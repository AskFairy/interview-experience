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**********************************第0篇*************************************</w:t>
      </w:r>
    </w:p>
    <w:p>
      <w:r>
        <w:t>京东一面面经</w:t>
        <w:br/>
        <w:br/>
        <w:t>编辑于  2020-08-27 19:27:45</w:t>
        <w:br/>
        <w:br/>
        <w:br/>
        <w:t xml:space="preserve">  1.软件工程和计算机科学的区别 </w:t>
        <w:br/>
        <w:br/>
        <w:br/>
        <w:t xml:space="preserve">  2.数据库引擎 </w:t>
        <w:br/>
        <w:br/>
        <w:br/>
        <w:t xml:space="preserve">  3.单链表和双向链表的区别 </w:t>
        <w:br/>
        <w:br/>
        <w:br/>
        <w:t xml:space="preserve">  4.消息队列 </w:t>
        <w:br/>
        <w:br/>
        <w:br/>
        <w:t xml:space="preserve">  5.设计模式了解多少 </w:t>
        <w:br/>
        <w:br/>
        <w:br/>
        <w:t xml:space="preserve">  6.fullGC和youngGC的区别 </w:t>
        <w:br/>
        <w:br/>
        <w:br/>
        <w:br/>
        <w:br/>
        <w:br/>
        <w:br/>
        <w:br/>
      </w:r>
    </w:p>
    <w:p>
      <w:r>
        <w:t>**********************************第1篇*************************************</w:t>
      </w:r>
    </w:p>
    <w:p>
      <w:r>
        <w:t>京东java后端研发面经，顺便许愿offer~</w:t>
        <w:br/>
        <w:br/>
        <w:t>编辑于  2020-08-25 14:56:29</w:t>
        <w:br/>
        <w:br/>
        <w:t>8.12  一面，大概30min</w:t>
        <w:br/>
        <w:t xml:space="preserve"> 1.100个数取最大的10个，堆，时间复杂度</w:t>
        <w:br/>
        <w:t xml:space="preserve"> 2.类加载过程，双亲委派模型</w:t>
        <w:br/>
        <w:t xml:space="preserve"> 3.输入</w:t>
        <w:br/>
        <w:t>www.jingdong.com的过程</w:t>
        <w:br/>
        <w:t xml:space="preserve"> 4.TCP三次握手</w:t>
        <w:br/>
        <w:t xml:space="preserve"> 5.判断有向图是否有环(对图不了解，说不知道）</w:t>
        <w:br/>
        <w:t xml:space="preserve"> 6.索引类型，怎么判断是否走索引</w:t>
        <w:br/>
        <w:t xml:space="preserve"> 7.springboot和ssm框架的区别，优势？</w:t>
        <w:br/>
        <w:t xml:space="preserve"> 8.spring有哪些常用注解</w:t>
        <w:br/>
        <w:t xml:space="preserve"> 9.有没有offer</w:t>
        <w:br/>
        <w:t xml:space="preserve"> 10.专业，对计算机感兴趣吗，要是来实习有时间吗？</w:t>
        <w:br/>
        <w:t xml:space="preserve"> 反问：部门情况</w:t>
        <w:br/>
        <w:br/>
        <w:br/>
        <w:br/>
        <w:t xml:space="preserve">  8.20 二面 30min </w:t>
        <w:br/>
        <w:br/>
        <w:br/>
        <w:t xml:space="preserve">  没问基础知识</w:t>
        <w:br/>
        <w:t xml:space="preserve"> </w:t>
        <w:br/>
        <w:br/>
        <w:br/>
        <w:t xml:space="preserve">  全程问项目，简历上的两个项目都问了 </w:t>
        <w:br/>
        <w:br/>
        <w:br/>
        <w:t xml:space="preserve">  算是深挖项目吧，提了很多问题 </w:t>
        <w:br/>
        <w:br/>
        <w:br/>
        <w:br/>
        <w:br/>
        <w:br/>
        <w:t xml:space="preserve">  8.25 hr 面  12min就结束了（太快结束，所以记得很清楚），一度感觉不太好</w:t>
        <w:br/>
        <w:t xml:space="preserve"> </w:t>
        <w:br/>
        <w:br/>
        <w:br/>
        <w:t xml:space="preserve">  本来约的21号hr面的，但是面试官临时有事，改到了25号 </w:t>
        <w:br/>
        <w:br/>
        <w:br/>
        <w:t xml:space="preserve">  因为是非科班的，hr问了如何自学的Java </w:t>
        <w:br/>
        <w:br/>
        <w:br/>
        <w:t xml:space="preserve">  问了一下学院相关的，然后说了一下学院的培养模式</w:t>
        <w:br/>
        <w:t xml:space="preserve"> </w:t>
        <w:br/>
        <w:br/>
        <w:br/>
        <w:t xml:space="preserve"> 为什么选择京东，投了几家公司，有没有offer </w:t>
        <w:br/>
        <w:br/>
        <w:br/>
        <w:t xml:space="preserve">  以后的职业发展规划 </w:t>
        <w:br/>
        <w:br/>
        <w:br/>
        <w:t xml:space="preserve">  前面的几轮面试有没有什么收获</w:t>
        <w:br/>
        <w:t xml:space="preserve"> </w:t>
        <w:br/>
        <w:br/>
        <w:br/>
        <w:t xml:space="preserve">  优缺点是什么，说一下最能体现你能力的项目或者实习</w:t>
        <w:br/>
        <w:t xml:space="preserve"> </w:t>
        <w:br/>
        <w:br/>
        <w:br/>
        <w:t xml:space="preserve">  面试完过了一会，显示HR面通过，秋招第一个HR面，许愿offer！！！</w:t>
        <w:br/>
        <w:t xml:space="preserve"> </w:t>
        <w:br/>
        <w:br/>
        <w:br/>
      </w:r>
    </w:p>
    <w:p>
      <w:r>
        <w:t>**********************************第2篇*************************************</w:t>
      </w:r>
    </w:p>
    <w:p>
      <w:r>
        <w:t>京东HR面体验</w:t>
        <w:br/>
        <w:br/>
        <w:t>编辑于  2020-08-25 15:06:23</w:t>
        <w:br/>
        <w:br/>
        <w:br/>
        <w:t xml:space="preserve">  上周五（8.21）的时候二面的面试官通知我，他给我通过了，准备一下hr面，然后我看到一直是待安排，心中有点慌， </w:t>
        <w:br/>
        <w:br/>
        <w:br/>
        <w:t xml:space="preserve">  今天下午正刷题的时候，13，40左右，突然来邮件通知14点进行hr面，而且是电话面试。 </w:t>
        <w:br/>
        <w:br/>
        <w:br/>
        <w:t xml:space="preserve">  但是时间好短，总共才15分钟，还是我自己拖了一会儿， </w:t>
        <w:br/>
        <w:br/>
        <w:br/>
        <w:t xml:space="preserve">  大概是介绍自己，问实习收获，项目经历，工作中自己的一个优缺点，补充了一下教育背景相关信息。 </w:t>
        <w:br/>
        <w:br/>
        <w:br/>
        <w:t xml:space="preserve">  然后反问， </w:t>
        <w:br/>
        <w:br/>
        <w:br/>
        <w:t xml:space="preserve">  问完之后我觉得太短了，又旁敲侧击了怎么hr面没谈意向offer相关的，hr说和前两位面试官商量之后再决定，可能还要四面的样子。 </w:t>
        <w:br/>
        <w:br/>
        <w:br/>
        <w:t xml:space="preserve">  这时忽然又想起了问我有几个offer，如何选择。 </w:t>
        <w:br/>
        <w:br/>
        <w:br/>
        <w:t xml:space="preserve">  但是感觉好虚啊，一面有40分钟，二面一个小时，hr面就15分钟，，，有其他童鞋说说你们hr面是什么体验吗？ </w:t>
        <w:br/>
        <w:br/>
      </w:r>
    </w:p>
    <w:p>
      <w:r>
        <w:t>**********************************第3篇*************************************</w:t>
      </w:r>
    </w:p>
    <w:p>
      <w:r>
        <w:t>京东广告数据部 Java一面</w:t>
        <w:br/>
        <w:br/>
        <w:t>编辑于  2020-08-25 07:06:39</w:t>
        <w:br/>
        <w:br/>
        <w:t>2020.8.25 20:42-21:13</w:t>
        <w:br/>
        <w:t xml:space="preserve"> 1. 对序列化的理解，有哪些序列化方法</w:t>
        <w:br/>
        <w:t xml:space="preserve"> 2. redis的缓存机制，InnoDB引擎，restful介绍，put与post方法</w:t>
        <w:br/>
        <w:t xml:space="preserve"> 3. 列举所有的二叉树，红黑树介绍，get参数过多咋办</w:t>
        <w:br/>
        <w:t xml:space="preserve"> 4. http与https区别，30个线程执行完再执行后面的方法</w:t>
        <w:br/>
        <w:t xml:space="preserve"> 5. cookie与session区别，线程池种类，设计模式举例，责任链模式</w:t>
        <w:br/>
        <w:t xml:space="preserve"> 6. ipv6，标记-整理算法，判断两个对象相等，static方法是否可访问非static变量（问why）</w:t>
        <w:br/>
        <w:t xml:space="preserve"> 7. sql中where，group by，having，order by的执行顺序</w:t>
        <w:br/>
        <w:t xml:space="preserve"> 8. mybatis中#与$区别，static代码块与static变量等执行顺序</w:t>
        <w:br/>
        <w:t xml:space="preserve"> 9. 对电商领域看法，个人优势，工作地方要求</w:t>
        <w:br/>
        <w:br/>
        <w:br/>
        <w:t xml:space="preserve">  10. 设计一个权限系统（不该多嘴面试时间短的问题</w:t>
        <w:br/>
        <w:t xml:space="preserve"> 🤣，多加了一个） </w:t>
        <w:br/>
        <w:br/>
        <w:br/>
        <w:br/>
        <w:br/>
        <w:br/>
        <w:t xml:space="preserve">  1面不问项目，只问基础 </w:t>
        <w:br/>
        <w:br/>
        <w:br/>
        <w:t xml:space="preserve">  反馈：需要深挖（项目中注意细节，如权限，监控，日志。。。） </w:t>
        <w:br/>
        <w:br/>
        <w:br/>
        <w:t xml:space="preserve">  30分钟不到，别的同学聊1个半小时，哈哈哈（酸菜鱼的我） </w:t>
        <w:br/>
        <w:br/>
        <w:br/>
      </w:r>
    </w:p>
    <w:p>
      <w:r>
        <w:t>**********************************第4篇*************************************</w:t>
      </w:r>
    </w:p>
    <w:p>
      <w:r>
        <w:t>京东流程走完，许愿offer</w:t>
        <w:br/>
        <w:br/>
        <w:t>编辑于  2020-08-24 21:01:13</w:t>
        <w:br/>
        <w:br/>
        <w:t xml:space="preserve"> 听说牛客许愿贼灵，就来许个愿，顺便回馈大家 </w:t>
        <w:br/>
        <w:t xml:space="preserve"> 一面 8.12 </w:t>
        <w:br/>
        <w:br/>
        <w:t>0、自我介绍</w:t>
        <w:br/>
        <w:br/>
        <w:br/>
        <w:t>1、String，StringBuffer，StringBuilder的区别</w:t>
        <w:br/>
        <w:br/>
        <w:br/>
        <w:t>2、HashMap，HashTable，ConcurrentHashMap区别</w:t>
        <w:br/>
        <w:br/>
        <w:br/>
        <w:t>3、为什么要树化</w:t>
        <w:br/>
        <w:br/>
        <w:br/>
        <w:t>4、索引为什么用B+树</w:t>
        <w:br/>
        <w:br/>
        <w:br/>
        <w:t>5、Mybatis 防止 SQL 注入</w:t>
        <w:br/>
        <w:br/>
        <w:br/>
        <w:t>6、深挖项目</w:t>
        <w:br/>
        <w:br/>
        <w:br/>
        <w:t>7、你有什么优势或者学的好的地方</w:t>
        <w:br/>
        <w:br/>
        <w:br/>
        <w:t xml:space="preserve"> </w:t>
        <w:br/>
        <w:br/>
        <w:br/>
        <w:t>二面 8.20</w:t>
        <w:br/>
        <w:br/>
        <w:br/>
        <w:t xml:space="preserve"> </w:t>
        <w:br/>
        <w:br/>
        <w:br/>
        <w:t xml:space="preserve">  二面忘记录音，有点记不清了，但也是挖项目，面试小哥哥贼爱笑，体验极好。 </w:t>
        <w:br/>
        <w:br/>
        <w:br/>
        <w:br/>
        <w:br/>
        <w:br/>
        <w:t>HR面 8.24</w:t>
        <w:br/>
        <w:br/>
        <w:br/>
        <w:t xml:space="preserve"> </w:t>
        <w:br/>
        <w:br/>
        <w:br/>
        <w:t xml:space="preserve">  聊了聊优缺点，机会的认知，说说阿里相对于其他电商优秀的地方。 </w:t>
        <w:br/>
        <w:br/>
        <w:br/>
        <w:br/>
        <w:br/>
        <w:br/>
        <w:t xml:space="preserve"> 总结下来，京东三面的面试官都很好，体验是面了这么多最好的一家公司，希望东哥收了我，我想和你做兄弟啊！ </w:t>
        <w:br/>
        <w:br/>
        <w:br/>
        <w:br/>
        <w:br/>
        <w:br/>
        <w:br/>
        <w:br/>
        <w:br/>
        <w:br/>
        <w:br/>
      </w:r>
    </w:p>
    <w:p>
      <w:r>
        <w:t>**********************************第5篇*************************************</w:t>
      </w:r>
    </w:p>
    <w:p>
      <w:r>
        <w:t>8.23周日下午的京东TET群面-已通过-HR面挂</w:t>
        <w:br/>
        <w:br/>
        <w:t>编辑于  2020-08-25 09:49:10</w:t>
        <w:br/>
        <w:br/>
        <w:br/>
        <w:t xml:space="preserve">  我是技术方向，做JAVA开发的，这是我人生第一次群面，对于群面的流程一无所知。群面前，群面中，群面后都是一脸懵逼的。 </w:t>
        <w:br/>
        <w:br/>
        <w:br/>
        <w:br/>
        <w:br/>
        <w:br/>
        <w:t xml:space="preserve">  本人某211硕士，工科背景，出身相对一般 。 </w:t>
        <w:br/>
        <w:br/>
        <w:br/>
        <w:t xml:space="preserve"> 群面用的是京东自己的Joymeeting，我进去之后面试官点了下名让大家把自己的名字加上1-12的序号。 </w:t>
        <w:br/>
        <w:br/>
        <w:br/>
        <w:t xml:space="preserve"> 给了一个题目，大概一页word，是关于“技术中台”概念的，让大家做一个京东技术中台的规划。大概就是这么回事，材料是瑞典某游戏公司的，我回头看看能不能找到，印象里在哪里见过。 </w:t>
        <w:br/>
        <w:br/>
        <w:br/>
        <w:t xml:space="preserve">  时间是阅读题目3min+讨论25min+总结发言3min </w:t>
        <w:br/>
        <w:br/>
        <w:br/>
        <w:t xml:space="preserve">  然后有人提议（某中国农大老哥，全程怼我，我现在都是懵逼的）每人按序号一分钟，咱也不懂不敢问不敢说，就这样提议通过了，这位同学自觉地充当起了leader和timer的角色。 </w:t>
        <w:br/>
        <w:br/>
        <w:br/>
        <w:br/>
        <w:br/>
        <w:br/>
        <w:t xml:space="preserve">  然后开始之前，我说大家也许不太熟悉“中台”这个概念，我是做开发的，可以给大家大致科普一下这样讨论起来比较容易。（事实上确实很多人不知道，后面也验证了） </w:t>
        <w:br/>
        <w:br/>
        <w:br/>
        <w:t xml:space="preserve">  然后被农大老哥高声打断了："</w:t>
        <w:br/>
        <w:t xml:space="preserve"> x号xxx同学，大家按照序号发言，你有什么想说的，请你在轮到你发言的时候再说。" </w:t>
        <w:br/>
        <w:br/>
        <w:br/>
        <w:t xml:space="preserve">  农大老哥自己就是1号位，然后开始很熟练的讲起来，基本就是用户画像、用户需求、市场调研这些（我担心的事情果然发生了，彻底离题万里），看起来应该是经验丰富的产品方向的同学。 </w:t>
        <w:br/>
        <w:br/>
        <w:br/>
        <w:t xml:space="preserve">  后面的同学基本也是这个画风，我实在看不下去，就在之后打断了一下，说大家可能确实对题目理解有一些偏差，可能需要重新审视下题目。然后农大老哥出来高声说：“XXX同学（我）！请你注意现在是YYY同学的发言时间，她还有20s时间，请你不要随意打断别人的发言，到自己的时候再说！” </w:t>
        <w:br/>
        <w:br/>
        <w:br/>
        <w:t xml:space="preserve">  这次直接给我怼懵逼了。我彻底怂了，可能这就是群面把！ </w:t>
        <w:br/>
        <w:br/>
        <w:br/>
        <w:t xml:space="preserve"> 后面我和另外一位同学，应该是对中台有一点了解，算是第一个不彻底跑题的，我大概讲了中台是什么东西，举了几个简单的例子，讲了一下京东的一些我了解的情况。然后农大老哥直接高声提醒我：“XX同学你还有20s时间，请注意不要超时”，直接给我思路打断了，就直接结束了。 </w:t>
        <w:br/>
        <w:br/>
        <w:br/>
        <w:t xml:space="preserve">  不过后面的同学讲的是好了一些，起码没有像之前那样张口就是用户画像，我又提醒补充了两次，基本就是“前台对接的是用户，中台面向的公司内部”之类。后面我信号有点炸，不过不重要，反正我们组讨论，一直都是讲的莫名其妙我没听懂。最后推选总结陈述，农大老哥直接说让我总结，我当时心态有点炸，加上我确实没听明白大家的逻辑，又觉得自己如实总结的话，基本属于自杀式行为（他们的观点太扯淡了都），恶心大家也恶心自己；不讲这些的话，其实就只能讲我自己个人的理解和观点，这样似乎也不太好。我就说自己刚才网络不好，没听清大家讨论，最后换成了另一个稍微了解中台的同学（上文提到那位）。我听了下，我怀疑也是产品方向的，基本都是自己的私货，没农大老哥离谱但是也基本是跑题了80%。 </w:t>
        <w:br/>
        <w:br/>
        <w:br/>
        <w:br/>
        <w:br/>
        <w:br/>
        <w:t xml:space="preserve">  于是我的第一次群面就结束了，我室友说我蜜汁操作，主动有人推举你做总结居然不愿意，可能我还是太年轻了吧。主要是连续被怼，心态确实有点自闭了。 </w:t>
        <w:br/>
        <w:br/>
        <w:br/>
        <w:br/>
        <w:br/>
        <w:br/>
        <w:t xml:space="preserve">  晚上快十点，接到短信和邮件，通知HR面时间，没想到自己居然群面过了。 </w:t>
        <w:br/>
        <w:br/>
        <w:br/>
        <w:t xml:space="preserve">  说实话我直到现在，还是无论如何都想不明白，这位农大老哥疯狂硬怼我的目的和逻辑，可能这就是985的力量吧！ </w:t>
        <w:br/>
        <w:br/>
        <w:br/>
        <w:br/>
        <w:br/>
      </w:r>
    </w:p>
    <w:p>
      <w:r>
        <w:t>**********************************第6篇*************************************</w:t>
      </w:r>
    </w:p>
    <w:p>
      <w:r>
        <w:t>京东二面一面</w:t>
        <w:br/>
        <w:br/>
        <w:t>编辑于  2020-08-23 17:18:55</w:t>
        <w:br/>
        <w:br/>
        <w:t>都是电话，而且聊的还可以啊，给我挂了</w:t>
        <w:br/>
        <w:t xml:space="preserve"> 来攒人品</w:t>
        <w:br/>
        <w:t xml:space="preserve"> 问的都是有的没的</w:t>
        <w:br/>
        <w:br/>
        <w:br/>
      </w:r>
    </w:p>
    <w:p>
      <w:r>
        <w:t>**********************************第7篇*************************************</w:t>
      </w:r>
    </w:p>
    <w:p>
      <w:r>
        <w:t>京东Java二面</w:t>
        <w:br/>
        <w:br/>
        <w:t>编辑于  2020-08-21 20:39:36</w:t>
        <w:br/>
        <w:br/>
        <w:br/>
        <w:t xml:space="preserve">  官网流程待复试挂了7天，都以为凉了，突然在我考完试给我约了复试，还正好错开考试 </w:t>
        <w:br/>
        <w:br/>
        <w:br/>
        <w:br/>
        <w:br/>
        <w:br/>
        <w:t xml:space="preserve">  1.自我介绍 </w:t>
        <w:br/>
        <w:br/>
        <w:br/>
        <w:t xml:space="preserve">  2.问项目 </w:t>
        <w:br/>
        <w:br/>
        <w:br/>
        <w:t xml:space="preserve">  3.重载和重写的区别，构造方法能不能重写 </w:t>
        <w:br/>
        <w:br/>
        <w:br/>
        <w:t xml:space="preserve">  4.数据库隔离级别，脏读、幻读、不可重复读区别，间隙锁 </w:t>
        <w:br/>
        <w:br/>
        <w:br/>
        <w:t xml:space="preserve">  5.多线程相关，怎么创建多线程 </w:t>
        <w:br/>
        <w:br/>
        <w:br/>
        <w:t xml:space="preserve">  6.jvm的区域，元空间在栈内还是栈外（这个把我问懵了） </w:t>
        <w:br/>
        <w:br/>
        <w:br/>
        <w:t xml:space="preserve">  7.spring事务失效的情况 </w:t>
        <w:br/>
        <w:br/>
        <w:br/>
        <w:t xml:space="preserve">  8.平时怎么学习的，你觉得你有自我驱动学习的能力吗 </w:t>
        <w:br/>
        <w:br/>
        <w:br/>
        <w:t xml:space="preserve">  9.</w:t>
        <w:br/>
        <w:t xml:space="preserve"> 我怎么看待创新性</w:t>
        <w:br/>
        <w:br/>
        <w:br/>
        <w:t xml:space="preserve">  10.怎么体现你的协作性 </w:t>
        <w:br/>
        <w:br/>
        <w:br/>
        <w:br/>
        <w:br/>
        <w:br/>
        <w:br/>
        <w:br/>
        <w:br/>
        <w:t xml:space="preserve">  一共就面了22分22秒，没有反问这些，我以为凉了，结果晚上收到了hr面试邮件 </w:t>
        <w:br/>
        <w:br/>
        <w:br/>
        <w:br/>
        <w:br/>
        <w:br/>
        <w:t xml:space="preserve">  贴一个我一面面经 </w:t>
        <w:br/>
        <w:br/>
        <w:br/>
        <w:t>https://www.nowcoder.com/discuss/476409?channel=666&amp;source_id=home_feed</w:t>
        <w:br/>
        <w:br/>
        <w:br/>
        <w:br/>
        <w:br/>
        <w:br/>
        <w:br/>
        <w:br/>
      </w:r>
    </w:p>
    <w:p>
      <w:r>
        <w:t>**********************************第8篇*************************************</w:t>
      </w:r>
    </w:p>
    <w:p>
      <w:r>
        <w:t>京东java面经</w:t>
        <w:br/>
        <w:br/>
        <w:t>编辑于  2020-08-21 16:22:53</w:t>
        <w:br/>
        <w:br/>
        <w:br/>
        <w:t xml:space="preserve">  快周末了写个面经并许愿，HR面还未安排，等就完了。 </w:t>
        <w:br/>
        <w:br/>
        <w:br/>
        <w:br/>
        <w:br/>
        <w:br/>
        <w:t xml:space="preserve">  一面小哥提前几分钟给打了电话问的比较基础，二面大佬从项目开搞，问的问题不会还给我耐心解释，声音磁性，大佬大佬。 </w:t>
        <w:br/>
        <w:br/>
        <w:br/>
        <w:br/>
        <w:br/>
        <w:br/>
        <w:t xml:space="preserve">  一面： </w:t>
        <w:br/>
        <w:br/>
        <w:br/>
        <w:t xml:space="preserve">  自我介绍 </w:t>
        <w:br/>
        <w:br/>
        <w:br/>
        <w:t xml:space="preserve">  用过那些中间件 </w:t>
        <w:br/>
        <w:br/>
        <w:br/>
        <w:t xml:space="preserve"> （实际上并没做过分布式并发的项目，只有Hadoop这类分布式存储、运行的，不过也是用springboot开发，回答了springcloud的那些，zuul eureka ribbon feign  hysrix 以及dubbo zookeeper） </w:t>
        <w:br/>
        <w:br/>
        <w:br/>
        <w:t xml:space="preserve">CAP是个啥、高可用是个啥 </w:t>
        <w:br/>
        <w:br/>
        <w:br/>
        <w:t xml:space="preserve"> 说个dubbo与zookeeper应用场景 </w:t>
        <w:br/>
        <w:br/>
        <w:br/>
        <w:t xml:space="preserve">  事务ACID </w:t>
        <w:br/>
        <w:br/>
        <w:br/>
        <w:t xml:space="preserve">  mysql底层数据结构，B+树是个啥，干啥了都 </w:t>
        <w:br/>
        <w:br/>
        <w:br/>
        <w:t xml:space="preserve">  MVCC底层原理（这个听小哥说理解错了，面试被问了好几遍了看来以前都说错了，回去好好看看嘤嘤嘤） </w:t>
        <w:br/>
        <w:br/>
        <w:br/>
        <w:t xml:space="preserve">  了解哪些设计模式（说了单例、工厂、代理） </w:t>
        <w:br/>
        <w:br/>
        <w:br/>
        <w:t xml:space="preserve">  hashmap底层原理 </w:t>
        <w:br/>
        <w:br/>
        <w:br/>
        <w:t xml:space="preserve">  get是怎么做的（我感觉大概了解是想问equal与hashcode重写的事情，就顺便说了这个） </w:t>
        <w:br/>
        <w:br/>
        <w:br/>
        <w:t xml:space="preserve">  concurrenthashmap咋搞线程安全的 </w:t>
        <w:br/>
        <w:br/>
        <w:br/>
        <w:br/>
        <w:br/>
        <w:br/>
        <w:t xml:space="preserve">  二面： </w:t>
        <w:br/>
        <w:br/>
        <w:br/>
        <w:t xml:space="preserve">  自我介绍 </w:t>
        <w:br/>
        <w:br/>
        <w:br/>
        <w:t xml:space="preserve">  项目介绍，深挖 </w:t>
        <w:br/>
        <w:br/>
        <w:br/>
        <w:t xml:space="preserve">  http报文了解多少（说了get和post、请求行请求体啥的） </w:t>
        <w:br/>
        <w:br/>
        <w:br/>
        <w:t xml:space="preserve">  状态码301、302都是啥，有啥子区别（说了句废话，一个永久的一个临时的，正确应该说301 对搜索引擎优化（SEO）更加有利；302 有被提示为网络拦截的风险，2333333） </w:t>
        <w:br/>
        <w:br/>
        <w:br/>
        <w:t xml:space="preserve">  用的哪个垃圾回收器，说了CMS </w:t>
        <w:br/>
        <w:br/>
        <w:br/>
        <w:t xml:space="preserve">  讲下CMS垃圾回收流程，优缺点，你理解的并发量与吞吐量是啥 </w:t>
        <w:br/>
        <w:br/>
        <w:br/>
        <w:t xml:space="preserve">  调过参没？（您高估我了，我就会个XMS XMX） </w:t>
        <w:br/>
        <w:br/>
        <w:br/>
        <w:t xml:space="preserve">  调参标准是啥 </w:t>
        <w:br/>
        <w:br/>
        <w:br/>
        <w:t xml:space="preserve">  碰到CPU飙升的情况咋办（从linux找进程的top方法之类说的，说了句kill，面试官稳重的声音突然声调抬高了：你这就给kill了？？？？） </w:t>
        <w:br/>
        <w:br/>
        <w:br/>
        <w:t xml:space="preserve">  数据库的隔离级别，项目用的哪个？（默认的可重读） </w:t>
        <w:br/>
        <w:br/>
        <w:br/>
        <w:t xml:space="preserve">  可重复读与幻读啥区别，mysql可重复读能解决幻读问题吗？（面试官补刀，</w:t>
        <w:br/>
        <w:t xml:space="preserve"> 从MVCC角度讲了一下为啥子能解决幻读） </w:t>
        <w:br/>
        <w:br/>
        <w:br/>
        <w:t xml:space="preserve">  说说 next key lock（锁区间） </w:t>
        <w:br/>
        <w:br/>
        <w:br/>
        <w:t xml:space="preserve">  除了主键索引还了解那些索引？（抢答聚簇索引和非聚簇索引，讲了讲，顺便说了下覆盖索引） </w:t>
        <w:br/>
        <w:br/>
        <w:br/>
        <w:t>spring吃屎化的流程</w:t>
        <w:br/>
        <w:br/>
        <w:br/>
        <w:br/>
        <w:t xml:space="preserve">  springaop的底层是什么，讲讲动态代理（一问细节才发现自己就是外强中干，不经问啊） </w:t>
        <w:br/>
        <w:br/>
        <w:br/>
        <w:t xml:space="preserve">  spring拦截器，HandlerInterceptor接口的那个（底层不是AOP！本人想当然了以为是AOP） </w:t>
        <w:br/>
        <w:br/>
        <w:br/>
        <w:t xml:space="preserve"> spring json怎么前后端互相传（灵魂发问，就记得个reponsebody，每次都百度嘤嘤嘤） </w:t>
        <w:br/>
        <w:br/>
        <w:br/>
        <w:t xml:space="preserve">  springMVC执行流程（以DispatcherServlet为中心，一顿比比） </w:t>
        <w:br/>
        <w:br/>
        <w:br/>
        <w:t xml:space="preserve">  mybatis怎么做出来的（怕不是问底层吧，我逗比地讲述了 建mybaits-config.xml，写mapper接口，写mapper.xml）</w:t>
        <w:br/>
        <w:t xml:space="preserve"> </w:t>
        <w:br/>
        <w:br/>
        <w:br/>
        <w:t>mybatis能重载方法吗（盲猜不能，但是不知道为啥，个人觉得是因为sql语句参数是拼接过去的所以不能，面试官说大概是这个意思）</w:t>
        <w:br/>
        <w:br/>
        <w:br/>
        <w:br/>
        <w:t>maven、git相关</w:t>
        <w:br/>
        <w:br/>
        <w:br/>
        <w:br/>
        <w:br/>
        <w:br/>
        <w:t xml:space="preserve">  算法： </w:t>
        <w:br/>
        <w:br/>
        <w:br/>
        <w:t xml:space="preserve">  10000个数怎么找前六个大的 </w:t>
        <w:br/>
        <w:br/>
        <w:br/>
        <w:t xml:space="preserve">  层序遍历，要求每层输出不同的地方（一开始说队列，后来要求每层输出不同，说递归，说的不好，陈述算法对我来说脑子不够用） </w:t>
        <w:br/>
        <w:br/>
        <w:br/>
        <w:br/>
        <w:br/>
        <w:br/>
        <w:t xml:space="preserve">  抢答小机器人： </w:t>
        <w:br/>
        <w:br/>
        <w:br/>
        <w:t xml:space="preserve">  秋招、校招 </w:t>
        <w:br/>
        <w:br/>
        <w:br/>
        <w:br/>
        <w:br/>
      </w:r>
    </w:p>
    <w:p>
      <w:r>
        <w:t>**********************************第9篇*************************************</w:t>
      </w:r>
    </w:p>
    <w:p>
      <w:r>
        <w:t>【第一弹】京东校招面试常考算法题汇总</w:t>
        <w:br/>
        <w:br/>
        <w:t>编辑于  2020-08-27 13:25:15</w:t>
        <w:br/>
        <w:br/>
        <w:t>前言</w:t>
        <w:br/>
        <w:t>最近除了实习之外，也在备战秋招的各大公司，看自己总结帖子的题目，复习更认真了，哈哈哈哈哈。</w:t>
        <w:br/>
        <w:t>一直说整理京东的帖子，终于在今天，京东第一弹出现啦！！！</w:t>
        <w:br/>
        <w:t>这次我统计了牛客上京东这一个月所有涉及算法题的面经（7.15~8.13）。</w:t>
        <w:br/>
        <w:t>我最近开了个leetcodetop仓库，在总结各大厂的高频题目,帮助同学们更好地准备面试。目前仓库已收录了baidu，字节，猿辅dao，阿里，kuaishou等公司的高频数据，仓库也在不断更新中,求看官们个star⭐⭐⭐相信这些题会大家有帮助的，祝我们都能拿到offer！💪</w:t>
        <w:br/>
        <w:br/>
        <w:br/>
        <w:br/>
        <w:t>公司</w:t>
        <w:br/>
        <w:t>岗位</w:t>
        <w:br/>
        <w:t>链接</w:t>
        <w:br/>
        <w:t>日期</w:t>
        <w:br/>
        <w:t>题目</w:t>
        <w:br/>
        <w:br/>
        <w:br/>
        <w:br/>
        <w:br/>
        <w:t>京东</w:t>
        <w:br/>
        <w:t>后端</w:t>
        <w:br/>
        <w:t>https://www.nowcoder.com/discuss/476399</w:t>
        <w:br/>
        <w:t>2020.08.13</w:t>
        <w:br/>
        <w:t>中序遍历</w:t>
        <w:br/>
        <w:br/>
        <w:br/>
        <w:t>京东</w:t>
        <w:br/>
        <w:t>后端</w:t>
        <w:br/>
        <w:t>https://www.nowcoder.com/discuss/474966</w:t>
        <w:br/>
        <w:t>2020.08.12</w:t>
        <w:br/>
        <w:t>字符串表达式计算结果(队列)</w:t>
        <w:br/>
        <w:br/>
        <w:br/>
        <w:t>京东</w:t>
        <w:br/>
        <w:t>后端</w:t>
        <w:br/>
        <w:t>https://www.nowcoder.com/discuss/475070</w:t>
        <w:br/>
        <w:t>2020.08.12</w:t>
        <w:br/>
        <w:t>k个一组翻转，写了无数次</w:t>
        <w:br/>
        <w:br/>
        <w:br/>
        <w:t>京东</w:t>
        <w:br/>
        <w:t>后端</w:t>
        <w:br/>
        <w:t>https://www.nowcoder.com/discuss/475168</w:t>
        <w:br/>
        <w:t>2020.08.12</w:t>
        <w:br/>
        <w:t>如何实现二叉树的层序遍历</w:t>
        <w:br/>
        <w:br/>
        <w:br/>
        <w:t>京东</w:t>
        <w:br/>
        <w:t>后端</w:t>
        <w:br/>
        <w:t>https://www.nowcoder.com/discuss/475168</w:t>
        <w:br/>
        <w:t>2020.08.12</w:t>
        <w:br/>
        <w:t>青蛙跳台阶，除了动态规划，还有什么方式？递归的时间复杂度是多少？</w:t>
        <w:br/>
        <w:br/>
        <w:br/>
        <w:t>京东</w:t>
        <w:br/>
        <w:t>后端</w:t>
        <w:br/>
        <w:t>https://www.nowcoder.com/discuss/475205</w:t>
        <w:br/>
        <w:t>2020.08.12</w:t>
        <w:br/>
        <w:t>两个有序链表合并</w:t>
        <w:br/>
        <w:br/>
        <w:br/>
        <w:t>京东</w:t>
        <w:br/>
        <w:t>后端</w:t>
        <w:br/>
        <w:t>https://www.nowcoder.com/discuss/473832</w:t>
        <w:br/>
        <w:t>2020.08.11</w:t>
        <w:br/>
        <w:t>手撕代码，缺失的数</w:t>
        <w:br/>
        <w:br/>
        <w:br/>
        <w:t>京东</w:t>
        <w:br/>
        <w:t>后端</w:t>
        <w:br/>
        <w:t>https://www.nowcoder.com/discuss/473996</w:t>
        <w:br/>
        <w:t>2020.08.11</w:t>
        <w:br/>
        <w:t>十个台阶，每次只能走一步或者两步，一共有多少步走法？【dp问题】</w:t>
        <w:br/>
        <w:br/>
        <w:br/>
        <w:t>京东</w:t>
        <w:br/>
        <w:t>后端</w:t>
        <w:br/>
        <w:t>https://www.nowcoder.com/discuss/464218</w:t>
        <w:br/>
        <w:t>2020.08.01</w:t>
        <w:br/>
        <w:t>链表中m到n的节点进行一个翻转</w:t>
        <w:br/>
        <w:br/>
        <w:br/>
        <w:t>京东</w:t>
        <w:br/>
        <w:t>后端</w:t>
        <w:br/>
        <w:t>https://www.nowcoder.com/discuss/464396</w:t>
        <w:br/>
        <w:t>2020.08.01</w:t>
        <w:br/>
        <w:t>广度遍历</w:t>
        <w:br/>
        <w:br/>
        <w:br/>
        <w:t>京东</w:t>
        <w:br/>
        <w:t>后端</w:t>
        <w:br/>
        <w:t>https://www.nowcoder.com/discuss/464396</w:t>
        <w:br/>
        <w:t>2020.08.01</w:t>
        <w:br/>
        <w:t>深度遍历</w:t>
        <w:br/>
        <w:br/>
        <w:br/>
        <w:t>京东</w:t>
        <w:br/>
        <w:t>后端</w:t>
        <w:br/>
        <w:t>https://www.nowcoder.com/discuss/463998</w:t>
        <w:br/>
        <w:t>2020.07.31</w:t>
        <w:br/>
        <w:t>查找旋转数组</w:t>
        <w:br/>
        <w:br/>
        <w:br/>
        <w:t>京东</w:t>
        <w:br/>
        <w:t>后端</w:t>
        <w:br/>
        <w:t>https://www.nowcoder.com/discuss/463998</w:t>
        <w:br/>
        <w:t>2020.07.31</w:t>
        <w:br/>
        <w:t>LinkedList 里面有很多数，现在只删除其中的偶数，保证算法复杂度尽可能的低</w:t>
        <w:br/>
        <w:br/>
        <w:br/>
        <w:t>京东</w:t>
        <w:br/>
        <w:t>后端</w:t>
        <w:br/>
        <w:t>https://www.nowcoder.com/discuss/464015</w:t>
        <w:br/>
        <w:t>2020.07.31</w:t>
        <w:br/>
        <w:t>快排</w:t>
        <w:br/>
        <w:br/>
        <w:br/>
        <w:t>京东</w:t>
        <w:br/>
        <w:t>后端</w:t>
        <w:br/>
        <w:t>https://www.nowcoder.com/discuss/460582</w:t>
        <w:br/>
        <w:t>2020.07.27</w:t>
        <w:br/>
        <w:t>二叉树的层次遍历</w:t>
        <w:br/>
        <w:br/>
        <w:br/>
        <w:t>京东</w:t>
        <w:br/>
        <w:t>后端</w:t>
        <w:br/>
        <w:t>https://www.nowcoder.com/discuss/460582</w:t>
        <w:br/>
        <w:t>2020.07.27</w:t>
        <w:br/>
        <w:t>翻转链表的第m到n个节点</w:t>
        <w:br/>
        <w:br/>
        <w:br/>
        <w:t>京东</w:t>
        <w:br/>
        <w:t>后端</w:t>
        <w:br/>
        <w:t>https://www.nowcoder.com/discuss/459282</w:t>
        <w:br/>
        <w:t>2020.07.25</w:t>
        <w:br/>
        <w:t>.单向链表的反转（双指针）</w:t>
        <w:br/>
        <w:br/>
        <w:br/>
        <w:t>京东</w:t>
        <w:br/>
        <w:t>后端</w:t>
        <w:br/>
        <w:t>https://www.nowcoder.com/discuss/458550</w:t>
        <w:br/>
        <w:t>2020.07.24</w:t>
        <w:br/>
        <w:t>跳跃游戏</w:t>
        <w:br/>
        <w:br/>
        <w:br/>
        <w:t>京东</w:t>
        <w:br/>
        <w:t>后端</w:t>
        <w:br/>
        <w:t>https://www.nowcoder.com/discuss/458550</w:t>
        <w:br/>
        <w:t>2020.07.24</w:t>
        <w:br/>
        <w:t>合并K个排序链表</w:t>
        <w:br/>
        <w:br/>
        <w:br/>
        <w:t>京东</w:t>
        <w:br/>
        <w:t>后端</w:t>
        <w:br/>
        <w:t>https://www.nowcoder.com/discuss/458550</w:t>
        <w:br/>
        <w:t>2020.07.24</w:t>
        <w:br/>
        <w:t>字符串相乘，大数相乘</w:t>
        <w:br/>
        <w:br/>
        <w:br/>
        <w:t>京东</w:t>
        <w:br/>
        <w:t>后端</w:t>
        <w:br/>
        <w:t>https://www.nowcoder.com/discuss/457321</w:t>
        <w:br/>
        <w:t>2020.07.22</w:t>
        <w:br/>
        <w:t>二叉树层次遍历 BFS DFS</w:t>
        <w:br/>
        <w:br/>
        <w:br/>
        <w:t>京东</w:t>
        <w:br/>
        <w:t>后端</w:t>
        <w:br/>
        <w:t>https://www.nowcoder.com/discuss/457321</w:t>
        <w:br/>
        <w:t>2020.07.22</w:t>
        <w:br/>
        <w:t>实现平方根，二方法和java怎么实现</w:t>
        <w:br/>
        <w:br/>
        <w:br/>
        <w:t>京东</w:t>
        <w:br/>
        <w:t>后端</w:t>
        <w:br/>
        <w:t>https://www.nowcoder.com/discuss/457321</w:t>
        <w:br/>
        <w:t>2020.07.22</w:t>
        <w:br/>
        <w:t>链表如何判断有环</w:t>
        <w:br/>
        <w:br/>
        <w:br/>
        <w:t>京东</w:t>
        <w:br/>
        <w:t>后端</w:t>
        <w:br/>
        <w:t>https://www.nowcoder.com/discuss/455264</w:t>
        <w:br/>
        <w:t>2020.07.20</w:t>
        <w:br/>
        <w:t>两个栈模拟队列</w:t>
        <w:br/>
        <w:br/>
        <w:br/>
        <w:t>京东</w:t>
        <w:br/>
        <w:t>后端</w:t>
        <w:br/>
        <w:t>https://www.nowcoder.com/discuss/455264</w:t>
        <w:br/>
        <w:t>2020.07.20</w:t>
        <w:br/>
        <w:t>删除链表倒数第K个节点</w:t>
        <w:br/>
        <w:br/>
        <w:br/>
        <w:t>京东</w:t>
        <w:br/>
        <w:t>后端</w:t>
        <w:br/>
        <w:t>https://www\.nowcoder\.com/discuss/454434</w:t>
        <w:br/>
        <w:t>2020.07.18</w:t>
        <w:br/>
        <w:t>二叉树中序遍历迭代法</w:t>
        <w:br/>
        <w:br/>
        <w:br/>
        <w:t>京东</w:t>
        <w:br/>
        <w:t>后端</w:t>
        <w:br/>
        <w:t>https://www\.nowcoder\.com/discuss/454331</w:t>
        <w:br/>
        <w:t>2020.07.17</w:t>
        <w:br/>
        <w:t>翻转链表</w:t>
        <w:br/>
        <w:br/>
        <w:br/>
        <w:t>京东</w:t>
        <w:br/>
        <w:t>后端</w:t>
        <w:br/>
        <w:t>https://www.nowcoder.com/discuss/454407</w:t>
        <w:br/>
        <w:t>2020.07.17</w:t>
        <w:br/>
        <w:t>数组中出现次数最多的前五个数</w:t>
        <w:br/>
        <w:br/>
        <w:br/>
        <w:t>京东</w:t>
        <w:br/>
        <w:t>后端</w:t>
        <w:br/>
        <w:t>https://www.nowcoder.com/discuss/453383</w:t>
        <w:br/>
        <w:t>2020.07.16</w:t>
        <w:br/>
        <w:t>怎么判断链表有环</w:t>
        <w:br/>
        <w:br/>
        <w:br/>
        <w:t>京东</w:t>
        <w:br/>
        <w:t>后端</w:t>
        <w:br/>
        <w:t>https://www.nowcoder.com/discuss/453547</w:t>
        <w:br/>
        <w:t>2020.07.16</w:t>
        <w:br/>
        <w:t>无序数组中找出出现次数最多的k个数</w:t>
        <w:br/>
        <w:br/>
        <w:br/>
        <w:t>京东</w:t>
        <w:br/>
        <w:t>后端</w:t>
        <w:br/>
        <w:t>https://www.nowcoder.com/discuss/453316</w:t>
        <w:br/>
        <w:t>2020.07.16</w:t>
        <w:br/>
        <w:t>链表反转</w:t>
        <w:br/>
        <w:br/>
        <w:br/>
        <w:t>京东</w:t>
        <w:br/>
        <w:t>后端</w:t>
        <w:br/>
        <w:t>https://www.nowcoder.com/discuss/453316</w:t>
        <w:br/>
        <w:t>2020.07.16</w:t>
        <w:br/>
        <w:t>手撕 字符串匹配（给的一个网址）</w:t>
        <w:br/>
        <w:br/>
        <w:br/>
        <w:t>京东</w:t>
        <w:br/>
        <w:t>后端</w:t>
        <w:br/>
        <w:t>https://www.nowcoder.com/discuss/453084</w:t>
        <w:br/>
        <w:t>2020.07.16</w:t>
        <w:br/>
        <w:t>today is Monday 变成 Monday is today，尽量少用内存</w:t>
        <w:br/>
        <w:br/>
        <w:br/>
        <w:t>京东</w:t>
        <w:br/>
        <w:t>后端</w:t>
        <w:br/>
        <w:t>https://www.nowcoder.com/discuss/453084</w:t>
        <w:br/>
        <w:t>2020.07.16</w:t>
        <w:br/>
        <w:t>切割绳子，每段绳子有个收益，使得收益最大</w:t>
        <w:br/>
        <w:br/>
        <w:br/>
        <w:t>京东</w:t>
        <w:br/>
        <w:t>后端</w:t>
        <w:br/>
        <w:t>https://www.nowcoder.com/discuss/452255</w:t>
        <w:br/>
        <w:t>2020.07.15</w:t>
        <w:br/>
        <w:t>字符串遇到两个相同字符删除</w:t>
        <w:br/>
        <w:br/>
        <w:br/>
        <w:t>京东</w:t>
        <w:br/>
        <w:t>后端</w:t>
        <w:br/>
        <w:t>https://www.nowcoder.com/discuss/452428</w:t>
        <w:br/>
        <w:t>2020.07.15</w:t>
        <w:br/>
        <w:t>单链表如何判断有环？怎么找到入环的节点？怎么得到链表的长度？</w:t>
        <w:br/>
        <w:br/>
        <w:br/>
        <w:t>京东</w:t>
        <w:br/>
        <w:t>后端</w:t>
        <w:br/>
        <w:t>https://www.nowcoder.com/discuss/452537</w:t>
        <w:br/>
        <w:t>2020.07.15</w:t>
        <w:br/>
        <w:t>矩阵从左上角到右下角的最短路</w:t>
        <w:br/>
        <w:br/>
        <w:br/>
        <w:t>京东</w:t>
        <w:br/>
        <w:t>后端</w:t>
        <w:br/>
        <w:t>https://www.nowcoder.com/discuss/452537</w:t>
        <w:br/>
        <w:t>2020.07.15</w:t>
        <w:br/>
        <w:t>海量数据排序问题</w:t>
        <w:br/>
        <w:br/>
        <w:br/>
        <w:br/>
      </w:r>
    </w:p>
    <w:p>
      <w:r>
        <w:t>**********************************第10篇*************************************</w:t>
      </w:r>
    </w:p>
    <w:p>
      <w:r>
        <w:t>京东一面面经 许愿明天阿里hr面顺利！！！</w:t>
        <w:br/>
        <w:br/>
        <w:t>编辑于  2020-08-19 20:11:46</w:t>
        <w:br/>
        <w:br/>
        <w:br/>
        <w:t xml:space="preserve">  我是个没有感情的面经机器，发面经，攒人品，许愿！ </w:t>
        <w:br/>
        <w:br/>
        <w:br/>
        <w:br/>
        <w:br/>
        <w:br/>
        <w:t xml:space="preserve">  面试57分钟，从头到尾一直在问基础知识，什么都问，没有手撕代码，真的好累啊 </w:t>
        <w:br/>
        <w:br/>
        <w:br/>
        <w:t xml:space="preserve">  基本上该问的都问了 </w:t>
        <w:br/>
        <w:br/>
        <w:br/>
        <w:br/>
        <w:br/>
        <w:br/>
        <w:t xml:space="preserve">  1.java虚拟机 内存区域  垃圾回收 堆泄露 堆溢出 栈溢出 栈执行 问题排查流程 调优参数 </w:t>
        <w:br/>
        <w:br/>
        <w:br/>
        <w:br/>
        <w:br/>
        <w:br/>
        <w:t xml:space="preserve">  2.数据库 事务隔离级别 幻读 索引 in走索引不 b+树 </w:t>
        <w:br/>
        <w:br/>
        <w:br/>
        <w:br/>
        <w:br/>
        <w:br/>
        <w:t xml:space="preserve">  3.zk分布式一致性 原子广播协议 选举过程 </w:t>
        <w:br/>
        <w:br/>
        <w:br/>
        <w:br/>
        <w:br/>
        <w:br/>
        <w:t xml:space="preserve">  4.nio aio netty </w:t>
        <w:br/>
        <w:br/>
        <w:br/>
        <w:br/>
        <w:br/>
        <w:br/>
        <w:t xml:space="preserve">  5.线程池使用 优点 参数 操作队列长度 不想丢弃怎么办 </w:t>
        <w:br/>
        <w:br/>
        <w:br/>
        <w:br/>
        <w:br/>
        <w:br/>
        <w:t xml:space="preserve">  6.spring 设计模式 怎么实现单例 事务 传播级别 </w:t>
        <w:br/>
        <w:br/>
        <w:br/>
        <w:br/>
        <w:br/>
        <w:br/>
        <w:t xml:space="preserve">  7.hashmap concurrenthashmap 实现，1.7，1.8区别，怎么实现并发 </w:t>
        <w:br/>
        <w:br/>
        <w:br/>
        <w:br/>
        <w:br/>
        <w:br/>
        <w:t xml:space="preserve">  8.java并发 怎么实现 锁 无锁 final </w:t>
        <w:br/>
        <w:br/>
        <w:br/>
        <w:br/>
        <w:br/>
        <w:br/>
        <w:t xml:space="preserve">  9.怎么学习 为什么选杭州 </w:t>
        <w:br/>
        <w:br/>
        <w:br/>
        <w:br/>
        <w:br/>
        <w:br/>
        <w:t xml:space="preserve">  还有很多记不清了，基本上就是其他面经上都会有的内容。比较基础，没什么特别难的。但是蛮累的，一直在说话 </w:t>
        <w:br/>
        <w:br/>
        <w:br/>
        <w:br/>
        <w:br/>
        <w:br/>
        <w:t xml:space="preserve">  许愿阿里hr面顺利，许愿意向书！！！牛客许愿超灵！ </w:t>
        <w:br/>
        <w:br/>
        <w:br/>
        <w:br/>
        <w:br/>
        <w:br/>
        <w:br/>
        <w:br/>
        <w:br/>
        <w:br/>
        <w:br/>
        <w:br/>
        <w:br/>
        <w:br/>
        <w:br/>
      </w:r>
    </w:p>
    <w:p>
      <w:r>
        <w:t>**********************************第11篇*************************************</w:t>
      </w:r>
    </w:p>
    <w:p>
      <w:r>
        <w:t>京东二面 java开发（半小时状态变为hr待安排）</w:t>
        <w:br/>
        <w:br/>
        <w:t>编辑于  2020-08-19 20:05:33</w:t>
        <w:br/>
        <w:br/>
        <w:br/>
        <w:t xml:space="preserve">  面试官迟到半小时 一共面试1h </w:t>
        <w:br/>
        <w:br/>
        <w:br/>
        <w:t xml:space="preserve">  1. 就问了项目是jdk几 </w:t>
        <w:br/>
        <w:br/>
        <w:br/>
        <w:t xml:space="preserve">  2. 本科学习的相关课程 </w:t>
        <w:br/>
        <w:br/>
        <w:br/>
        <w:t xml:space="preserve">  3. hashmap 1.8的优化，多线程下的hashmap的问题、 </w:t>
        <w:br/>
        <w:br/>
        <w:br/>
        <w:t xml:space="preserve">  4.concurrenthashmap </w:t>
        <w:br/>
        <w:br/>
        <w:br/>
        <w:t xml:space="preserve">  5. synchronized实现，修饰什么 </w:t>
        <w:br/>
        <w:br/>
        <w:br/>
        <w:t xml:space="preserve">  6. reentrantlock和synchronized区别，一般怎么选取 </w:t>
        <w:br/>
        <w:br/>
        <w:br/>
        <w:t xml:space="preserve">  7. jvm垃圾回收算法，cms，g1回收器 </w:t>
        <w:br/>
        <w:br/>
        <w:br/>
        <w:t xml:space="preserve">  8.数据库索引，事务，隔离级别，mvcc，间隙锁 </w:t>
        <w:br/>
        <w:br/>
        <w:br/>
        <w:t xml:space="preserve">  9.tcp close wait，time wait，为什么等2msl </w:t>
        <w:br/>
        <w:br/>
        <w:br/>
        <w:br/>
        <w:br/>
        <w:br/>
        <w:t xml:space="preserve">  有些没想起来，反正不难吧。</w:t>
        <w:br/>
        <w:t xml:space="preserve"> </w:t>
        <w:br/>
        <w:br/>
      </w:r>
    </w:p>
    <w:p>
      <w:r>
        <w:t>**********************************第12篇*************************************</w:t>
      </w:r>
    </w:p>
    <w:p>
      <w:r>
        <w:t>京东二面</w:t>
        <w:br/>
        <w:br/>
        <w:t>编辑于  2020-08-19 16:16:50</w:t>
        <w:br/>
        <w:br/>
        <w:t xml:space="preserve">   </w:t>
        <w:br/>
        <w:t xml:space="preserve"> 面试内容：自我介绍（论文和研究生经历）+面试官提问（组织社团活动，项目相关问题） </w:t>
        <w:br/>
        <w:t xml:space="preserve"> 1. 组织活动的推动力 </w:t>
        <w:br/>
        <w:t xml:space="preserve"> 比如我组织了一个运动会，我怎么吸引别人参加。 </w:t>
        <w:br/>
        <w:t xml:space="preserve">   </w:t>
        <w:br/>
        <w:t xml:space="preserve"> 2. 项目的架构 </w:t>
        <w:br/>
        <w:t xml:space="preserve">   </w:t>
        <w:br/>
        <w:t xml:space="preserve"> 3. 想做软件开发行业的动力 </w:t>
        <w:br/>
        <w:t xml:space="preserve"> 答：想先从测试入手，后期转向开发。互联网企业的年轻化，比较喜欢这种企业氛围。 </w:t>
        <w:br/>
        <w:t xml:space="preserve">   </w:t>
        <w:br/>
        <w:t xml:space="preserve"> 4. 有其他公司的面试吗 </w:t>
        <w:br/>
        <w:t xml:space="preserve"> 答：有，并表明京东的特别。（比如：舔一舔京东，京东的面试推进速度比较快，所以京东是我面试的第一家公司） </w:t>
        <w:br/>
        <w:t xml:space="preserve">   </w:t>
        <w:br/>
        <w:t xml:space="preserve"> 5. 有没有测试相关知识的储备，什么途径去获取。 </w:t>
        <w:br/>
        <w:t xml:space="preserve"> 答：咨询做测试的同学，测试需要的相关内容。途径：书籍和牛客。 </w:t>
        <w:br/>
        <w:t xml:space="preserve">   </w:t>
        <w:br/>
        <w:t xml:space="preserve"> 6. 做个测试相关的评估：a,b,c三个值，均为0-99的数，将他们三者拼成一个等腰三角形，怎么去测试，输入的三个值，可以拼成一个等腰三角形。 </w:t>
        <w:br/>
        <w:t xml:space="preserve"> 答：首先判定三个输入值是否在0-99之间，其次判定是否有两个输入值相等，最后三条边能不能组成一个三角形（两边之和大于第三边）。 </w:t>
        <w:br/>
        <w:t xml:space="preserve"> 输入-1，0，1和99，100。边界值分析。 </w:t>
        <w:br/>
        <w:t xml:space="preserve">   </w:t>
        <w:br/>
        <w:t xml:space="preserve"> 7. 是不是四川人（测试岗位在成都有，估计面试官是成都的）？有没有朋友在京东或互联网公司？京东等互联网公司的工作氛围是不是你想要的？ </w:t>
        <w:br/>
        <w:t xml:space="preserve">   </w:t>
        <w:br/>
        <w:t xml:space="preserve"> 8. 有没有相关企业实习过？深入了解工作岗位的具体事宜。 </w:t>
        <w:br/>
        <w:t xml:space="preserve"> 答：（我没有，原因：blalbalblabla） </w:t>
        <w:br/>
        <w:t xml:space="preserve">   </w:t>
        <w:br/>
        <w:t xml:space="preserve"> 9. 有什么想问的？ </w:t>
        <w:br/>
        <w:t xml:space="preserve"> 答：了解测试开发岗位的新人培养方式和流程，京东测开使用的开发语言。测开内部转岗有限制吗？ </w:t>
        <w:br/>
      </w:r>
    </w:p>
    <w:p>
      <w:r>
        <w:t>**********************************第13篇*************************************</w:t>
      </w:r>
    </w:p>
    <w:p>
      <w:r>
        <w:t>京东正式批二面面经，许愿HR面</w:t>
        <w:br/>
        <w:br/>
        <w:t>编辑于  2020-08-19 14:44:27</w:t>
        <w:br/>
        <w:br/>
        <w:br/>
        <w:t xml:space="preserve">  全程三十多分钟，感觉问的问题有点少，有种凉凉的感觉。但是还是许愿HR面吧，让我这个渣本早日上岸。问题顺序不分先后，记得什么写什么。 </w:t>
        <w:br/>
        <w:br/>
        <w:br/>
        <w:br/>
        <w:t xml:space="preserve"> 死锁条件以及排查方法 </w:t>
        <w:br/>
        <w:t xml:space="preserve"> SpringBoot的好处 </w:t>
        <w:br/>
        <w:t xml:space="preserve"> 自动配置原理 </w:t>
        <w:br/>
        <w:t xml:space="preserve"> 线程状态 </w:t>
        <w:br/>
        <w:t xml:space="preserve"> 内存溢出排查方法 </w:t>
        <w:br/>
        <w:t xml:space="preserve"> 学习计划和职业规划 </w:t>
        <w:br/>
        <w:t xml:space="preserve"> 对Java的理解和哪些项目应该用Java </w:t>
        <w:br/>
        <w:t xml:space="preserve"> 排序算法 </w:t>
        <w:br/>
        <w:t xml:space="preserve"> 索引优化 </w:t>
        <w:br/>
        <w:t xml:space="preserve"> Redis的指令 </w:t>
        <w:br/>
        <w:t xml:space="preserve"> Redis使用场景 </w:t>
        <w:br/>
        <w:t xml:space="preserve"> 做的项目 </w:t>
        <w:br/>
        <w:t xml:space="preserve"> Redis集群实操 </w:t>
        <w:br/>
        <w:t xml:space="preserve"> 反问 </w:t>
        <w:br/>
        <w:br/>
        <w:br/>
        <w:t xml:space="preserve">   面经还没写完，状态变成HR面未安排，见过有的老哥HR面未安排挂的，许愿安排 </w:t>
        <w:br/>
        <w:t xml:space="preserve"> </w:t>
        <w:br/>
        <w:br/>
        <w:br/>
        <w:br/>
        <w:br/>
        <w:br/>
        <w:br/>
        <w:br/>
      </w:r>
    </w:p>
    <w:p>
      <w:r>
        <w:t>**********************************第14篇*************************************</w:t>
      </w:r>
    </w:p>
    <w:p>
      <w:r>
        <w:t>京东校招Java正式批</w:t>
        <w:br/>
        <w:br/>
        <w:t>编辑于  2020-08-24 18:53:44</w:t>
        <w:br/>
        <w:br/>
        <w:br/>
        <w:t xml:space="preserve">  目前进度  hr面试通过    </w:t>
        <w:br/>
        <w:br/>
        <w:br/>
        <w:br/>
        <w:br/>
        <w:br/>
        <w:br/>
        <w:br/>
        <w:br/>
        <w:br/>
        <w:br/>
        <w:br/>
        <w:t xml:space="preserve">  hr面 8.24   20min </w:t>
        <w:br/>
        <w:br/>
        <w:br/>
        <w:t xml:space="preserve">  ================================================= </w:t>
        <w:br/>
        <w:br/>
        <w:br/>
        <w:t xml:space="preserve"> 京东 一面 8.13 </w:t>
        <w:br/>
        <w:t xml:space="preserve"> 1、自我介绍</w:t>
        <w:br/>
        <w:t xml:space="preserve"> 2、为什么不选择现在实习的公司</w:t>
        <w:br/>
        <w:br/>
        <w:t xml:space="preserve"> 3、为什么选择京东，你想做什么的业务</w:t>
        <w:br/>
        <w:t xml:space="preserve"> 4、介绍实习项目</w:t>
        <w:br/>
        <w:t xml:space="preserve"> 5、为啥不选择老师的研究方向，做软件开发</w:t>
        <w:br/>
        <w:t xml:space="preserve"> 6、一些和实验室和老师相关的问题</w:t>
        <w:br/>
        <w:t xml:space="preserve"> 7、反问</w:t>
        <w:br/>
        <w:br/>
        <w:br/>
        <w:t xml:space="preserve"> 京东 二面 8.18</w:t>
        <w:br/>
        <w:br/>
        <w:t xml:space="preserve"> 1、自我介绍</w:t>
        <w:br/>
        <w:t xml:space="preserve"> 2、线程的几种状态</w:t>
        <w:br/>
        <w:t xml:space="preserve"> 3、哪几种方式可以阻塞线程</w:t>
        <w:br/>
        <w:t xml:space="preserve"> 4、wait和sleep有何区别，wait底层如何实现</w:t>
        <w:br/>
        <w:t xml:space="preserve"> 5、面向对象编程解释多态</w:t>
        <w:br/>
        <w:t xml:space="preserve"> 6、new一个abc是去哪里了，仅仅是在堆里面吗</w:t>
        <w:br/>
        <w:t xml:space="preserve"> 7、去重用什么数据结构，底层如何实现，</w:t>
        <w:br/>
        <w:t xml:space="preserve"> 8、反射有哪几种方式，</w:t>
        <w:br/>
        <w:t xml:space="preserve"> 9、自定义注解是否自己写过以及反射和自定义注解可以一起用吗</w:t>
        <w:br/>
        <w:t xml:space="preserve"> 10、数据库为什么要建索引（面试官说应该回答io和cpu，不是回答索引的好处）</w:t>
        <w:br/>
        <w:t xml:space="preserve"> 11、消息中间件及其作用，用来干嘛的（削峰）</w:t>
        <w:br/>
        <w:t xml:space="preserve"> 12、jvm解释一下</w:t>
        <w:br/>
        <w:t xml:space="preserve"> 13、有什么想问的</w:t>
        <w:br/>
        <w:t xml:space="preserve"> 14、能不能来实习</w:t>
        <w:br/>
        <w:br/>
        <w:br/>
        <w:t xml:space="preserve">  hr待安排 </w:t>
        <w:br/>
        <w:br/>
        <w:br/>
        <w:br/>
        <w:br/>
        <w:br/>
        <w:t xml:space="preserve">  想和东哥做兄弟，求hr面顺利 </w:t>
        <w:br/>
        <w:br/>
        <w:br/>
        <w:br/>
        <w:br/>
        <w:br/>
        <w:br/>
        <w:br/>
        <w:br/>
      </w:r>
    </w:p>
    <w:p>
      <w:r>
        <w:t>**********************************第15篇*************************************</w:t>
      </w:r>
    </w:p>
    <w:p>
      <w:r>
        <w:t>京东正式批8.18二面(30min)</w:t>
        <w:br/>
        <w:br/>
        <w:t>编辑于  2020-08-18 11:37:28</w:t>
        <w:br/>
        <w:br/>
        <w:br/>
        <w:t xml:space="preserve">  回馈牛客； </w:t>
        <w:br/>
        <w:br/>
        <w:br/>
        <w:br/>
        <w:br/>
        <w:br/>
        <w:t xml:space="preserve">  1.自我介绍 </w:t>
        <w:br/>
        <w:br/>
        <w:br/>
        <w:t xml:space="preserve">  2.说说你做的项目. </w:t>
        <w:br/>
        <w:br/>
        <w:br/>
        <w:t xml:space="preserve">  3.新生代和老年代 </w:t>
        <w:br/>
        <w:br/>
        <w:br/>
        <w:t xml:space="preserve">  (当讲到CMS收集器的时候被打断了) </w:t>
        <w:br/>
        <w:br/>
        <w:br/>
        <w:t xml:space="preserve">  4.听说过SPW？ 守护线程吗？ (一脸懵？？?  还望大佬在评论区解释下Java中的SPW,跪谢) </w:t>
        <w:br/>
        <w:br/>
        <w:br/>
        <w:t xml:space="preserve">  5.JVM在垃圾收集期间其他线程会终止吗？ </w:t>
        <w:br/>
        <w:br/>
        <w:br/>
        <w:t xml:space="preserve">  6.人生规划以及目的 </w:t>
        <w:br/>
        <w:br/>
        <w:br/>
        <w:t xml:space="preserve">  7.还学过哪些技术？ </w:t>
        <w:br/>
        <w:br/>
        <w:br/>
        <w:t xml:space="preserve">  8.创建线程有几种方式 </w:t>
        <w:br/>
        <w:br/>
        <w:br/>
        <w:t xml:space="preserve">  9.项目中有使用到缓存吗？ </w:t>
        <w:br/>
        <w:br/>
        <w:br/>
        <w:t xml:space="preserve">  10.为什么要使用缓存 </w:t>
        <w:br/>
        <w:br/>
        <w:br/>
        <w:br/>
        <w:br/>
        <w:br/>
        <w:t xml:space="preserve">  经典反问 </w:t>
        <w:br/>
        <w:br/>
        <w:br/>
        <w:t xml:space="preserve">  1.部门的工作氛围 </w:t>
        <w:br/>
        <w:br/>
        <w:br/>
        <w:t xml:space="preserve">  聊完问题之后,最后面试官哥哥说了一句,感谢参加面试,刹那间崩溃 </w:t>
        <w:br/>
        <w:br/>
      </w:r>
    </w:p>
    <w:p>
      <w:r>
        <w:t>**********************************第16篇*************************************</w:t>
      </w:r>
    </w:p>
    <w:p>
      <w:r>
        <w:t>回馈牛客 京东提前批一二面已offer</w:t>
        <w:br/>
        <w:br/>
        <w:t>编辑于  2020-08-17 19:26:15</w:t>
        <w:br/>
        <w:br/>
        <w:br/>
        <w:t xml:space="preserve">  一面： </w:t>
        <w:br/>
        <w:br/>
        <w:br/>
        <w:t xml:space="preserve">  很久很久了一个多月了 </w:t>
        <w:br/>
        <w:br/>
        <w:br/>
        <w:t xml:space="preserve"> 1.问了下在滴滴实习怎么样，将来会不会转正 </w:t>
        <w:br/>
        <w:br/>
        <w:br/>
        <w:br/>
        <w:t xml:space="preserve">   2. hashMap实现原理，concurrentMap实现原理,详细讲了执行put方法的时候两者的不同。 </w:t>
        <w:br/>
        <w:t xml:space="preserve"> </w:t>
        <w:br/>
        <w:br/>
        <w:t xml:space="preserve">   3. 浏览器输入一个网址之后的请求过程？ </w:t>
        <w:br/>
        <w:t xml:space="preserve"> </w:t>
        <w:br/>
        <w:br/>
        <w:t xml:space="preserve">   4.线程池的核心参数，线程池的拒绝策略有哪些 </w:t>
        <w:br/>
        <w:t xml:space="preserve"> </w:t>
        <w:br/>
        <w:br/>
        <w:t xml:space="preserve">   5. 使用线程池，如果有一批任务想等它完全执行完之后，在执行下一批任务，怎么做？不知道 </w:t>
        <w:br/>
        <w:t xml:space="preserve"> </w:t>
        <w:br/>
        <w:br/>
        <w:br/>
        <w:t xml:space="preserve">  6.redis为什么这么快，redis的数据一致性问题，哨兵机制，主从复制 </w:t>
        <w:br/>
        <w:br/>
        <w:br/>
        <w:t xml:space="preserve">  7.还有其他的实在记不清楚了，时间太久了，以后还是得面完就写，记忆力这东西靠不住。 </w:t>
        <w:br/>
        <w:br/>
        <w:br/>
        <w:t xml:space="preserve">  二面： </w:t>
        <w:br/>
        <w:br/>
        <w:br/>
        <w:t xml:space="preserve"> 介绍一下在滴滴做的工作 </w:t>
        <w:br/>
        <w:br/>
        <w:br/>
        <w:t xml:space="preserve">  jvm内存模型 </w:t>
        <w:br/>
        <w:br/>
        <w:br/>
        <w:t xml:space="preserve">  java虚拟机的组成部分，各自做什么事情，垃圾回收算法，详细讲讲CMS和G1的区别 </w:t>
        <w:br/>
        <w:br/>
        <w:br/>
        <w:t xml:space="preserve"> 大部分时间都在问实习做的内容，我也没想到这么快就结束了，面试官说是京东零售的但是offer上写是交易研发部门。 </w:t>
        <w:br/>
        <w:br/>
        <w:br/>
        <w:t xml:space="preserve">  hr面： </w:t>
        <w:br/>
        <w:br/>
        <w:br/>
        <w:t xml:space="preserve"> 基础的问题，互联网公司排序，at 美团，头条，京东 </w:t>
        <w:br/>
        <w:br/>
        <w:br/>
        <w:t xml:space="preserve">  问了下简历上的奖项的来历 </w:t>
        <w:br/>
        <w:br/>
        <w:br/>
        <w:br/>
        <w:br/>
        <w:br/>
        <w:t xml:space="preserve">  最后祝大家都能拿到更好的offer! ! ! </w:t>
        <w:br/>
        <w:br/>
        <w:br/>
        <w:br/>
        <w:br/>
      </w:r>
    </w:p>
    <w:p>
      <w:r>
        <w:t>**********************************第17篇*************************************</w:t>
      </w:r>
    </w:p>
    <w:p>
      <w:r>
        <w:t>网易云音乐java二面（65min，hr面已经面完）</w:t>
        <w:br/>
        <w:br/>
        <w:t>编辑于  2020-08-19 14:44:37</w:t>
        <w:br/>
        <w:br/>
        <w:br/>
        <w:t xml:space="preserve">  一面、二面面试官态度都特别好，全程很有耐心，十分和善，都开了视频，颜值极高，给个大赞 </w:t>
        <w:br/>
        <w:br/>
        <w:br/>
        <w:t xml:space="preserve">  （因为之前遇到某公司，没开视频就算了，全程手机通知震动，晚上7点面的，面试官哈欠连天，中途接电话，实在是鲜明对比） </w:t>
        <w:br/>
        <w:br/>
        <w:br/>
        <w:t xml:space="preserve">  1、自我介绍（涉及了项目） </w:t>
        <w:br/>
        <w:br/>
        <w:br/>
        <w:t xml:space="preserve">  2、学的哪些java后端技术栈 </w:t>
        <w:br/>
        <w:br/>
        <w:br/>
        <w:t xml:space="preserve">  3、项目中用到的哪些技术，大概介绍一下 </w:t>
        <w:br/>
        <w:br/>
        <w:br/>
        <w:t xml:space="preserve">  4、项目的开发流程，详细介绍（应该是为了确认我有没有做这个项目） </w:t>
        <w:br/>
        <w:br/>
        <w:br/>
        <w:t xml:space="preserve">  开始了技术问题 </w:t>
        <w:br/>
        <w:br/>
        <w:br/>
        <w:t xml:space="preserve">  5、数据库的分页查询 </w:t>
        <w:br/>
        <w:br/>
        <w:br/>
        <w:t xml:space="preserve">  6、limit优化和改进，写sql语句 </w:t>
        <w:br/>
        <w:br/>
        <w:br/>
        <w:t xml:space="preserve">  7、spring框架和springboot框架的区别 </w:t>
        <w:br/>
        <w:br/>
        <w:br/>
        <w:t xml:space="preserve">  8、源码：springboot的自动配置原理 </w:t>
        <w:br/>
        <w:br/>
        <w:br/>
        <w:t xml:space="preserve">  9、mybatis和hibernate区别与运用 </w:t>
        <w:br/>
        <w:br/>
        <w:br/>
        <w:t xml:space="preserve">  10、redis数据结构 </w:t>
        <w:br/>
        <w:br/>
        <w:br/>
        <w:t xml:space="preserve">  11、redis的zset怎么实现排序 </w:t>
        <w:br/>
        <w:br/>
        <w:br/>
        <w:t xml:space="preserve">  12、项目中哪里用到了redis，怎么用的 </w:t>
        <w:br/>
        <w:br/>
        <w:br/>
        <w:t xml:space="preserve">  13、redis的缓存原理 </w:t>
        <w:br/>
        <w:br/>
        <w:br/>
        <w:t xml:space="preserve">  14、项目中用到的设计模式（策略者模式、代理模式等） </w:t>
        <w:br/>
        <w:br/>
        <w:br/>
        <w:t xml:space="preserve">  15、jvm的部分介绍和命令 </w:t>
        <w:br/>
        <w:br/>
        <w:br/>
        <w:t xml:space="preserve">  16、场景题，怎么实现二级分类——&gt;怎么实现多级分类，用什么数据结构，数据库怎么存储 </w:t>
        <w:br/>
        <w:br/>
        <w:br/>
        <w:t xml:space="preserve">  17、介绍数据库的索引、底层结构、聚簇和非聚簇区别，怎么新建某种索引（手写sql） </w:t>
        <w:br/>
        <w:br/>
        <w:br/>
        <w:t xml:space="preserve">  18、数据库的存储引擎、主要是innodb和myisam区别 </w:t>
        <w:br/>
        <w:br/>
        <w:br/>
        <w:t xml:space="preserve">  19、数据库的事务</w:t>
        <w:br/>
        <w:t xml:space="preserve"> 隔离级别、默认级别，以及各种级别出现的问题、项目中哪里用到过，为啥用</w:t>
        <w:br/>
        <w:br/>
        <w:br/>
        <w:t>20、数据库的建表及优化（杂七杂八说了些）、范式要求</w:t>
        <w:br/>
        <w:br/>
        <w:br/>
        <w:t>21、数据库mvcc介绍</w:t>
        <w:br/>
        <w:br/>
        <w:br/>
        <w:t>22、给定数据库一条记录的大小，计算64位计算机三层B+树下大概放多少记录</w:t>
        <w:br/>
        <w:br/>
        <w:br/>
        <w:t>23、微服务有没有了解，介绍一下</w:t>
        <w:br/>
        <w:br/>
        <w:br/>
        <w:t xml:space="preserve">  24、项目中用的中间件介绍一下，nginx和消息队列 </w:t>
        <w:br/>
        <w:br/>
        <w:br/>
        <w:br/>
        <w:br/>
        <w:br/>
        <w:t xml:space="preserve">  25、学习路线，如何学习，最近在看哪些书，以前看过哪些书； </w:t>
        <w:br/>
        <w:br/>
        <w:br/>
        <w:t xml:space="preserve">  26、非科班转行有什么优势； </w:t>
        <w:br/>
        <w:br/>
        <w:br/>
        <w:t xml:space="preserve">  27、反问 </w:t>
        <w:br/>
        <w:br/>
        <w:br/>
        <w:br/>
        <w:br/>
        <w:br/>
        <w:t xml:space="preserve"> 由于最近面完了京东和网易的面试，很幸运都走完了流程，面完了hr面，所以创建了一个微信交流群，进行后续进展交流， </w:t>
        <w:br/>
        <w:br/>
        <w:br/>
        <w:t xml:space="preserve">  欢迎加群，我的微信wang357689848    希望我们都能消灭0offer， 加群吧</w:t>
        <w:br/>
        <w:t xml:space="preserve"> offerER们 </w:t>
        <w:br/>
        <w:br/>
      </w:r>
    </w:p>
    <w:p>
      <w:r>
        <w:t>**********************************第18篇*************************************</w:t>
      </w:r>
    </w:p>
    <w:p>
      <w:r>
        <w:t>JD零售广告业务部门二面面经</w:t>
        <w:br/>
        <w:br/>
        <w:t>编辑于  2020-08-16 19:41:50</w:t>
        <w:br/>
        <w:br/>
        <w:t xml:space="preserve"> JD零售广告业务部门二面面经 </w:t>
        <w:br/>
        <w:t xml:space="preserve"> 二面老哥，问了一些基础问题以及并发问题，大体上是给个引子，剩下得都是自己发挥了，能说多少全看自己了... </w:t>
        <w:br/>
        <w:t xml:space="preserve"> Java基础 </w:t>
        <w:br/>
        <w:br/>
        <w:t xml:space="preserve">  String、StringBuffer、StringBuilder  </w:t>
        <w:br/>
        <w:t xml:space="preserve">  线程池怎么创建，参数解释，拒绝策略  </w:t>
        <w:br/>
        <w:t xml:space="preserve">  Lock、ReentrantLock、AQS、LockSupport，（看子路老师得课再自己分析了分析，就很熟练了...）  </w:t>
        <w:br/>
        <w:t xml:space="preserve">  万年不变Hashmap、CucurrentHashMap  </w:t>
        <w:br/>
        <w:t xml:space="preserve">  volatile  </w:t>
        <w:br/>
        <w:t xml:space="preserve">  线程同步，实现A B C三个线程交替打印（只会用信号量...万能的信号量...）  </w:t>
        <w:br/>
        <w:br/>
        <w:t xml:space="preserve"> JVM </w:t>
        <w:br/>
        <w:br/>
        <w:t xml:space="preserve">  内存模型  </w:t>
        <w:br/>
        <w:t xml:space="preserve">  Eden垃圾回收，怎么进入老年代（分配担保、markword标记分代年龄）  </w:t>
        <w:br/>
        <w:t xml:space="preserve">  问题排查：一个Java进程 CPU 占用 100%，排查原因 </w:t>
        <w:br/>
        <w:br/>
        <w:t xml:space="preserve">  找出最高得java进程：top 、sheft+m  </w:t>
        <w:br/>
        <w:br/>
        <w:br/>
        <w:t xml:space="preserve">  找出最消耗CPU得线程，找出TID：   命令：ps -mp pid -o THREAD,tid,time 或者 ps -Lfp pid  </w:t>
        <w:br/>
        <w:t xml:space="preserve">  jstack找到 tid看看调用栈  </w:t>
        <w:br/>
        <w:t xml:space="preserve"> </w:t>
        <w:br/>
        <w:br/>
        <w:t xml:space="preserve"> 操作系统 </w:t>
        <w:br/>
        <w:br/>
        <w:t xml:space="preserve">  线程得状态，状态之间如何转换，挂起怎么解挂(没问这么细，其实是问就是哪个状态需要手动唤醒)   就绪 阻塞 运行 挂起  </w:t>
        <w:br/>
        <w:br/>
        <w:t xml:space="preserve"> Redis </w:t>
        <w:br/>
        <w:br/>
        <w:t xml:space="preserve">  分布式锁 setnx，如果失效时间没有设置上怎么办，想法让它一起成功或一起失败，开个事务（我不知道对不对....）  </w:t>
        <w:br/>
        <w:br/>
        <w:br/>
        <w:t xml:space="preserve">  集群模式 主从 sential cluster，刚看的一个介绍得连接，讲的很好 redis 集群模式  </w:t>
        <w:br/>
        <w:br/>
        <w:br/>
        <w:t xml:space="preserve">  问题：现在有两个操作一个是 setnx 150，一个是setnx 200，现在这两个操作发生并且最终结果必须是200，不可以采用锁，怎么实现？   我自己猜的： </w:t>
        <w:br/>
        <w:br/>
        <w:t xml:space="preserve">  CAS...但是不能保证一定  </w:t>
        <w:br/>
        <w:t xml:space="preserve">  redis 事务  </w:t>
        <w:br/>
        <w:t xml:space="preserve">  让两个操作一次性传到redis去...  </w:t>
        <w:br/>
        <w:t xml:space="preserve">  面试官说的： </w:t>
        <w:br/>
        <w:br/>
        <w:t xml:space="preserve">  redis得 watch 指令，加个版本号，相当于Mysql得MVCC  </w:t>
        <w:br/>
        <w:t xml:space="preserve"> </w:t>
        <w:br/>
        <w:br/>
        <w:t xml:space="preserve"> Mysql </w:t>
        <w:br/>
        <w:br/>
        <w:t xml:space="preserve">  索引优化，怎么去优化一条sql，只用过explain...  </w:t>
        <w:br/>
        <w:t xml:space="preserve">  where和having得区别  </w:t>
        <w:br/>
        <w:br/>
        <w:t xml:space="preserve"> Dubbo </w:t>
        <w:br/>
        <w:br/>
        <w:t xml:space="preserve">  RPC调用原理，我没看过Dubbo源码，但是看过Netty，手动实现过RPC： </w:t>
        <w:br/>
        <w:br/>
        <w:t xml:space="preserve">  服务调用方：写一个注解，注解表明服务提供方得地址，没有注册中心得情况下....然后代理这个对象，内部调用逻辑通过一个ChannelHandler实现，先扫描注解上的获取得提供方得IP，然后把参数、方法名序列化成JSON，发送给提供方，之后进入wait状态，等到结果返回，解析返回结果（通过ChannelHandler得钩子方法去解析），然后把结果存起来，notify醒刚才wait得线程，然后返回存储得结果  </w:t>
        <w:br/>
        <w:br/>
        <w:br/>
        <w:t xml:space="preserve">  服务提供方：通过Netty监听一个端口，等人过来调，有人来调，解码器解码TCP，解析JSON，找到对应得服务，执行服务代码得到返回值再序列化成Json，然后传回去  </w:t>
        <w:br/>
        <w:t xml:space="preserve"> </w:t>
        <w:br/>
        <w:br/>
        <w:t xml:space="preserve"> Spring </w:t>
        <w:br/>
        <w:br/>
        <w:t xml:space="preserve">  BeanFactory、FactoryBean区别，创建bean得工厂，和工厂得bean，没仔细看过源码  </w:t>
        <w:br/>
        <w:t xml:space="preserve">  AOP原理，这个我很熟悉，虽然我没瞅进去过，但我参考别人实现过，代理模式+责任链模式（多重代理），JDK代理和CGLIB代理得区别  </w:t>
        <w:br/>
        <w:br/>
        <w:br/>
        <w:t>手写过MVC(Netty实现的...)、IOC、RPC</w:t>
        <w:br/>
        <w:t xml:space="preserve"> </w:t>
        <w:br/>
        <w:br/>
        <w:br/>
        <w:t xml:space="preserve">  面试体验很好，面试官一直有在引导，我引导得也很好</w:t>
        <w:br/>
        <w:t xml:space="preserve"> 😁，给自己个赞....三面不知道有么有...</w:t>
        <w:br/>
        <w:br/>
        <w:br/>
        <w:t xml:space="preserve"> </w:t>
        <w:br/>
        <w:br/>
      </w:r>
    </w:p>
    <w:p>
      <w:r>
        <w:t>**********************************第19篇*************************************</w:t>
      </w:r>
    </w:p>
    <w:p>
      <w:r>
        <w:t>京东8.14二面面经（已过）</w:t>
        <w:br/>
        <w:br/>
        <w:t>编辑于  2020-08-15 20:57:17</w:t>
        <w:br/>
        <w:br/>
        <w:br/>
        <w:t xml:space="preserve">  前提： </w:t>
        <w:br/>
        <w:br/>
        <w:br/>
        <w:t xml:space="preserve">  1. 视频面 1h </w:t>
        <w:br/>
        <w:br/>
        <w:br/>
        <w:t xml:space="preserve"> 2. 没问项目 部门京东物流仓储好像是 忘记了 </w:t>
        <w:br/>
        <w:br/>
        <w:br/>
        <w:t xml:space="preserve">  3. 面试官很年轻 体验依旧很好 </w:t>
        <w:br/>
        <w:br/>
        <w:br/>
        <w:br/>
        <w:br/>
        <w:br/>
        <w:t xml:space="preserve">  内容： </w:t>
        <w:br/>
        <w:br/>
        <w:br/>
        <w:br/>
        <w:br/>
        <w:br/>
        <w:t xml:space="preserve">  1. java集合底层 </w:t>
        <w:br/>
        <w:br/>
        <w:br/>
        <w:t xml:space="preserve">  2. equals ，== ，hashcode </w:t>
        <w:br/>
        <w:br/>
        <w:br/>
        <w:t xml:space="preserve">  3. 线程池 </w:t>
        <w:br/>
        <w:br/>
        <w:br/>
        <w:t xml:space="preserve">  4. string底层 </w:t>
        <w:br/>
        <w:br/>
        <w:br/>
        <w:t xml:space="preserve">  5. 创建对象的几种方式 </w:t>
        <w:br/>
        <w:br/>
        <w:br/>
        <w:t xml:space="preserve">  6. jvm内存模型 </w:t>
        <w:br/>
        <w:br/>
        <w:br/>
        <w:t xml:space="preserve">  7. jvm垃圾回收 </w:t>
        <w:br/>
        <w:br/>
        <w:br/>
        <w:t xml:space="preserve">  8. 重写与重载 </w:t>
        <w:br/>
        <w:br/>
        <w:br/>
        <w:t xml:space="preserve">  9. 深拷贝浅拷贝 </w:t>
        <w:br/>
        <w:br/>
        <w:br/>
        <w:t xml:space="preserve">  10. 反射 </w:t>
        <w:br/>
        <w:br/>
        <w:br/>
        <w:t xml:space="preserve">  11. spring ioc容器创建流程（源码） </w:t>
        <w:br/>
        <w:br/>
        <w:br/>
        <w:t xml:space="preserve">  12. </w:t>
        <w:br/>
        <w:t xml:space="preserve"> spring与springboot比较</w:t>
        <w:br/>
        <w:br/>
        <w:br/>
        <w:t xml:space="preserve">  13. redis数据类型 </w:t>
        <w:br/>
        <w:br/>
        <w:br/>
        <w:t xml:space="preserve">  14. lru底层 </w:t>
        <w:br/>
        <w:br/>
        <w:br/>
        <w:t xml:space="preserve">  15. 缓存的三大问题 </w:t>
        <w:br/>
        <w:br/>
        <w:br/>
        <w:t xml:space="preserve">  16. mysql幻读 </w:t>
        <w:br/>
        <w:br/>
        <w:br/>
        <w:t xml:space="preserve">  17. mysql间隙锁 </w:t>
        <w:br/>
        <w:br/>
        <w:br/>
        <w:t xml:space="preserve">  18. b+树底层 </w:t>
        <w:br/>
        <w:br/>
        <w:br/>
        <w:t xml:space="preserve">  19. mysql自增主键场景题 自增锁优化 </w:t>
        <w:br/>
        <w:br/>
        <w:br/>
        <w:t xml:space="preserve">  20. linux一些命令 </w:t>
        <w:br/>
        <w:br/>
        <w:br/>
        <w:t xml:space="preserve">  21. 聊设计模式 </w:t>
        <w:br/>
        <w:br/>
        <w:br/>
        <w:t xml:space="preserve">  22. 怎么学习的（还有一些之类的问题记不清了） </w:t>
        <w:br/>
        <w:br/>
        <w:br/>
        <w:t xml:space="preserve">  23. 反问 介绍部门 </w:t>
        <w:br/>
        <w:br/>
        <w:br/>
        <w:br/>
        <w:br/>
        <w:br/>
        <w:br/>
        <w:br/>
        <w:br/>
        <w:t xml:space="preserve">  总结： </w:t>
        <w:br/>
        <w:br/>
        <w:br/>
        <w:t xml:space="preserve">  1. 主要还是后端的一些常规面试题 </w:t>
        <w:br/>
        <w:t xml:space="preserve"> 不难 不像阿里 </w:t>
        <w:br/>
        <w:br/>
        <w:br/>
        <w:t xml:space="preserve">  2. 还有一些问题确实记不清了 总体逃不了java的基础知识 </w:t>
        <w:br/>
        <w:br/>
        <w:br/>
        <w:t xml:space="preserve"> 3. 京东sp的话是需要再加一轮还是直接定？ </w:t>
        <w:br/>
        <w:br/>
        <w:br/>
        <w:br/>
        <w:br/>
        <w:br/>
        <w:br/>
        <w:br/>
      </w:r>
    </w:p>
    <w:p>
      <w:r>
        <w:t>**********************************第20篇*************************************</w:t>
      </w:r>
    </w:p>
    <w:p>
      <w:r>
        <w:t>京东Java后端面经(一面+二面)</w:t>
        <w:br/>
        <w:br/>
        <w:t>编辑于  2020-08-15 09:52:25</w:t>
        <w:br/>
        <w:br/>
        <w:br/>
        <w:t xml:space="preserve">  一面:电话面.聊了35min左右 </w:t>
        <w:br/>
        <w:br/>
        <w:br/>
        <w:t xml:space="preserve">  1. 自我介绍 </w:t>
        <w:br/>
        <w:br/>
        <w:br/>
        <w:t xml:space="preserve">  2. 简历上的秒杀项目,如何实现分布式session,如何封装的tokenID到redis,RabbitMQ如何实现的异步下单 </w:t>
        <w:br/>
        <w:br/>
        <w:br/>
        <w:t xml:space="preserve">  3. HashMap(初始容量,扩容,put方法都说了一遍,面试官问了一个很搞的问题: HashMap取出时间多少? 我就按常识答的O1, 然后他问查找红黑树和链表的复杂度,我说OlogN和ON,然后他问这样为什么是常数时间取出呢? 我说了一下Get的逻辑,但是为什么是O1就没答出来,说下来再看一下get的源码) </w:t>
        <w:br/>
        <w:br/>
        <w:br/>
        <w:t xml:space="preserve">  4. 线程池参数?拒绝策略?都有哪几种线程池? </w:t>
        <w:br/>
        <w:br/>
        <w:br/>
        <w:t xml:space="preserve">  5. juc下面的类说一说 </w:t>
        <w:br/>
        <w:br/>
        <w:br/>
        <w:t xml:space="preserve">  6. 设计模式 </w:t>
        <w:br/>
        <w:br/>
        <w:br/>
        <w:t xml:space="preserve">  7. 反问,我首先问了HashMap那个问题, 他说只有数组里这个下标只有一个元素的时候才是O1,说完他自己都笑了,后面就是问了问部门和业务 </w:t>
        <w:br/>
        <w:br/>
        <w:br/>
        <w:t xml:space="preserve">  都是比较基础的题,也没有问算法,35min结束,晚上收到二面通知 </w:t>
        <w:br/>
        <w:br/>
        <w:br/>
        <w:br/>
        <w:br/>
        <w:br/>
        <w:t xml:space="preserve">  二面: 视频面 (说是视频面其实只是开个视频看着你,并没有共享屏幕,那边用的是手机) 45min </w:t>
        <w:br/>
        <w:br/>
        <w:br/>
        <w:t xml:space="preserve">  1. 自我介绍 </w:t>
        <w:br/>
        <w:br/>
        <w:br/>
        <w:t xml:space="preserve">  2. 实习的项目干了啥介绍一下,框架是什么原理 </w:t>
        <w:br/>
        <w:br/>
        <w:br/>
        <w:t xml:space="preserve">  3. 介绍简历上的一个项目,这里他就让我一直说 </w:t>
        <w:br/>
        <w:br/>
        <w:br/>
        <w:t xml:space="preserve">  4. 项目用的redis,  redis为什么是单线程? 这个单线程是指整个模型只有一个线程能进还是部分组件是单线程?(这里确实没看过源码,答的不是很好,还扯了点RDB和AOF) </w:t>
        <w:br/>
        <w:br/>
        <w:br/>
        <w:t xml:space="preserve">  5. 你觉得你的技术特点是什么? 亮点在哪里(让我最懵逼的问题, 我一个校招生哪有特别擅长的技术点啊,就说了一下项目解决的问题,他问那你擅长的是系统设计和优化吗,我说也不是,但是我实施前会考虑到各种问题,就这么糊弄过去了) </w:t>
        <w:br/>
        <w:br/>
        <w:br/>
        <w:t xml:space="preserve">  5. 场景设计, 请求访问响应慢问题解决的基本思路</w:t>
        <w:br/>
        <w:t xml:space="preserve"> </w:t>
        <w:br/>
        <w:br/>
        <w:br/>
        <w:t>这个题他没给任何业务场景,我一开始就往并发那想,说并发量太大在排队,他说只有一个人用, 我说那是不是数据库优化太差,索引没命中,他说也不是,服务器这边没问题,我直接傻了,他说这是我们实际业务经常遇到的问题,你要有快速定位和解决的能力,这个题没有正确答案,毕竟你也没有工作过,你就想想为什么会这样. 我觉得这考一个排查问题的思路,我说既然服务器没问题,那我要看客户端发送的请求能不能到服务端,有没有建立连接,是不是被中间人劫持了,带宽是不是被洪泛攻击占满了,还扯了扯url解析的过程,这里我已经有点懵了,想到什么就说什么,最后他也没给一个明确的思路</w:t>
        <w:br/>
        <w:br/>
        <w:br/>
        <w:t>6. 平常用的最多的是Java? 你对Java有什么理解? 你如何从0开始设计一个系统?(好像是这个问题哈)</w:t>
        <w:br/>
        <w:br/>
        <w:br/>
        <w:t>不知道大家会怎么答这个问题,我就简单说了一下Java万物皆对象,扩展性也比较好,也不像C++需要自己操作指针. 至于设计系统,简单说了说框架和注解, springboot没看过源码,幸亏他没往下追问这个</w:t>
        <w:br/>
        <w:br/>
        <w:br/>
        <w:t>7. 那你知道Java垃圾回收不? 我从头开始说,新生代永久代老年代,引用计数法和可达性分析算法,强弱虚软引用,垃圾回收算法,这个准备的多一点所以说的比较细,我还没说到垃圾回收器他就喊停了,问我C++实际上也有垃圾回收来防止内存泄漏,怎么实现的.我说我根本没用过C++开发啊.他又问那你设计一个算法解决引用计数法的循环引用问题,我说垃圾回收之后看引用总数和对象数,如果比较接近而且某些内存清理不掉的话可以开始检测循环引用,方法类似于DFS来找图中是否有环,有环就考虑把它断开重新进行回收(完全是头脑风暴的)</w:t>
        <w:br/>
        <w:br/>
        <w:br/>
        <w:t>8. 反问: 我说还有什么应该提高的,他说校招生应该多把基础打扎实多看源码, 照例问了问部门业务.</w:t>
        <w:br/>
        <w:br/>
        <w:br/>
        <w:br/>
        <w:br/>
        <w:br/>
        <w:t xml:space="preserve"> 两面都没问算法,最后那个DFS还是我自己提的,而且二面这几个开放性问题都比较邪.需要知识面比较广而且实际做过业务才能答的特别好,以至于我一度怀疑这面试官是不是社招的.二面之后觉得肯定凉透,吃了个饭回来发现状态居然变成了HR面待安排,不过听说京东HR面刷人狠,祈祷能给小菜B一个秋招开门红. </w:t>
        <w:br/>
        <w:br/>
      </w:r>
    </w:p>
    <w:p>
      <w:r>
        <w:t>**********************************第21篇*************************************</w:t>
      </w:r>
    </w:p>
    <w:p>
      <w:r>
        <w:t>京东正式批一面面经，许愿过</w:t>
        <w:br/>
        <w:br/>
        <w:t>编辑于  2020-08-14 16:00:15</w:t>
        <w:br/>
        <w:br/>
        <w:br/>
        <w:t xml:space="preserve">  宿迁打来的，是个小姐姐面试官。问题顺序不分先后，顺序不一定对。 </w:t>
        <w:br/>
        <w:br/>
        <w:br/>
        <w:t xml:space="preserve"> 自我介绍 </w:t>
        <w:br/>
        <w:t xml:space="preserve"> 说说实习的项目 </w:t>
        <w:br/>
        <w:t xml:space="preserve"> 说说自己项目中的难点（目前面了三家公司，每家都问了） </w:t>
        <w:br/>
        <w:t xml:space="preserve"> RabbitMQ在项目中的作用 </w:t>
        <w:br/>
        <w:t xml:space="preserve"> RabbitMQ底层原理（没了解过底层，所以我也没写在简历技能栏里，随口一说就被问了😫） </w:t>
        <w:br/>
        <w:t xml:space="preserve"> Redis和MySQL分别使用的场景 </w:t>
        <w:br/>
        <w:t xml:space="preserve"> MySQL优化 </w:t>
        <w:br/>
        <w:t xml:space="preserve"> 索引使用的技巧 </w:t>
        <w:br/>
        <w:t xml:space="preserve"> MySQL死锁，以及怎么解决的 </w:t>
        <w:br/>
        <w:t xml:space="preserve"> HashMap原理+为什么用红黑树 </w:t>
        <w:br/>
        <w:t xml:space="preserve"> MySQL索引的分类和数据结构 </w:t>
        <w:br/>
        <w:t xml:space="preserve"> B+树的分裂 </w:t>
        <w:br/>
        <w:t xml:space="preserve"> Spring事务什么时候会失效（事务传播级别） </w:t>
        <w:br/>
        <w:t xml:space="preserve"> Spring IOC原理 </w:t>
        <w:br/>
        <w:t xml:space="preserve"> Spring这么解决循环依赖（我靠，这个问题前几天才看过博客和源码，但是没想好怎么讲，有点把自己绕进去了，后来道了个歉重新说了遍，小姐姐笑了笑，说完后她说明白我的意思） </w:t>
        <w:br/>
        <w:br/>
        <w:br/>
        <w:t xml:space="preserve">  除了RabbitMQ底层原理那个问题自己给自己挖坑，其他都没啥问题。 </w:t>
        <w:br/>
        <w:br/>
        <w:br/>
        <w:br/>
        <w:br/>
        <w:br/>
        <w:br/>
        <w:br/>
      </w:r>
    </w:p>
    <w:p>
      <w:r>
        <w:t>**********************************第22篇*************************************</w:t>
      </w:r>
    </w:p>
    <w:p>
      <w:r>
        <w:t>京东java 二面凉经</w:t>
        <w:br/>
        <w:br/>
        <w:t>编辑于  2020-08-14 12:26:14</w:t>
        <w:br/>
        <w:br/>
        <w:br/>
        <w:t xml:space="preserve">  1、128的两个integer类型变量==判断为true还是false，如果两个变量的值为1呢？为什么 </w:t>
        <w:br/>
        <w:br/>
        <w:br/>
        <w:t xml:space="preserve">  2、说下hashmap和hashtable的区别 </w:t>
        <w:br/>
        <w:br/>
        <w:br/>
        <w:t xml:space="preserve">  3、说下hashmap和concurrenthashmap的区别和各自的结构 </w:t>
        <w:br/>
        <w:br/>
        <w:br/>
        <w:t xml:space="preserve">  4、1.8之后为什么吧头插法改为尾插法，各自的优点？rehash成环只有在多线程下会发生吗？如果是的话多线程为什么不直接使用</w:t>
        <w:br/>
        <w:t xml:space="preserve"> concurrenthashmap</w:t>
        <w:br/>
        <w:br/>
        <w:br/>
        <w:t>5、线程和进程的区别</w:t>
        <w:br/>
        <w:br/>
        <w:br/>
        <w:t>6、创建线程的几种方式，除了runnable、callable、thread和线程池创建还有别的方式吗？</w:t>
        <w:br/>
        <w:br/>
        <w:br/>
        <w:t xml:space="preserve">  7、线程池的几种类型以及参数？ </w:t>
        <w:br/>
        <w:br/>
        <w:br/>
        <w:t xml:space="preserve">  8、任务队列的几种类型以及实现方式，除了take和put方法外还有别的方法吗？ </w:t>
        <w:br/>
        <w:br/>
        <w:br/>
        <w:t xml:space="preserve">  9、udp和tcp的区别 </w:t>
        <w:br/>
        <w:br/>
        <w:br/>
        <w:t xml:space="preserve">  10、http和https的区别，端口号、https的证书种类 </w:t>
        <w:br/>
        <w:br/>
        <w:br/>
        <w:t xml:space="preserve">  11、sql查询题目 </w:t>
        <w:br/>
        <w:br/>
        <w:br/>
        <w:t xml:space="preserve">  12、linux题目：根据关键字从日志文件中找到关键字的上下10行 </w:t>
        <w:br/>
        <w:br/>
        <w:br/>
        <w:t xml:space="preserve">  13、说下redis以及应用 </w:t>
        <w:br/>
        <w:br/>
        <w:br/>
        <w:t xml:space="preserve">  14、redis的持久化类型以及应用场景 </w:t>
        <w:br/>
        <w:br/>
        <w:br/>
        <w:t xml:space="preserve">  15 、redis的数据类型以及底层实现 </w:t>
        <w:br/>
        <w:br/>
        <w:br/>
        <w:t xml:space="preserve">  16、redis的故障转移，没听过，问了下面试官好像说的不是master节点宕机之后的流程 </w:t>
        <w:br/>
        <w:br/>
        <w:br/>
        <w:t xml:space="preserve">  17、redis分片后槽的个数 </w:t>
        <w:br/>
        <w:br/>
        <w:br/>
        <w:t xml:space="preserve">  18、spring事务传播机制 </w:t>
        <w:br/>
        <w:br/>
        <w:br/>
        <w:t xml:space="preserve">  19、spring中一个service中两个默认事务的方法A，B，在方法A中本地调用方法B，B出现异常之后，A和B是否会滚，为什么？ </w:t>
        <w:br/>
        <w:br/>
        <w:br/>
        <w:br/>
        <w:br/>
        <w:br/>
        <w:t xml:space="preserve">  面了1个多小时，灵魂拷问，每次回答完都会问还有呢？还有别的吗？搞得人好慌 </w:t>
        <w:br/>
        <w:br/>
      </w:r>
    </w:p>
    <w:p>
      <w:r>
        <w:t>**********************************第23篇*************************************</w:t>
      </w:r>
    </w:p>
    <w:p>
      <w:r>
        <w:t>京东数科提前批面经，已offer</w:t>
        <w:br/>
        <w:br/>
        <w:t>编辑于  2020-08-14 11:27:28</w:t>
        <w:br/>
        <w:br/>
        <w:br/>
        <w:t xml:space="preserve"> 发面经攒rp，之前也在牛客上学到了很多，特来回馈牛客，想投京东的小伙伴可以做个参考。 </w:t>
        <w:br/>
        <w:br/>
        <w:br/>
        <w:br/>
        <w:br/>
        <w:br/>
        <w:t xml:space="preserve"> 之前发邮件说是审批，以为是进备胎池了，昨天晚上收到京东offer，可能是前边的人拒签了吧，心力交瘁。不出所料是颗大白菜，但是总比没有强。。 </w:t>
        <w:br/>
        <w:br/>
        <w:br/>
        <w:t xml:space="preserve"> 京东提前批技术两面全是电话面，HR面也是电话面，这直接三面电话面就offer了，感觉很迷。不知道有没有其他小伙伴全是电话面的。。。 </w:t>
        <w:br/>
        <w:br/>
        <w:br/>
        <w:t xml:space="preserve">  一面体验比较差，主要是面试官电话声音不清晰，经常听不清问题，要再问一遍面试官问题是什么，所以可能双方体验都不是很好，大概是20多分钟吧。另外一面很多问题没答上来。 </w:t>
        <w:br/>
        <w:br/>
        <w:br/>
        <w:t xml:space="preserve">  二面体验很好，面试官比较和蔼，一直在引导着问。 </w:t>
        <w:br/>
        <w:br/>
        <w:br/>
        <w:br/>
        <w:br/>
        <w:br/>
        <w:br/>
        <w:br/>
        <w:t xml:space="preserve">    电话一面： </w:t>
        <w:br/>
        <w:t xml:space="preserve">  </w:t>
        <w:br/>
        <w:br/>
        <w:t xml:space="preserve">    string，stringbuilder、stringbuilder区别 </w:t>
        <w:br/>
        <w:t xml:space="preserve">  </w:t>
        <w:br/>
        <w:br/>
        <w:t xml:space="preserve">    final、finally、finalize区别 </w:t>
        <w:br/>
        <w:t xml:space="preserve">  </w:t>
        <w:br/>
        <w:br/>
        <w:t xml:space="preserve">    hashmap为什么是2的次幂 </w:t>
        <w:br/>
        <w:t xml:space="preserve">  </w:t>
        <w:br/>
        <w:br/>
        <w:t xml:space="preserve">    jvm如何调优 </w:t>
        <w:br/>
        <w:t xml:space="preserve">  </w:t>
        <w:br/>
        <w:br/>
        <w:t xml:space="preserve">    mybatis如何批量插入（没答上来，foreach就是批量插入？？？） </w:t>
        <w:br/>
        <w:t xml:space="preserve">  </w:t>
        <w:br/>
        <w:br/>
        <w:t xml:space="preserve">    sql如何批量插入 </w:t>
        <w:br/>
        <w:t xml:space="preserve">  </w:t>
        <w:br/>
        <w:br/>
        <w:t xml:space="preserve">    数据库隔离级别 </w:t>
        <w:br/>
        <w:t xml:space="preserve">  </w:t>
        <w:br/>
        <w:br/>
        <w:t xml:space="preserve">    数据库场景题（两个事务同时操作数据）（答上来了，但是面试官说不对，让回去再看看，说的时候也不打断我，亏我这绘声绘色的讲。。） </w:t>
        <w:br/>
        <w:t xml:space="preserve">  </w:t>
        <w:br/>
        <w:br/>
        <w:t xml:space="preserve">    redis场景题（查看某个时间段网站的点击量，使用什么数据结构？api） </w:t>
        <w:br/>
        <w:t xml:space="preserve">  </w:t>
        <w:br/>
        <w:br/>
        <w:br/>
        <w:br/>
        <w:br/>
        <w:br/>
        <w:br/>
        <w:br/>
        <w:t xml:space="preserve">    电话二面： </w:t>
        <w:br/>
        <w:t xml:space="preserve">  </w:t>
        <w:br/>
        <w:br/>
        <w:t xml:space="preserve">    全程问项目，反正简历上写的技术栈都问了。 </w:t>
        <w:br/>
        <w:t xml:space="preserve">   有个分布式电商项目。</w:t>
        <w:br/>
        <w:t xml:space="preserve"> </w:t>
        <w:br/>
        <w:br/>
        <w:br/>
        <w:t xml:space="preserve">  分布式锁怎么实现的？ </w:t>
        <w:br/>
        <w:br/>
        <w:br/>
        <w:t xml:space="preserve">  有没有什么问题？ </w:t>
        <w:br/>
        <w:br/>
        <w:br/>
        <w:t xml:space="preserve">  RabbitMQ怎么用的，用来干啥了？ </w:t>
        <w:br/>
        <w:br/>
        <w:br/>
        <w:t xml:space="preserve">  项目怎么部署的？ </w:t>
        <w:br/>
        <w:br/>
        <w:br/>
        <w:t xml:space="preserve">  还用到了哪些技术栈？为什么简历上没有写，说如果写上会加分。 </w:t>
        <w:br/>
        <w:br/>
      </w:r>
    </w:p>
    <w:p>
      <w:r>
        <w:t>**********************************第24篇*************************************</w:t>
      </w:r>
    </w:p>
    <w:p>
      <w:r>
        <w:t>京东Java岗社招面经</w:t>
        <w:br/>
        <w:br/>
        <w:t>编辑于  2020-08-14 09:03:08</w:t>
        <w:br/>
        <w:br/>
        <w:t xml:space="preserve"> 1、Java中overload override的区别 </w:t>
        <w:br/>
        <w:t xml:space="preserve"> （1）Overload是重载的意思，Override是覆盖的意思，也就是重写。 </w:t>
        <w:br/>
        <w:t xml:space="preserve"> （2）重写Override表示子类中的方法可以与父类中的某个方法的名称和参数完全相同，通过子类创建的实例对象调用这个方法时，将调用子类中定义的方法，这相当于把父类中的方法给覆盖了，这也是多态性的一种表现。 </w:t>
        <w:br/>
        <w:t xml:space="preserve"> （3）重载overload的特点就是与返回值无关，只看参数列表，所以重载的方法可以改变返回值类型。所以，如果两个方法的参数列表完全一样，是不能通过让它们的返回值类型不同来实现重载的。 </w:t>
        <w:br/>
        <w:t xml:space="preserve"> （4）override是覆盖一个方法并且对其重写，以求达到不同的作用。对我们来说最熟悉的覆盖就是对接口方法的实现，在接口中一般只是对方法进行了声明，而我们在实现时，就需要实现接口声明的所有方法。除了这个典型的用法以外，我们在继承中也可能会在子类覆盖父类中的方法。 </w:t>
        <w:br/>
        <w:t xml:space="preserve"> （5）overload对我们来说可能比较熟悉，可以翻译为重载，它是指我们可以定义一些名称相同的方法，通过定义不同类型的输入参数来区分这些方法，然后再调用时，JVM就会根据不同的参数样式，来选择合适的方法执行。 </w:t>
        <w:br/>
        <w:t xml:space="preserve"> （6）方法的重写和重载是Java多态性的不同表现。重写是父类与子类之间多态性的一种表现，而重载是一个类中多态性的一种表现。 </w:t>
        <w:br/>
        <w:t xml:space="preserve">  </w:t>
        <w:br/>
        <w:t xml:space="preserve"> 2、Java中abstract类和interface的区别 </w:t>
        <w:br/>
        <w:t xml:space="preserve"> 3、单例模式的几个创建方式 </w:t>
        <w:br/>
        <w:t xml:space="preserve"> 饿汉式、懒汉式、懒汉式+同步方法、Double-Check、Volatile+Double-Check、 Holder、方式枚举法 </w:t>
        <w:br/>
        <w:br/>
        <w:br/>
        <w:br/>
        <w:br/>
        <w:t>4、线程的创建方式</w:t>
        <w:br/>
        <w:br/>
        <w:t xml:space="preserve">  </w:t>
        <w:br/>
        <w:t xml:space="preserve"> （1）继承Thread </w:t>
        <w:br/>
        <w:t xml:space="preserve"> ①定义Thread类的子类，并重写该类的run方法，该run方法的方法体就代表了线程要完成的任务。因此把run()方法称为执行体。 </w:t>
        <w:br/>
        <w:t xml:space="preserve"> ②创建Thread子类的实例，即创建了线程对象。 </w:t>
        <w:br/>
        <w:t xml:space="preserve"> ③调用线程对象的start()方法来启动该线程。 </w:t>
        <w:br/>
        <w:t xml:space="preserve">  </w:t>
        <w:br/>
        <w:t xml:space="preserve"> （2）实现Runnable接口  </w:t>
        <w:br/>
        <w:t xml:space="preserve"> ①定义runnable接口的实现类，并重写该接口的run()方法，该run()方法的方法体同样是该线程的线程执行体。  </w:t>
        <w:br/>
        <w:t xml:space="preserve"> ②创建 Runnable实现类的实例，并依此实例作为Thread的target来创建Thread对象，该Thread对象才是真正的线程对象。  </w:t>
        <w:br/>
        <w:t xml:space="preserve"> ③调用线程对象的start()方法来启动该线程。 </w:t>
        <w:br/>
        <w:t xml:space="preserve">  </w:t>
        <w:br/>
        <w:t xml:space="preserve"> （3）实现Callable接口 </w:t>
        <w:br/>
        <w:t xml:space="preserve"> ①创建Callable接口的实现类，并实现call()方法，该call()方法将作为线程执行体，并且有返回值。 </w:t>
        <w:br/>
        <w:t xml:space="preserve"> ②创建Callable实现类的实例，使用FutureTask类来包装Callable对象，该FutureTask对象封装了该Callable对象的call()方法的返回值。 </w:t>
        <w:br/>
        <w:t xml:space="preserve"> ③使用FutureTask对象作为Thread对象的target创建并启动新线程。 </w:t>
        <w:br/>
        <w:t xml:space="preserve"> ④调用FutureTask对象的get()方法来获得子线程执行结束后的返回值 </w:t>
        <w:br/>
        <w:t xml:space="preserve">  </w:t>
        <w:br/>
        <w:t xml:space="preserve"> 5、spring中用到的设计模式 </w:t>
        <w:br/>
        <w:t xml:space="preserve"> 6、MySQL的优化 </w:t>
        <w:br/>
        <w:t xml:space="preserve"> 7、栈区和堆区的区别 </w:t>
        <w:br/>
        <w:t xml:space="preserve"> 8、LinkList和ArrayList的区别 </w:t>
        <w:br/>
        <w:t xml:space="preserve"> （1）ArrayList的底层实现就是数组，且ArrayList实现了RandomAccess，表示它能快速随机访问存储的元素，通过下标 index 访问，只是我们需要用 get() 方法的形式，数组支持随机访问，查询速度快，增删元素慢； </w:t>
        <w:br/>
        <w:t xml:space="preserve"> （2）LinkedList的底层实现是链表，LinkedList没有实现RandomAccess 接口，链表支持顺序访问，查询速度慢，增删元素快； </w:t>
        <w:br/>
      </w:r>
    </w:p>
    <w:p>
      <w:r>
        <w:t>**********************************第25篇*************************************</w:t>
      </w:r>
    </w:p>
    <w:p>
      <w:r>
        <w:t>京东提前批 offer</w:t>
        <w:br/>
        <w:br/>
        <w:t>编辑于  2020-08-14 11:32:37</w:t>
        <w:br/>
        <w:br/>
        <w:br/>
        <w:t xml:space="preserve">  交易研发部-商品中台 </w:t>
        <w:br/>
        <w:br/>
        <w:br/>
        <w:br/>
        <w:br/>
        <w:br/>
        <w:t xml:space="preserve">  一面： </w:t>
        <w:br/>
        <w:br/>
        <w:br/>
        <w:t xml:space="preserve">  1. 面向对象的的特点 </w:t>
        <w:br/>
        <w:br/>
        <w:br/>
        <w:t xml:space="preserve">  2. 多态的实现方式 </w:t>
        <w:br/>
        <w:br/>
        <w:br/>
        <w:t xml:space="preserve">  3. 重写、重载 </w:t>
        <w:br/>
        <w:br/>
        <w:br/>
        <w:t xml:space="preserve">  4. String 可以继承嘛 </w:t>
        <w:br/>
        <w:br/>
        <w:br/>
        <w:t xml:space="preserve">  5. StringBuilder 和 StringBuffer 的区别？源码？ </w:t>
        <w:br/>
        <w:br/>
        <w:br/>
        <w:t xml:space="preserve">  6. 线程调度代码题 </w:t>
        <w:br/>
        <w:br/>
        <w:br/>
        <w:t xml:space="preserve">  7. 死锁怎么办 </w:t>
        <w:br/>
        <w:br/>
        <w:br/>
        <w:t xml:space="preserve">  8. 数据库索引 </w:t>
        <w:br/>
        <w:br/>
        <w:br/>
        <w:t xml:space="preserve">  9. 垃圾回收机制 </w:t>
        <w:br/>
        <w:br/>
        <w:br/>
        <w:t xml:space="preserve">  10. 触发Full GC的条件 </w:t>
        <w:br/>
        <w:br/>
        <w:br/>
        <w:t xml:space="preserve">  11. 第一个项目，负载怎么样，长连接吞吐率会不会下降 </w:t>
        <w:br/>
        <w:br/>
        <w:br/>
        <w:t xml:space="preserve">  12. 如何处理线上异常流量？限流算法？ </w:t>
        <w:br/>
        <w:br/>
        <w:br/>
        <w:t xml:space="preserve">  12. 你们团队的规模和优势 </w:t>
        <w:br/>
        <w:br/>
        <w:br/>
        <w:t xml:space="preserve">  13. 学校科研方向，为什么做研发 </w:t>
        <w:br/>
        <w:br/>
        <w:br/>
        <w:t xml:space="preserve">  14. 之前用的是go，可以接受java么？ </w:t>
        <w:br/>
        <w:br/>
        <w:br/>
        <w:t xml:space="preserve">  15. 其他闲聊 </w:t>
        <w:br/>
        <w:br/>
        <w:br/>
        <w:br/>
        <w:br/>
        <w:br/>
        <w:t xml:space="preserve">  二面： </w:t>
        <w:br/>
        <w:br/>
        <w:br/>
        <w:t xml:space="preserve">  全程聊实习期间的项目、流程，没问具体技术 </w:t>
        <w:br/>
        <w:br/>
        <w:br/>
        <w:br/>
        <w:br/>
        <w:br/>
        <w:t xml:space="preserve">  HR面： </w:t>
        <w:br/>
        <w:br/>
        <w:br/>
        <w:t xml:space="preserve">  闲聊 </w:t>
        <w:br/>
        <w:br/>
        <w:br/>
        <w:br/>
        <w:br/>
        <w:br/>
        <w:t xml:space="preserve">  三面加一起都不到一个小时，还不如别家一面的时间长，不过感谢东哥的offer </w:t>
        <w:br/>
        <w:br/>
      </w:r>
    </w:p>
    <w:p>
      <w:r>
        <w:t>**********************************第26篇*************************************</w:t>
      </w:r>
    </w:p>
    <w:p>
      <w:r>
        <w:t>JD广告投放部门一面</w:t>
        <w:br/>
        <w:br/>
        <w:t>编辑于  2020-08-14 00:23:32</w:t>
        <w:br/>
        <w:br/>
        <w:t>一面面试官小哥哥人特别特别好，问的问题也很有思考性：</w:t>
        <w:br/>
        <w:t xml:space="preserve"> 1.ArrayList LinkedList，使劲儿问，啥时候用啥，性能对比，随机访问、顺序访问</w:t>
        <w:br/>
        <w:t xml:space="preserve"> 2.二叉树bfs，求每层得节点个数（太菜了没写出来这个，我写题是真的菜！👎）</w:t>
        <w:br/>
        <w:t xml:space="preserve"> 3.mysql 隔离级别，幻读，默认可重复读解决的问题，幻读和可重复读的区别，为什么mysql要拆分成两种(盲猜锁粒度)，可重复读有没有gap锁，然后我提了一嘴Mysql好像没有幻读，然后说有MVCC。MVCC怎么实现的（自己给自己挖坑，忘了，确实忘了）？B+树，B+树去跟AVL做对比，为啥必须B+，在查询的时候 B+ 和 AVL 在读上面看上去并没有那么大的性能差别，为什么必须B+？（不知道，说AVL维护困难、层数深，</w:t>
        <w:br/>
        <w:t>IO次数多，并没有戳中点，AVL最后一层节点连起来和B+最后一层连起来性能差别会很大嘛？。。。“之后思考吧”...）</w:t>
        <w:br/>
        <w:t xml:space="preserve"> 4.关系型数据库和nosql的区别，什么时候用什么？（influxdb、redis、mongo、neo4j...）</w:t>
        <w:br/>
        <w:t xml:space="preserve"> 4.后面就是项目：这方面我做的确实多一些...一个个项目挨着问（我为啥写这么多┭┮﹏┭┮）</w:t>
        <w:br/>
        <w:t xml:space="preserve"> springcloud：接手的一个烂尾项目...（116张表，没有文档，没有字段解释，去tmd，17个服务...，一堆调用关系...）</w:t>
        <w:br/>
        <w:br/>
        <w:t xml:space="preserve"> 区块链：智能合约的理解,rpc-20代币的充值（面试官的涉猎很广）</w:t>
        <w:br/>
        <w:t xml:space="preserve"> 机器学习：GAN模型（面试官的涉猎很广），生成和鉴别...</w:t>
        <w:br/>
        <w:br/>
        <w:br/>
        <w:t xml:space="preserve">  广告算法大赛：做了哪些...（给我们老哥打酱油...）特征处理...，问了些CTR相关的，可惜我都不记得了... </w:t>
        <w:br/>
        <w:br/>
        <w:br/>
        <w:br/>
        <w:br/>
        <w:br/>
        <w:t xml:space="preserve">  很感谢这位面试官小哥哥，很牛逼，而且人很帅，身为男的都被迷倒了...</w:t>
        <w:br/>
        <w:t xml:space="preserve"> 😀</w:t>
        <w:br/>
        <w:br/>
        <w:br/>
        <w:t>希望面试不要让我写题，问啥都没事，写题就完蛋，太菜了....😅😅😅</w:t>
        <w:br/>
        <w:br/>
      </w:r>
    </w:p>
    <w:p>
      <w:r>
        <w:t>**********************************第27篇*************************************</w:t>
      </w:r>
    </w:p>
    <w:p>
      <w:r>
        <w:t>京东Java一面面经</w:t>
        <w:br/>
        <w:br/>
        <w:t>编辑于  2020-08-14 11:20:58</w:t>
        <w:br/>
        <w:br/>
        <w:t>1.自我介绍2.狂问项目3.了解哪些设计模式4.延申到spring安全问题，一个bean有一成员变量怎么实现安全（atomic类）5.Cas算法6.Defalut关键字的作用（我就只记得接口中定义了被default关键字修饰的接口方法如果有这个接口的实现类发生了初始化接口要在之前初始化）7.Java8新特性（lambda怎么写，我忘了怎么写的我淦）8.Mysql数据库优化过程？Join连接能使用索引吗9.问下学习情况，大四有课没之类的，怎么学习的10.看过分布式框架源码吗（没有）11.Redis分布式锁12.缓存穿透、缓存雪崩、解决缓存穿透的办法</w:t>
        <w:br/>
        <w:t>感觉凉凉</w:t>
        <w:br/>
      </w:r>
    </w:p>
    <w:p>
      <w:r>
        <w:t>**********************************第28篇*************************************</w:t>
      </w:r>
    </w:p>
    <w:p>
      <w:r>
        <w:t>【京东-提前批】开发岗面经</w:t>
        <w:br/>
        <w:br/>
        <w:t>编辑于  2020-08-13 21:01:21</w:t>
        <w:br/>
        <w:br/>
        <w:t xml:space="preserve"> 21届硕士7月份面试过程 </w:t>
        <w:br/>
        <w:br/>
        <w:t xml:space="preserve"> 一面 </w:t>
        <w:br/>
        <w:br/>
        <w:t xml:space="preserve"> 项目、实习 </w:t>
        <w:br/>
        <w:t xml:space="preserve"> 快排思想，为什么时间复杂度是O(nlogn)？ </w:t>
        <w:br/>
        <w:t xml:space="preserve"> 中序遍历（递归、非递归） </w:t>
        <w:br/>
        <w:t xml:space="preserve"> TCP三次握手、四次挥手 </w:t>
        <w:br/>
        <w:t xml:space="preserve"> 事务的ACID特性 </w:t>
        <w:br/>
        <w:t xml:space="preserve"> 一个事务有可能是多个语句吗 </w:t>
        <w:br/>
        <w:br/>
        <w:t xml:space="preserve"> 二面 </w:t>
        <w:br/>
        <w:br/>
        <w:br/>
        <w:br/>
        <w:t xml:space="preserve"> 项目、实习 </w:t>
        <w:br/>
        <w:t xml:space="preserve"> Redis的基本特性 </w:t>
        <w:br/>
        <w:t xml:space="preserve"> Redis数据量大的时候里面的字典用什么底层实现数据结构 </w:t>
        <w:br/>
        <w:t xml:space="preserve"> 问如何采用定时机制来高效运行事务集合（每个事务有规定的运行时间）？ </w:t>
        <w:br/>
        <w:t xml:space="preserve"> 嵌套结构的扁平化/序列化展开 </w:t>
        <w:br/>
        <w:t xml:space="preserve"> 红黑树的好处 </w:t>
        <w:br/>
        <w:br/>
        <w:t xml:space="preserve"> HR面 </w:t>
        <w:br/>
        <w:br/>
        <w:br/>
        <w:br/>
        <w:t xml:space="preserve"> 京东技术了解哪些？ </w:t>
        <w:br/>
        <w:t xml:space="preserve"> 京东的产品？ </w:t>
        <w:br/>
        <w:t xml:space="preserve"> 优势/不足......等开放性问题 </w:t>
        <w:br/>
        <w:br/>
        <w:br/>
        <w:br/>
        <w:br/>
        <w:t xml:space="preserve">  致谢 </w:t>
        <w:br/>
        <w:br/>
        <w:br/>
        <w:t xml:space="preserve">  【还愿】感谢收获人生中工作的第一个（非意向书的真实的）offer，祝大家都能尽快收获心仪的offer~</w:t>
        <w:br/>
        <w:t xml:space="preserve"> </w:t>
        <w:br/>
        <w:br/>
      </w:r>
    </w:p>
    <w:p>
      <w:r>
        <w:t>**********************************第29篇*************************************</w:t>
      </w:r>
    </w:p>
    <w:p>
      <w:r>
        <w:t>【京东】秋招进行中—21届京东正式批java研发</w:t>
        <w:br/>
        <w:br/>
        <w:t>编辑于  2020-08-21 11:26:42</w:t>
        <w:br/>
        <w:br/>
        <w:br/>
        <w:t xml:space="preserve">  一面内容（25分钟） </w:t>
        <w:br/>
        <w:br/>
        <w:br/>
        <w:t xml:space="preserve">  1 了解一些个人情况 </w:t>
        <w:br/>
        <w:br/>
        <w:br/>
        <w:t xml:space="preserve">  2 spring 中AOP实现方式 </w:t>
        <w:br/>
        <w:br/>
        <w:br/>
        <w:t xml:space="preserve">  3 两道sql题：主簇索引，非主簇索引 </w:t>
        <w:br/>
        <w:br/>
        <w:br/>
        <w:t xml:space="preserve">  4 spring事务，在transaction中修饰的方法中加入try.........catch，事务情况怎么样（求解答） </w:t>
        <w:br/>
        <w:br/>
        <w:br/>
        <w:t xml:space="preserve">  5 jvm内存结构 </w:t>
        <w:br/>
        <w:br/>
        <w:br/>
        <w:br/>
        <w:br/>
        <w:br/>
        <w:t xml:space="preserve">  感受： </w:t>
        <w:br/>
        <w:br/>
        <w:br/>
        <w:t xml:space="preserve">  面试官态度很好，上海这边主要做业务方面的。 </w:t>
        <w:br/>
        <w:br/>
        <w:br/>
        <w:t xml:space="preserve">  状态已变为：复试未安排 </w:t>
        <w:br/>
        <w:br/>
        <w:br/>
        <w:t xml:space="preserve">  —————————————————————————————————————— </w:t>
        <w:br/>
        <w:br/>
        <w:br/>
        <w:t xml:space="preserve">  二面：交叉面（做前端的面试官） </w:t>
        <w:br/>
        <w:br/>
        <w:br/>
        <w:t xml:space="preserve">  内容： </w:t>
        <w:br/>
        <w:br/>
        <w:br/>
        <w:t xml:space="preserve">  1 对项目感兴趣，问了很多项目有关的难点 </w:t>
        <w:br/>
        <w:br/>
        <w:br/>
        <w:t xml:space="preserve">  2 自己的优缺点 </w:t>
        <w:br/>
        <w:br/>
        <w:br/>
        <w:t xml:space="preserve">  3 口述反转链表 </w:t>
        <w:br/>
        <w:br/>
        <w:br/>
        <w:t xml:space="preserve">  4 认为别人写的比较好的代码，讲讲 </w:t>
        <w:br/>
        <w:br/>
        <w:br/>
        <w:br/>
        <w:br/>
        <w:br/>
        <w:t xml:space="preserve">  感受：面试小哥没有问太多后端的。。。 </w:t>
        <w:br/>
        <w:br/>
        <w:br/>
        <w:t xml:space="preserve">  —————————————————————————————————————— </w:t>
        <w:br/>
        <w:br/>
        <w:br/>
        <w:t xml:space="preserve">  hr面（8.21） </w:t>
        <w:br/>
        <w:br/>
        <w:br/>
        <w:t xml:space="preserve">  流程全部走完，官网还没变，面试官说要结合前两面情况，希望通过，offer快来 </w:t>
        <w:br/>
        <w:br/>
        <w:br/>
        <w:br/>
        <w:br/>
        <w:br/>
        <w:br/>
        <w:br/>
        <w:br/>
      </w:r>
    </w:p>
    <w:p>
      <w:r>
        <w:t>**********************************第30篇*************************************</w:t>
      </w:r>
    </w:p>
    <w:p>
      <w:r>
        <w:t>京东一面面经 11min</w:t>
        <w:br/>
        <w:br/>
        <w:t>编辑于  2020-08-13 15:29:21</w:t>
        <w:br/>
        <w:br/>
        <w:br/>
        <w:t xml:space="preserve">  就问了 </w:t>
        <w:br/>
        <w:br/>
        <w:br/>
        <w:t xml:space="preserve">  int 范围 </w:t>
        <w:br/>
        <w:br/>
        <w:br/>
        <w:t xml:space="preserve">  序列化 </w:t>
        <w:br/>
        <w:br/>
        <w:br/>
        <w:t xml:space="preserve">  springSecurity  jwt 验证 </w:t>
        <w:br/>
        <w:br/>
        <w:br/>
        <w:t xml:space="preserve">  hashCode() 与 equals() </w:t>
        <w:br/>
        <w:br/>
        <w:br/>
        <w:t xml:space="preserve">  spring MVC 返回json </w:t>
        <w:br/>
        <w:br/>
        <w:br/>
        <w:t xml:space="preserve">  反问 </w:t>
        <w:br/>
        <w:br/>
        <w:br/>
        <w:t xml:space="preserve">  告知会有二面 </w:t>
        <w:br/>
        <w:br/>
        <w:br/>
        <w:t xml:space="preserve">  然后就没有然后了，官网显示复试未安排 </w:t>
        <w:br/>
        <w:br/>
        <w:br/>
        <w:br/>
        <w:br/>
        <w:br/>
        <w:t xml:space="preserve">  我是不是被刷kpi了</w:t>
        <w:br/>
        <w:t xml:space="preserve"> 😂</w:t>
        <w:br/>
        <w:t>😂</w:t>
        <w:br/>
        <w:t>😂</w:t>
        <w:br/>
        <w:br/>
      </w:r>
    </w:p>
    <w:p>
      <w:r>
        <w:t>**********************************第31篇*************************************</w:t>
      </w:r>
    </w:p>
    <w:p>
      <w:r>
        <w:t>27分钟京东电话一面面试</w:t>
        <w:br/>
        <w:br/>
        <w:t>编辑于  2020-08-13 10:59:29</w:t>
        <w:br/>
        <w:br/>
        <w:br/>
        <w:t xml:space="preserve"> 27分钟京东电话一面面试 </w:t>
        <w:br/>
        <w:br/>
        <w:br/>
        <w:br/>
        <w:t xml:space="preserve"> 自我介绍</w:t>
        <w:br/>
        <w:t xml:space="preserve"> 介绍项目</w:t>
        <w:br/>
        <w:t xml:space="preserve"> 项目中遇到的问题怎么解决的</w:t>
        <w:br/>
        <w:t xml:space="preserve"> springboot是什么</w:t>
        <w:br/>
        <w:t xml:space="preserve"> hashmap是什么</w:t>
        <w:br/>
        <w:t xml:space="preserve"> concurrenthashmap</w:t>
        <w:br/>
        <w:t xml:space="preserve"> concurrenthashmap实现原理</w:t>
        <w:br/>
        <w:t xml:space="preserve"> 红黑树特性</w:t>
        <w:br/>
        <w:t xml:space="preserve"> mysql查询优化</w:t>
        <w:br/>
        <w:t xml:space="preserve"> 索引底层原理</w:t>
        <w:br/>
        <w:t xml:space="preserve"> 给你50个字段全部建立索引  通过索引查和直接查哪个快，为什么</w:t>
        <w:br/>
        <w:t xml:space="preserve"> b+和b树区别</w:t>
        <w:br/>
        <w:t xml:space="preserve"> 线程池是什么</w:t>
        <w:br/>
        <w:t xml:space="preserve"> 线程池怎么使用</w:t>
        <w:br/>
        <w:t xml:space="preserve"> 10个核心线程20个最大线程给你100个任务执行  线程池里有多少个线程</w:t>
        <w:br/>
        <w:t xml:space="preserve"> 垃圾回收算法</w:t>
        <w:br/>
        <w:t xml:space="preserve"> 职业生涯规划</w:t>
        <w:br/>
        <w:t xml:space="preserve"> 反问</w:t>
        <w:br/>
        <w:br/>
        <w:br/>
        <w:t xml:space="preserve"> 起码10来分钟都在扯皮估计凉凉了</w:t>
        <w:br/>
        <w:br/>
        <w:br/>
      </w:r>
    </w:p>
    <w:p>
      <w:r>
        <w:t>**********************************第32篇*************************************</w:t>
      </w:r>
    </w:p>
    <w:p>
      <w:r>
        <w:t>京东Java秋招面经</w:t>
        <w:br/>
        <w:br/>
        <w:t>编辑于  2020-08-13 10:46:41</w:t>
        <w:br/>
        <w:br/>
        <w:br/>
        <w:t xml:space="preserve">  8.12一面 </w:t>
        <w:br/>
        <w:br/>
        <w:br/>
        <w:t xml:space="preserve">  1.自我介绍，介绍项目以及实习经历 </w:t>
        <w:br/>
        <w:br/>
        <w:br/>
        <w:t xml:space="preserve">  2.kafka选举机制 </w:t>
        <w:br/>
        <w:br/>
        <w:br/>
        <w:t xml:space="preserve">  3.redis缓存穿透问题解决方案 </w:t>
        <w:br/>
        <w:br/>
        <w:br/>
        <w:t xml:space="preserve">  4.如果在过期时间内，有新的数据存入，怎么保证读到 </w:t>
        <w:br/>
        <w:br/>
        <w:br/>
        <w:t xml:space="preserve">  5.java线程池 </w:t>
        <w:br/>
        <w:br/>
        <w:br/>
        <w:t xml:space="preserve">  6.java处理hash冲突的方法 </w:t>
        <w:br/>
        <w:br/>
        <w:br/>
        <w:t xml:space="preserve">  7.java内存结构，伪共享 </w:t>
        <w:br/>
        <w:br/>
        <w:br/>
        <w:t xml:space="preserve">  8.java中的锁，synchronized，lock，cas，aqs </w:t>
        <w:br/>
        <w:br/>
        <w:br/>
        <w:t xml:space="preserve">  9.类加载机制，双亲委派 </w:t>
        <w:br/>
        <w:br/>
        <w:br/>
        <w:br/>
        <w:br/>
      </w:r>
    </w:p>
    <w:p>
      <w:r>
        <w:t>**********************************第33篇*************************************</w:t>
      </w:r>
    </w:p>
    <w:p>
      <w:r>
        <w:t>京东一面面经</w:t>
        <w:br/>
        <w:br/>
        <w:t>编辑于  2020-08-13 10:52:14</w:t>
        <w:br/>
        <w:br/>
        <w:br/>
        <w:t xml:space="preserve">  自我介绍 </w:t>
        <w:br/>
        <w:br/>
        <w:br/>
        <w:t xml:space="preserve">  一些项目相关的问题 </w:t>
        <w:br/>
        <w:br/>
        <w:br/>
        <w:t xml:space="preserve">  springMVC request怎么得到 </w:t>
        <w:br/>
        <w:br/>
        <w:br/>
        <w:t xml:space="preserve">  多个用户并发怎么解决 </w:t>
        <w:br/>
        <w:br/>
        <w:br/>
        <w:t xml:space="preserve">  Bean容器的单例模式是线程安全的吗，怎么样实现线程安全的 </w:t>
        <w:br/>
        <w:br/>
        <w:br/>
        <w:t xml:space="preserve">  sychronized和lock区别 </w:t>
        <w:br/>
        <w:br/>
        <w:br/>
        <w:t xml:space="preserve">  集合类知道哪些，list扩容，hashmap和concurrenthashmap </w:t>
        <w:br/>
        <w:br/>
        <w:br/>
        <w:t xml:space="preserve">  redis的基本类型，持久化机制 </w:t>
        <w:br/>
        <w:br/>
        <w:br/>
        <w:t xml:space="preserve">  口述算法 两个有序链表合并 </w:t>
        <w:br/>
        <w:br/>
        <w:br/>
        <w:t xml:space="preserve">  一个3l和一个5l怎么量出4l </w:t>
        <w:br/>
        <w:br/>
        <w:br/>
        <w:t xml:space="preserve">  还有一些忘记了。。。。 </w:t>
        <w:br/>
        <w:br/>
      </w:r>
    </w:p>
    <w:p>
      <w:r>
        <w:t>**********************************第34篇*************************************</w:t>
      </w:r>
    </w:p>
    <w:p>
      <w:r>
        <w:t>京东Java电面</w:t>
        <w:br/>
        <w:br/>
        <w:t>编辑于  2020-08-13 11:37:17</w:t>
        <w:br/>
        <w:br/>
        <w:br/>
        <w:br/>
        <w:t xml:space="preserve"> 京东电话面试 </w:t>
        <w:br/>
        <w:br/>
        <w:br/>
        <w:br/>
        <w:br/>
        <w:br/>
        <w:t xml:space="preserve">   1.自我介绍 </w:t>
        <w:br/>
        <w:t xml:space="preserve"> </w:t>
        <w:br/>
        <w:br/>
        <w:t xml:space="preserve">   2.讲一下职业规划 </w:t>
        <w:br/>
        <w:t xml:space="preserve"> </w:t>
        <w:br/>
        <w:br/>
        <w:t xml:space="preserve">   3.java基础询问  jvm知道有什么？jvm内存管理？ </w:t>
        <w:br/>
        <w:t xml:space="preserve"> </w:t>
        <w:br/>
        <w:br/>
        <w:t xml:space="preserve">   jvm方法区放一些什么东西？ </w:t>
        <w:br/>
        <w:t xml:space="preserve"> </w:t>
        <w:br/>
        <w:br/>
        <w:t xml:space="preserve">   谈到jvm jdk1.8以后 方法区变成什么了？ 为什么要有元空间，改成元空间的好处？ </w:t>
        <w:br/>
        <w:t xml:space="preserve"> </w:t>
        <w:br/>
        <w:br/>
        <w:t xml:space="preserve">   jvm 谈到垃圾回收算法，问什么时候会放到老年代去？ </w:t>
        <w:br/>
        <w:t xml:space="preserve"> </w:t>
        <w:br/>
        <w:br/>
        <w:t xml:space="preserve">   4.多线程 线程池 参数，包括如何到最大线程数，AQS原理，cas造成的问题，悲观锁的升级过程 </w:t>
        <w:br/>
        <w:t xml:space="preserve"> </w:t>
        <w:br/>
        <w:br/>
        <w:t xml:space="preserve">   5.问项目，spring boot的好处？聊到aop，问aop，拦截器，过滤器，advice？区别。。。让我看看拦截器，在做登录也能用上 </w:t>
        <w:br/>
        <w:t xml:space="preserve"> </w:t>
        <w:br/>
        <w:br/>
        <w:t xml:space="preserve">   6.反问： </w:t>
        <w:br/>
        <w:t xml:space="preserve">  </w:t>
        <w:br/>
      </w:r>
    </w:p>
    <w:p>
      <w:r>
        <w:t>**********************************第35篇*************************************</w:t>
      </w:r>
    </w:p>
    <w:p>
      <w:r>
        <w:t>京东正式批二面面经</w:t>
        <w:br/>
        <w:br/>
        <w:t>编辑于  2020-08-13 10:57:30</w:t>
        <w:br/>
        <w:br/>
        <w:t>下午6.30二面，面完官网状态已变，hr面试待安排。</w:t>
        <w:br/>
        <w:br/>
        <w:t xml:space="preserve"> 自我介绍，fullgc相关，g1 region，rememberSet ，染色指针，拓展到c4收集器</w:t>
        <w:br/>
        <w:t xml:space="preserve"> 多线程打印abc</w:t>
        <w:br/>
        <w:t xml:space="preserve"> 线程池相关</w:t>
        <w:br/>
        <w:t xml:space="preserve"> rabbitmq消息丢失，去重</w:t>
        <w:br/>
        <w:t xml:space="preserve"> redis主从，集群，哈希槽</w:t>
        <w:br/>
        <w:t xml:space="preserve"> 限流措施，降级，熔断，削峰，令牌桶</w:t>
        <w:br/>
        <w:t xml:space="preserve"> 算法，k个一组翻转，写了无数次</w:t>
        <w:br/>
        <w:t xml:space="preserve"> 😂</w:t>
        <w:br/>
        <w:t xml:space="preserve"> 反问，问了下业务，问了评价，挺好的</w:t>
        <w:br/>
        <w:br/>
        <w:t xml:space="preserve"> 许愿offer</w:t>
        <w:br/>
      </w:r>
    </w:p>
    <w:p>
      <w:r>
        <w:t>**********************************第36篇*************************************</w:t>
      </w:r>
    </w:p>
    <w:p>
      <w:r>
        <w:t>京东 java开发工程师  初试</w:t>
        <w:br/>
        <w:br/>
        <w:t>编辑于  2020-08-12 22:00:36</w:t>
        <w:br/>
        <w:br/>
        <w:t>1.自我介绍</w:t>
        <w:br/>
        <w:t xml:space="preserve"> 2.mysql索引   隔离级别</w:t>
        <w:br/>
        <w:t xml:space="preserve"> 3.redis的数据结构</w:t>
        <w:br/>
        <w:t xml:space="preserve"> 4.redis的持久化</w:t>
        <w:br/>
        <w:t xml:space="preserve"> 5.redis的单线程模型</w:t>
        <w:br/>
        <w:t xml:space="preserve"> 6.项目介绍</w:t>
        <w:br/>
        <w:t xml:space="preserve"> 7.spring底层原理，spring模块有哪些</w:t>
        <w:br/>
        <w:t xml:space="preserve"> 8.hashmap底层以及线程安全</w:t>
        <w:br/>
        <w:t xml:space="preserve"> 9.模糊查询什么情况下走索引</w:t>
        <w:br/>
        <w:t xml:space="preserve"> 10.@Autowired和@Resource</w:t>
        <w:br/>
        <w:t xml:space="preserve"> 11.redis里面expire关键字</w:t>
        <w:br/>
        <w:t xml:space="preserve"> 12.手撕代码:字符串表达式计算结果(队列)</w:t>
        <w:br/>
        <w:br/>
        <w:br/>
        <w:br/>
        <w:br/>
        <w:br/>
        <w:br/>
        <w:br/>
        <w:br/>
        <w:br/>
      </w:r>
    </w:p>
    <w:p>
      <w:r>
        <w:t>**********************************第37篇*************************************</w:t>
      </w:r>
    </w:p>
    <w:p>
      <w:r>
        <w:t>京东java一面</w:t>
        <w:br/>
        <w:br/>
        <w:t>编辑于  2020-08-12 16:29:37</w:t>
        <w:br/>
        <w:br/>
        <w:br/>
        <w:t xml:space="preserve"> 看官网是安排复试中，京东零售，只面了30分钟 </w:t>
        <w:br/>
        <w:br/>
        <w:br/>
        <w:br/>
        <w:br/>
        <w:br/>
        <w:br/>
        <w:br/>
        <w:br/>
        <w:t xml:space="preserve">  1.项目 </w:t>
        <w:br/>
        <w:br/>
        <w:br/>
        <w:t xml:space="preserve">  2.项目中用到了gRPC，问gRPC和http区别，这个答得不太好 </w:t>
        <w:br/>
        <w:br/>
        <w:br/>
        <w:t xml:space="preserve">  3.mysql的死锁 </w:t>
        <w:br/>
        <w:br/>
        <w:br/>
        <w:t xml:space="preserve">  4.mysql的表锁怎么加 </w:t>
        <w:br/>
        <w:br/>
        <w:br/>
        <w:t xml:space="preserve">  5.模板模式和策略模式区别 </w:t>
        <w:br/>
        <w:br/>
        <w:br/>
        <w:t xml:space="preserve">  6.Spring默认单例原因，非单例是什么，这个忘了，叫原型模式prototype，说一下二者的取舍 </w:t>
        <w:br/>
        <w:br/>
        <w:br/>
        <w:t xml:space="preserve">  7.Spring的线程安全问题 </w:t>
        <w:br/>
        <w:br/>
        <w:br/>
        <w:t xml:space="preserve"> 8.redis分布式锁，从setnx的问题说到redisson框架和实现原理是什么，提了一下zookeeper可以实现，但我不太熟就没细说 </w:t>
        <w:br/>
        <w:br/>
        <w:br/>
        <w:t xml:space="preserve">  9.mysql默认隔离级别，原因是什么 </w:t>
        <w:br/>
        <w:br/>
        <w:br/>
        <w:t xml:space="preserve">  10.RC级别和RR级别区别，实现原理，答得不可重复读问题，用MVCC机制解决 </w:t>
        <w:br/>
        <w:br/>
        <w:br/>
        <w:t xml:space="preserve">  11.Spring中的设计模式：模板，工厂（这里说的有问题，beanFactory是简单工厂还是抽象工厂 我有点不清楚 ），代理，单例 </w:t>
        <w:br/>
        <w:br/>
        <w:br/>
        <w:t xml:space="preserve">  12.反问 </w:t>
        <w:br/>
        <w:br/>
      </w:r>
    </w:p>
    <w:p>
      <w:r>
        <w:t>**********************************第38篇*************************************</w:t>
      </w:r>
    </w:p>
    <w:p>
      <w:r>
        <w:t>京东正式批一面视频过2020.8.12</w:t>
        <w:br/>
        <w:br/>
        <w:t>编辑于  2020-08-12 17:39:42</w:t>
        <w:br/>
        <w:br/>
        <w:t>大概三十多分钟2.20-2.55</w:t>
        <w:br/>
        <w:t xml:space="preserve"> 项目问了二十分钟左右</w:t>
        <w:br/>
        <w:t xml:space="preserve"> 问了锁有哪些</w:t>
        <w:br/>
        <w:t xml:space="preserve"> 说时间不多了那就说说你知道的索引与事务</w:t>
        <w:br/>
        <w:t xml:space="preserve"> 反问做啥的业务</w:t>
        <w:br/>
        <w:t xml:space="preserve"> 说过了，查状态进入复试了</w:t>
        <w:br/>
        <w:t xml:space="preserve"> 许愿二面过，真的一路上挂的太多了希望一切大家都是好的开始，被温柔相待。</w:t>
        <w:br/>
        <w:br/>
        <w:br/>
      </w:r>
    </w:p>
    <w:p>
      <w:r>
        <w:t>**********************************第39篇*************************************</w:t>
      </w:r>
    </w:p>
    <w:p>
      <w:r>
        <w:t>京东面经 Java开发</w:t>
        <w:br/>
        <w:br/>
        <w:t>编辑于  2020-08-14 10:21:14</w:t>
        <w:br/>
        <w:br/>
        <w:br/>
        <w:t xml:space="preserve">  1.自我介绍 </w:t>
        <w:br/>
        <w:br/>
        <w:br/>
        <w:t xml:space="preserve">  2.项目中RateLimiter有哪些参数 </w:t>
        <w:br/>
        <w:t xml:space="preserve"> 3.expireAfterWrite参数有哪些业务场景</w:t>
        <w:br/>
        <w:t xml:space="preserve"> 4.expireAfterAccess参数有哪些业务场景</w:t>
        <w:br/>
        <w:t xml:space="preserve"> 5.有哪些并发类</w:t>
        <w:br/>
        <w:t xml:space="preserve"> 6.实现多线程的方式</w:t>
        <w:br/>
        <w:t xml:space="preserve"> 7.有哪些数据结构</w:t>
        <w:br/>
        <w:t xml:space="preserve"> 8.对应java哪些类</w:t>
        <w:br/>
        <w:t xml:space="preserve"> 9.有哪些设计模式</w:t>
        <w:br/>
        <w:br/>
      </w:r>
    </w:p>
    <w:p>
      <w:r>
        <w:t>**********************************第40篇*************************************</w:t>
      </w:r>
    </w:p>
    <w:p>
      <w:r>
        <w:t>京东java面试</w:t>
        <w:br/>
        <w:br/>
        <w:t>编辑于  2020-08-13 11:15:34</w:t>
        <w:br/>
        <w:br/>
        <w:br/>
        <w:t xml:space="preserve">  一、java相关的 </w:t>
        <w:br/>
        <w:br/>
        <w:br/>
        <w:t xml:space="preserve">  1、线程的状态与转换 </w:t>
        <w:br/>
        <w:br/>
        <w:br/>
        <w:t xml:space="preserve">  2、线程池的创建方式 </w:t>
        <w:br/>
        <w:br/>
        <w:br/>
        <w:t xml:space="preserve">  3、内存溢出可能发生的情况 </w:t>
        <w:br/>
        <w:br/>
        <w:br/>
        <w:t xml:space="preserve">  4、hashmap线程安全吗？内存扩展的方式是什么？ </w:t>
        <w:br/>
        <w:br/>
        <w:br/>
        <w:t xml:space="preserve">  5、乐观锁和悲观锁 </w:t>
        <w:br/>
        <w:br/>
        <w:br/>
        <w:t xml:space="preserve">  6、垃圾回收器的种类以及工作原理。 </w:t>
        <w:br/>
        <w:br/>
        <w:br/>
        <w:t xml:space="preserve">  7、类初始化时是代码块先初始化还是构造函数先初始化。 </w:t>
        <w:br/>
        <w:br/>
        <w:br/>
        <w:t xml:space="preserve">  8、常用的设计模式是什么 </w:t>
        <w:br/>
        <w:br/>
        <w:br/>
        <w:t xml:space="preserve">  9、有一个分布式的卖票系统，应该如何设置锁？ </w:t>
        <w:br/>
        <w:br/>
        <w:br/>
        <w:br/>
        <w:br/>
        <w:br/>
        <w:t xml:space="preserve">  二、数据库相关的 </w:t>
        <w:br/>
        <w:br/>
        <w:br/>
        <w:t xml:space="preserve">  1、中间件？ </w:t>
        <w:br/>
        <w:br/>
        <w:br/>
        <w:t xml:space="preserve">  2、mysql中innodb的工作原理。 </w:t>
        <w:br/>
        <w:br/>
        <w:br/>
        <w:t xml:space="preserve">  3、查询表语句的性能优化应该怎么写。 </w:t>
        <w:br/>
        <w:br/>
        <w:br/>
        <w:br/>
        <w:br/>
        <w:br/>
        <w:t xml:space="preserve">  三、框架 </w:t>
        <w:br/>
        <w:br/>
        <w:br/>
        <w:t xml:space="preserve">  1、spring必须问的？（但我没用过....） </w:t>
        <w:br/>
        <w:br/>
        <w:br/>
        <w:br/>
        <w:br/>
        <w:br/>
        <w:t xml:space="preserve">  状态：已凉凉 </w:t>
        <w:br/>
        <w:br/>
      </w:r>
    </w:p>
    <w:p>
      <w:r>
        <w:t>**********************************第41篇*************************************</w:t>
      </w:r>
    </w:p>
    <w:p>
      <w:r>
        <w:t>京东一面，二面 面经</w:t>
        <w:br/>
        <w:br/>
        <w:t>编辑于  2020-08-19 17:51:01</w:t>
        <w:br/>
        <w:br/>
        <w:br/>
        <w:t xml:space="preserve">  一面  8.12(30min)</w:t>
        <w:br/>
        <w:t xml:space="preserve"> </w:t>
        <w:br/>
        <w:br/>
        <w:br/>
        <w:t xml:space="preserve">  StringBuilder Stringbuffer </w:t>
        <w:br/>
        <w:br/>
        <w:br/>
        <w:t xml:space="preserve">  stringbuffer添加操作会不会扩容 </w:t>
        <w:br/>
        <w:br/>
        <w:br/>
        <w:t xml:space="preserve">  反射(反射原理，反射的方法) </w:t>
        <w:br/>
        <w:br/>
        <w:br/>
        <w:t xml:space="preserve">  并发包 </w:t>
        <w:br/>
        <w:br/>
        <w:br/>
        <w:t xml:space="preserve">  cas操作的不足（java 里面cas控制版本的包） </w:t>
        <w:br/>
        <w:br/>
        <w:br/>
        <w:t xml:space="preserve">  mybatis 防止sql注入 </w:t>
        <w:br/>
        <w:br/>
        <w:br/>
        <w:t xml:space="preserve">  redis的实现原理（io机制） </w:t>
        <w:br/>
        <w:br/>
        <w:br/>
        <w:t xml:space="preserve">  通过token怎么实现接口防刷 </w:t>
        <w:br/>
        <w:br/>
        <w:br/>
        <w:br/>
        <w:br/>
        <w:br/>
        <w:t xml:space="preserve">  二面 8.19（50min） </w:t>
        <w:br/>
        <w:br/>
        <w:br/>
        <w:t xml:space="preserve">  介绍hashmap </w:t>
        <w:br/>
        <w:br/>
        <w:br/>
        <w:t xml:space="preserve">  jdk1.和jdk1.8的concurrentHashmap </w:t>
        <w:br/>
        <w:br/>
        <w:br/>
        <w:t xml:space="preserve">  （为什么要用cas操作，为什么要用synchronize） </w:t>
        <w:br/>
        <w:br/>
        <w:br/>
        <w:t xml:space="preserve">  你还知道其他的map么 </w:t>
        <w:br/>
        <w:br/>
        <w:br/>
        <w:t xml:space="preserve">  treeMap  linkedHashmap是怎么保证有序的 </w:t>
        <w:br/>
        <w:br/>
        <w:br/>
        <w:br/>
        <w:br/>
        <w:t>介绍一下volatile</w:t>
        <w:br/>
        <w:br/>
        <w:br/>
        <w:t>volatile和atomic包下面的类有什么区别</w:t>
        <w:br/>
        <w:br/>
        <w:br/>
        <w:t>java怎么解决cas的ABA问题</w:t>
        <w:br/>
        <w:br/>
        <w:br/>
        <w:t xml:space="preserve">有一条sql执行很慢，你怎么优化 </w:t>
        <w:br/>
        <w:br/>
        <w:br/>
        <w:t>类加载机制</w:t>
        <w:br/>
        <w:br/>
        <w:br/>
        <w:t>在分布式环境下怎么实现countDownLatch类似的功能</w:t>
        <w:br/>
        <w:br/>
        <w:br/>
        <w:t>双十一的时候访问流量远超你的想象，你怎么办</w:t>
        <w:br/>
        <w:br/>
        <w:br/>
        <w:t xml:space="preserve"> </w:t>
        <w:br/>
        <w:br/>
        <w:br/>
        <w:t>面试官人很好，说看你有点紧张我们来点开放题吧</w:t>
        <w:br/>
        <w:br/>
        <w:br/>
        <w:t xml:space="preserve">许愿hr面😃 </w:t>
        <w:br/>
        <w:br/>
        <w:br/>
        <w:br/>
      </w:r>
    </w:p>
    <w:p>
      <w:r>
        <w:t>**********************************第42篇*************************************</w:t>
      </w:r>
    </w:p>
    <w:p>
      <w:r>
        <w:t>京东正式批8.12一面(30min)</w:t>
        <w:br/>
        <w:br/>
        <w:t>编辑于  2020-08-18 11:22:12</w:t>
        <w:br/>
        <w:br/>
        <w:br/>
        <w:t xml:space="preserve">  面试官很准时,差一分钟都不给你打的,给面试官好评! 刚开始面试官是以座机形式打过来的,后来由于信号不好,又用个人手机打过来! </w:t>
        <w:br/>
        <w:br/>
        <w:br/>
        <w:t xml:space="preserve">  以下是面试问题: </w:t>
        <w:br/>
        <w:br/>
        <w:br/>
        <w:t xml:space="preserve">  1.介绍以下项目</w:t>
        <w:br/>
        <w:t xml:space="preserve">  2.get和post请求方式的区别 </w:t>
        <w:br/>
        <w:br/>
        <w:br/>
        <w:t xml:space="preserve">  3.int可以表示的值的范围是多少 </w:t>
        <w:br/>
        <w:br/>
        <w:br/>
        <w:t xml:space="preserve">  (随口说了一个-127-128,后来又重说了下,)面后查了下 int的常量池大小范围为-128-127  QAQ </w:t>
        <w:br/>
        <w:br/>
        <w:br/>
        <w:t xml:space="preserve">  (补:这里我是按照字节长度说的 2的32次方,被面试官题型了一下是有正负的吧) </w:t>
        <w:br/>
        <w:br/>
        <w:br/>
        <w:t xml:space="preserve">  4.还问了一个final修饰符,接着又问了下,final 修饰的map可以往里面添加数据吗？ 如果是String类型的呢？可以在后续进行修改吗？ </w:t>
        <w:br/>
        <w:br/>
        <w:br/>
        <w:t xml:space="preserve">  5.还问了下数据库使用的是什么类型   (MySQL 5.7) </w:t>
        <w:br/>
        <w:br/>
        <w:br/>
        <w:t xml:space="preserve">  6.Controller层是如何工作的？ </w:t>
        <w:br/>
        <w:br/>
        <w:br/>
        <w:t xml:space="preserve">  7.Controller是如何返回JSON数据给前端的？ </w:t>
        <w:br/>
        <w:br/>
        <w:br/>
        <w:t xml:space="preserve">  8.什么是JSON数据？ </w:t>
        <w:br/>
        <w:br/>
        <w:br/>
        <w:t xml:space="preserve">  9.说下HQL语句跟SQL语句的区别 </w:t>
        <w:br/>
        <w:br/>
        <w:br/>
        <w:t xml:space="preserve">  10.如果让你开发一个新的功能,这个功能是你之前没有做过的，你会怎么做？ </w:t>
        <w:br/>
        <w:br/>
        <w:br/>
        <w:t xml:space="preserve">  11.以后你想从事哪个方向？(想继续使用Java开发吧,应用服务方面的) </w:t>
        <w:br/>
        <w:br/>
        <w:br/>
        <w:t xml:space="preserve">  反问环节; </w:t>
        <w:br/>
        <w:br/>
        <w:br/>
        <w:t xml:space="preserve">  1.我们部门使用的技术栈是哪些？（挺多的,主流的技术） </w:t>
        <w:br/>
        <w:br/>
        <w:br/>
        <w:t xml:space="preserve">  2.我们部门主要负责哪一方面的业务:(负责供应链这方面的,计算物流订单的费用) </w:t>
        <w:br/>
        <w:br/>
        <w:br/>
        <w:br/>
        <w:br/>
        <w:br/>
        <w:br/>
        <w:br/>
      </w:r>
    </w:p>
    <w:p>
      <w:r>
        <w:t>**********************************第43篇*************************************</w:t>
      </w:r>
    </w:p>
    <w:p>
      <w:r>
        <w:t>京东Java一面面经（2020.8.11）</w:t>
        <w:br/>
        <w:br/>
        <w:t>编辑于  2020-08-12 11:28:33</w:t>
        <w:br/>
        <w:br/>
        <w:br/>
        <w:br/>
        <w:t xml:space="preserve"> 京东的面试官真的很好，一直在给你各种引导，面试体验非常不错！ </w:t>
        <w:br/>
        <w:br/>
        <w:br/>
        <w:br/>
        <w:br/>
        <w:t xml:space="preserve">     exception和error的区别？ </w:t>
        <w:br/>
        <w:t xml:space="preserve">    </w:t>
        <w:br/>
        <w:br/>
        <w:br/>
        <w:t xml:space="preserve">     JVM的垃圾回收机制？（回收算法、垃圾回收器） </w:t>
        <w:br/>
        <w:t xml:space="preserve">    </w:t>
        <w:br/>
        <w:br/>
        <w:br/>
        <w:t xml:space="preserve">     了解最新的ZGC回收器吗？ </w:t>
        <w:br/>
        <w:t xml:space="preserve">    </w:t>
        <w:br/>
        <w:br/>
        <w:br/>
        <w:t xml:space="preserve">     线程池用到过吗？ </w:t>
        <w:br/>
        <w:t xml:space="preserve">    </w:t>
        <w:br/>
        <w:br/>
        <w:br/>
        <w:t xml:space="preserve">     线程池的运行状态？ </w:t>
        <w:br/>
        <w:t xml:space="preserve">    </w:t>
        <w:br/>
        <w:br/>
        <w:br/>
        <w:t xml:space="preserve">     线程池的参数？ </w:t>
        <w:br/>
        <w:t xml:space="preserve">    </w:t>
        <w:br/>
        <w:br/>
        <w:br/>
        <w:t xml:space="preserve">     这几个参数的作用？ </w:t>
        <w:br/>
        <w:t xml:space="preserve">    </w:t>
        <w:br/>
        <w:br/>
        <w:br/>
        <w:t xml:space="preserve">     关闭或者重启线程池的时候，队列中的任务要不要执行？ </w:t>
        <w:br/>
        <w:t xml:space="preserve">    </w:t>
        <w:br/>
        <w:br/>
        <w:br/>
        <w:t xml:space="preserve">     有哪几种等待队列？ </w:t>
        <w:br/>
        <w:t xml:space="preserve">    </w:t>
        <w:br/>
        <w:br/>
        <w:br/>
        <w:t xml:space="preserve">     无界队列的问题？ </w:t>
        <w:br/>
        <w:t xml:space="preserve">    </w:t>
        <w:br/>
        <w:br/>
        <w:br/>
        <w:t xml:space="preserve">     四种拒绝策略？ </w:t>
        <w:br/>
        <w:t xml:space="preserve">    </w:t>
        <w:br/>
        <w:br/>
        <w:br/>
        <w:t xml:space="preserve">     让调用线程来执行任务有什么问题？ </w:t>
        <w:br/>
        <w:t xml:space="preserve">    </w:t>
        <w:br/>
        <w:br/>
        <w:br/>
        <w:t xml:space="preserve">     除了池化这种方式，还有没有其他的类似方式？ </w:t>
        <w:br/>
        <w:t xml:space="preserve">    </w:t>
        <w:br/>
        <w:br/>
        <w:br/>
        <w:t xml:space="preserve">     HTTP有了解吗？ </w:t>
        <w:br/>
        <w:t xml:space="preserve">    </w:t>
        <w:br/>
        <w:br/>
        <w:br/>
        <w:t xml:space="preserve">     状态码有哪些？ </w:t>
        <w:br/>
        <w:t xml:space="preserve">    </w:t>
        <w:br/>
        <w:br/>
        <w:br/>
        <w:t xml:space="preserve">     临时重定向和永久重定向的区别？ </w:t>
        <w:br/>
        <w:t xml:space="preserve">    </w:t>
        <w:br/>
        <w:br/>
        <w:br/>
        <w:t xml:space="preserve">     Linux的常用命令？ </w:t>
        <w:br/>
        <w:t xml:space="preserve">    </w:t>
        <w:br/>
        <w:br/>
        <w:br/>
        <w:t xml:space="preserve">     常用的设计模式？ </w:t>
        <w:br/>
        <w:t xml:space="preserve">    </w:t>
        <w:br/>
        <w:br/>
        <w:br/>
        <w:t xml:space="preserve">     你们用的代码管理是什么？常用的命令有哪些？ </w:t>
        <w:br/>
        <w:t xml:space="preserve">    </w:t>
        <w:br/>
        <w:br/>
        <w:br/>
        <w:t xml:space="preserve">     修改了两个文件,只推送一个到云端，怎么个流程？ </w:t>
        <w:br/>
        <w:t xml:space="preserve">    </w:t>
        <w:br/>
        <w:br/>
        <w:br/>
        <w:t xml:space="preserve">     commit之前需要add吗？ </w:t>
        <w:br/>
        <w:t xml:space="preserve">    </w:t>
        <w:br/>
        <w:br/>
        <w:br/>
        <w:t xml:space="preserve">     算法：十个台阶，每次只能走一步或者两步，一共有多少步走法？【dp问题】 </w:t>
        <w:br/>
        <w:t xml:space="preserve">    </w:t>
        <w:br/>
        <w:br/>
        <w:br/>
        <w:t xml:space="preserve">     HTTP动态代理了解过吗？ </w:t>
        <w:br/>
        <w:t xml:space="preserve">    </w:t>
        <w:br/>
        <w:br/>
        <w:br/>
        <w:t xml:space="preserve">     抓包有了解过吗？ </w:t>
        <w:br/>
        <w:t xml:space="preserve">    </w:t>
        <w:br/>
        <w:br/>
        <w:br/>
        <w:t xml:space="preserve">     HTTP是怎么抓到包的？ </w:t>
        <w:br/>
        <w:t xml:space="preserve">    </w:t>
        <w:br/>
        <w:br/>
        <w:br/>
        <w:t xml:space="preserve">     跳板机了解过吗？ </w:t>
        <w:br/>
        <w:t xml:space="preserve">    </w:t>
        <w:br/>
        <w:br/>
        <w:br/>
        <w:t xml:space="preserve">     正向代理和反向代理？ </w:t>
        <w:br/>
        <w:t xml:space="preserve">    </w:t>
        <w:br/>
        <w:br/>
        <w:br/>
        <w:t xml:space="preserve">     nigix有了解吗？ </w:t>
        <w:br/>
        <w:t xml:space="preserve">    </w:t>
        <w:br/>
        <w:br/>
        <w:br/>
        <w:t xml:space="preserve">     Https和HTTP的区别？ </w:t>
        <w:br/>
        <w:t xml:space="preserve">    </w:t>
        <w:br/>
        <w:br/>
        <w:br/>
        <w:t xml:space="preserve">     https的加密和解密如何实现的？ </w:t>
        <w:br/>
        <w:t xml:space="preserve">    </w:t>
        <w:br/>
        <w:br/>
        <w:br/>
        <w:t xml:space="preserve">     怎么获得证书的？大概是怎么一个流程？ </w:t>
        <w:br/>
        <w:t xml:space="preserve">    </w:t>
        <w:br/>
        <w:br/>
        <w:br/>
        <w:t xml:space="preserve">     证书怎么签发的？ </w:t>
        <w:br/>
        <w:t xml:space="preserve">    </w:t>
        <w:br/>
        <w:br/>
        <w:br/>
        <w:t xml:space="preserve">     https是怎么抓包的？ </w:t>
        <w:br/>
        <w:t xml:space="preserve">    </w:t>
        <w:br/>
        <w:br/>
        <w:br/>
        <w:t xml:space="preserve">     中间人攻击？ </w:t>
        <w:br/>
        <w:t xml:space="preserve">    </w:t>
        <w:br/>
        <w:t xml:space="preserve"> </w:t>
        <w:br/>
      </w:r>
    </w:p>
    <w:p>
      <w:r>
        <w:t>**********************************第44篇*************************************</w:t>
      </w:r>
    </w:p>
    <w:p>
      <w:r>
        <w:t>京东正式批一面面经</w:t>
        <w:br/>
        <w:br/>
        <w:t>编辑于  2020-08-11 19:38:29</w:t>
        <w:br/>
        <w:br/>
        <w:t>提前批收到offer审核，怕不稳又投了正式批，今天下午四点视频面试，已经收到复试通知。</w:t>
        <w:br/>
        <w:t xml:space="preserve"> 1.自我介绍</w:t>
        <w:br/>
        <w:t xml:space="preserve"> 2.实习内容，建议实习的同学不光要了解技术，还要多了解了解所在部门业务相关和公司大方向 比较技术要为业务服务</w:t>
        <w:br/>
        <w:t xml:space="preserve"> 3.jvm相关，gc策略，oom的情况，g1，顺便聊了zgc的读屏障和染色指针，实习做的一个major gc配合dump的二方包</w:t>
        <w:br/>
        <w:t xml:space="preserve"> 4.redis相关，淘汰策略选择，哨兵模式，高可用</w:t>
        <w:br/>
        <w:t xml:space="preserve"> 5.高流量冲击限流方法，mq削峰，漏桶，令牌桶，实在不行降级</w:t>
        <w:br/>
        <w:t xml:space="preserve"> 6.hashmap相关，负载因子为什么是0.75，1.7和1.8的hash扰动，并发不安全问题</w:t>
        <w:br/>
        <w:t xml:space="preserve"> 7.mysql索引相关，最左匹配，如何让or走索引</w:t>
        <w:br/>
        <w:t xml:space="preserve"> 8.手撕代码，缺失的数，lc原题，直接a了</w:t>
        <w:br/>
        <w:t xml:space="preserve"> 9.反问，问了下业务，问了问自己不足，面试官挺满意，看到我是不是计算机专业的，又聊了点我们专业的硬件开发的内容</w:t>
        <w:br/>
        <w:br/>
        <w:t xml:space="preserve"> 总体面试感觉很不错，一个一小时左右，面完就给安排复试了。</w:t>
        <w:br/>
        <w:t xml:space="preserve"> 希望顺利通过复试，想和东哥做兄弟</w:t>
        <w:br/>
        <w:br/>
        <w:br/>
        <w:br/>
      </w:r>
    </w:p>
    <w:p>
      <w:r>
        <w:t>**********************************第45篇*************************************</w:t>
      </w:r>
    </w:p>
    <w:p>
      <w:r>
        <w:t>京东正式批  一面   Java</w:t>
        <w:br/>
        <w:br/>
        <w:t>编辑于  2020-08-11 17:48:05</w:t>
        <w:br/>
        <w:br/>
        <w:t>一面  35min  电话面试</w:t>
        <w:br/>
        <w:br/>
        <w:t xml:space="preserve"> 自我介绍</w:t>
        <w:br/>
        <w:t xml:space="preserve"> 项目介绍（聊了挺久，电气背景的项目，面试官也没怎么听懂，可能是自己讲得不好吧）</w:t>
        <w:br/>
        <w:t xml:space="preserve"> 面试官问项目感觉问不出什么东西，后面就一直跟我聊JVM。</w:t>
        <w:br/>
        <w:br/>
        <w:t xml:space="preserve"> JVM内存模型</w:t>
        <w:br/>
        <w:t xml:space="preserve"> 新生代什么时候进入老年代</w:t>
        <w:br/>
        <w:t xml:space="preserve"> 垃圾回收算法</w:t>
        <w:br/>
        <w:t xml:space="preserve"> 什么情况会出现栈溢出，怎么处理</w:t>
        <w:br/>
        <w:t xml:space="preserve"> OOM原因</w:t>
        <w:br/>
        <w:t xml:space="preserve"> 方法区什么情况下出现OOM</w:t>
        <w:br/>
        <w:br/>
      </w:r>
    </w:p>
    <w:p>
      <w:r>
        <w:t>**********************************第46篇*************************************</w:t>
      </w:r>
    </w:p>
    <w:p>
      <w:r>
        <w:t>京东面试（8.6号笔试）记录</w:t>
        <w:br/>
        <w:br/>
        <w:t>编辑于  2020-08-11 16:31:57</w:t>
        <w:br/>
        <w:br/>
        <w:br/>
        <w:t xml:space="preserve">  邮件说面试半个小时，实际面试了1小时20分钟，不知道为什么这末长。 </w:t>
        <w:br/>
        <w:br/>
        <w:br/>
        <w:t xml:space="preserve">  大概说下内容 </w:t>
        <w:br/>
        <w:br/>
        <w:br/>
        <w:t xml:space="preserve">  1.jvm  方面有垃圾回收算法，垃圾收集器，jvm空间划分 </w:t>
        <w:br/>
        <w:br/>
        <w:br/>
        <w:t xml:space="preserve">  2.多线程方面有voltile关键字，线程的状态，线程进程区别 </w:t>
        <w:br/>
        <w:br/>
        <w:br/>
        <w:t xml:space="preserve">  3.网络原理有三次握手，四次挥手，SYN洪泛攻击 </w:t>
        <w:br/>
        <w:br/>
        <w:br/>
        <w:t xml:space="preserve">  4.操作系统由死锁的条件等 </w:t>
        <w:br/>
        <w:br/>
        <w:br/>
        <w:t xml:space="preserve">  6.数据库有索引分类，数据库引擎等 </w:t>
        <w:br/>
        <w:br/>
        <w:br/>
        <w:t xml:space="preserve">  7.项目方面因为没什么高级的东西，就个垃圾的秒杀，问了问乐观锁的实现 </w:t>
        <w:br/>
        <w:br/>
        <w:br/>
        <w:t xml:space="preserve">  8.数据结构有哈希算法，链表，数组 </w:t>
        <w:br/>
        <w:br/>
        <w:br/>
        <w:t xml:space="preserve">  9.java集合有hashmap那一套，不提了，就那点东西 </w:t>
        <w:br/>
        <w:br/>
        <w:br/>
        <w:t xml:space="preserve">  一面竟然没有手撕代码，挺好的，</w:t>
        <w:br/>
        <w:t xml:space="preserve"> 撕代码一直是老大难问题 </w:t>
        <w:br/>
        <w:br/>
        <w:br/>
        <w:t xml:space="preserve">  10后面还问了一些分布式框架啥的，那根本不会，cap原理，这些留给大佬，我没听过 </w:t>
        <w:br/>
        <w:br/>
        <w:br/>
        <w:br/>
        <w:br/>
        <w:br/>
        <w:t xml:space="preserve"> 总之，京东的面试官挺好的，尽然称呼您，受宠若惊，面试问的很基础，也有一些新技术，但是基础一定要好，新技术才是加分项 </w:t>
        <w:br/>
        <w:br/>
        <w:br/>
        <w:t xml:space="preserve">  因为基础才是我们大家的主战场，如果你新技术很牛逼，当我没说，不过我相信，秋招大多数同学对于新技术应该绝大多数不不怎么了解 </w:t>
        <w:br/>
        <w:br/>
        <w:br/>
        <w:t xml:space="preserve">  精通的很少，所以重点在基础，新技术有一定了解就行了，当然，如果你想稳了，那么就得深化。 </w:t>
        <w:br/>
        <w:br/>
        <w:br/>
        <w:br/>
        <w:br/>
        <w:br/>
        <w:t xml:space="preserve">  不许愿了，学校的确垃圾，双非本科，凉了也正常，我看牛客上面基本都是大佬学校，假的应该不多，这就是差距吧 </w:t>
        <w:br/>
        <w:br/>
      </w:r>
    </w:p>
    <w:p>
      <w:r>
        <w:t>**********************************第47篇*************************************</w:t>
      </w:r>
    </w:p>
    <w:p>
      <w:r>
        <w:t>京东Java8.11一面（已过）</w:t>
        <w:br/>
        <w:br/>
        <w:t>编辑于  2020-08-11 15:02:30</w:t>
        <w:br/>
        <w:br/>
        <w:br/>
        <w:t xml:space="preserve">  前提： </w:t>
        <w:br/>
        <w:br/>
        <w:br/>
        <w:t xml:space="preserve">  1. 正式批、笔试A1.18个 </w:t>
        <w:br/>
        <w:br/>
        <w:br/>
        <w:t xml:space="preserve">  2. 昨晚通知 上午视频面的 </w:t>
        <w:br/>
        <w:br/>
        <w:br/>
        <w:t xml:space="preserve">  3. 时长30min </w:t>
        <w:br/>
        <w:br/>
        <w:br/>
        <w:br/>
        <w:br/>
        <w:br/>
        <w:t xml:space="preserve">  内容 </w:t>
        <w:br/>
        <w:br/>
        <w:br/>
        <w:t xml:space="preserve">  1. 自我介绍 </w:t>
        <w:br/>
        <w:br/>
        <w:br/>
        <w:t xml:space="preserve">  2. 项目 </w:t>
        <w:br/>
        <w:br/>
        <w:br/>
        <w:t xml:space="preserve">  3. java集合底层 </w:t>
        <w:br/>
        <w:br/>
        <w:br/>
        <w:t xml:space="preserve">  4. 反问 </w:t>
        <w:br/>
        <w:br/>
        <w:br/>
        <w:br/>
        <w:br/>
        <w:br/>
        <w:t xml:space="preserve">  总结： </w:t>
        <w:br/>
        <w:br/>
        <w:br/>
        <w:t xml:space="preserve">  1. 面试体验非常非常非常好 </w:t>
        <w:br/>
        <w:br/>
        <w:br/>
        <w:t xml:space="preserve"> 2. 视频用的京东的视频会议 </w:t>
        <w:br/>
        <w:br/>
        <w:br/>
        <w:br/>
        <w:br/>
        <w:br/>
        <w:t xml:space="preserve"> PS：明天面网易游戏测试 有一起面的兄弟私聊我啊 </w:t>
        <w:br/>
        <w:br/>
      </w:r>
    </w:p>
    <w:p>
      <w:r>
        <w:t>**********************************第48篇*************************************</w:t>
      </w:r>
    </w:p>
    <w:p>
      <w:r>
        <w:t>京东Java社招面经</w:t>
        <w:br/>
        <w:br/>
        <w:t>发布于  2020-08-10 16:01:13</w:t>
        <w:br/>
        <w:br/>
        <w:t xml:space="preserve"> 1、问了Java、Spring、Hibernate、Struts等的原理 </w:t>
        <w:br/>
        <w:t xml:space="preserve">  </w:t>
        <w:br/>
        <w:t xml:space="preserve"> 2、Java框架、多线程、数据库等问题 </w:t>
        <w:br/>
        <w:t xml:space="preserve"> 3、然后考察编程习惯、方式等，大部分是设计模块、系统的问题，涉及分布式、高并发、大数据方面。 </w:t>
        <w:br/>
        <w:t xml:space="preserve"> 4、还有关于团队协作的问题：假设你带了n个人的团队，在分配任务、检查成果、团队出现问题等方面该如何处理 </w:t>
        <w:br/>
        <w:t xml:space="preserve"> 5、同时也交流一些关于产品、技术的看法，考察应聘者对团队做事风格的认同程度等 </w:t>
        <w:br/>
        <w:t xml:space="preserve"> 6、现在为什么很多开发者选择SpringMVC？SpringMVC比Struts 2好吗？  </w:t>
        <w:br/>
        <w:t xml:space="preserve"> 答： </w:t>
        <w:br/>
        <w:t xml:space="preserve"> （1）机制：spring mvc的入口是servlet，而struts2是filter（这里要指出，filter和servlet是不同的。 </w:t>
        <w:br/>
        <w:t xml:space="preserve"> （2）性能：spring会稍微比struts快。spring mvc是基于方法的设计，而sturts是基于类。 </w:t>
        <w:br/>
        <w:t xml:space="preserve"> （3）参数传递：struts是在接受参数的时候，可以用属性来接受参数，这就说明参数是让多个方法共享的。 </w:t>
        <w:br/>
        <w:t xml:space="preserve"> （4）设计思想上：struts更加符合oop的编程思想， spring就比较谨慎，在servlet上扩展。 </w:t>
        <w:br/>
        <w:t xml:space="preserve"> （5）intercepter的实现机制：struts有以自己的interceptor机制，spring mvc用的是独立的AOP方式。 </w:t>
        <w:br/>
        <w:t xml:space="preserve"> （6）另外，spring mvc的验证也是一个亮点，支持JSR303，处理ajax的请求更是方便，只需一个注解@ResponseBody ，然后直接返回响应文本即可。 </w:t>
        <w:br/>
        <w:t xml:space="preserve"> （7）struts2采用的传统的配置文件的方式，并没有使用传说中的0配置；除了配置spring mvc-servlet.xml外，spring mvc可以认为已经100%零配置。 </w:t>
        <w:br/>
        <w:t xml:space="preserve">  </w:t>
        <w:br/>
        <w:t xml:space="preserve"> 7、最后主要是跟HR谈薪酬，谈职业规划和离职原因等老生常谈的问题。 </w:t>
        <w:br/>
      </w:r>
    </w:p>
    <w:p>
      <w:r>
        <w:t>**********************************第49篇*************************************</w:t>
      </w:r>
    </w:p>
    <w:p>
      <w:r>
        <w:t>京东技术中台Java开发面经</w:t>
        <w:br/>
        <w:br/>
        <w:t>编辑于  2020-08-09 21:29:07</w:t>
        <w:br/>
        <w:br/>
        <w:br/>
        <w:t>title: 京东技术中台秋招面试</w:t>
        <w:br/>
        <w:t>希望自己别再干蠢事了</w:t>
        <w:br/>
        <w:t>把昨天上午的快手面试给忘了，一觉睡过去了。。。</w:t>
        <w:br/>
        <w:t>一面(8.4 22:00　62min)</w:t>
        <w:br/>
        <w:br/>
        <w:t xml:space="preserve">jvm内存　垃圾回收 </w:t>
        <w:br/>
        <w:t xml:space="preserve">双亲委派 </w:t>
        <w:br/>
        <w:t>数据库事务</w:t>
        <w:br/>
        <w:t xml:space="preserve">  </w:t>
        <w:br/>
        <w:t xml:space="preserve">特性 </w:t>
        <w:br/>
        <w:t xml:space="preserve">隔离等级　问题　解决的方法 </w:t>
        <w:br/>
        <w:t xml:space="preserve"> </w:t>
        <w:br/>
        <w:t xml:space="preserve">索引 </w:t>
        <w:br/>
        <w:t xml:space="preserve">缓存问题 雪崩　穿透　击穿 </w:t>
        <w:br/>
        <w:t xml:space="preserve">cap -举例ap场景 -举例cp场景 </w:t>
        <w:br/>
        <w:t xml:space="preserve">负载均衡比赛 </w:t>
        <w:br/>
        <w:t xml:space="preserve">以为我是实习。。声明是秋招 </w:t>
        <w:br/>
        <w:t xml:space="preserve">问题问了主要的啥业务或技术，做的监控 </w:t>
        <w:br/>
        <w:br/>
        <w:t>二面(8.5 22:00 71min)</w:t>
        <w:br/>
        <w:br/>
        <w:t xml:space="preserve">自我介绍 </w:t>
        <w:br/>
        <w:t xml:space="preserve">负载均衡比赛 </w:t>
        <w:br/>
        <w:t xml:space="preserve">jvm垃圾回收 </w:t>
        <w:br/>
        <w:t>场景：服务接收很多数据，如何配置jvm内存比例</w:t>
        <w:br/>
        <w:t xml:space="preserve">  </w:t>
        <w:br/>
        <w:t xml:space="preserve">哪些垃圾回收器比较好无脑扩容 </w:t>
        <w:br/>
        <w:t xml:space="preserve"> </w:t>
        <w:br/>
        <w:t xml:space="preserve">spring　bean的生命周期 </w:t>
        <w:br/>
        <w:t xml:space="preserve">ioc和aop使用的好处 </w:t>
        <w:br/>
        <w:t xml:space="preserve">不适用spring如何保证bean的单例 </w:t>
        <w:br/>
        <w:t xml:space="preserve">在使用mysql和sql语句上有哪些比较好的设计或优化 </w:t>
        <w:br/>
        <w:t xml:space="preserve">redis集群的场景 </w:t>
        <w:br/>
        <w:t xml:space="preserve">项目中遇到的有挑战性的问题 </w:t>
        <w:br/>
        <w:t>场景：有个服务接收请求到数据库操作，突然并发比较高，导致数据库顶不住</w:t>
        <w:br/>
        <w:t xml:space="preserve">  </w:t>
        <w:br/>
        <w:t xml:space="preserve">业务线程池隔离 </w:t>
        <w:br/>
        <w:t xml:space="preserve">二级方案 </w:t>
        <w:br/>
        <w:t xml:space="preserve"> </w:t>
        <w:br/>
        <w:t xml:space="preserve">场景：A生产消息,到消息队列,B消费消息,出现消息积压,如何定位问题 </w:t>
        <w:br/>
        <w:t xml:space="preserve">Rest接口设计 </w:t>
        <w:br/>
        <w:t xml:space="preserve">问题：京东集团都是用的咱们这边的监控吗主要是京东商城在使用 </w:t>
        <w:br/>
        <w:br/>
        <w:t>三面(8.9 20:00 63min)</w:t>
        <w:br/>
        <w:br/>
        <w:t xml:space="preserve">自我介绍 </w:t>
        <w:br/>
        <w:t xml:space="preserve">负载均衡比赛介绍 </w:t>
        <w:br/>
        <w:t xml:space="preserve">说说使用aop elk日志处理的经验 </w:t>
        <w:br/>
        <w:t xml:space="preserve">场景：目前有三个子系统(生产、销售、人员)，上层有个管理系统，原有的三个子系统有各自的权限控制模型，权限设计上如何增加新的管理系统，并兼容下面的子系统 </w:t>
        <w:br/>
        <w:t xml:space="preserve">场景: 有100w个url，检测上述url返回的状态码是否是200;讨论具体实现 </w:t>
        <w:br/>
        <w:t xml:space="preserve">实习之后的时间安排 </w:t>
        <w:br/>
        <w:t xml:space="preserve">手里有哪些offer </w:t>
        <w:br/>
        <w:t xml:space="preserve">问题:面试官介绍部门详情 </w:t>
        <w:br/>
        <w:br/>
      </w:r>
    </w:p>
    <w:p>
      <w:r>
        <w:t>**********************************第50篇*************************************</w:t>
      </w:r>
    </w:p>
    <w:p>
      <w:r>
        <w:t>京东提前批Java开发一面二面+HR面面经(已offer)</w:t>
        <w:br/>
        <w:br/>
        <w:t>编辑于  2020-08-05 20:23:02</w:t>
        <w:br/>
        <w:br/>
        <w:br/>
        <w:t xml:space="preserve"> 京东的一面二面的面试官和HR人都很好，非常和蔼，面试过程也是引导着你进行，面试体验非常棒！ </w:t>
        <w:br/>
        <w:br/>
        <w:br/>
        <w:t xml:space="preserve">感谢京东，期间也一直在牛客交流，特此来牛客还愿！非常感谢牛客这个平台！ </w:t>
        <w:br/>
        <w:br/>
        <w:br/>
        <w:t xml:space="preserve">  第一次投递就这么顺利，我也是感觉自己非常幸运，也祝大家面试顺利，offer多多！ </w:t>
        <w:br/>
        <w:br/>
        <w:br/>
        <w:t xml:space="preserve">  下面就说下我的面试过程吧！ </w:t>
        <w:br/>
        <w:br/>
        <w:t xml:space="preserve"> 一面 7.17 1h </w:t>
        <w:br/>
        <w:br/>
        <w:br/>
        <w:t xml:space="preserve"> 首先自我介绍一下？ </w:t>
        <w:br/>
        <w:t xml:space="preserve"> 参加的比赛用到的技术？ </w:t>
        <w:br/>
        <w:t xml:space="preserve"> Java的集合类有哪些？详细讲List、Set、Map </w:t>
        <w:br/>
        <w:t xml:space="preserve"> ArrayList和HashMap的区别是什么？HashMap如何解决hash冲突？有几大类hash冲突的解决方式？hash函数？ </w:t>
        <w:br/>
        <w:t xml:space="preserve"> 红黑树的特点？TreeSet说一下？应用场景？ </w:t>
        <w:br/>
        <w:t xml:space="preserve"> CocurrentHashMap了解嘛？详细说说底层和锁的机制？应用？和HashTable的区别？ </w:t>
        <w:br/>
        <w:t xml:space="preserve"> StringBuilder和StringBuffer的区别？讲到底层和各自应用场景 </w:t>
        <w:br/>
        <w:t xml:space="preserve"> Java的锁都有哪些？偏向锁、轻量级锁、重量级锁、Lock包等都说了说 </w:t>
        <w:br/>
        <w:t xml:space="preserve"> synchronized和Lock的区别？ReentrantLock? </w:t>
        <w:br/>
        <w:t xml:space="preserve">  什么是线程？线程进程区别？实现线程有几种方式？ </w:t>
        <w:br/>
        <w:t xml:space="preserve"> 线程池这块了解嘛？创建线程池的方式？用哪个方式创建比较好？说一说线程池的工作原理？拒绝策略？ </w:t>
        <w:br/>
        <w:t xml:space="preserve"> sleep()和wait()的区别？ </w:t>
        <w:br/>
        <w:t xml:space="preserve"> IO模型了解嘛？BIO、NIO、AIO？ </w:t>
        <w:br/>
        <w:t xml:space="preserve"> 快排和堆排？时间复杂度？如果数据量非常大，要进行排序的话直接快排性能不好，怎么进行优化？ </w:t>
        <w:br/>
        <w:t xml:space="preserve"> 计算机网络OSI模型都有哪些？ </w:t>
        <w:br/>
        <w:t xml:space="preserve"> TCP和UDP的区别？应用场景？ </w:t>
        <w:br/>
        <w:t xml:space="preserve"> JVM的内存模型说一下？运行时数据区？ </w:t>
        <w:br/>
        <w:t xml:space="preserve"> 你了解的垃圾回收算法都有哪些？引用计数和可达性分析区别？ </w:t>
        <w:br/>
        <w:t xml:space="preserve"> 什么是索引？索引的作用？ </w:t>
        <w:br/>
        <w:t xml:space="preserve"> InnoDB底层结构？和MyISAM的区别？ </w:t>
        <w:br/>
        <w:t xml:space="preserve"> 假设要对sql语句优化，一般从哪几个方面来进行？ </w:t>
        <w:br/>
        <w:t xml:space="preserve"> 事务隔离级别有哪几类？各自解决什么问题？当前读和快照读？MVCC机制？undolog？ </w:t>
        <w:br/>
        <w:t xml:space="preserve"> 数据库的乐观锁和悲观锁说一下？乐观锁的实现？next-key锁？ </w:t>
        <w:br/>
        <w:t xml:space="preserve"> Spring了解嘛？说一下IoC？AOP？JDK动态代理和CGlib？项目应用？ </w:t>
        <w:br/>
        <w:t xml:space="preserve"> Spring 创建的bean默认什么作用域？并发的情况下会不会存在问题？提到threadLocal，又讲到了自己项目的用threadLocal怎么用的。又问那threadLocal存在什么问题？一开始想了半天没想到，停顿了一段时间很尴尬，还好想起来了，内存泄露。 </w:t>
        <w:br/>
        <w:t xml:space="preserve"> 反问。如果希望进入贵司的话自己还有什么不足需要改进？ </w:t>
        <w:br/>
        <w:br/>
        <w:br/>
        <w:t>面试官很好，指出了有些基础不足，这块确实自己答得不太好，下来多写博客总结一下。非常感谢一面面试官老师，引导着我回答问题，面试体验很好！</w:t>
        <w:br/>
        <w:br/>
        <w:br/>
        <w:t xml:space="preserve"> 二面 7.18 30min </w:t>
        <w:br/>
        <w:br/>
        <w:br/>
        <w:br/>
        <w:t xml:space="preserve"> 自我介绍 </w:t>
        <w:br/>
        <w:t xml:space="preserve"> 说一说项目，深挖 </w:t>
        <w:br/>
        <w:t xml:space="preserve"> 讲一下Spring IoC AOP，AOP的原理？在项目哪里用了？MyBatis？Dao 接口的工作原理？讲到了AOP </w:t>
        <w:br/>
        <w:t xml:space="preserve"> 谈谈你认知中的Redis？RDB、AOF？在项目里怎么用的Redis，谈到自己实现了一个异步事件处理框架，感觉面试官基本都是全程深挖项目。 </w:t>
        <w:br/>
        <w:t xml:space="preserve"> 了解RabbitMQ嘛？zookeeper？ </w:t>
        <w:br/>
        <w:t xml:space="preserve"> 反问 </w:t>
        <w:br/>
        <w:br/>
        <w:br/>
        <w:t xml:space="preserve">   二面基本就是问一些偏框架和中间件的知识，以及深挖项目。面试官全程非常耐心和蔼地对话，感觉就是想挖掘出我的亮点，总之体验非常好！非常感谢二面面试官老师！ </w:t>
        <w:br/>
        <w:t xml:space="preserve"> </w:t>
        <w:br/>
        <w:t xml:space="preserve"> HR面 7.23 25min </w:t>
        <w:br/>
        <w:br/>
        <w:br/>
        <w:t xml:space="preserve"> 自我介绍 </w:t>
        <w:br/>
        <w:t xml:space="preserve"> 说一下项目？亮点？ </w:t>
        <w:br/>
        <w:t xml:space="preserve"> 优点和缺点 </w:t>
        <w:br/>
        <w:t xml:space="preserve"> 为什么想加入京东？京东吸引你的地方在哪里？对京东的了解？ </w:t>
        <w:br/>
        <w:t xml:space="preserve"> 对于这份工作，你的优势是什么？ </w:t>
        <w:br/>
        <w:t xml:space="preserve"> 反问 </w:t>
        <w:br/>
        <w:br/>
        <w:br/>
        <w:br/>
        <w:t xml:space="preserve">   HR面的老师也很好，语气非常平和，耐心。感谢HR老师！ </w:t>
        <w:br/>
        <w:t xml:space="preserve"> </w:t>
        <w:br/>
        <w:br/>
        <w:t xml:space="preserve"> 收到录用函 8.4 </w:t>
        <w:br/>
        <w:br/>
        <w:t xml:space="preserve"> 非常开心和激动自己的第一次提前批这么顺利拿到offer！感谢京东！感谢牛客！也祝愿大家都能顺利拿到自己如意的offer！ </w:t>
        <w:br/>
        <w:br/>
        <w:br/>
        <w:br/>
        <w:br/>
        <w:br/>
        <w:br/>
        <w:br/>
        <w:br/>
        <w:br/>
      </w:r>
    </w:p>
    <w:p>
      <w:r>
        <w:t>**********************************第51篇*************************************</w:t>
      </w:r>
    </w:p>
    <w:p>
      <w:r>
        <w:t>京东广告部一二三面面经+HR面</w:t>
        <w:br/>
        <w:br/>
        <w:t>编辑于  2020-08-24 19:57:29</w:t>
        <w:br/>
        <w:br/>
        <w:br/>
        <w:t xml:space="preserve">  8.24 HR面电话面（31min） </w:t>
        <w:br/>
        <w:br/>
        <w:br/>
        <w:t xml:space="preserve">  等了快一个月终于HR面 </w:t>
        <w:br/>
        <w:br/>
        <w:br/>
        <w:br/>
        <w:br/>
        <w:br/>
        <w:t xml:space="preserve">  先自我介绍 </w:t>
        <w:br/>
        <w:br/>
        <w:br/>
        <w:t xml:space="preserve">  介绍学生工作中印象最深的一件事 </w:t>
        <w:br/>
        <w:br/>
        <w:br/>
        <w:t xml:space="preserve">  从中收获了什么 </w:t>
        <w:br/>
        <w:br/>
        <w:br/>
        <w:t xml:space="preserve">  在团队合作中一般充当什么角色 </w:t>
        <w:br/>
        <w:br/>
        <w:br/>
        <w:t xml:space="preserve">  最讨厌什么样的人 </w:t>
        <w:br/>
        <w:br/>
        <w:br/>
        <w:t xml:space="preserve">  最近一次情绪波动比较大的事 </w:t>
        <w:br/>
        <w:br/>
        <w:br/>
        <w:t xml:space="preserve">  最好的朋友是什么样的 </w:t>
        <w:br/>
        <w:br/>
        <w:br/>
        <w:t xml:space="preserve">  最感激的一个人 </w:t>
        <w:br/>
        <w:br/>
        <w:br/>
        <w:t xml:space="preserve">  本科学校和研究生学校更喜欢哪个 </w:t>
        <w:br/>
        <w:br/>
        <w:br/>
        <w:t xml:space="preserve">  最近有关注哪些社会新闻 </w:t>
        <w:br/>
        <w:br/>
        <w:br/>
        <w:t xml:space="preserve">  是一个具有怜悯之心的人么 </w:t>
        <w:br/>
        <w:br/>
        <w:br/>
        <w:br/>
        <w:br/>
        <w:br/>
        <w:t xml:space="preserve">  反问环节： </w:t>
        <w:br/>
        <w:br/>
        <w:br/>
        <w:t xml:space="preserve">  大概多久出结果 </w:t>
        <w:br/>
        <w:br/>
        <w:br/>
        <w:br/>
        <w:br/>
        <w:br/>
        <w:t xml:space="preserve">  终于走完了所有流程，不论结果如何都尽力了，许愿offer！！！ </w:t>
        <w:br/>
        <w:br/>
        <w:br/>
        <w:br/>
        <w:br/>
        <w:br/>
        <w:br/>
        <w:br/>
        <w:br/>
        <w:t xml:space="preserve">  ---------------------------------------------------------------------------------------------------- </w:t>
        <w:br/>
        <w:br/>
        <w:br/>
        <w:br/>
        <w:br/>
        <w:br/>
        <w:t xml:space="preserve"> 京东广告部一面（70min） </w:t>
        <w:br/>
        <w:br/>
        <w:t xml:space="preserve"> 自我介绍 </w:t>
        <w:br/>
        <w:br/>
        <w:t xml:space="preserve"> 实习目前是在做什么 </w:t>
        <w:br/>
        <w:t xml:space="preserve"> 用spark sql的目的是什么 </w:t>
        <w:br/>
        <w:t xml:space="preserve"> spark sql的窗口函数用过哪些 </w:t>
        <w:br/>
        <w:t xml:space="preserve"> 怎么知道要修改的字段在哪儿 </w:t>
        <w:br/>
        <w:t xml:space="preserve"> spark streaming与flink的区别和应用场景 </w:t>
        <w:br/>
        <w:br/>
        <w:t xml:space="preserve"> 你是怎么看待数据开发工程师和算法工程师的区别 </w:t>
        <w:br/>
        <w:t xml:space="preserve"> spark怎么配置的集群 </w:t>
        <w:br/>
        <w:t xml:space="preserve"> spark on yarn的提交流程是怎样的 </w:t>
        <w:br/>
        <w:t xml:space="preserve"> spark shuffle的执行流程，它是宽依赖还是窄依赖 </w:t>
        <w:br/>
        <w:t xml:space="preserve"> spark driver和executor的区别 </w:t>
        <w:br/>
        <w:t xml:space="preserve"> yarn的架构原理 </w:t>
        <w:br/>
        <w:t xml:space="preserve"> 什么是rdd </w:t>
        <w:br/>
        <w:t xml:space="preserve"> reduceByKey和groupByKey的区别 </w:t>
        <w:br/>
        <w:t xml:space="preserve"> Kafka高吞吐怎么实现 </w:t>
        <w:br/>
        <w:t xml:space="preserve"> Kafka会丢失数据吗 </w:t>
        <w:br/>
        <w:t xml:space="preserve"> consumer挂掉了但producer还在发数据，这种情况会怎样 </w:t>
        <w:br/>
        <w:t xml:space="preserve"> Kafka消息是采用Pull模式，还是Push模式？ </w:t>
        <w:br/>
        <w:t xml:space="preserve"> pull和push各有什么优缺点 </w:t>
        <w:br/>
        <w:t xml:space="preserve"> Kafka的特点，用Kafka和直接写入MySQL有什么区别么 </w:t>
        <w:br/>
        <w:t xml:space="preserve"> 挑一个项目讲一下学到的东西 </w:t>
        <w:br/>
        <w:t xml:space="preserve"> 项目中flink怎么设置的消费Kafka数据 </w:t>
        <w:br/>
        <w:t xml:space="preserve"> flink有个节点宕机，如何恢复 </w:t>
        <w:br/>
        <w:br/>
        <w:t xml:space="preserve"> 快排思想简述一下，它稳定么？时间复杂度是多少，能推演一下么 </w:t>
        <w:br/>
        <w:t xml:space="preserve"> 冒泡排序的时间复杂度 </w:t>
        <w:br/>
        <w:t xml:space="preserve"> 深度遍历和广度遍历说一下 </w:t>
        <w:br/>
        <w:br/>
        <w:t xml:space="preserve"> 14亿人的个人信息写入MySQL，怎么个思路（说了分表） </w:t>
        <w:br/>
        <w:t xml:space="preserve"> 我说按省份拆分，分别处理百万级数据，再不行多搭服务器，并行处理 </w:t>
        <w:br/>
        <w:t xml:space="preserve"> linux命令说5条 </w:t>
        <w:br/>
        <w:t xml:space="preserve"> linux查看CPU情况--top </w:t>
        <w:br/>
        <w:t xml:space="preserve"> linux查看http（wget） get和post </w:t>
        <w:br/>
        <w:t xml:space="preserve"> 索引命中（A、B、C三个条件联合，AB、ABC可以命中，AC、BC不能命中） </w:t>
        <w:br/>
        <w:t xml:space="preserve"> 为什么要设置索引 </w:t>
        <w:br/>
        <w:br/>
        <w:t xml:space="preserve"> 你用的jdk版本是多少 </w:t>
        <w:br/>
        <w:t xml:space="preserve"> java中的锁用过哪些（说了synchronized与CAS） </w:t>
        <w:br/>
        <w:t xml:space="preserve"> synchronized与voltile的区别（不会） </w:t>
        <w:br/>
        <w:t xml:space="preserve"> java中hashmap的底层实现，是线程安全的么 </w:t>
        <w:br/>
        <w:t xml:space="preserve"> concurrhashmap怎么实现的线程安全 </w:t>
        <w:br/>
        <w:t xml:space="preserve"> 线程池用过么 </w:t>
        <w:br/>
        <w:t xml:space="preserve"> 线程和进程的区别 </w:t>
        <w:br/>
        <w:t xml:space="preserve"> jvm中进程和linux里线程的区别 </w:t>
        <w:br/>
        <w:br/>
        <w:t xml:space="preserve"> 实习到多久 什么时候毕业 </w:t>
        <w:br/>
        <w:t xml:space="preserve"> 实习之后还会找实习么 </w:t>
        <w:br/>
        <w:t xml:space="preserve"> 还投了哪几家公司 </w:t>
        <w:br/>
        <w:t xml:space="preserve"> 有什么想问的吗（问了部门具体做什么） </w:t>
        <w:br/>
        <w:br/>
        <w:br/>
        <w:br/>
        <w:br/>
        <w:t xml:space="preserve"> 京东广告部二面（30min）--当天下午 </w:t>
        <w:br/>
        <w:br/>
        <w:br/>
        <w:br/>
        <w:t xml:space="preserve"> java中HashMap和TreeMap的区别 </w:t>
        <w:br/>
        <w:t xml:space="preserve"> 线程安全的HashMap怎么实现的 </w:t>
        <w:br/>
        <w:t xml:space="preserve"> CAS算法说一下 </w:t>
        <w:br/>
        <w:t xml:space="preserve"> 乐观锁和悲观锁 </w:t>
        <w:br/>
        <w:t xml:space="preserve"> 怎么创建线程 </w:t>
        <w:br/>
        <w:t xml:space="preserve"> runnable和callable的区别 </w:t>
        <w:br/>
        <w:t xml:space="preserve"> 死锁说一下 </w:t>
        <w:br/>
        <w:t xml:space="preserve"> java中创建对象除了new之外还有什么方式 </w:t>
        <w:br/>
        <w:t xml:space="preserve"> java反射机制说一下（不会） </w:t>
        <w:br/>
        <w:br/>
        <w:t xml:space="preserve"> MySQL的表锁和行锁有什么区别 </w:t>
        <w:br/>
        <w:t xml:space="preserve"> 并发事务有什么问题 </w:t>
        <w:br/>
        <w:t xml:space="preserve"> 事务隔离级别都有哪些 </w:t>
        <w:br/>
        <w:t xml:space="preserve"> MySQL的引擎都有哪些说一下底层结构 </w:t>
        <w:br/>
        <w:br/>
        <w:t xml:space="preserve"> MR的执行原理 </w:t>
        <w:br/>
        <w:t xml:space="preserve"> Spark的宽依赖窄依赖 </w:t>
        <w:br/>
        <w:t xml:space="preserve"> Spark相比于MR的优势在哪儿 </w:t>
        <w:br/>
        <w:t xml:space="preserve"> Kafka的实现原理 </w:t>
        <w:br/>
        <w:t xml:space="preserve"> 高吞吐量的机制怎么设计的 </w:t>
        <w:br/>
        <w:t xml:space="preserve"> 数据倾斜怎么解决 </w:t>
        <w:br/>
        <w:t xml:space="preserve"> 那大表和大表join时呢（忘记了） </w:t>
        <w:br/>
        <w:br/>
        <w:t xml:space="preserve"> 什么时候毕业 能来实习么 </w:t>
        <w:br/>
        <w:br/>
        <w:br/>
        <w:t xml:space="preserve">  还有什么问题么 之后加了微信 </w:t>
        <w:br/>
        <w:br/>
        <w:br/>
        <w:t xml:space="preserve">  让等消息，之后可能会有leader面或者直接HR面 </w:t>
        <w:br/>
        <w:br/>
        <w:br/>
        <w:br/>
        <w:br/>
        <w:br/>
        <w:br/>
        <w:br/>
        <w:br/>
        <w:t xml:space="preserve"> 京东广告部三面（leader面）--15min </w:t>
        <w:br/>
        <w:br/>
        <w:br/>
        <w:br/>
        <w:br/>
        <w:br/>
        <w:t xml:space="preserve">  上来让用10分钟做自我介绍，尽可能多说然后说服他录用我（笑） </w:t>
        <w:br/>
        <w:t xml:space="preserve"> 问了问实验室课题相关 </w:t>
        <w:br/>
        <w:t xml:space="preserve"> 问在实习的公司做什么 </w:t>
        <w:br/>
        <w:t xml:space="preserve"> Flink与Spark Streaming相比有什么优势 </w:t>
        <w:br/>
        <w:t xml:space="preserve"> 擅长的语言是什么 </w:t>
        <w:br/>
        <w:t xml:space="preserve"> 基本上是聊天 </w:t>
        <w:br/>
        <w:br/>
        <w:t xml:space="preserve">  看了看时间说之后还有几个人要面，就先聊到这里 一周内出结果 </w:t>
        <w:br/>
        <w:br/>
        <w:br/>
        <w:t xml:space="preserve">  许愿</w:t>
        <w:br/>
        <w:t xml:space="preserve"> </w:t>
        <w:br/>
        <w:br/>
        <w:br/>
        <w:br/>
        <w:br/>
        <w:br/>
        <w:br/>
        <w:br/>
      </w:r>
    </w:p>
    <w:p>
      <w:r>
        <w:t>**********************************第52篇*************************************</w:t>
      </w:r>
    </w:p>
    <w:p>
      <w:r>
        <w:t>京东后台面经</w:t>
        <w:br/>
        <w:br/>
        <w:t>编辑于  2020-07-31 23:27:59</w:t>
        <w:br/>
        <w:br/>
        <w:t>一、提前批一面</w:t>
        <w:br/>
        <w:t>全程问基础比较多，不过问的还是很全面的</w:t>
        <w:br/>
        <w:t>1.Java基本数据类型（八种）</w:t>
        <w:br/>
        <w:t>2.面向对象三大特性</w:t>
        <w:br/>
        <w:t>3.父类private可以被子类继承吗？</w:t>
        <w:br/>
        <w:t>4.HashMap相关，初始容量，负载因子，时间复杂度（最差O（n））</w:t>
        <w:br/>
        <w:t>5.死锁，死锁原因，如何解决</w:t>
        <w:br/>
        <w:t>6.synchronized和lock</w:t>
        <w:br/>
        <w:t>7.类加载（双亲加载模型、类加载过程、检查语法在哪个阶段？）</w:t>
        <w:br/>
        <w:t>8.Redis数据结构</w:t>
        <w:br/>
        <w:t>9.Linux指令，显示该目录下最大的文件？还是说目录来着？记不清了</w:t>
        <w:br/>
        <w:t>CPU核数？硬盘使用情况？</w:t>
        <w:br/>
        <w:t>10.MySQL索引，explain，各字段</w:t>
        <w:br/>
        <w:t>11.算法：快排</w:t>
        <w:br/>
        <w:t>12.多线程创建方式</w:t>
        <w:br/>
        <w:t>13.线程池</w:t>
        <w:br/>
        <w:t>14.多进程通信方式</w:t>
        <w:br/>
        <w:t>15.线程进程区别</w:t>
        <w:br/>
        <w:br/>
        <w:br/>
        <w:t>京东二面</w:t>
        <w:br/>
        <w:t>也都是基础题，写几个印象比较深的</w:t>
        <w:br/>
        <w:t>1.Redis集群同步方式（答得不太好）</w:t>
        <w:br/>
        <w:t>2.SpringMVC处理请求流程</w:t>
        <w:br/>
        <w:t>3.MySQL索引</w:t>
        <w:br/>
        <w:t>4.hashmap</w:t>
        <w:br/>
        <w:t>5.TCP三次握手</w:t>
        <w:br/>
        <w:t>6.CLOSE_WAIT原因</w:t>
        <w:br/>
        <w:t>7.HTTPS加密</w:t>
        <w:br/>
        <w:t>8.线程池</w:t>
        <w:br/>
        <w:t>9.Redis数据结构</w:t>
        <w:br/>
        <w:t>10.类加载过程</w:t>
        <w:br/>
        <w:br/>
        <w:br/>
        <w:t>HR面</w:t>
        <w:br/>
        <w:t>问的比较多，聊了好久，常见的HR问题基本都问了。</w:t>
        <w:br/>
        <w:br/>
        <w:t>是个做数据的部门，应该是京东零售的。听起来还比较感兴趣。</w:t>
        <w:br/>
        <w:br/>
        <w:t>不过整体感觉京东面试还是比较偏基础的。</w:t>
        <w:br/>
        <w:t>今天下午收到offer，分享一下~</w:t>
        <w:br/>
      </w:r>
    </w:p>
    <w:p>
      <w:r>
        <w:t>**********************************第53篇*************************************</w:t>
      </w:r>
    </w:p>
    <w:p>
      <w:r>
        <w:t>京东提前批面经（已offer）,特来反馈牛客！！</w:t>
        <w:br/>
        <w:br/>
        <w:t>编辑于  2020-07-31 20:30:10</w:t>
        <w:br/>
        <w:br/>
        <w:br/>
        <w:t xml:space="preserve">  祝大家offer多多啊！！！ </w:t>
        <w:br/>
        <w:br/>
        <w:br/>
        <w:t xml:space="preserve">  =============提前批一面7.15================= </w:t>
        <w:br/>
        <w:br/>
        <w:br/>
        <w:br/>
        <w:t>1 自我介绍+闲聊</w:t>
        <w:br/>
        <w:br/>
        <w:br/>
        <w:t>2 TCP 三次握手，四次挥手，为什么四次</w:t>
        <w:br/>
        <w:br/>
        <w:br/>
        <w:t>3 Java数据基本类型，讲一讲</w:t>
        <w:br/>
        <w:br/>
        <w:br/>
        <w:t>4 String 有什么特点 "abc" + "def" = "abcdef" 一共几个字符串</w:t>
        <w:br/>
        <w:br/>
        <w:br/>
        <w:t>5 "abc" 拼接字符串，用什么办法效率高？（用StringBuilder StringBuffer？）</w:t>
        <w:br/>
        <w:br/>
        <w:br/>
        <w:t>6 StringBuilder StringBuffer区别，谁效率高，为什么？StringBuffer 怎么实现线程安全？</w:t>
        <w:br/>
        <w:br/>
        <w:br/>
        <w:t>7 HashMap原理？如果我要用一个对象作为value，应该注意什么？（这个问题同广联达，这个对象要重写哪些方法？）</w:t>
        <w:br/>
        <w:br/>
        <w:br/>
        <w:t>8 ConcurrentHashMap实现原理是什么？</w:t>
        <w:br/>
        <w:br/>
        <w:br/>
        <w:t xml:space="preserve">9 多线程了解吧，说说volatile关键字，synchronized关键字原理 （JMM内存模型，锁升级过程） </w:t>
        <w:br/>
        <w:br/>
        <w:br/>
        <w:t>10 Runnable Thread区别</w:t>
        <w:br/>
        <w:br/>
        <w:br/>
        <w:t>11 线程的生命周期</w:t>
        <w:br/>
        <w:br/>
        <w:br/>
        <w:t>12 类加载机制聊聊（说了几个过程，双亲委派模型）</w:t>
        <w:br/>
        <w:br/>
        <w:br/>
        <w:t>13 线程池原理</w:t>
        <w:br/>
        <w:br/>
        <w:br/>
        <w:t>14 手撕代码 查找旋转数组</w:t>
        <w:br/>
        <w:br/>
        <w:br/>
        <w:t xml:space="preserve">=============提前批二面7.17================= </w:t>
        <w:br/>
        <w:br/>
        <w:br/>
        <w:t>1.聊项目，毕设深度学习的，聊了几嘴</w:t>
        <w:br/>
        <w:br/>
        <w:br/>
        <w:t>2.你说说用户登录注册记住账号密码等，让你你怎么实现，采用什么机制？（广联达比赛做了一个安卓端的app，就这点开问的，被我扯到了cookie session）</w:t>
        <w:br/>
        <w:br/>
        <w:br/>
        <w:t>3.怎么理解cookie session，区别是什么？应用的时候应该需要注意什么（不会）？</w:t>
        <w:br/>
        <w:br/>
        <w:br/>
        <w:t>4.用过哪些集合框架，HashMap应用场景？如果让你你怎么用？</w:t>
        <w:br/>
        <w:br/>
        <w:br/>
        <w:t>5.ArrayList LinkedList讲讲，区别，具体增删查的复杂度？应用？</w:t>
        <w:br/>
        <w:br/>
        <w:br/>
        <w:t>6.代码：LinkedList 里面有很多数，现在只删除其中的偶数，保证算法复杂度尽可能的低？（面试官很nice一点一点提示，其实这题类似leetcode LRUCache）</w:t>
        <w:br/>
        <w:br/>
        <w:br/>
        <w:t>=================HR7.23=====================</w:t>
        <w:br/>
        <w:br/>
        <w:br/>
        <w:t xml:space="preserve">   自我介绍 </w:t>
        <w:br/>
        <w:t xml:space="preserve"> </w:t>
        <w:br/>
        <w:br/>
        <w:t xml:space="preserve">   优点缺点 </w:t>
        <w:br/>
        <w:t xml:space="preserve"> </w:t>
        <w:br/>
        <w:br/>
        <w:t xml:space="preserve">   遇到过什么困难（项目中） </w:t>
        <w:br/>
        <w:t xml:space="preserve"> </w:t>
        <w:br/>
        <w:br/>
        <w:t xml:space="preserve">   评价自己balabala </w:t>
        <w:br/>
        <w:t xml:space="preserve"> </w:t>
        <w:br/>
        <w:br/>
        <w:t xml:space="preserve">   9分钟结束 </w:t>
        <w:br/>
        <w:t xml:space="preserve"> </w:t>
        <w:br/>
        <w:br/>
        <w:t xml:space="preserve">   ========================================= </w:t>
        <w:br/>
        <w:t xml:space="preserve"> </w:t>
        <w:br/>
        <w:br/>
        <w:t xml:space="preserve">   面试整体效率还可以，面试体验nice, 除了hr有点着急，两轮技术面都很好！！！ </w:t>
        <w:br/>
        <w:t xml:space="preserve"> </w:t>
        <w:br/>
        <w:br/>
        <w:t xml:space="preserve">   祝大家offer多多哈！！！ </w:t>
        <w:br/>
        <w:t xml:space="preserve"> </w:t>
        <w:br/>
        <w:br/>
        <w:br/>
      </w:r>
    </w:p>
    <w:p>
      <w:r>
        <w:t>**********************************第54篇*************************************</w:t>
      </w:r>
    </w:p>
    <w:p>
      <w:r>
        <w:t>京东-寻猎计划-HR被鸽-又被面-挂</w:t>
        <w:br/>
        <w:br/>
        <w:t>编辑于  2020-08-04 15:10:43</w:t>
        <w:br/>
        <w:br/>
        <w:br/>
        <w:t xml:space="preserve">  早晨九点多吃完早饭，收到了邮件和短信，确认参加HR面，上面写的时间10:20，然后我一直等着，结果HR没了？？ </w:t>
        <w:br/>
        <w:br/>
        <w:br/>
        <w:t xml:space="preserve">  HR人没了，真的没了。 </w:t>
        <w:br/>
        <w:br/>
        <w:br/>
        <w:t xml:space="preserve">  ----------更新 </w:t>
        <w:br/>
        <w:br/>
        <w:br/>
        <w:t xml:space="preserve">  中午12：30，接到电话，问我有没有时间终面。 </w:t>
        <w:br/>
        <w:br/>
        <w:br/>
        <w:t xml:space="preserve">  也没解释为什么鸽人。 </w:t>
        <w:br/>
        <w:br/>
        <w:br/>
        <w:br/>
        <w:br/>
        <w:br/>
        <w:t xml:space="preserve">  1. 介绍下你在B 实习业务以及成长 </w:t>
        <w:br/>
        <w:br/>
        <w:br/>
        <w:t xml:space="preserve">  『直接搬砖，中游偏上水平，代码规范』 </w:t>
        <w:br/>
        <w:br/>
        <w:br/>
        <w:t xml:space="preserve">  2. 为什么T实习了两个月？ </w:t>
        <w:br/>
        <w:br/>
        <w:br/>
        <w:t xml:space="preserve">  3. 你在T学到了什么？ </w:t>
        <w:br/>
        <w:br/>
        <w:br/>
        <w:t xml:space="preserve">  『直接干活，KM』 </w:t>
        <w:br/>
        <w:br/>
        <w:br/>
        <w:t xml:space="preserve">  你说你实习了一个月给你转正机会？ </w:t>
        <w:br/>
        <w:br/>
        <w:br/>
        <w:t xml:space="preserve">  『我表达的是，我的产出leader比较看好，确实入职第二天就上手干活了』 </w:t>
        <w:br/>
        <w:br/>
        <w:br/>
        <w:t xml:space="preserve">  4. 为什么不考研 </w:t>
        <w:br/>
        <w:br/>
        <w:br/>
        <w:t xml:space="preserve">  『高考结束感觉自己不是读书的料，高考结束就决定不读研究生』 </w:t>
        <w:br/>
        <w:br/>
        <w:br/>
        <w:t xml:space="preserve">  你说自己不是读书的料，是学习能力不行吗？ </w:t>
        <w:br/>
        <w:br/>
        <w:br/>
        <w:t xml:space="preserve">  『（当场反问）那我可以认为，您是在认为我是在简历造假吗？专业排名您可以去学校查。』 </w:t>
        <w:br/>
        <w:br/>
        <w:br/>
        <w:t xml:space="preserve">  那你说自己不是读书的料？ </w:t>
        <w:br/>
        <w:br/>
        <w:br/>
        <w:t xml:space="preserve">  『我不适合做学术研究』 </w:t>
        <w:br/>
        <w:br/>
        <w:br/>
        <w:t xml:space="preserve">  那你应该是表达不适合学术，而不是不是读书的料 </w:t>
        <w:br/>
        <w:br/>
        <w:br/>
        <w:t xml:space="preserve">  5. 你未来三年的职业规划 </w:t>
        <w:br/>
        <w:br/>
        <w:br/>
        <w:t xml:space="preserve">  『不需要三年，两年，blabla。』 </w:t>
        <w:br/>
        <w:br/>
        <w:br/>
        <w:t xml:space="preserve">  6. 你觉得你还有什么要提高的？ </w:t>
        <w:br/>
        <w:br/>
        <w:br/>
        <w:t xml:space="preserve">  『基础』 </w:t>
        <w:br/>
        <w:br/>
        <w:br/>
        <w:t xml:space="preserve">  回答一个问题，不等她插话，直接插上原因。 </w:t>
        <w:br/>
        <w:br/>
        <w:br/>
        <w:t xml:space="preserve">  反问：你有什么想问我的？ </w:t>
        <w:br/>
        <w:br/>
        <w:br/>
        <w:t xml:space="preserve">  1. 多久出结果 </w:t>
        <w:br/>
        <w:br/>
        <w:br/>
        <w:t xml:space="preserve">  2. 我可能分配哪个组？ </w:t>
        <w:br/>
        <w:br/>
        <w:br/>
        <w:t xml:space="preserve">  （第二个问题他又听不懂我在说什么，问我：二面只面了你三分钟？ 我：？？？？？） </w:t>
        <w:br/>
        <w:br/>
        <w:br/>
        <w:br/>
        <w:br/>
        <w:br/>
        <w:t xml:space="preserve">  核心就是在压你的价值，让你觉得自己不值钱。 </w:t>
        <w:br/>
        <w:br/>
        <w:br/>
        <w:br/>
        <w:br/>
      </w:r>
    </w:p>
    <w:p>
      <w:r>
        <w:t>**********************************第55篇*************************************</w:t>
      </w:r>
    </w:p>
    <w:p>
      <w:r>
        <w:t>京东java后端（已OC）</w:t>
        <w:br/>
        <w:br/>
        <w:br/>
        <w:br/>
        <w:t>烫</w:t>
        <w:br/>
        <w:br/>
        <w:br/>
        <w:br/>
        <w:t>编辑于  2020-07-30 10:41:28</w:t>
        <w:br/>
        <w:br/>
        <w:br/>
        <w:t xml:space="preserve">  昨晚已接到电话，看有人私信在问，就写个面经回馈一下牛客吧。 </w:t>
        <w:br/>
        <w:br/>
        <w:br/>
        <w:t xml:space="preserve">  base：北京 数科 后端 </w:t>
        <w:br/>
        <w:br/>
        <w:br/>
        <w:br/>
        <w:br/>
        <w:br/>
        <w:t xml:space="preserve">  具体已经记不住问的啥，我就说点感触吧。 </w:t>
        <w:br/>
        <w:br/>
        <w:br/>
        <w:t xml:space="preserve">  我三个项目，其中有一个分布式秒杀，结果两个面试官就一直追着这个问，说真的，在专业人士面前，我这不堪一提，给我找了一堆设计上的漏洞。。。 </w:t>
        <w:br/>
        <w:br/>
        <w:br/>
        <w:t xml:space="preserve"> 如果你的项目有商城啊秒杀啊什么的，去面京东等电商，就要做好心理准备，一定要有点东西能够让人家挖的。。。 </w:t>
        <w:br/>
        <w:br/>
        <w:br/>
        <w:br/>
        <w:br/>
        <w:br/>
        <w:t xml:space="preserve">  一面的小哥本来说电话里聊二三十分钟的时间，结果愣是和我聊这个聊了四五十分钟。。。 </w:t>
        <w:br/>
        <w:br/>
        <w:br/>
        <w:t xml:space="preserve">  二面的小哥应该是没准备多少题，中间差点冷场，还好我话多，就自己在哪里BB，最后他说我感觉好像单纯是为了学技术而学技术（？），我也愣住了（难道不是吗？），不过虽然最后没给我好脸，但还是让我过了，（原来还有傲娇属性？） </w:t>
        <w:br/>
        <w:br/>
        <w:br/>
        <w:t xml:space="preserve">  HR面就是常规的那些问题，人生规划？有没有其他offer？ </w:t>
        <w:br/>
        <w:br/>
        <w:br/>
        <w:br/>
        <w:br/>
        <w:br/>
        <w:t xml:space="preserve">  最后祝大家都有心仪的offer吧。 </w:t>
        <w:br/>
        <w:br/>
      </w:r>
    </w:p>
    <w:p>
      <w:r>
        <w:t>**********************************第56篇*************************************</w:t>
      </w:r>
    </w:p>
    <w:p>
      <w:r>
        <w:t>京东提前批Java开发岗-HR面-全程27分钟</w:t>
        <w:br/>
        <w:br/>
        <w:t>编辑于  2020-07-30 09:53:02</w:t>
        <w:br/>
        <w:br/>
        <w:t>最开始京东发邮件约的时间是28号上午，结果被鸽了，后来发邮件询问，回复是请耐心等待。。。。</w:t>
        <w:br/>
        <w:t>然后29号晚上又发邮件约到了30号上午9点</w:t>
        <w:br/>
        <w:t>9点准时来电话，是个声音特别温柔的小姐姐，她说她是负责社会招聘HR面试的，由于校招那边的人忙不过来，所以来帮忙面一下（看来前面确实是因为京东hr忙不过来所以才被鸽的）</w:t>
        <w:br/>
        <w:br/>
        <w:t xml:space="preserve">可以简单介绍一下自己吗 </w:t>
        <w:br/>
        <w:t xml:space="preserve">前面两轮技术面你有什么感受吗，可以总结一下吗 </w:t>
        <w:br/>
        <w:t xml:space="preserve">你最近有考虑其他互联网企业吗 </w:t>
        <w:br/>
        <w:t xml:space="preserve">你会怎么选择企业呢，选择企业的时候你会考虑哪些因素呢 </w:t>
        <w:br/>
        <w:t xml:space="preserve">可以讲讲你身边的人是怎么看待你的吗 </w:t>
        <w:br/>
        <w:t xml:space="preserve">可以讲讲你觉得很有成就感的一件事吗 </w:t>
        <w:br/>
        <w:t xml:space="preserve">可以简单给我讲讲你的项目吗 </w:t>
        <w:br/>
        <w:t xml:space="preserve">你在做这个项目的过程中有没有遇到什么问题呢 </w:t>
        <w:br/>
        <w:t xml:space="preserve">项目目前上线使用了吗 </w:t>
        <w:br/>
        <w:t xml:space="preserve">为什么要做这个项目呢，或者说做这个项目的动机是什么呢 </w:t>
        <w:br/>
        <w:t xml:space="preserve">你可以简单讲讲你的课题吗 </w:t>
        <w:br/>
        <w:t xml:space="preserve">你平时回去做总结吗，多久做一次总结，怎么做总结 </w:t>
        <w:br/>
        <w:t xml:space="preserve">你对接下来两三年有什么规划呢 </w:t>
        <w:br/>
        <w:t xml:space="preserve">你觉得你自身有什么不足吗 </w:t>
        <w:br/>
        <w:t xml:space="preserve">你的资料里面写的紧急联系人是？我说是我女朋友，然后HR似乎来了兴趣，问了一些关于我和我女朋友读研、就业选择之类的问题 </w:t>
        <w:br/>
        <w:t xml:space="preserve">反问：我问什么时候可以得到结果，hr说面试的结果2天以内可以知道，如果是offer 的话估计一周以后吧；我说京东的对于新入职的新人有什么培养体系或者培训体系吗，她说有，但是她不清楚，我：好吧。。。。。那我没什么要问的了 </w:t>
        <w:br/>
        <w:br/>
        <w:t>全程27分钟，总的来说体验很不错，求一个offer</w:t>
        <w:br/>
      </w:r>
    </w:p>
    <w:p>
      <w:r>
        <w:t>**********************************第57篇*************************************</w:t>
      </w:r>
    </w:p>
    <w:p>
      <w:r>
        <w:t>京东提前批HR面</w:t>
        <w:br/>
        <w:br/>
        <w:t>编辑于  2020-07-28 21:19:28</w:t>
        <w:br/>
        <w:br/>
        <w:br/>
        <w:t xml:space="preserve">  16号复试结束，之后状态一直处于HR面试中 </w:t>
        <w:br/>
        <w:br/>
        <w:br/>
        <w:t xml:space="preserve"> 昨天晚上收到京东HR面试通知说是28号1点半，结果因为面试官比较忙给推迟到下午6点 </w:t>
        <w:br/>
        <w:br/>
        <w:br/>
        <w:t xml:space="preserve">  晚上等到7点半还是没有电话，短信沟通到8点之后，终于在不到9点收到了HR电话 </w:t>
        <w:br/>
        <w:br/>
        <w:br/>
        <w:t xml:space="preserve">  面试内容： </w:t>
        <w:br/>
        <w:br/>
        <w:br/>
        <w:t xml:space="preserve">  自我介绍包括学校生活 </w:t>
        <w:br/>
        <w:br/>
        <w:br/>
        <w:t xml:space="preserve">  以往的项目学习经历能够和所申请职位匹配的有哪些 </w:t>
        <w:br/>
        <w:br/>
        <w:br/>
        <w:t xml:space="preserve">  周围人如何评价你 </w:t>
        <w:br/>
        <w:br/>
        <w:br/>
        <w:t xml:space="preserve"> 了解京东么 </w:t>
        <w:br/>
        <w:br/>
        <w:br/>
        <w:t xml:space="preserve">  未来的职业规划 </w:t>
        <w:br/>
        <w:br/>
        <w:br/>
        <w:t xml:space="preserve">  科研竞赛获奖 </w:t>
        <w:br/>
        <w:br/>
        <w:br/>
        <w:t xml:space="preserve">  有没有投递其他公司 </w:t>
        <w:br/>
        <w:br/>
        <w:br/>
        <w:t xml:space="preserve">  反问 </w:t>
        <w:br/>
        <w:br/>
        <w:br/>
        <w:br/>
        <w:br/>
        <w:br/>
        <w:t xml:space="preserve">  总之，这个HR面等待太久了，全程面试10分钟，希望给个机会</w:t>
        <w:br/>
        <w:t xml:space="preserve"> 😂</w:t>
        <w:br/>
        <w:t>😂</w:t>
        <w:br/>
        <w:t>😂</w:t>
        <w:br/>
        <w:t>😂</w:t>
        <w:br/>
        <w:t>🤨</w:t>
        <w:br/>
        <w:br/>
        <w:br/>
        <w:br/>
        <w:br/>
        <w:br/>
        <w:br/>
        <w:br/>
      </w:r>
    </w:p>
    <w:p>
      <w:r>
        <w:t>**********************************第58篇*************************************</w:t>
      </w:r>
    </w:p>
    <w:p>
      <w:r>
        <w:t>京东提前批投票+三轮面经-祈福提前批顺利上岸！！</w:t>
        <w:br/>
        <w:br/>
        <w:br/>
        <w:br/>
        <w:t>投票</w:t>
        <w:br/>
        <w:br/>
        <w:br/>
        <w:br/>
        <w:t>编辑于  2020-08-04 16:00:40</w:t>
        <w:br/>
        <w:br/>
        <w:br/>
        <w:br/>
        <w:br/>
        <w:t>拿到offer 还是京东零售 全渠道（和我现在实习一个大部门）</w:t>
        <w:br/>
        <w:br/>
        <w:br/>
        <w:br/>
        <w:br/>
        <w:br/>
        <w:br/>
        <w:br/>
        <w:br/>
        <w:t>自我介绍</w:t>
        <w:br/>
        <w:br/>
        <w:br/>
        <w:br/>
        <w:t xml:space="preserve">       做过什么项目，项目中最受益的点 </w:t>
        <w:br/>
        <w:t xml:space="preserve">      </w:t>
        <w:br/>
        <w:br/>
        <w:br/>
        <w:t xml:space="preserve">JVM申请内存，JVM调优参数 </w:t>
        <w:br/>
        <w:br/>
        <w:br/>
        <w:t xml:space="preserve">  有用过什么中间件 </w:t>
        <w:br/>
        <w:br/>
        <w:br/>
        <w:t xml:space="preserve">  ArrayList和LinkedList，如何保证ArrayList线程安全 </w:t>
        <w:br/>
        <w:br/>
        <w:br/>
        <w:t xml:space="preserve">  数据库explain指令，索引， </w:t>
        <w:br/>
        <w:br/>
        <w:br/>
        <w:t>反问</w:t>
        <w:br/>
        <w:br/>
        <w:br/>
        <w:br/>
        <w:t xml:space="preserve">---------------------------------------------------------------------------------------------------------------------- </w:t>
        <w:br/>
        <w:br/>
        <w:br/>
        <w:t>二面</w:t>
        <w:br/>
        <w:br/>
        <w:br/>
        <w:t xml:space="preserve">Java基本类型是什么？（我晕了，万万没想到第一个问题是这个？没答全~） 谈一谈hashmap，hashtable，ConcurrentHashMap（一顿组合拳） 主要考察点：hashmap和hashatable的线程安全问题，能不能放null值，hashmap的扩容机制，数据结构 线程的创建（三种），线程池的参数，线程池，threadlocal的拒绝策略，sleep，notify等等 问了问nio，bio没学，答不上来~（我说对jvm了解的比较多一点，面试官直接就不问jvm了） 项目当中回传数据用的什么类，这个考察实际项目点了，一遍是一个结果集 项目中最启发的点，实际说一说，采用了什么技术，达到了什么效果 mysql数据库缓存，索引的优缺点，种类，索引创建的时间 数据库三大范式，然后接着问，既然遵循三大范式，为什么实际项目中又放商品id，又放商品名字？ 是否用过其他中间件？（我就用过redis呀~） 我说为什么要用redis，顺便说了说mybatis的二级缓存 redis的基本数据类型 spring的优点（ioc，aop） 基于事务说了一下aop的原理 现在学的东西和团队所做的技术匹配嘛 反问环节~ </w:t>
        <w:br/>
        <w:br/>
        <w:br/>
        <w:t>----------------------------------------------------------------------------------------------------------------------</w:t>
        <w:br/>
        <w:br/>
        <w:br/>
        <w:t>hr面试</w:t>
        <w:br/>
        <w:br/>
        <w:br/>
        <w:t>自我介绍</w:t>
        <w:br/>
        <w:br/>
        <w:t>介绍项目，项目的难点，怎么解决？</w:t>
        <w:br/>
        <w:br/>
        <w:t>实习中碰到的困难，怎么解决？</w:t>
        <w:br/>
        <w:br/>
        <w:t>实习做了什么？</w:t>
        <w:br/>
        <w:br/>
        <w:t>我看你做过两个竞赛（都是材料专业的，我是非科班），第一个竞赛简单介绍一下，是你自己做的嘛？</w:t>
        <w:br/>
        <w:br/>
        <w:t>第二个竞赛简单介绍一下，是你自己做的嘛（和师兄一块做的），那你和师兄遇到意见分歧怎么办？</w:t>
        <w:br/>
        <w:br/>
        <w:t>未来五年的职业规划</w:t>
        <w:br/>
        <w:br/>
        <w:t>看过什么书或者博客，介绍一下？我说看过敖丙的博客，hr小姐姐说拿出一篇印象最深刻的介绍一下</w:t>
        <w:br/>
        <w:br/>
        <w:t>我看你做过志愿者部长，介绍一下？</w:t>
        <w:br/>
        <w:br/>
        <w:t>你和这个职位的贴合程度怎么样？</w:t>
        <w:br/>
        <w:br/>
        <w:t>我看你实习的部门和你投递的部门做的方向有出入，你为什么要换？</w:t>
        <w:br/>
        <w:br/>
        <w:t>为什么想要加入京东？</w:t>
        <w:br/>
        <w:br/>
        <w:t>对于加班怎么看？</w:t>
        <w:br/>
        <w:br/>
        <w:br/>
        <w:t>反问阶段-大概什么时候出结果，半个月左右</w:t>
        <w:br/>
        <w:br/>
        <w:br/>
        <w:t xml:space="preserve"> </w:t>
        <w:br/>
        <w:br/>
        <w:br/>
        <w:t>面完立刻hr完成了，祈福提前批顺利上岸！！</w:t>
        <w:br/>
        <w:br/>
        <w:br/>
        <w:t xml:space="preserve"> </w:t>
        <w:br/>
        <w:br/>
        <w:br/>
        <w:t xml:space="preserve"> </w:t>
        <w:br/>
        <w:br/>
        <w:br/>
        <w:t xml:space="preserve"> </w:t>
        <w:br/>
        <w:br/>
        <w:br/>
      </w:r>
    </w:p>
    <w:p>
      <w:r>
        <w:t>**********************************第59篇*************************************</w:t>
      </w:r>
    </w:p>
    <w:p>
      <w:r>
        <w:t>京东提前批广告部一面凉经</w:t>
        <w:br/>
        <w:br/>
        <w:t>编辑于  2020-07-29 10:25:22</w:t>
        <w:br/>
        <w:br/>
        <w:br/>
        <w:t xml:space="preserve">  一面： </w:t>
        <w:br/>
        <w:br/>
        <w:br/>
        <w:t xml:space="preserve">  1.先做个自我介绍 </w:t>
        <w:br/>
        <w:br/>
        <w:br/>
        <w:t xml:space="preserve">  2.说下数组和链表 </w:t>
        <w:br/>
        <w:br/>
        <w:br/>
        <w:t xml:space="preserve">  3.说下map，hashmap，线程安全的map </w:t>
        <w:br/>
        <w:br/>
        <w:br/>
        <w:t xml:space="preserve">  4.说下cas，怎么解决aba问题 </w:t>
        <w:br/>
        <w:br/>
        <w:br/>
        <w:t xml:space="preserve">  5.数据结构相关，二叉树和平衡二叉树 满二叉树和完全二叉树 </w:t>
        <w:br/>
        <w:br/>
        <w:br/>
        <w:t xml:space="preserve">  6.写一个树的层次遍历 </w:t>
        <w:br/>
        <w:br/>
        <w:br/>
        <w:t xml:space="preserve">  7.说下输入url发生的全过程 </w:t>
        <w:br/>
        <w:br/>
        <w:br/>
        <w:t xml:space="preserve">  8.jdk中默认的jvm调优工具用过哪些 </w:t>
        <w:br/>
        <w:br/>
        <w:br/>
        <w:t xml:space="preserve">  9 数据库innodb和myisam的区别 </w:t>
        <w:br/>
        <w:br/>
        <w:br/>
        <w:t xml:space="preserve">  10 linux常用命令 怎么查看端口 怎么查看负载 </w:t>
        <w:br/>
        <w:br/>
        <w:br/>
        <w:t xml:space="preserve">  11 http使用的是tcp还是udp </w:t>
        <w:br/>
        <w:br/>
        <w:br/>
        <w:t xml:space="preserve">  12 写一条sql语句，表字段为学生 成绩 找倒数第二的学生 </w:t>
        <w:br/>
        <w:br/>
        <w:br/>
        <w:t xml:space="preserve">  13 git用过吗 </w:t>
        <w:br/>
        <w:br/>
        <w:br/>
        <w:t xml:space="preserve">  14 tcp如何保证安全可靠 </w:t>
        <w:br/>
        <w:br/>
        <w:br/>
        <w:t xml:space="preserve">  15 有什么问我的 我的表现，反馈表现还不错，结果反手挂 </w:t>
        <w:br/>
        <w:br/>
      </w:r>
    </w:p>
    <w:p>
      <w:r>
        <w:t>**********************************第60篇*************************************</w:t>
      </w:r>
    </w:p>
    <w:p>
      <w:r>
        <w:t>京东提前批HR 面</w:t>
        <w:br/>
        <w:br/>
        <w:t>编辑于  2020-07-29 16:19:35</w:t>
        <w:br/>
        <w:br/>
        <w:br/>
        <w:t xml:space="preserve">  之前被鸽了，今天终于面上了。全程只有12min </w:t>
        <w:br/>
        <w:br/>
        <w:br/>
        <w:br/>
        <w:t xml:space="preserve">  自我介绍，包括基本情况，实习经历，实习收获  </w:t>
        <w:br/>
        <w:t xml:space="preserve">  实习中创造的价值  </w:t>
        <w:br/>
        <w:t xml:space="preserve">  本科情况，本硕期间的奖项  </w:t>
        <w:br/>
        <w:t xml:space="preserve">  别人怎么评价你  </w:t>
        <w:br/>
        <w:t xml:space="preserve">  性格上不足  </w:t>
        <w:br/>
        <w:t xml:space="preserve">  职业规划，会选择什么平台？3-5年内想成为什么样的人  </w:t>
        <w:br/>
        <w:t xml:space="preserve">  除了京东之外，还投了哪些？  </w:t>
        <w:br/>
        <w:t xml:space="preserve">  评价京东  </w:t>
        <w:br/>
        <w:t xml:space="preserve">  技术方面对京东的了解或者你认为的电商技术趋势  </w:t>
        <w:br/>
        <w:t xml:space="preserve">  反问  </w:t>
        <w:br/>
        <w:br/>
        <w:t xml:space="preserve"> HR说之后会和面试官共同评定，大概2周内出结果。进去之后是进到二面面试官的组里。 </w:t>
        <w:br/>
        <w:br/>
        <w:t>一会就面完了，池子里等着吧</w:t>
        <w:br/>
        <w:br/>
        <w:br/>
        <w:t xml:space="preserve"> </w:t>
        <w:br/>
        <w:br/>
        <w:br/>
        <w:t xml:space="preserve">   ------------------------------------------- </w:t>
        <w:br/>
        <w:t xml:space="preserve"> </w:t>
        <w:br/>
        <w:br/>
        <w:t xml:space="preserve">   7.29 状态显示HR面试完成，求个好运 </w:t>
        <w:br/>
        <w:t xml:space="preserve"> </w:t>
        <w:br/>
        <w:br/>
        <w:br/>
      </w:r>
    </w:p>
    <w:p>
      <w:r>
        <w:t>**********************************第61篇*************************************</w:t>
      </w:r>
    </w:p>
    <w:p>
      <w:r>
        <w:t>京东Java第二次二面</w:t>
        <w:br/>
        <w:br/>
        <w:t>编辑于  2020-07-27 15:47:30</w:t>
        <w:br/>
        <w:br/>
        <w:t xml:space="preserve"> 上次HRBP打电话说我投的岗位没坑了，推荐我到其他部门面试，就来了第二次二面，大数据部 </w:t>
        <w:br/>
        <w:t xml:space="preserve">  </w:t>
        <w:br/>
        <w:t xml:space="preserve"> 1、自我介绍 </w:t>
        <w:br/>
        <w:t xml:space="preserve"> 2、项目 大概原理 实现 </w:t>
        <w:br/>
        <w:t xml:space="preserve"> 3、jvm简介 </w:t>
        <w:br/>
        <w:t xml:space="preserve"> 4、创建线程池 参数 </w:t>
        <w:br/>
        <w:t xml:space="preserve"> 5、线程池优点 </w:t>
        <w:br/>
        <w:t xml:space="preserve"> 6、读写锁 </w:t>
        <w:br/>
        <w:t xml:space="preserve"> 7、线程同步 </w:t>
        <w:br/>
        <w:t xml:space="preserve"> 8、Redis 缓存过期 </w:t>
        <w:br/>
        <w:t xml:space="preserve"> 9、Redis持久化 </w:t>
        <w:br/>
        <w:t xml:space="preserve"> 10、容器 docker </w:t>
        <w:br/>
        <w:t xml:space="preserve"> 11、copyonwrite </w:t>
        <w:br/>
        <w:t xml:space="preserve"> 12、MySQL隔离级别 默认级别 解决幻读 </w:t>
        <w:br/>
        <w:t xml:space="preserve"> 13、springcloud服务注册 发现 </w:t>
        <w:br/>
        <w:t xml:space="preserve"> 14、线程实现方式 优缺点 </w:t>
        <w:br/>
        <w:t xml:space="preserve"> 15、thread常用方法 </w:t>
        <w:br/>
        <w:t xml:space="preserve"> 16、sleep方***放弃cpu么（我说的不会，求大佬解答到底会不会） wait会么 </w:t>
        <w:br/>
        <w:t xml:space="preserve"> 17、怎么实现子线程先执行，主线程再执行 join </w:t>
        <w:br/>
        <w:t xml:space="preserve"> 18、死锁条件 </w:t>
        <w:br/>
        <w:t xml:space="preserve"> 19、怎么解决 </w:t>
        <w:br/>
        <w:t xml:space="preserve">  </w:t>
        <w:br/>
        <w:t xml:space="preserve"> 大概就想起来这些，总共40min，电话面 </w:t>
        <w:br/>
      </w:r>
    </w:p>
    <w:p>
      <w:r>
        <w:t>**********************************第62篇*************************************</w:t>
      </w:r>
    </w:p>
    <w:p>
      <w:r>
        <w:t>京东提前批-HR面经</w:t>
        <w:br/>
        <w:br/>
        <w:t>编辑于  2020-07-24 12:46:48</w:t>
        <w:br/>
        <w:br/>
        <w:t>楼主周一就显示HR面试中，一直等了到刚才才突然来了电话，时间都没约，开门见山问了很多一共聊了快30分钟</w:t>
        <w:br/>
        <w:br/>
        <w:br/>
        <w:t xml:space="preserve"> 自我介绍，实习细节，项目细节，对于京东技术上有什么了解，对于面试的组有了解吗？说说自己影响最深的项目职责，问了小米有没有转正，有没有其他公司的offer，如何选择，如果都都发了offer考虑京东吗？工作城市有倾向吗？期望薪资多少？说说自己对这个岗位的的优势？说一个自己的缺点，最后反问了流程，说还有同学没面完，面完后再统一发offer。</w:t>
        <w:br/>
        <w:br/>
        <w:br/>
        <w:br/>
      </w:r>
    </w:p>
    <w:p>
      <w:r>
        <w:t>**********************************第63篇*************************************</w:t>
      </w:r>
    </w:p>
    <w:p>
      <w:r>
        <w:t>京东提前批Java面经</w:t>
        <w:br/>
        <w:br/>
        <w:t>编辑于  2020-07-24 11:15:35</w:t>
        <w:br/>
        <w:br/>
        <w:br/>
        <w:t xml:space="preserve">  7.16 一面45min（因为没有录音，所以很多都忘了） </w:t>
        <w:br/>
        <w:br/>
        <w:br/>
        <w:t xml:space="preserve">  1.BIO NIO AIO的区别 </w:t>
        <w:br/>
        <w:br/>
        <w:br/>
        <w:t xml:space="preserve">  2.线程池 </w:t>
        <w:br/>
        <w:br/>
        <w:br/>
        <w:t xml:space="preserve">  3.Sychronized底层原理 和lock的区别 </w:t>
        <w:br/>
        <w:br/>
        <w:br/>
        <w:t xml:space="preserve">  4.集合有哪些，他们之间的区别 </w:t>
        <w:br/>
        <w:br/>
        <w:br/>
        <w:t xml:space="preserve">  5.set怎么保证唯一 </w:t>
        <w:br/>
        <w:br/>
        <w:br/>
        <w:t xml:space="preserve">  6.HashMap和HashTable的区别 </w:t>
        <w:br/>
        <w:br/>
        <w:br/>
        <w:t xml:space="preserve">  7.CocurrentHashMap的原理 </w:t>
        <w:br/>
        <w:br/>
        <w:br/>
        <w:t xml:space="preserve">  8.有哪些垃圾回收算法，简单介绍分代垃圾回收 </w:t>
        <w:br/>
        <w:br/>
        <w:br/>
        <w:t xml:space="preserve">  9.什么时候对象会进入到老年代 </w:t>
        <w:br/>
        <w:br/>
        <w:br/>
        <w:t xml:space="preserve">  10.怎么判断对象要被回收了 </w:t>
        <w:br/>
        <w:br/>
        <w:br/>
        <w:t xml:space="preserve">  11.事务的四种特性 </w:t>
        <w:br/>
        <w:br/>
        <w:br/>
        <w:t xml:space="preserve">  12.隔离级别 </w:t>
        <w:br/>
        <w:br/>
        <w:br/>
        <w:t xml:space="preserve">  13.数据库有哪些锁 </w:t>
        <w:br/>
        <w:br/>
        <w:br/>
        <w:t xml:space="preserve">  14.MySQL怎么实现悲观锁和乐观锁 </w:t>
        <w:br/>
        <w:br/>
        <w:br/>
        <w:t xml:space="preserve">  15....就能想起这些了，都忘了 </w:t>
        <w:br/>
        <w:br/>
        <w:br/>
        <w:br/>
        <w:br/>
        <w:br/>
        <w:t xml:space="preserve">  7.17 二面 30min </w:t>
        <w:br/>
        <w:br/>
        <w:br/>
        <w:t xml:space="preserve">  1.介绍项目 </w:t>
        <w:br/>
        <w:br/>
        <w:br/>
        <w:t xml:space="preserve">  2.介绍一下线程池、Netty(项目中有用到) </w:t>
        <w:br/>
        <w:br/>
        <w:br/>
        <w:t xml:space="preserve">  3.Spring和SpringBoot </w:t>
        <w:br/>
        <w:br/>
        <w:br/>
        <w:t xml:space="preserve">  4.继承和接口分别适合什么场景 </w:t>
        <w:br/>
        <w:br/>
        <w:br/>
        <w:t xml:space="preserve">  5.看过哪些源码，深入讲一讲（我选择了</w:t>
        <w:br/>
        <w:t xml:space="preserve"> CocurrentHashMap和HashMap一起讲） </w:t>
        <w:br/>
        <w:br/>
        <w:br/>
        <w:t xml:space="preserve">  6.用过哪些缓存技术 </w:t>
        <w:br/>
        <w:br/>
        <w:br/>
        <w:t xml:space="preserve">  7.你有哪些优势 </w:t>
        <w:br/>
        <w:br/>
        <w:br/>
        <w:t xml:space="preserve">  8.职业规划 </w:t>
        <w:br/>
        <w:br/>
        <w:br/>
        <w:br/>
        <w:br/>
        <w:br/>
        <w:t xml:space="preserve">  7.23 HR面 10min </w:t>
        <w:br/>
        <w:br/>
        <w:br/>
        <w:t xml:space="preserve">  1.自我介绍 </w:t>
        <w:br/>
        <w:br/>
        <w:br/>
        <w:t xml:space="preserve">  2.意向城市 </w:t>
        <w:br/>
        <w:br/>
        <w:br/>
        <w:t xml:space="preserve">  3.介绍一个值得介绍的项目 </w:t>
        <w:br/>
        <w:br/>
        <w:br/>
        <w:t xml:space="preserve">  4.为什么选计算机这个专业 </w:t>
        <w:br/>
        <w:br/>
        <w:br/>
        <w:t xml:space="preserve">  5.为什么选这个职业 </w:t>
        <w:br/>
        <w:br/>
        <w:br/>
        <w:t xml:space="preserve">  6.什么时候来实习 </w:t>
        <w:br/>
        <w:br/>
        <w:br/>
        <w:br/>
        <w:br/>
        <w:br/>
        <w:t xml:space="preserve">  发面经！攒好运！求offer！！！！！！！！ </w:t>
        <w:br/>
        <w:br/>
        <w:br/>
        <w:t xml:space="preserve"> 希望给我一个跟京东做兄弟卖命的机会！ </w:t>
        <w:br/>
        <w:br/>
      </w:r>
    </w:p>
    <w:p>
      <w:r>
        <w:t>**********************************第64篇*************************************</w:t>
      </w:r>
    </w:p>
    <w:p>
      <w:r>
        <w:t>京东提前批java开发，base北京，hr面经</w:t>
        <w:br/>
        <w:br/>
        <w:t>编辑于  2020-07-23 19:08:05</w:t>
        <w:br/>
        <w:br/>
        <w:t>通知的是7.23下午5：10电话面试，结果一直等到六点过， 打来了电话</w:t>
        <w:br/>
        <w:br/>
        <w:br/>
        <w:t>让做一分钟简短自我介绍</w:t>
        <w:br/>
        <w:br/>
        <w:t>你了解你投递的岗位的业务嘛？</w:t>
        <w:br/>
        <w:br/>
        <w:t>你有什么优势可以胜任这个工作？</w:t>
        <w:br/>
        <w:br/>
        <w:t>对于京东的了解？</w:t>
        <w:br/>
        <w:br/>
        <w:br/>
        <w:t>全程就自我介绍+三个问题</w:t>
        <w:br/>
        <w:br/>
        <w:t>一共五分钟。。</w:t>
        <w:br/>
        <w:br/>
        <w:t>感觉有点凉😂🤣🤣🤣</w:t>
        <w:br/>
      </w:r>
    </w:p>
    <w:p>
      <w:r>
        <w:t>**********************************第65篇*************************************</w:t>
      </w:r>
    </w:p>
    <w:p>
      <w:r>
        <w:t>京东零售二面面经</w:t>
        <w:br/>
        <w:br/>
        <w:t>编辑于  2020-07-23 16:19:38</w:t>
        <w:br/>
        <w:br/>
        <w:br/>
        <w:t xml:space="preserve">7.23号下午3点   共25分钟 基本都是主观题 </w:t>
        <w:br/>
        <w:br/>
        <w:br/>
        <w:t xml:space="preserve">  1.   自我介绍 3分钟 </w:t>
        <w:br/>
        <w:br/>
        <w:br/>
        <w:t xml:space="preserve">  2.   你自我介绍中提到你的职业方向，介绍一下你的职业规划吧 </w:t>
        <w:br/>
        <w:br/>
        <w:br/>
        <w:t xml:space="preserve">  3.   为什么想做平台侧？平台侧和用户侧的区别是什么？（回答2b、2c） </w:t>
        <w:br/>
        <w:br/>
        <w:br/>
        <w:t xml:space="preserve"> 4.   能来京东实习么，为什么现在实习不转正？ </w:t>
        <w:br/>
        <w:br/>
        <w:br/>
        <w:t xml:space="preserve"> 5.   如果现在实习转正了还会来京东么？ </w:t>
        <w:br/>
        <w:br/>
        <w:br/>
        <w:t>6.   说一下你项目中的后端负载均衡你怎么做的吧。</w:t>
        <w:br/>
        <w:br/>
        <w:br/>
        <w:br/>
        <w:t xml:space="preserve">  7.   实现中的项目是你独立推动的还是跟其他小伙伴一起做的？ </w:t>
        <w:br/>
        <w:br/>
        <w:br/>
        <w:t xml:space="preserve">  8.   你觉得招聘应届生，需要从哪些方面去评定？ </w:t>
        <w:br/>
        <w:br/>
        <w:br/>
        <w:t xml:space="preserve">  9.   你觉得你跟其他应聘者相比，你有什么优势？ </w:t>
        <w:br/>
        <w:br/>
        <w:br/>
        <w:t xml:space="preserve">  10. 如果两家都给你offer你会选择哪家？ </w:t>
        <w:br/>
        <w:br/>
        <w:br/>
        <w:t xml:space="preserve">  11.  有什么问题要问我的么？ </w:t>
        <w:br/>
        <w:br/>
        <w:br/>
        <w:br/>
        <w:br/>
        <w:br/>
        <w:t>没想到会问那么多主观题。。。许愿hr面吧</w:t>
        <w:br/>
        <w:t xml:space="preserve"> </w:t>
        <w:br/>
        <w:br/>
        <w:br/>
        <w:br/>
        <w:br/>
      </w:r>
    </w:p>
    <w:p>
      <w:r>
        <w:t>**********************************第66篇*************************************</w:t>
      </w:r>
    </w:p>
    <w:p>
      <w:r>
        <w:t>#京东提前批# 后端一面二面HR面面经</w:t>
        <w:br/>
        <w:br/>
        <w:t>编辑于  2020-07-23 11:01:04</w:t>
        <w:br/>
        <w:br/>
        <w:t>timeline:</w:t>
        <w:br/>
        <w:br/>
        <w:t xml:space="preserve">7.3投递 </w:t>
        <w:br/>
        <w:t xml:space="preserve">7.14一面 </w:t>
        <w:br/>
        <w:t xml:space="preserve">7.16二面 </w:t>
        <w:br/>
        <w:t xml:space="preserve">7.23HR面 (发邮件催促了一下..) </w:t>
        <w:br/>
        <w:br/>
        <w:t>一面：</w:t>
        <w:br/>
        <w:br/>
        <w:t xml:space="preserve">项目 </w:t>
        <w:br/>
        <w:t xml:space="preserve">hashmap的底层数据结构和原理 </w:t>
        <w:br/>
        <w:t xml:space="preserve">为什么hashmap是线程不安全的，以及如果在多线程下使用hashmap会有什么问题 （resize时会出现问题，infinite loop） </w:t>
        <w:br/>
        <w:t xml:space="preserve">concurrentHashmap的实现 </w:t>
        <w:br/>
        <w:t xml:space="preserve">线程池 </w:t>
        <w:br/>
        <w:t xml:space="preserve">jvm垃圾回收算法以及垃圾回收器解释 </w:t>
        <w:br/>
        <w:br/>
        <w:t>二面： 答的很不好，很多问题之前没有考虑过，一度很尴尬</w:t>
        <w:br/>
        <w:br/>
        <w:t xml:space="preserve">项目 </w:t>
        <w:br/>
        <w:t xml:space="preserve">项目中遇到的最大的问题挑战，如何解决的。 </w:t>
        <w:br/>
        <w:t xml:space="preserve">项目完成之后的体验，以及收获。 </w:t>
        <w:br/>
        <w:t xml:space="preserve">你觉得java这个语言怎么样 （不知道咋说。。。） </w:t>
        <w:br/>
        <w:t xml:space="preserve">写代码的心得体会，应该遵循哪些原则规范（SOLID?）,除此之外呢?只有规范就够吗? (这个真不知道怎么回答,5555,太菜了) </w:t>
        <w:br/>
        <w:br/>
        <w:t>HR面:</w:t>
        <w:br/>
        <w:br/>
        <w:t xml:space="preserve">大学担任什么职务。 </w:t>
        <w:br/>
        <w:t xml:space="preserve">大学中做过最自豪的事情。 </w:t>
        <w:br/>
        <w:t xml:space="preserve">大学中遇到最大的困难。 </w:t>
        <w:br/>
        <w:t xml:space="preserve">别人怎么评价你 </w:t>
        <w:br/>
        <w:t xml:space="preserve">有什么缺点。 </w:t>
        <w:br/>
        <w:br/>
        <w:t>全程没有提到 实习，薪资期待，现阶段状态，职业规划。。。。 就很慌。是凉经了，不知道能不能被捞一下。。</w:t>
        <w:br/>
        <w:t>总之和小伙伴分享一下，让后面面试的小伙伴提前有个准备，避免我之前掉的坑，加油！</w:t>
        <w:br/>
      </w:r>
    </w:p>
    <w:p>
      <w:r>
        <w:t>**********************************第67篇*************************************</w:t>
      </w:r>
    </w:p>
    <w:p>
      <w:r>
        <w:t>京东一二面</w:t>
        <w:br/>
        <w:br/>
        <w:t>编辑于  2020-07-22 16:43:11</w:t>
        <w:br/>
        <w:br/>
        <w:t xml:space="preserve"> 2020.7.16 京东一面电话面  历时30分钟左右 </w:t>
        <w:br/>
        <w:t xml:space="preserve"> 1.自我介绍 </w:t>
        <w:br/>
        <w:t xml:space="preserve"> 2.二叉搜索树的特点 </w:t>
        <w:br/>
        <w:t xml:space="preserve"> 3.口述：二叉树层次遍历  BFS DFS </w:t>
        <w:br/>
        <w:t xml:space="preserve"> 4.口述：实现平方根，二方法和java怎么实现 </w:t>
        <w:br/>
        <w:t xml:space="preserve"> 5.口述：链表如何判断有环？ </w:t>
        <w:br/>
        <w:t xml:space="preserve"> 6.java集合？实现list的方法？区别？ </w:t>
        <w:br/>
        <w:t xml:space="preserve"> 7.hashmap的底层实现 </w:t>
        <w:br/>
        <w:t xml:space="preserve"> 8.线程安全的集合 </w:t>
        <w:br/>
        <w:t xml:space="preserve"> 9.实现线程安全的机制 </w:t>
        <w:br/>
        <w:t xml:space="preserve"> 10.concurrentHashmap的底层实现 </w:t>
        <w:br/>
        <w:t xml:space="preserve"> 11.数据库锁的隔离级别 </w:t>
        <w:br/>
        <w:t xml:space="preserve"> 12.数据库存储引擎，实现事务的是哪个 </w:t>
        <w:br/>
        <w:t xml:space="preserve"> 13.数据库的索引结构？ </w:t>
        <w:br/>
        <w:t xml:space="preserve"> 14.B树为什么可以做索引？ </w:t>
        <w:br/>
        <w:t xml:space="preserve"> 15.红黑树的特点？ </w:t>
        <w:br/>
        <w:t xml:space="preserve"> 16.红黑树和一般AVL树的区别？谁的查找效率高？ </w:t>
        <w:br/>
        <w:t xml:space="preserve"> 17.跳表的结构？ </w:t>
        <w:br/>
        <w:t xml:space="preserve"> 18.熟悉框架吗？ </w:t>
        <w:br/>
        <w:br/>
        <w:t xml:space="preserve"> </w:t>
        <w:br/>
        <w:br/>
        <w:t xml:space="preserve"> 2020.7.22 京东二面 电话面试  下午4:00 大概25分钟 </w:t>
        <w:br/>
        <w:t xml:space="preserve"> 1.介绍项目？ </w:t>
        <w:br/>
        <w:t xml:space="preserve"> 2.项目怎么发布到生产环境中的？ </w:t>
        <w:br/>
        <w:t xml:space="preserve"> 3.volatile的使用？具体场景 </w:t>
        <w:br/>
        <w:t xml:space="preserve"> 4.CAS？怎么解决ABA问题？具体方法是哪个？ </w:t>
        <w:br/>
        <w:t xml:space="preserve"> 5.介绍对称加密和非对称加密？ </w:t>
        <w:br/>
        <w:t xml:space="preserve"> 6.Linux的基本命令了解吗？不了解 </w:t>
        <w:br/>
        <w:t xml:space="preserve"> 7.项目中数据库表是怎么设计的？ </w:t>
        <w:br/>
        <w:t xml:space="preserve"> 8.怎么设计全局id？ </w:t>
        <w:br/>
        <w:br/>
        <w:t>9.怎么在分布式条件下设计全局id？</w:t>
        <w:br/>
        <w:br/>
        <w:br/>
        <w:t xml:space="preserve"> </w:t>
        <w:br/>
        <w:br/>
        <w:br/>
        <w:t xml:space="preserve">  项目问题问的很细，大概率凉凉，不知道什么时候会出结果 </w:t>
        <w:br/>
        <w:br/>
      </w:r>
    </w:p>
    <w:p>
      <w:r>
        <w:t>**********************************第68篇*************************************</w:t>
      </w:r>
    </w:p>
    <w:p>
      <w:r>
        <w:t>京东提前批-HR面</w:t>
        <w:br/>
        <w:br/>
        <w:t>编辑于  2020-07-21 17:11:39</w:t>
        <w:br/>
        <w:br/>
        <w:t>下午4四点电话突袭（之间没约时间），base北京，京东零售。全程15分钟。</w:t>
        <w:br/>
        <w:br/>
        <w:t>自我介绍</w:t>
        <w:br/>
        <w:t>考虑留在实习公司吗？</w:t>
        <w:br/>
        <w:t>介绍实习做的事</w:t>
        <w:br/>
        <w:t>会考虑在北京发展吗？</w:t>
        <w:br/>
        <w:t>会过来实习吗？</w:t>
        <w:br/>
        <w:t>说一下职业规划</w:t>
        <w:br/>
        <w:t>hr介绍了一下他们技术与数据中台业务</w:t>
        <w:br/>
        <w:t>反问：后续流程如何。答：如果hr面过的化，就移交给招聘团队继续跟（pao）进（chi）了（zi）</w:t>
        <w:br/>
        <w:br/>
      </w:r>
    </w:p>
    <w:p>
      <w:r>
        <w:t>**********************************第69篇*************************************</w:t>
      </w:r>
    </w:p>
    <w:p>
      <w:r>
        <w:t>京东Java后端提前批二面25min</w:t>
        <w:br/>
        <w:br/>
        <w:t>编辑于  2020-07-21 14:04:18</w:t>
        <w:br/>
        <w:br/>
        <w:br/>
        <w:t xml:space="preserve"> 自我介绍 balabala </w:t>
        <w:br/>
        <w:t xml:space="preserve"> 项目介绍 balabala </w:t>
        <w:br/>
        <w:t xml:space="preserve"> 自己做的还是和别人一起做的，因为项目简单，自己做的 </w:t>
        <w:br/>
        <w:t xml:space="preserve"> 你这个redis是怎么用的，rabbitMq呢 </w:t>
        <w:br/>
        <w:t xml:space="preserve"> 你这个redis怎么保证高可用的，具体怎么设置呢 </w:t>
        <w:br/>
        <w:t xml:space="preserve"> 库存走怎么扣减的，库存扣减失败的情况 </w:t>
        <w:br/>
        <w:t xml:space="preserve"> 这个订单怎么处理的，怎么返回给用户的，用户需要不停的刷新页面么 </w:t>
        <w:br/>
        <w:t xml:space="preserve"> 实习怎么说，有时间么，balabala </w:t>
        <w:br/>
        <w:t xml:space="preserve"> 反问，业务，技术栈 </w:t>
        <w:br/>
        <w:t xml:space="preserve"> 怎么看待京东的发展 </w:t>
        <w:br/>
        <w:t xml:space="preserve"> 自己的职业规划 </w:t>
        <w:br/>
        <w:br/>
        <w:t xml:space="preserve"> 面经没有参考性，这种问法估计是挂了吧，虽然面试官说后续会有hr和我联系，许愿hr面 </w:t>
        <w:br/>
      </w:r>
    </w:p>
    <w:p>
      <w:r>
        <w:t>**********************************第70篇*************************************</w:t>
      </w:r>
    </w:p>
    <w:p>
      <w:r>
        <w:t>京东 提前批二面面经</w:t>
        <w:br/>
        <w:br/>
        <w:t>编辑于  2020-07-21 12:03:18</w:t>
        <w:br/>
        <w:br/>
        <w:br/>
        <w:br/>
        <w:br/>
        <w:br/>
        <w:t xml:space="preserve">  mysql数据量太大你会怎么处理。 </w:t>
        <w:br/>
        <w:t xml:space="preserve"> 分库分表的原则是什么</w:t>
        <w:br/>
        <w:t xml:space="preserve"> 什么时候分库分表</w:t>
        <w:br/>
        <w:t xml:space="preserve"> 了解哪些存储  es  redis  mongdb mysql ,大概介绍一个他们使用的场景，什么场景用哪种技术。(就是我给你一个场景，你会用哪种技术，为什么,有社么特点)</w:t>
        <w:br/>
        <w:t xml:space="preserve"> 了解RPC(没了解..面试官说Rpc功能简单，网上教程简单，两个星期就可以完成)</w:t>
        <w:br/>
        <w:t xml:space="preserve"> 让我介绍我使用的一些技术  我说了spring boot  mybatis (他问我用mybatis，为什么不用原生的jdbc呢？ 你的mybatis会配置连接数，这个连接数是根据什么来定的） 我使用的时候没有配置(面试官说没配置的话，就是使用的默认的)</w:t>
        <w:br/>
        <w:br/>
        <w:br/>
        <w:t xml:space="preserve">  Mybatis底层使用连接池，为什么使用连接池，为什么不自己写连接池，怎么保证新添加的任务的执行 </w:t>
        <w:br/>
        <w:br/>
        <w:br/>
        <w:br/>
        <w:br/>
        <w:br/>
        <w:br/>
        <w:br/>
        <w:br/>
        <w:t xml:space="preserve">  我估计凉透透的了，我啥也不会 哈哈哈哈 </w:t>
        <w:br/>
        <w:br/>
      </w:r>
    </w:p>
    <w:p>
      <w:r>
        <w:t>**********************************第71篇*************************************</w:t>
      </w:r>
    </w:p>
    <w:p>
      <w:r>
        <w:t>京东提前批二面许个愿吧</w:t>
        <w:br/>
        <w:br/>
        <w:t>编辑于  2020-07-21 10:58:57</w:t>
        <w:br/>
        <w:br/>
        <w:br/>
        <w:t xml:space="preserve">  二面过了24小时，官网仍然是复试中。二面答得感觉不够好，面了50分钟有一些场景设计题和智力题。 </w:t>
        <w:br/>
        <w:br/>
        <w:br/>
        <w:t xml:space="preserve">  一面</w:t>
        <w:br/>
        <w:t xml:space="preserve">  说说什么是面向对象</w:t>
        <w:br/>
        <w:t xml:space="preserve">  设计一个系统需要注意什么</w:t>
        <w:br/>
        <w:t xml:space="preserve">  说说什么是可维护性，什么是解耦合</w:t>
        <w:br/>
        <w:t xml:space="preserve">  说说软件工程的周期</w:t>
        <w:br/>
        <w:t xml:space="preserve">  操作系统进程和线程</w:t>
        <w:br/>
        <w:t xml:space="preserve">  解释一下http无连接的特性</w:t>
        <w:br/>
        <w:t xml:space="preserve">  sychornize为什么说他比较重</w:t>
        <w:br/>
        <w:t xml:space="preserve">  java数据结构，说说实现</w:t>
        <w:br/>
        <w:t xml:space="preserve">  （其他的忘了，好像不难）</w:t>
        <w:br/>
        <w:t xml:space="preserve"> </w:t>
        <w:br/>
        <w:t xml:space="preserve"> 二面</w:t>
        <w:br/>
        <w:t xml:space="preserve">  说说链表和队列，常见应用场景</w:t>
        <w:br/>
        <w:t xml:space="preserve">  消息队列有了解吗（实习的时候用过AWS的SQS队列，只说了说概念）</w:t>
        <w:br/>
        <w:t xml:space="preserve">  消息队列一个生产者和多个消费者的情况</w:t>
        <w:br/>
        <w:t xml:space="preserve">  聊了聊项目里面的一些功能如何实现的</w:t>
        <w:br/>
        <w:t xml:space="preserve">  redis分布式锁，原理和具体代码实现</w:t>
        <w:br/>
        <w:t xml:space="preserve">  mysql查询使用了索引，但是搜索很慢，从表象和底层两个方面解释一下</w:t>
        <w:br/>
        <w:t xml:space="preserve"> </w:t>
        <w:br/>
        <w:t xml:space="preserve"> 类似滴滴，查找附近的车（当时想用geohash去做，后来又问了如果不同工具自己实现怎么设计）</w:t>
        <w:br/>
        <w:t xml:space="preserve"> 抛出三枚硬币，两枚正面朝上的概率</w:t>
        <w:br/>
        <w:t xml:space="preserve">  两个沙漏（8字形可以上下反转的那种），一个漏完4分钟，一个漏完7分钟（只有漏到底才能知道时间，不存在漏一半这种情况），如何用这两个沙漏度量9分钟</w:t>
        <w:br/>
        <w:t xml:space="preserve"> </w:t>
        <w:br/>
        <w:br/>
        <w:br/>
        <w:br/>
        <w:t xml:space="preserve">  许个愿吧，希望二面通过~ </w:t>
        <w:br/>
        <w:br/>
        <w:br/>
        <w:br/>
        <w:br/>
        <w:br/>
        <w:br/>
        <w:br/>
        <w:br/>
        <w:br/>
        <w:br/>
      </w:r>
    </w:p>
    <w:p>
      <w:r>
        <w:t>**********************************第72篇*************************************</w:t>
      </w:r>
    </w:p>
    <w:p>
      <w:r>
        <w:t>双非本科Java京东提前批hr面，面完状态没变</w:t>
        <w:br/>
        <w:br/>
        <w:t>编辑于  2020-07-20 22:01:13</w:t>
        <w:br/>
        <w:br/>
        <w:br/>
        <w:t xml:space="preserve"> 京东hr晚上八点打来的电话，之前没有邮件预约，太难了。 </w:t>
        <w:br/>
        <w:br/>
        <w:br/>
        <w:t xml:space="preserve">  1.介绍一下你自己 </w:t>
        <w:br/>
        <w:br/>
        <w:br/>
        <w:t xml:space="preserve">  2.介绍一下简历上的项目 </w:t>
        <w:br/>
        <w:br/>
        <w:br/>
        <w:t xml:space="preserve">  3.还有做别的项目吗 </w:t>
        <w:br/>
        <w:br/>
        <w:br/>
        <w:t xml:space="preserve">  4.介绍另一个项目 </w:t>
        <w:br/>
        <w:br/>
        <w:br/>
        <w:t xml:space="preserve">  5.在哪实习？ </w:t>
        <w:br/>
        <w:br/>
        <w:br/>
        <w:t xml:space="preserve">  6.实习负责的项目 </w:t>
        <w:br/>
        <w:br/>
        <w:br/>
        <w:t xml:space="preserve">  7.期望工作地点 </w:t>
        <w:br/>
        <w:br/>
        <w:br/>
        <w:t xml:space="preserve">  8.你觉得自己的缺点 </w:t>
        <w:br/>
        <w:br/>
        <w:br/>
        <w:t xml:space="preserve">  9.我说缺点是做事情三分钟热度，hr反问影响工作吗，你觉得你是一个不能坚持的人吗？我说不影响 </w:t>
        <w:br/>
        <w:br/>
        <w:br/>
        <w:t xml:space="preserve">  10.反问，如果通过面试的话大概什么时候能得到结果，回答后面还有很多没面，得等到提前批结束。 </w:t>
        <w:br/>
        <w:br/>
        <w:br/>
        <w:t xml:space="preserve">  11.主要的方向是互联网吗？ </w:t>
        <w:br/>
        <w:br/>
        <w:br/>
        <w:t xml:space="preserve">  12.有没有投其他的公司？ </w:t>
        <w:br/>
        <w:br/>
        <w:br/>
        <w:t xml:space="preserve">  13.有收到offer吗？ </w:t>
        <w:br/>
        <w:br/>
        <w:br/>
        <w:t xml:space="preserve">  ps：没有问到薪资，和什么时候来实习估计是凉了，面完上官网一看，状态还是hr待安排，有两种可能一种是已经挂了，hr没有更新状态，另一种是泡池子。 </w:t>
        <w:br/>
        <w:br/>
        <w:br/>
        <w:t xml:space="preserve"> 太难了双非本科没竞赛，没大厂实习，技术又菜，一路苟到hr面，许愿hr过，求个京东的offer，白菜价也满足了。奥利给，大家加油。许愿得offer。 </w:t>
        <w:br/>
        <w:br/>
        <w:br/>
        <w:br/>
        <w:br/>
      </w:r>
    </w:p>
    <w:p>
      <w:r>
        <w:t>**********************************第73篇*************************************</w:t>
      </w:r>
    </w:p>
    <w:p>
      <w:r>
        <w:t>京东1、2 面+ HR 面面经</w:t>
        <w:br/>
        <w:br/>
        <w:t>编辑于  2020-07-20 16:19:18</w:t>
        <w:br/>
        <w:br/>
        <w:t>一面</w:t>
        <w:br/>
        <w:t>本来视频面试，但是由于面试官视频有点问题因此改成电话面试，水果手机没法电话录音因此问题有所缺漏。全程 26 分钟，涉及内容包括 Java 数据类型</w:t>
        <w:br/>
        <w:t>1. Java 里面什么是值传递什么是引用传递</w:t>
        <w:br/>
        <w:t>基础类型是值传递、引用类型是引用传递</w:t>
        <w:br/>
        <w:t>2. 有啥数据类型</w:t>
        <w:br/>
        <w:t>我回答了列表、栈、队列、set</w:t>
        <w:br/>
        <w:t>3. ArrayList 和 LinkedList 有啥区别</w:t>
        <w:br/>
        <w:t>前者数组，查找时间复杂度低，删除时间复杂度高，需要扩容；</w:t>
        <w:br/>
        <w:t>后者链表，查找时间复杂度高，删除时间复杂度低，不需要扩容</w:t>
        <w:br/>
        <w:t>4. 知道 HashSet 么？</w:t>
        <w:br/>
        <w:t>知道，其实底层封装了 HashMap</w:t>
        <w:br/>
        <w:t>5. ArrayList 和 HashSet 有什么区别？</w:t>
        <w:br/>
        <w:t>一个是列表，一个是 set，set 保证了数据的唯一性，而列表不会</w:t>
        <w:br/>
        <w:t>6. 什么时候用 Set 什么时候用 列表</w:t>
        <w:br/>
        <w:t>？？？需要保证数据唯一的时候用 set，不需要的时候用列表呗</w:t>
        <w:br/>
        <w:t>7. 怎么保证数据的唯一性？</w:t>
        <w:br/>
        <w:t>因为它的底层是 HashMap，因此我们需要保证他的 hashcode() 方法得出的结果唯一，所以我们可以重写这个方法。</w:t>
        <w:br/>
        <w:t>8. String、StringBuffer、StringBuilder 的区别</w:t>
        <w:br/>
        <w:t>String：不可变，线程安全</w:t>
        <w:br/>
        <w:t>StringBuffer：可变，线程安全</w:t>
        <w:br/>
        <w:t>StringBuilder：可变，线程不安全</w:t>
        <w:br/>
        <w:t>9. 什么时候用上面三者？</w:t>
        <w:br/>
        <w:t>看情况</w:t>
        <w:br/>
        <w:t>10. 什么是 Spring IoC？</w:t>
        <w:br/>
        <w:t>控制反转，即新建 bean 实例不需要使用类来进行 new，而是通过构造方法、方法设置以及依赖注入的方法来实现。</w:t>
        <w:br/>
        <w:t>11. 用过什么注解？</w:t>
        <w:br/>
        <w:t>@Autowired用来自动装载，@Controller标注 Controller 类，@Service标注 Service 类，@Configuration标注配置类等等</w:t>
        <w:br/>
        <w:t>12. @Autowired 和 @Resource有什么区别？</w:t>
        <w:br/>
        <w:t>不知道，没用过后者</w:t>
        <w:br/>
        <w:t>13. 如果代码中写了@Autowired但是实际上不想让他装载，应该怎么办？</w:t>
        <w:br/>
        <w:t>我回答了在@ComponentScan注解里面把这个类所在包从扫描的包中剔除</w:t>
        <w:br/>
        <w:t>14. Spring 单例有什么好处和坏处？</w:t>
        <w:br/>
        <w:t>好处：bean 的生命周期完全由容器控制，不需要担心类的创建、空间的浪费</w:t>
        <w:br/>
        <w:t>坏处：如果有一些变量什么的可能会导致线程不安全</w:t>
        <w:br/>
        <w:t>15. 有什么办法能解决上面的线程安全问题？</w:t>
        <w:br/>
        <w:t>可以直接给属性加 synchronized 关键字，或者将属性设为私有的，通过方法来访问，这些方法必须使用锁或者 synchronized 关键字修饰。</w:t>
        <w:br/>
        <w:t>16. 如果不用锁呢？</w:t>
        <w:br/>
        <w:t>可以使用自旋锁 + CAS 的方法</w:t>
        <w:br/>
        <w:t>Mybatis 中 # 和 $ 有啥区别？</w:t>
        <w:br/>
        <w:t>不知道。。。</w:t>
        <w:br/>
        <w:t>什么是 Spring AOP？</w:t>
        <w:br/>
        <w:t>面向切面编程</w:t>
        <w:br/>
        <w:t>有啥问题</w:t>
        <w:br/>
        <w:t>略</w:t>
        <w:br/>
        <w:t>二面</w:t>
        <w:br/>
        <w:t>emmm。。又是电话面，没有录音。全程大概 30 分钟不到，感觉还可以</w:t>
        <w:br/>
        <w:t>1. 问了项目相关问题</w:t>
        <w:br/>
        <w:t>略</w:t>
        <w:br/>
        <w:t>2. JVM 的垃圾收集算法？</w:t>
        <w:br/>
        <w:t>标记删除、标记复制、标记整理</w:t>
        <w:br/>
        <w:t>3. 红黑树产生的背景和应用</w:t>
        <w:br/>
        <w:t>（背景我咋知道啊。。。几几年谁谁谁提出的？）应用比如说 Java 中的 HashMap（尽量往自己知道的方面扯）。</w:t>
        <w:br/>
        <w:t>4. 操作系统了解吗？</w:t>
        <w:br/>
        <w:t>除了日常使用的一些命令之外，其他的就不是很了解，比如说内核态用户态什么的不是很清楚。</w:t>
        <w:br/>
        <w:t>5. 查看端口是否被占用用什么命令？怎么查看端口的 TCP 连接呢？</w:t>
        <w:br/>
        <w:t>前者用 lsof -i，后者应该可以用 netstat 查看吧</w:t>
        <w:br/>
        <w:t>6. 项目中用到的分布式锁</w:t>
        <w:br/>
        <w:t>项目里没有用，但是可以使用 数据库、redis、zk 做分布式锁</w:t>
        <w:br/>
        <w:t>7. 数据库事务隔离级别</w:t>
        <w:br/>
        <w:t>四种</w:t>
        <w:br/>
        <w:t>读未提交、读已提交、可重复读、串行化</w:t>
        <w:br/>
        <w:t>8. 数据库里面的锁</w:t>
        <w:br/>
        <w:t>emmm。。。如果说从锁的范围来说，有表锁、页锁、行锁、全局锁。如果说底层的话，有 record lock、gap lock、next-key lock。如果说锁的竞争机制的话，有乐观锁、悲观锁，很多</w:t>
        <w:br/>
        <w:t>9. 常用引擎中有哪些锁？</w:t>
        <w:br/>
        <w:t>上面的锁，innodb 中都有。但是 MyISAM 不支持事务，因此他只有全局锁。</w:t>
        <w:br/>
        <w:t>10. 分布式事务算法有些？</w:t>
        <w:br/>
        <w:t>不知道。。。</w:t>
        <w:br/>
        <w:t>11. 在项目里的主要贡献？</w:t>
        <w:br/>
        <w:t>略</w:t>
        <w:br/>
        <w:t>12. 学习生涯中哪些对你帮助最大？</w:t>
        <w:br/>
        <w:t>略</w:t>
        <w:br/>
        <w:t>有啥问题？</w:t>
        <w:br/>
        <w:t>略</w:t>
        <w:br/>
        <w:t>HR 面</w:t>
        <w:br/>
        <w:t>电话面木有录音，题目都列出来了答案就不回答了，因人而异参考也无用。面试官感觉是个新入职的小姐姐，感觉不太有精神。。。大家都要加油啊！</w:t>
        <w:br/>
        <w:t>1. 问了本科学校、考研的事情</w:t>
        <w:br/>
        <w:t>2. 看你项目经历只有一次，为什么？</w:t>
        <w:br/>
        <w:t>3. 问了学院的事情</w:t>
        <w:br/>
        <w:t>4. 有没有为实习做的准备？（我？？？都不能实习做啥准备？）</w:t>
        <w:br/>
        <w:t>5. 找工作看重哪些要素？</w:t>
        <w:br/>
        <w:t>6. 最近还投过什么么？</w:t>
        <w:br/>
        <w:t>7. 你刚才说了薪资问题，你的期望薪资是？</w:t>
        <w:br/>
        <w:t>8.（由于前面说手头上有的 offer）现在有的 offer 达到你的期望薪资了么？</w:t>
        <w:br/>
        <w:t>9. 你怎么看待 xx 公司和京东？</w:t>
        <w:br/>
        <w:t>10. 职业规划</w:t>
        <w:br/>
        <w:t>11. 怎么看待加班问题？</w:t>
        <w:br/>
        <w:t>12. 职业规划中，自己哪些缺点会造成影响？</w:t>
        <w:br/>
        <w:t>13. 同学们、老师们对你的评价</w:t>
        <w:br/>
        <w:t>14. 自己的优点</w:t>
        <w:br/>
        <w:t>15. 你有什么问题？</w:t>
        <w:br/>
      </w:r>
    </w:p>
    <w:p>
      <w:r>
        <w:t>**********************************第74篇*************************************</w:t>
      </w:r>
    </w:p>
    <w:p>
      <w:r>
        <w:t>京东提前批hr面</w:t>
        <w:br/>
        <w:br/>
        <w:t>编辑于  2020-07-21 10:31:41</w:t>
        <w:br/>
        <w:br/>
        <w:t>自我介绍；你这个专业是不是涉密的（航空航天类）需不需要脱密，</w:t>
        <w:br/>
        <w:t>你为什么不去研究所要去企业；</w:t>
        <w:br/>
        <w:t>优缺点；</w:t>
        <w:br/>
        <w:t>入职前多久来实习；（理解错意思答崩了）</w:t>
        <w:br/>
        <w:t>什么事情能反应你的优点；</w:t>
        <w:br/>
        <w:t>你觉得你为什么选京东；</w:t>
        <w:br/>
        <w:t>是京东吸引你还是职业本身吸引你；</w:t>
        <w:br/>
        <w:t>职业规划。</w:t>
        <w:br/>
        <w:t>反问：升职机制是什么（我在网上找的问题）然后他问你为什么那么问，你是有什么考虑吗（崩了）</w:t>
        <w:br/>
        <w:t>——————————————-</w:t>
        <w:br/>
        <w:t>感觉情况不太好，有点凉，祝福大家吧</w:t>
        <w:br/>
        <w:t xml:space="preserve"> </w:t>
        <w:br/>
        <w:t>刚看到，是进池子了嘛？</w:t>
        <w:br/>
        <w:t xml:space="preserve"> </w:t>
        <w:br/>
        <w:br/>
        <w:t xml:space="preserve"> </w:t>
        <w:br/>
        <w:br/>
      </w:r>
    </w:p>
    <w:p>
      <w:r>
        <w:t>**********************************第75篇*************************************</w:t>
      </w:r>
    </w:p>
    <w:p>
      <w:r>
        <w:t>京东提前批（寻猎计划）一二三面面经</w:t>
        <w:br/>
        <w:br/>
        <w:t>编辑于  2020-07-20 13:00:56</w:t>
        <w:br/>
        <w:br/>
        <w:br/>
        <w:br/>
        <w:br/>
        <w:t xml:space="preserve">    2020年7月15日 下午四点 一面 </w:t>
        <w:br/>
        <w:t xml:space="preserve">  </w:t>
        <w:br/>
        <w:br/>
        <w:br/>
        <w:br/>
        <w:t xml:space="preserve">      服务化改造具体讲讲？ </w:t>
        <w:br/>
        <w:t xml:space="preserve">     </w:t>
        <w:br/>
        <w:br/>
        <w:br/>
        <w:t xml:space="preserve">      DSL转SQL怎么设计的？涉及到哪些要点？有什么困难的地方？ </w:t>
        <w:br/>
        <w:t xml:space="preserve">     </w:t>
        <w:br/>
        <w:br/>
        <w:br/>
        <w:t xml:space="preserve">      怎么把语法解析出来转成sql？匹配规则是什么？ </w:t>
        <w:br/>
        <w:t xml:space="preserve">     </w:t>
        <w:br/>
        <w:br/>
        <w:br/>
        <w:t xml:space="preserve">      实习用了哪些技术？spring那套 </w:t>
        <w:br/>
        <w:t xml:space="preserve">     </w:t>
        <w:br/>
        <w:br/>
        <w:br/>
        <w:t xml:space="preserve">      spring有哪些技术？讲讲IOC和AOP？ </w:t>
        <w:br/>
        <w:t xml:space="preserve">     </w:t>
        <w:br/>
        <w:br/>
        <w:br/>
        <w:t xml:space="preserve">      为什么有动态代理这个概念？和静态代理的区别？怎么实现的动态代理？ </w:t>
        <w:br/>
        <w:t xml:space="preserve">     </w:t>
        <w:br/>
        <w:br/>
        <w:br/>
        <w:t xml:space="preserve">      JDK的动态代理有哪些类，原理是什么，怎么实现的？ </w:t>
        <w:br/>
        <w:t xml:space="preserve">     </w:t>
        <w:br/>
        <w:br/>
        <w:br/>
        <w:t xml:space="preserve">      java集合类介绍一下？List、hashmap </w:t>
        <w:br/>
        <w:t xml:space="preserve">     </w:t>
        <w:br/>
        <w:br/>
        <w:br/>
        <w:t xml:space="preserve">      你说的不是一个等级的呀。list用的哪些具体实现类？arraylist/vector </w:t>
        <w:br/>
        <w:t xml:space="preserve">     </w:t>
        <w:br/>
        <w:br/>
        <w:br/>
        <w:t xml:space="preserve">      区别是什么？【这里忘了arraylist不能扩容。。。】 </w:t>
        <w:br/>
        <w:t xml:space="preserve">     </w:t>
        <w:br/>
        <w:br/>
        <w:br/>
        <w:t xml:space="preserve">      问了hashmap能不能存null当Key。【又答错了】 </w:t>
        <w:br/>
        <w:t xml:space="preserve">     </w:t>
        <w:br/>
        <w:br/>
        <w:br/>
        <w:t xml:space="preserve">      后边问hashmap相关的。 </w:t>
        <w:br/>
        <w:t xml:space="preserve">     </w:t>
        <w:br/>
        <w:br/>
        <w:br/>
        <w:t xml:space="preserve">      你擅长哪方面？算法和数据结构。 </w:t>
        <w:br/>
        <w:t xml:space="preserve">     </w:t>
        <w:br/>
        <w:br/>
        <w:br/>
        <w:t xml:space="preserve">      给我介绍一种算法或数据结构？讲了线段树。 </w:t>
        <w:br/>
        <w:t xml:space="preserve">     </w:t>
        <w:br/>
        <w:br/>
        <w:br/>
        <w:br/>
        <w:br/>
        <w:br/>
        <w:t xml:space="preserve">    这波主要是问基础，因为发现我工程方面不了解吧。没问计网和OS。好久没看java基础，细节基本都忘了。 </w:t>
        <w:br/>
        <w:t xml:space="preserve">  </w:t>
        <w:br/>
        <w:br/>
        <w:br/>
        <w:br/>
        <w:br/>
        <w:br/>
        <w:br/>
        <w:br/>
        <w:br/>
        <w:t xml:space="preserve">    2020年7月16日 上午11：30 二面 </w:t>
        <w:br/>
        <w:t xml:space="preserve">  </w:t>
        <w:br/>
        <w:br/>
        <w:br/>
        <w:br/>
        <w:t xml:space="preserve"> 你为什么从快手离职？准备秋招。 </w:t>
        <w:br/>
        <w:t xml:space="preserve"> </w:t>
        <w:br/>
        <w:br/>
        <w:br/>
        <w:t xml:space="preserve"> 你有意向去快手吗？有... </w:t>
        <w:br/>
        <w:t xml:space="preserve"> </w:t>
        <w:br/>
        <w:br/>
        <w:br/>
        <w:t xml:space="preserve">      你项目的具体工作介绍一下？balabala... </w:t>
        <w:br/>
        <w:t xml:space="preserve">     </w:t>
        <w:br/>
        <w:br/>
        <w:br/>
        <w:t xml:space="preserve">      有什么难点，怎么处理的？业务解耦。 </w:t>
        <w:br/>
        <w:t xml:space="preserve">     </w:t>
        <w:br/>
        <w:br/>
        <w:br/>
        <w:t xml:space="preserve">      你还做过哪些项目？学校的。 </w:t>
        <w:br/>
        <w:t xml:space="preserve">     </w:t>
        <w:br/>
        <w:br/>
        <w:br/>
        <w:t xml:space="preserve">      你具体负责哪些工作，遇到了哪些困难，学到了什么？（这里听起来就挺奇怪，我当时好奇为什么问学校的破项目）乱答了一下。 </w:t>
        <w:br/>
        <w:t xml:space="preserve">     </w:t>
        <w:br/>
        <w:br/>
        <w:br/>
        <w:t xml:space="preserve">      你未来的职业规划？你对服务端开发的理解？ </w:t>
        <w:br/>
        <w:t xml:space="preserve">     </w:t>
        <w:br/>
        <w:br/>
        <w:br/>
        <w:t xml:space="preserve">      你平常怎么学习的？ </w:t>
        <w:br/>
        <w:t xml:space="preserve">     </w:t>
        <w:br/>
        <w:br/>
        <w:br/>
        <w:t xml:space="preserve">      有什么要问我的吗？问这次面试就到此为止了？为什么不让我写代码？回答说有的同学不方便视频... </w:t>
        <w:br/>
        <w:t xml:space="preserve">     </w:t>
        <w:br/>
        <w:br/>
        <w:br/>
        <w:t xml:space="preserve">    二面是HR面，我以为是技术，回答偏差比较大。 </w:t>
        <w:br/>
        <w:t xml:space="preserve">  </w:t>
        <w:br/>
        <w:br/>
        <w:br/>
        <w:br/>
        <w:t xml:space="preserve">   2020年7月20日 上午11：35 三面 </w:t>
        <w:br/>
        <w:t xml:space="preserve"> </w:t>
        <w:br/>
        <w:br/>
        <w:br/>
        <w:br/>
        <w:t xml:space="preserve"> 你为什么从快手离职？ </w:t>
        <w:br/>
        <w:t xml:space="preserve"> </w:t>
        <w:br/>
        <w:br/>
        <w:br/>
        <w:t xml:space="preserve">     职业规划 </w:t>
        <w:br/>
        <w:t xml:space="preserve">    </w:t>
        <w:br/>
        <w:br/>
        <w:br/>
        <w:t xml:space="preserve">     高考、保研。为什么这么抉择。 </w:t>
        <w:br/>
        <w:t xml:space="preserve">    </w:t>
        <w:br/>
        <w:br/>
        <w:br/>
        <w:t xml:space="preserve">     除了薪水你看重哪些因素？ </w:t>
        <w:br/>
        <w:t xml:space="preserve">    </w:t>
        <w:br/>
        <w:br/>
        <w:br/>
        <w:t xml:space="preserve">     期望薪资。【感觉答高了，明显感到对方犹豫了一下】 </w:t>
        <w:br/>
        <w:t xml:space="preserve">    </w:t>
        <w:br/>
        <w:br/>
        <w:br/>
        <w:t xml:space="preserve">   这次面试11：01给我发邮件约我11：20面试，然后迟到了15分钟。。 </w:t>
        <w:br/>
        <w:t xml:space="preserve"> </w:t>
        <w:br/>
        <w:br/>
        <w:t xml:space="preserve"> 总体来说京东面试体验不太好，二面也迟到了。迟到了还没有任何练习方式，只能干等着... </w:t>
        <w:br/>
        <w:br/>
        <w:br/>
        <w:br/>
        <w:br/>
        <w:br/>
        <w:t xml:space="preserve">   而且竟然只有一面技术，挺惊讶的。 </w:t>
        <w:br/>
        <w:t xml:space="preserve"> </w:t>
        <w:br/>
        <w:br/>
        <w:t xml:space="preserve">   整体来说难度很简单，实际上是过于简单了？可能面试官心里有数吧，知道我是个优秀的人（手动狗头 </w:t>
        <w:br/>
        <w:t xml:space="preserve"> </w:t>
        <w:br/>
        <w:br/>
        <w:t xml:space="preserve">   状态是“HR面试中” </w:t>
        <w:br/>
        <w:t xml:space="preserve"> </w:t>
        <w:br/>
        <w:br/>
        <w:br/>
        <w:t xml:space="preserve"> </w:t>
        <w:br/>
      </w:r>
    </w:p>
    <w:p>
      <w:r>
        <w:t>**********************************第76篇*************************************</w:t>
      </w:r>
    </w:p>
    <w:p>
      <w:r>
        <w:t>京东【寻猎计划-Java开发】一二面经验分享</w:t>
        <w:br/>
        <w:br/>
        <w:t>编辑于  2020-07-23 11:06:06</w:t>
        <w:br/>
        <w:br/>
        <w:br/>
        <w:br/>
        <w:br/>
        <w:br/>
        <w:t>一面</w:t>
        <w:br/>
        <w:br/>
        <w:br/>
        <w:t xml:space="preserve"> 自我介绍：学历背景、专业方向、重点研究方向 </w:t>
        <w:br/>
        <w:t xml:space="preserve"> 介绍简历上的项目？非科班，研究生期间参与一个特定域语言编译器开发工作，主要从几个方面回答</w:t>
        <w:br/>
        <w:br/>
        <w:t xml:space="preserve"> 项目背景介绍 </w:t>
        <w:br/>
        <w:t xml:space="preserve"> 我负责的模块背景介绍，是干什么的，用到了哪些技术 </w:t>
        <w:br/>
        <w:t xml:space="preserve"> 实现过程中的难点，你是如何解决的？ </w:t>
        <w:br/>
        <w:t xml:space="preserve"> </w:t>
        <w:br/>
        <w:t xml:space="preserve"> HashMap 有用过吗？简单说一下</w:t>
        <w:br/>
        <w:br/>
        <w:t xml:space="preserve"> 一道开放性题目，没说具体 HashMap 的哪些问题，我从以下几个方面回答</w:t>
        <w:br/>
        <w:br/>
        <w:t xml:space="preserve"> HashMap数据结构：存放key value的数据结构 </w:t>
        <w:br/>
        <w:t xml:space="preserve"> HashMap的底层实现：哈希表，链表数组、1.8之后使用来链表+数组+红黑树，Entry对象，put、get方法时如何实现 </w:t>
        <w:br/>
        <w:t xml:space="preserve"> HashMap的扩容机制，为什么要扩容、什么时候扩容（size &gt; 阈值且插入的桶不空）、怎么扩容（原来的2倍） </w:t>
        <w:br/>
        <w:t xml:space="preserve"> HashMap的线程不安全 </w:t>
        <w:br/>
        <w:t xml:space="preserve"> </w:t>
        <w:br/>
        <w:t xml:space="preserve"> </w:t>
        <w:br/>
        <w:t xml:space="preserve"> 线程池讲一下（主动询问面试官回答哪方面问题）</w:t>
        <w:br/>
        <w:br/>
        <w:t xml:space="preserve"> 为什么要用线程池 </w:t>
        <w:br/>
        <w:t xml:space="preserve"> 线程池的参数，最基本的有7个参数：CorePoolSize, MaxminPoolSIze, KeepAliveTime, unit, BlockingQueue, threadFactory, RejectedHandler，每个参数含义 </w:t>
        <w:br/>
        <w:t xml:space="preserve"> 线程池的工作过程：流程说一下 </w:t>
        <w:br/>
        <w:t xml:space="preserve"> </w:t>
        <w:br/>
        <w:t xml:space="preserve"> 两道算法题：**两个栈模拟队列**，**删除链表倒数第K个节点** </w:t>
        <w:br/>
        <w:t xml:space="preserve"> JVM调优有没有了解过 (没有) </w:t>
        <w:br/>
        <w:t xml:space="preserve"> JVM的类加载机制</w:t>
        <w:br/>
        <w:br/>
        <w:t xml:space="preserve"> 类的加载流程：分为5个阶段，加载 -&gt; 验证 -&gt; 准备 -&gt; 解析 -&gt; 初始化，每个阶段完成哪些任务，初始化阶段就是调用 &lt;clinit&gt; 方法的过程，静态变量显示赋值语句和静态代码块语句。 </w:t>
        <w:br/>
        <w:t xml:space="preserve"> 双亲委派的类加载机制：</w:t>
        <w:br/>
        <w:br/>
        <w:t xml:space="preserve"> 正常的加载流程，Groovy语言破坏双亲委派加载机制，为什么？如何破坏：Groovy 有自己的classpath，RootLoader是不遵守双亲委派的，因为Java 的classpath只加载Groovy包，不会加载Groovy的第三方包，在RootLoader下都是遵守双亲委派的，之上也是遵守双亲委派的。 </w:t>
        <w:br/>
        <w:t xml:space="preserve"> </w:t>
        <w:br/>
        <w:t xml:space="preserve"> </w:t>
        <w:br/>
        <w:br/>
        <w:br/>
        <w:br/>
        <w:br/>
        <w:br/>
        <w:br/>
        <w:t>二面</w:t>
        <w:br/>
        <w:br/>
        <w:br/>
        <w:br/>
        <w:br/>
        <w:br/>
        <w:t>（全程聊项目，和一面问的项目部分差不多，当然回答得更加深入啦）</w:t>
        <w:br/>
        <w:br/>
        <w:br/>
        <w:t xml:space="preserve"> 自我介绍 </w:t>
        <w:br/>
        <w:t xml:space="preserve"> 大学有没有学过计算机相关课程？ </w:t>
        <w:br/>
        <w:t xml:space="preserve"> 简历上的项目介绍一下：项目整体背景 -&gt; 你的研究背景 -&gt; 实现方法 </w:t>
        <w:br/>
        <w:t xml:space="preserve"> 你参与项目的程度，是自主设计还是参与实现 </w:t>
        <w:br/>
        <w:t xml:space="preserve"> 在项目中遇到的难点，是如何解决的？我从研究、实现两方面回答。 </w:t>
        <w:br/>
        <w:t xml:space="preserve"> 项目持续时间 </w:t>
        <w:br/>
        <w:t xml:space="preserve"> 反问环节 </w:t>
        <w:br/>
        <w:br/>
        <w:br/>
        <w:br/>
        <w:br/>
        <w:br/>
        <w:t xml:space="preserve">    HR 面(2020.7.23) </w:t>
        <w:br/>
        <w:t xml:space="preserve">  </w:t>
        <w:br/>
        <w:br/>
        <w:br/>
        <w:t xml:space="preserve"> 两分钟自我介绍 </w:t>
        <w:br/>
        <w:t xml:space="preserve"> 问了些实习相关的（在家怎么实习） </w:t>
        <w:br/>
        <w:t xml:space="preserve"> 参加过的比赛，比赛中负责的任务，有哪些收获 </w:t>
        <w:br/>
        <w:t xml:space="preserve"> 期待薪资 </w:t>
        <w:br/>
        <w:t xml:space="preserve"> 反问 </w:t>
        <w:br/>
        <w:br/>
        <w:br/>
        <w:br/>
        <w:br/>
        <w:br/>
        <w:t xml:space="preserve">  </w:t>
        <w:br/>
      </w:r>
    </w:p>
    <w:p>
      <w:r>
        <w:t>**********************************第77篇*************************************</w:t>
      </w:r>
    </w:p>
    <w:p>
      <w:r>
        <w:t>京东校招二面</w:t>
        <w:br/>
        <w:br/>
        <w:t>编辑于  2020-07-20 13:51:03</w:t>
        <w:br/>
        <w:br/>
        <w:br/>
        <w:t xml:space="preserve">  昨天下午两点准时微信电话面。 </w:t>
        <w:br/>
        <w:br/>
        <w:br/>
        <w:t xml:space="preserve">  面试官很贴地气，也很现实，让我自己讲我的项目，比如从各个角度谈用到了什么技术，过程中有什么障碍，结束后有什么收货，之后想怎么升级。我的理解就是在交谈中看你的深度，最后问了个项目升级的问题。 </w:t>
        <w:br/>
        <w:br/>
        <w:br/>
        <w:t xml:space="preserve">  之后就介绍了下他的部门，大致用什么技术栈，以后的工作等等。 </w:t>
        <w:br/>
        <w:br/>
        <w:br/>
        <w:t xml:space="preserve">  从昨天到现在状态栏还是复试中。 </w:t>
        <w:br/>
        <w:br/>
        <w:br/>
        <w:t xml:space="preserve">  交谈中，突然就有股生活的压力扑面而来。 </w:t>
        <w:br/>
        <w:br/>
        <w:br/>
        <w:t xml:space="preserve">  紧张又期待。 </w:t>
        <w:br/>
        <w:br/>
      </w:r>
    </w:p>
    <w:p>
      <w:r>
        <w:t>**********************************第78篇*************************************</w:t>
      </w:r>
    </w:p>
    <w:p>
      <w:r>
        <w:t>京东物流社招面经</w:t>
        <w:br/>
        <w:br/>
        <w:t>编辑于  2020-07-19 21:21:11</w:t>
        <w:br/>
        <w:br/>
        <w:t xml:space="preserve"> 1自我介绍 </w:t>
        <w:br/>
        <w:t xml:space="preserve"> 2项目介绍，减库存逻辑 </w:t>
        <w:br/>
        <w:t xml:space="preserve"> 技术 </w:t>
        <w:br/>
        <w:t xml:space="preserve"> 1线程池的核心参数，为什么要用线程池？ </w:t>
        <w:br/>
        <w:t xml:space="preserve"> 2阻塞队列有哪些？ </w:t>
        <w:br/>
        <w:t xml:space="preserve"> 3为什么线程池到达核心线程数后要添加任务到阻塞队列而不是继续创建线程直到最大？ </w:t>
        <w:br/>
        <w:t xml:space="preserve"> 4io模型,reactor线程模型？ </w:t>
        <w:br/>
        <w:t xml:space="preserve"> 5内核数据是如何到用户态的？ </w:t>
        <w:br/>
        <w:t xml:space="preserve"> 6select epoll原理和细节掌握 </w:t>
        <w:br/>
        <w:t xml:space="preserve"> 7jvm内存模型？ </w:t>
        <w:br/>
        <w:t xml:space="preserve"> 8垃圾收集算法有哪些？ </w:t>
        <w:br/>
        <w:t xml:space="preserve"> 9年轻代和老年代各用什么垃圾收集算法？ </w:t>
        <w:br/>
        <w:t xml:space="preserve"> 10为什么年轻代需要两个surviver区域？用一个可否？ </w:t>
        <w:br/>
        <w:t xml:space="preserve"> 11jvm调优一般从哪里入手？都需要调优什么？ </w:t>
        <w:br/>
        <w:t xml:space="preserve"> 12java内存模型是什么？ </w:t>
        <w:br/>
        <w:t xml:space="preserve"> 13如何保障一个线程修改一个变量对其他线程是可见的？ </w:t>
        <w:br/>
        <w:t xml:space="preserve"> 14volatile原理？如何保证可见性？ </w:t>
        <w:br/>
        <w:t xml:space="preserve"> 15缓存一致性协议是如何保障可见性？ </w:t>
        <w:br/>
        <w:t xml:space="preserve"> 16spring三级缓存如何实现的？ </w:t>
        <w:br/>
        <w:t xml:space="preserve"> 17spring中bean的生命周期？ </w:t>
        <w:br/>
        <w:t xml:space="preserve"> 18spring是aop原理？ </w:t>
        <w:br/>
        <w:t xml:space="preserve"> 19动态代理都有什么？区别是什么？实现原理？ </w:t>
        <w:br/>
        <w:t xml:space="preserve"> 20redis单线程为什么快？多线程的话会有什么问题？ </w:t>
        <w:br/>
        <w:t xml:space="preserve"> 21redis操作一个命令最耗时的是在哪里？ </w:t>
        <w:br/>
        <w:t xml:space="preserve"> 22分布式事务都有哪些？tcc为什么不可靠？ </w:t>
        <w:br/>
        <w:t xml:space="preserve"> 23分布式锁都用过什么？区别是什么？ </w:t>
        <w:br/>
        <w:t xml:space="preserve"> 24zookeeper分布式锁实现原理？ </w:t>
        <w:br/>
        <w:t xml:space="preserve"> 25mysql索引原理？以及为什么要用b+树？用其他的可以吗？ </w:t>
        <w:br/>
        <w:t xml:space="preserve"> 28mysql事务隔离级别都有什么？分别解决了什么？ </w:t>
        <w:br/>
        <w:t xml:space="preserve"> 29mysql是如何解决幻读？原理？ </w:t>
        <w:br/>
        <w:t xml:space="preserve"> 30dubbo 流程？有点没有听懂面试官的意思？ </w:t>
        <w:br/>
        <w:t xml:space="preserve"> 31dubbo 是如何限流？ </w:t>
        <w:br/>
        <w:t xml:space="preserve"> 32dubbo序列化都有哪些？以及实现原理？ </w:t>
        <w:br/>
        <w:t xml:space="preserve"> 33dubbo和spring cloud区别和优势？ </w:t>
        <w:br/>
        <w:t xml:space="preserve"> 34hashmap实现原理？以及线程操作会产生什么？ </w:t>
        <w:br/>
        <w:t xml:space="preserve"> 35为什么大小是2得次方？以及扩容原理？ </w:t>
        <w:br/>
        <w:t xml:space="preserve"> 36conhashmap原理是什么？以及扩容原理？ </w:t>
        <w:br/>
        <w:t xml:space="preserve"> 37sync锁和lock的区别？以及实现原理？ </w:t>
        <w:br/>
        <w:t xml:space="preserve"> 38aqs的原理？ </w:t>
        <w:br/>
        <w:t xml:space="preserve"> 40redis 哨兵模式解决了什么？以及原理 </w:t>
        <w:br/>
      </w:r>
    </w:p>
    <w:p>
      <w:r>
        <w:t>**********************************第79篇*************************************</w:t>
      </w:r>
    </w:p>
    <w:p>
      <w:r>
        <w:t>京东后台JAVA二面凉经</w:t>
        <w:br/>
        <w:br/>
        <w:t>编辑于  2020-07-20 13:56:45</w:t>
        <w:br/>
        <w:br/>
        <w:br/>
        <w:t xml:space="preserve">  背景：双非本科，管理科，不会JAVA </w:t>
        <w:br/>
        <w:br/>
        <w:br/>
        <w:br/>
        <w:br/>
        <w:br/>
        <w:t xml:space="preserve">  1、数据库，四个隔离级别，原理，B+树，B树、Hash比较 </w:t>
        <w:br/>
        <w:br/>
        <w:br/>
        <w:t xml:space="preserve">  2、数据库，MVCC原理，幻读 </w:t>
        <w:br/>
        <w:br/>
        <w:br/>
        <w:t xml:space="preserve">  3、数据库，联合索引、聚簇索引与非聚簇索引等区别，应用考察</w:t>
        <w:br/>
        <w:t xml:space="preserve"> </w:t>
        <w:br/>
        <w:br/>
        <w:br/>
        <w:t xml:space="preserve">  4、手写二分查找 </w:t>
        <w:br/>
        <w:br/>
        <w:br/>
        <w:t xml:space="preserve">  5、用两个栈实现一个队列 </w:t>
        <w:br/>
        <w:br/>
        <w:br/>
        <w:t xml:space="preserve">  40分钟，凉的彻底 </w:t>
        <w:br/>
        <w:br/>
      </w:r>
    </w:p>
    <w:p>
      <w:r>
        <w:t>**********************************第80篇*************************************</w:t>
      </w:r>
    </w:p>
    <w:p>
      <w:r>
        <w:t>Java 京东 寻猎计划提前批面经</w:t>
        <w:br/>
        <w:br/>
        <w:t>编辑于  2020-07-19 22:16:29</w:t>
        <w:br/>
        <w:br/>
        <w:t xml:space="preserve"> #京东猎寻计划提前批 Java研发# </w:t>
        <w:br/>
        <w:t xml:space="preserve"> 1面是在晚上面的，面试官人很好，面了一天很疲惫但是还是很耐心的指引我回答问题，可能因为时间比较充裕还聊聊了后续学习重点 </w:t>
        <w:br/>
        <w:t xml:space="preserve">  </w:t>
        <w:br/>
        <w:t xml:space="preserve">  </w:t>
        <w:br/>
        <w:t xml:space="preserve"> 一面 </w:t>
        <w:br/>
        <w:t xml:space="preserve"> 1.自我介绍 </w:t>
        <w:br/>
        <w:t xml:space="preserve"> 2.问项目 </w:t>
        <w:br/>
        <w:t xml:space="preserve"> 3.MySQL数据库 语句查询 </w:t>
        <w:br/>
        <w:t xml:space="preserve"> 例如：学生表有两个字段（姓名、分数）查出前十名的学生名单；再加一个 科目字段，查出总分数前十名的学生名单 </w:t>
        <w:br/>
        <w:t xml:space="preserve"> 4.HashMap 底层实现，引入红黑树的目的 </w:t>
        <w:br/>
        <w:t xml:space="preserve"> 5.Integer == int </w:t>
        <w:br/>
        <w:t xml:space="preserve"> 6.为什么要重写Hashcode </w:t>
        <w:br/>
        <w:t xml:space="preserve"> 7.IOC和AOP </w:t>
        <w:br/>
        <w:t xml:space="preserve"> 8.redis用过吗 </w:t>
        <w:br/>
        <w:t xml:space="preserve"> 9.Java锁 </w:t>
        <w:br/>
        <w:t xml:space="preserve"> 10.List和Set区别 </w:t>
        <w:br/>
        <w:t xml:space="preserve"> 11.家乡哪里，未来规划 </w:t>
        <w:br/>
        <w:t xml:space="preserve">  </w:t>
        <w:br/>
        <w:t xml:space="preserve">  </w:t>
        <w:br/>
        <w:t xml:space="preserve"> 二面 </w:t>
        <w:br/>
        <w:t xml:space="preserve"> 1.自我介绍 </w:t>
        <w:br/>
        <w:t xml:space="preserve"> 2.项目 &amp;实习 </w:t>
        <w:br/>
        <w:t xml:space="preserve"> 3.JVM组成 </w:t>
        <w:br/>
        <w:t xml:space="preserve"> 4.线程池 </w:t>
        <w:br/>
        <w:t xml:space="preserve"> 5.redis用过吗？ </w:t>
        <w:br/>
        <w:t xml:space="preserve"> 6.IOC AOP底层实现机制？ </w:t>
        <w:br/>
        <w:t xml:space="preserve"> 7.最近学习的新知识？ </w:t>
        <w:br/>
        <w:t xml:space="preserve"> 8.未来想留京？ </w:t>
        <w:br/>
        <w:t xml:space="preserve"> 9...... </w:t>
        <w:br/>
        <w:t xml:space="preserve">  </w:t>
        <w:br/>
        <w:t xml:space="preserve"> 大概就是以上知识点，后期想到再补充，许愿能接到HR面🙏🙏🙏🙏 </w:t>
        <w:br/>
      </w:r>
    </w:p>
    <w:p>
      <w:r>
        <w:t>**********************************第81篇*************************************</w:t>
      </w:r>
    </w:p>
    <w:p>
      <w:r>
        <w:t>京东提前批java岗二面</w:t>
        <w:br/>
        <w:br/>
        <w:t>编辑于  2020-07-18 20:51:18</w:t>
        <w:br/>
        <w:br/>
        <w:br/>
        <w:t xml:space="preserve">  没想到能收到二面通知，一面在14号，二面在17号 </w:t>
        <w:br/>
        <w:br/>
        <w:br/>
        <w:t xml:space="preserve">  二面大概20分钟 </w:t>
        <w:br/>
        <w:br/>
        <w:br/>
        <w:t xml:space="preserve">  先自我介绍，自我介绍后我说我擅长得点是JVM和多线程。。。。后面面试就围绕着这个展开了 </w:t>
        <w:br/>
        <w:br/>
        <w:br/>
        <w:t xml:space="preserve">  1.项目中有在什么地方用到了多线程 </w:t>
        <w:br/>
        <w:br/>
        <w:br/>
        <w:t xml:space="preserve">  2.分布式锁得几种实现方式 （我的项目中用到了redis分布式锁） </w:t>
        <w:br/>
        <w:br/>
        <w:br/>
        <w:t xml:space="preserve">  3.可能面试官不满意，问项目中还有没有用到多线程的地方</w:t>
        <w:br/>
        <w:t xml:space="preserve"> </w:t>
        <w:br/>
        <w:br/>
        <w:br/>
        <w:t xml:space="preserve">  4.我说没了，然后平时自己写过demo。线程池，死锁这样详细的说了一下怎么实现 </w:t>
        <w:br/>
        <w:br/>
        <w:br/>
        <w:t xml:space="preserve">  5.问了一下线程的几种状态，转换的一个流程（线程的几种状态除了代码还能在哪体现出来） </w:t>
        <w:br/>
        <w:br/>
        <w:br/>
        <w:t xml:space="preserve">  6.然后就问了一下线程池整个的工作原理（工作队列无限和有限的情况） </w:t>
        <w:br/>
        <w:br/>
        <w:br/>
        <w:t xml:space="preserve">  7.具体问了一下工作线程的处理流程。回答的不好 </w:t>
        <w:br/>
        <w:br/>
        <w:br/>
        <w:t xml:space="preserve">  8.然后问了AQS的一个思想 </w:t>
        <w:br/>
        <w:br/>
        <w:br/>
        <w:t xml:space="preserve">  9.最后问了一下有没有通过JVM调优工具监控过线程状态</w:t>
        <w:br/>
        <w:t xml:space="preserve"> </w:t>
        <w:br/>
        <w:br/>
        <w:br/>
        <w:t xml:space="preserve">  哎，多线程终于告一段落了。 </w:t>
        <w:br/>
        <w:br/>
        <w:br/>
        <w:t xml:space="preserve">  然后开始了JVM </w:t>
        <w:br/>
        <w:br/>
        <w:br/>
        <w:t xml:space="preserve">  10.问了一下JVM调优常用的命令 </w:t>
        <w:br/>
        <w:br/>
        <w:br/>
        <w:t xml:space="preserve">  11.JVM中常用参数（堆，gc这些参数） </w:t>
        <w:br/>
        <w:br/>
        <w:br/>
        <w:t xml:space="preserve">  12.JVM中新生代老年代的一个比例，接着就是后面新生代老年代gc的一个过程。内存屏障这样。 </w:t>
        <w:br/>
        <w:br/>
        <w:br/>
        <w:br/>
        <w:br/>
        <w:br/>
        <w:t xml:space="preserve">  17号下午两点半二面，然后今早看，流程就到hr面试了。 </w:t>
        <w:br/>
        <w:br/>
        <w:br/>
        <w:t xml:space="preserve">  双非弱鸡在线求offer </w:t>
        <w:br/>
        <w:br/>
        <w:br/>
        <w:br/>
        <w:br/>
      </w:r>
    </w:p>
    <w:p>
      <w:r>
        <w:t>**********************************第82篇*************************************</w:t>
      </w:r>
    </w:p>
    <w:p>
      <w:r>
        <w:t>京东一面面经</w:t>
        <w:br/>
        <w:br/>
        <w:t>编辑于  2020-07-18 10:17:32</w:t>
        <w:br/>
        <w:br/>
        <w:br/>
        <w:t xml:space="preserve">  一面视频面： </w:t>
        <w:br/>
        <w:br/>
        <w:br/>
        <w:t xml:space="preserve">  自我介绍 </w:t>
        <w:br/>
        <w:br/>
        <w:br/>
        <w:t xml:space="preserve">  问：关于JAVA你了解什么 </w:t>
        <w:br/>
        <w:br/>
        <w:br/>
        <w:t xml:space="preserve">  我：？？？？？我应该回答什么，JVM，源码，多线程？ </w:t>
        <w:br/>
        <w:br/>
        <w:br/>
        <w:t xml:space="preserve">  问：那你说说JVM相关。 </w:t>
        <w:br/>
        <w:br/>
        <w:br/>
        <w:t xml:space="preserve">  我：（balabala） </w:t>
        <w:br/>
        <w:br/>
        <w:br/>
        <w:t xml:space="preserve">  问：（打断）那你再说说网络相关的 </w:t>
        <w:br/>
        <w:br/>
        <w:br/>
        <w:t xml:space="preserve">  我：具体哪些方面？比如七层模型？http？TCP UDP？ </w:t>
        <w:br/>
        <w:br/>
        <w:br/>
        <w:t xml:space="preserve">  问：比如我们现在视频通话，你怎么实现？ </w:t>
        <w:br/>
        <w:br/>
        <w:br/>
        <w:t xml:space="preserve">  我：balabala </w:t>
        <w:br/>
        <w:br/>
        <w:br/>
        <w:t xml:space="preserve">  问：JAVA文件句柄了解吗 </w:t>
        <w:br/>
        <w:br/>
        <w:br/>
        <w:t xml:space="preserve">  我：不了解 </w:t>
        <w:br/>
        <w:br/>
        <w:br/>
        <w:t xml:space="preserve">  问：磁盘相关 </w:t>
        <w:br/>
        <w:br/>
        <w:br/>
        <w:t xml:space="preserve">  我：。。。 </w:t>
        <w:br/>
        <w:br/>
        <w:br/>
        <w:t xml:space="preserve">  问：JAVAweb了解哪些？ </w:t>
        <w:br/>
        <w:br/>
        <w:br/>
        <w:t xml:space="preserve">  我：balabala </w:t>
        <w:br/>
        <w:br/>
        <w:br/>
        <w:t xml:space="preserve">  问：你还了解什么？ </w:t>
        <w:br/>
        <w:br/>
        <w:br/>
        <w:t xml:space="preserve">  我心想，这面试官怎么hashmap，多线程什么的都不问啊？？？？？我看的面经都是假的？ </w:t>
        <w:br/>
        <w:br/>
        <w:br/>
        <w:t xml:space="preserve">  我：看过一些源码，比如hashmap </w:t>
        <w:br/>
        <w:br/>
        <w:br/>
        <w:t xml:space="preserve">  问：那你说说hashmap跟LIST的区别 </w:t>
        <w:br/>
        <w:br/>
        <w:br/>
        <w:t xml:space="preserve">  我：balabala </w:t>
        <w:br/>
        <w:br/>
        <w:br/>
        <w:t xml:space="preserve">  问：SQL用过什么？ </w:t>
        <w:br/>
        <w:br/>
        <w:br/>
        <w:t xml:space="preserve">  我：balabala </w:t>
        <w:br/>
        <w:br/>
        <w:br/>
        <w:br/>
        <w:br/>
        <w:br/>
        <w:t xml:space="preserve">  后边就是硕士研究内容，360实习干了什么，JAVA WEB实习的项目角色，班长经历给你带来了什么等等非技术性问题。 </w:t>
        <w:br/>
        <w:br/>
        <w:br/>
        <w:br/>
        <w:br/>
        <w:br/>
        <w:t xml:space="preserve">  问：你有什么想问的？ </w:t>
        <w:br/>
        <w:br/>
        <w:br/>
        <w:t xml:space="preserve">  我：我的缺陷以及发展方向。 </w:t>
        <w:br/>
        <w:br/>
        <w:br/>
        <w:t xml:space="preserve">  答：理论基础一般，知识应用较少。（听到这就有点慌，毕竟硕士期间都没写过JAVA了，基础不是很突出就真可能GG了） </w:t>
        <w:br/>
        <w:br/>
        <w:br/>
        <w:br/>
        <w:br/>
        <w:br/>
        <w:t xml:space="preserve">  问：你还有什么想问的？ </w:t>
        <w:br/>
        <w:br/>
        <w:br/>
        <w:t xml:space="preserve">  我：我还有下次面试吗 </w:t>
        <w:br/>
        <w:br/>
        <w:br/>
        <w:t xml:space="preserve">  答：（笑）你还挺实际的，这个我们会有综合评价 </w:t>
        <w:br/>
        <w:br/>
        <w:br/>
        <w:br/>
        <w:br/>
        <w:br/>
        <w:t xml:space="preserve">  问：你觉得这次面试把你知道的都答出来了吗？ </w:t>
        <w:br/>
        <w:br/>
        <w:br/>
        <w:t xml:space="preserve">  我：没有。</w:t>
        <w:br/>
        <w:t xml:space="preserve"> 我可能刚开始没理解您的意思，很多都只说了个笼统的。</w:t>
        <w:br/>
        <w:br/>
        <w:br/>
        <w:t xml:space="preserve">  问：比如呢？ </w:t>
        <w:br/>
        <w:br/>
        <w:br/>
        <w:t xml:space="preserve">  我：比如网络相关，TCP相关的知识比如三次握手，http的相关内容的细节等等。 </w:t>
        <w:br/>
        <w:br/>
        <w:br/>
        <w:t xml:space="preserve">  问：那你说一下 </w:t>
        <w:br/>
        <w:br/>
        <w:br/>
        <w:t xml:space="preserve">  我：balabala </w:t>
        <w:br/>
        <w:br/>
        <w:br/>
        <w:t xml:space="preserve">  （可能是这部分让面试官改观了，前面确实没明白应该回答什么，他问的太宽泛了。） </w:t>
        <w:br/>
        <w:br/>
        <w:br/>
        <w:br/>
        <w:br/>
        <w:br/>
        <w:br/>
        <w:br/>
        <w:br/>
        <w:br/>
        <w:br/>
        <w:br/>
        <w:t>17号下午三点收到通知18:30电话二面，网站选择是否参加。然而我把日期记错了。。。等我在网站上回复确认参加的时候已经是晚上八点了。。。。。。</w:t>
        <w:br/>
        <w:br/>
        <w:br/>
        <w:t xml:space="preserve"> </w:t>
        <w:br/>
        <w:br/>
        <w:br/>
        <w:t xml:space="preserve">  话说有没有大佬知道为什么一面是视频面二面是电话面。。。不会被刷KPI了吧 </w:t>
        <w:br/>
        <w:br/>
        <w:br/>
        <w:br/>
        <w:br/>
        <w:br/>
        <w:br/>
        <w:br/>
        <w:br/>
        <w:br/>
        <w:br/>
        <w:br/>
        <w:br/>
        <w:br/>
        <w:br/>
        <w:br/>
        <w:br/>
        <w:br/>
        <w:br/>
        <w:br/>
        <w:br/>
        <w:br/>
      </w:r>
    </w:p>
    <w:p>
      <w:r>
        <w:t>**********************************第83篇*************************************</w:t>
      </w:r>
    </w:p>
    <w:p>
      <w:r>
        <w:t>京东凉经</w:t>
        <w:br/>
        <w:br/>
        <w:t>编辑于  2020-07-18 07:50:13</w:t>
        <w:br/>
        <w:br/>
        <w:t>其实京东的问题并不难，第一次面试，太紧张了很多回过头来发现很简单，基本都问的数据库，凉了</w:t>
        <w:br/>
        <w:br/>
        <w:t xml:space="preserve"> 1.项目</w:t>
        <w:br/>
        <w:t xml:space="preserve"> 2.算法题二叉树中序遍历迭代法。很基础了，当时由于紧张漏了一点东西，太尴尬了</w:t>
        <w:br/>
        <w:t xml:space="preserve"> 3. mvcc</w:t>
        <w:br/>
        <w:t xml:space="preserve"> 4.数据库隔离级别。当时脑抽了，说mysql默认的是rc，真想扇自己两巴掌。</w:t>
        <w:br/>
        <w:t xml:space="preserve"> 5. 什么是幻读</w:t>
        <w:br/>
        <w:t xml:space="preserve"> 5. mvcc能解决幻读吗</w:t>
        <w:br/>
        <w:t xml:space="preserve"> 6. redis在项目中怎么用的</w:t>
        <w:br/>
        <w:t xml:space="preserve"> 7. 写了两条sql，然后怎么针对这条sql建立索引。针对这个问题我也想问一下各位大佬，这种题该怎么解答，从哪个角度呢（就直接在where 字段上加索引吗？还能怎么深入呢？我很菜请各位大佬说一下）</w:t>
        <w:br/>
        <w:t xml:space="preserve"> 8.反问环节</w:t>
        <w:br/>
      </w:r>
    </w:p>
    <w:p>
      <w:r>
        <w:t>**********************************第84篇*************************************</w:t>
      </w:r>
    </w:p>
    <w:p>
      <w:r>
        <w:t>京东提前批Java一二面+HR面经已oc</w:t>
        <w:br/>
        <w:br/>
        <w:t>编辑于  2020-08-21 21:32:56</w:t>
        <w:br/>
        <w:br/>
        <w:t xml:space="preserve"> 一面（35min）电话  7.14号 </w:t>
        <w:br/>
        <w:t xml:space="preserve"> 1、List和Set的区别 </w:t>
        <w:br/>
        <w:t xml:space="preserve"> 2、List常用的实现类 </w:t>
        <w:br/>
        <w:t xml:space="preserve"> 3、ArrayList和LinkedList的区别 </w:t>
        <w:br/>
        <w:t xml:space="preserve"> 4、Set常用的实现类 </w:t>
        <w:br/>
        <w:t xml:space="preserve"> 5、HashSet和LinkedHashSet的区别 </w:t>
        <w:br/>
        <w:t xml:space="preserve"> 6、int和Integer的区别 </w:t>
        <w:br/>
        <w:t xml:space="preserve"> 7、==和equals的区别 </w:t>
        <w:br/>
        <w:t xml:space="preserve"> 8、final关键字 </w:t>
        <w:br/>
        <w:t xml:space="preserve"> 9、接口和抽象类的区别 </w:t>
        <w:br/>
        <w:t xml:space="preserve"> 10、原子操作，CAS存在的问题，如何解决 </w:t>
        <w:br/>
        <w:t xml:space="preserve"> 11、++和--操作是否为原子操作，为什么 </w:t>
        <w:br/>
        <w:t xml:space="preserve"> 12、Java的异常处理机制，Error和Exception的区别 </w:t>
        <w:br/>
        <w:t xml:space="preserve"> 13、IOException需要捕获吗？ </w:t>
        <w:br/>
        <w:t xml:space="preserve"> 14、synchronized和Lock的区别 </w:t>
        <w:br/>
        <w:t xml:space="preserve"> 15、线程池：创建、核心参数、拒绝策略 </w:t>
        <w:br/>
        <w:t xml:space="preserve"> 16、Spring依赖注入的方式 </w:t>
        <w:br/>
        <w:t xml:space="preserve"> 17、当前bean有没有都行，应该采用什么方式注入 </w:t>
        <w:br/>
        <w:t xml:space="preserve"> 18、Redis的数据类型，常用的Redis命令 </w:t>
        <w:br/>
        <w:t xml:space="preserve"> 19、MyBatis中 # 和 $ 的区别 </w:t>
        <w:br/>
        <w:t xml:space="preserve"> 20、Mysql联合索引的最左匹配原则 </w:t>
        <w:br/>
        <w:t xml:space="preserve"> 21、项目相关，就让说了一下，没有深入的问 </w:t>
        <w:br/>
        <w:t xml:space="preserve"> 反问环节 </w:t>
        <w:br/>
        <w:t xml:space="preserve"> 二面（40min）视频  7.15号 </w:t>
        <w:br/>
        <w:t xml:space="preserve"> 1、项目相关，遇到的难点，我说的比较笼统，后面又问了具体的困难和解决的方式 </w:t>
        <w:br/>
        <w:t xml:space="preserve"> 2、TCP如何保证可靠传输，超时重传具体的时间和次数 </w:t>
        <w:br/>
        <w:t xml:space="preserve"> 3、Java的多态如何实现 </w:t>
        <w:br/>
        <w:t xml:space="preserve"> 4、线程池好处，创建方式，核心参数，实现原理 </w:t>
        <w:br/>
        <w:t xml:space="preserve"> 5、SQL注入 </w:t>
        <w:br/>
        <w:t xml:space="preserve"> 6、幻读和不可重复读的区别 </w:t>
        <w:br/>
        <w:t xml:space="preserve"> 7、算法口述：数组中出现次数最多的前五个数 </w:t>
        <w:br/>
        <w:t xml:space="preserve"> 8、Servlet中forward和redirect的区别 </w:t>
        <w:br/>
        <w:t xml:space="preserve"> 9、UML相关的，类图、实例图之类的 </w:t>
        <w:br/>
        <w:t xml:space="preserve"> 10、红黑树知道吗？Java中什么集合底层实现是红黑树 </w:t>
        <w:br/>
        <w:t xml:space="preserve"> 忘记录音了，所以有的问题忘记了 </w:t>
        <w:br/>
        <w:br/>
        <w:t>反问</w:t>
        <w:br/>
        <w:br/>
        <w:br/>
        <w:t xml:space="preserve">  16号HR面待安排  </w:t>
        <w:br/>
        <w:t xml:space="preserve"> 总结 </w:t>
        <w:br/>
        <w:br/>
        <w:br/>
        <w:t xml:space="preserve">  1、整体来说，还是比较注重基础的，主要就是Java和计网的 </w:t>
        <w:br/>
        <w:br/>
        <w:br/>
        <w:t xml:space="preserve">  2、然后简历上的项目还是要非常熟悉的，二面的时候面试官就问项目问的比较细 </w:t>
        <w:br/>
        <w:br/>
        <w:br/>
        <w:t xml:space="preserve"> 最后还是要夸一下，京东的整个面试流程还是非常快的，而且面试官人都很好，面试体验很好 </w:t>
        <w:br/>
        <w:br/>
        <w:br/>
        <w:br/>
        <w:br/>
        <w:t xml:space="preserve"> 30号下午HR面 15min </w:t>
        <w:br/>
        <w:br/>
        <w:t xml:space="preserve">  1、看校招机会的时候自己会参考那些方面进行简历投递 </w:t>
        <w:br/>
        <w:br/>
        <w:br/>
        <w:t xml:space="preserve"> 2、除了京东之外，还有接触那些公司 </w:t>
        <w:br/>
        <w:br/>
        <w:br/>
        <w:t xml:space="preserve"> 3、京东价值观之类的（自己提到的） </w:t>
        <w:br/>
        <w:br/>
        <w:br/>
        <w:t xml:space="preserve">  4、自己在哪方面更有优势 </w:t>
        <w:br/>
        <w:br/>
        <w:br/>
        <w:t xml:space="preserve">  5、后面就是纯聊天了，没什么具体的问题 </w:t>
        <w:br/>
        <w:br/>
        <w:br/>
        <w:t xml:space="preserve">  HR小姐姐人很好，很温柔，而且还解释了迟到两分钟的原因 </w:t>
        <w:br/>
        <w:br/>
        <w:br/>
        <w:t xml:space="preserve"> </w:t>
        <w:br/>
        <w:br/>
        <w:t xml:space="preserve"> 8.5号收到offer审批的邮件 </w:t>
        <w:br/>
        <w:t xml:space="preserve"> 然后看到牛客上大家都收到了，都说是委婉的拒绝了 </w:t>
        <w:br/>
        <w:t xml:space="preserve"> 自己去问了下给我的老哥，他的原话如下：（希望能给大家一些帮助） </w:t>
        <w:br/>
        <w:br/>
        <w:br/>
        <w:t>可能问的人多了，就干脆发个通知，提前批应该问题不大，正式批可能出现排序的情况大</w:t>
        <w:br/>
        <w:br/>
        <w:br/>
        <w:br/>
        <w:t xml:space="preserve"> </w:t>
        <w:br/>
        <w:br/>
        <w:br/>
        <w:t>但是自己还是又投了正式批，貌似一面又凉了，具体情况可以看下我的正式批京东数科一面面经：https://www.nowcoder.com/discuss/476110?source_id=profile_create&amp;channel=1013</w:t>
        <w:br/>
        <w:br/>
        <w:br/>
        <w:t xml:space="preserve"> </w:t>
        <w:br/>
        <w:br/>
        <w:t xml:space="preserve"> 8.20 已收到offer  </w:t>
        <w:br/>
        <w:t xml:space="preserve"> 可能正式批的那个一面面试官看我提前批offer了，就给我结束了 </w:t>
        <w:br/>
      </w:r>
    </w:p>
    <w:p>
      <w:r>
        <w:t>**********************************第85篇*************************************</w:t>
      </w:r>
    </w:p>
    <w:p>
      <w:r>
        <w:t>京东提前批二面面经</w:t>
        <w:br/>
        <w:br/>
        <w:t>编辑于  2020-07-20 15:12:53</w:t>
        <w:br/>
        <w:br/>
        <w:t xml:space="preserve"> 我没怎么背基础，一二面都面的和💩一样，问就是不会，觉得挂定了，万万没想到下午面完后，吃个火锅回来查了下就hr面了。。京东真就人均hr面？？ </w:t>
        <w:br/>
        <w:t xml:space="preserve">  </w:t>
        <w:br/>
        <w:t xml:space="preserve"> 贴一下面经： </w:t>
        <w:br/>
        <w:t xml:space="preserve"> 1. 讲讲实习内容？你负责了什么工作？ </w:t>
        <w:br/>
        <w:t xml:space="preserve"> 2. 你是非科班的啊，为什么要学计算机专业呢？既然是非科班的，咱来问点基础的，我们更关心你的学习能力。 </w:t>
        <w:br/>
        <w:t xml:space="preserve"> 3. 讲讲面向过程和面向对象的区别？ </w:t>
        <w:br/>
        <w:t xml:space="preserve"> 4. 举例讲讲封装，继承，多态？（5月份女朋友考研复试的时候还专门给他上过课讲过这玩意，结果这会我忘的差不多了，语无伦次讲了半天面试官说没听懂） </w:t>
        <w:br/>
        <w:t xml:space="preserve"> 5. 讲讲进程和线程的区别？线程如何共享资源？（没说清楚） </w:t>
        <w:br/>
        <w:t xml:space="preserve"> 6. 操作系统你不熟是吧，那咱讲讲计算机网络，谈谈tcp重传机制？（忘了） </w:t>
        <w:br/>
        <w:t xml:space="preserve"> 7. 那你说说看你到底对啥比较熟悉（数据结构，你可以考我写算法题，刷了七八百道是有的，然而面试官说算了，电话面试不方便写题） </w:t>
        <w:br/>
        <w:t xml:space="preserve"> 8. 介绍一下gc（我居然忘了cms是新生代还是老年代了） </w:t>
        <w:br/>
        <w:t xml:space="preserve"> 9. 讲讲ioc？（唯一一个回答的还不错的问题，自己实现过简单的ioc，所以有点印象） </w:t>
        <w:br/>
        <w:t xml:space="preserve">  </w:t>
        <w:br/>
        <w:t xml:space="preserve"> 如上，基本没有任何一个问题回答好了而且其实问题并不难，只是我还没咋开始复习，我也不知道为什么会放我过😂😂那就许愿offer吧！ </w:t>
        <w:br/>
      </w:r>
    </w:p>
    <w:p>
      <w:r>
        <w:t>**********************************第86篇*************************************</w:t>
      </w:r>
    </w:p>
    <w:p>
      <w:r>
        <w:t>京东提前批二面</w:t>
        <w:br/>
        <w:br/>
        <w:t>编辑于  2020-07-17 22:44:24</w:t>
        <w:br/>
        <w:br/>
        <w:t>今天下午4点二面，40分钟左右，官网显示已过，等待hr安排面试，来分享一波面经。</w:t>
        <w:br/>
        <w:t xml:space="preserve"> 上来问项目，自己实验室有两个，然后实习期间有一些，项目和jvm监控有关，和面试官聊了挺多jvm内容，major gc如何监控，full gc的几种情况，oom判断等内容，然后又聊了聊zgc的染色指针和读屏障。</w:t>
        <w:br/>
        <w:t xml:space="preserve"> 面试官说我对jvm学的挺深的，算个很大的加分项，大家一定要好好看jvm，真的有用。</w:t>
        <w:br/>
        <w:t xml:space="preserve"> 然后聊了聊多线程，sync锁，lock非公平，公平锁，aqs等java的内容。</w:t>
        <w:br/>
        <w:t xml:space="preserve"> MySQL聊了聊优化，分表（项目中用到了），行锁间隙锁，mvcc等内容。</w:t>
        <w:br/>
        <w:t xml:space="preserve"> 最后聊了下我实习所在的中台组做服务接入的相关内容。</w:t>
        <w:br/>
        <w:t xml:space="preserve"> 面试官比较严肃，但是问题很清晰，体验还是不错的。</w:t>
        <w:br/>
        <w:t xml:space="preserve"> 希望hr面顺利，大家秋招加油。</w:t>
        <w:br/>
      </w:r>
    </w:p>
    <w:p>
      <w:r>
        <w:t>**********************************第87篇*************************************</w:t>
      </w:r>
    </w:p>
    <w:p>
      <w:r>
        <w:t>京东一面二面-Java开发</w:t>
        <w:br/>
        <w:br/>
        <w:t>编辑于  2020-07-17 21:22:11</w:t>
        <w:br/>
        <w:br/>
        <w:t>一面（7.14）</w:t>
        <w:br/>
        <w:t>刚睡完午觉，面试官打来电话10分钟后面试（内心...），问我视频面还是电话面，我说都可以，他说那就视频面吧（...），报的Java开发，全程1个半小时。时间有点久了，有些不是很难得题就接的了，只写记得的问题1. 自我介绍2. 项目（半小时）3. concurrentHashMap线程安全的底层原理（尽可能多得讲）4. innodb和myISAM的区别5. 说一下innodb的锁6. 写一个sql，查询一个班级里各科分数最高的学生信息7. 两个数组各有1w个数据，怎么最快找到公共数据大概就是这些，还有一些比较简单的java基础。。。半小时后状态变为复试</w:t>
        <w:br/>
        <w:t>二面（7.17）</w:t>
        <w:br/>
        <w:t>7月16中午收到复试邮件，视频面试，面了1个小时整，感觉这个复试是我面过最硬核的面试。以下是所有问题1. 自我介绍2. 说一下项目3. 怎么设计一个分布式锁，以及需要注意哪些问题。（我balabala一堆...），回答完后，看到面试官一笑，心头一紧，果不其然有个坑等着我4. 刚刚那个解决死锁通过设置一个timeout的话，可能会出现这种情况，当客户端A执行完业务后之后接下来就是释放锁了，由于前面说了，该锁可能已经被其他客户端获取到了，因此这个时候释放锁就有可能释放的是其他客户端获取到的锁。怎么解决？（我当时没怎么听懂他要表达的意思233，完了查了一下这种思路会比较好）https://baijiahao.baidu.com/s?id=1623086259657780069&amp;wfr=spider&amp;for=pc5. innodb三种锁算法介绍一下？6. innodb如何解决幻读的？7. 怎么优化sql8. 为什么使用索引会很快？b+树和b树的区别9. 说一下事务（感觉不会只是让我说事务），果不其然，哎10. 电商平台经常是将各个业务进行分库，比如支付数据库，订单数据库...如何保证多库下事务？面试官表示随便说（内心...）11. 如何实现一个主线程下开启多个子线程后等待所有子线程执行完成后主线程再进行操作？我一听这不就是countDownlatch么？完了面试官说再说至少3种实现方法（内心...）12. 说一下垃圾回收算法？13. 自己设计一下垃圾回收器14. 一个业务接口一分钟最多能被调用1w次，请问如何设计接口防刷？（从前端到后端）15. 说一个你擅长的方向分享一下学习心得（我把java中锁的底层都说了一遍）16. 说一说设计模式，说一下你最用的比较多得模式（我说的工厂模式和观察者模式）17. 用过哪些Spring注解，说一下@Autowired依赖注入的底层实现18. 写个题吧，空间复杂度O翻转链表。（估计面试官也向快点结束这一切...）差不多就这些了吧，对了面试官还问我想要多少薪资，我随便说了一个（他笑了，可能我太年少无知吧...），然后闲聊了几分钟说后面会有hr联系我的。7.17号下午状态变为hr面试待安排。</w:t>
        <w:br/>
      </w:r>
    </w:p>
    <w:p>
      <w:r>
        <w:t>**********************************第88篇*************************************</w:t>
      </w:r>
    </w:p>
    <w:p>
      <w:r>
        <w:t>京东零售 提前批 Java 二面</w:t>
        <w:br/>
        <w:br/>
        <w:t>编辑于  2020-07-17 20:51:18</w:t>
        <w:br/>
        <w:br/>
        <w:t xml:space="preserve"> 前言 </w:t>
        <w:br/>
        <w:t xml:space="preserve"> 今天面试的是京东零售部门的二面，面试时间大概20分钟左右，感觉问的问题好像很其它牛友的都不太一样🤣怎么我的问题都没什么深度，都是一些概念性的，晚上登录官网查看了一下状态：HR面试待安排，许愿HR面，许愿Offer~ </w:t>
        <w:br/>
        <w:t xml:space="preserve"> 第二面 </w:t>
        <w:br/>
        <w:br/>
        <w:t xml:space="preserve">  自我介绍  </w:t>
        <w:br/>
        <w:t xml:space="preserve">  聊聊项目，里面有哪些功能呢？  </w:t>
        <w:br/>
        <w:t xml:space="preserve">  数据库用的什么？  </w:t>
        <w:br/>
        <w:t xml:space="preserve">  你用了SpringBoot么？谈谈SpringBoot核心注解  </w:t>
        <w:br/>
        <w:t xml:space="preserve">  SpringBoot主类注解和配置类注解？  </w:t>
        <w:br/>
        <w:t xml:space="preserve">  谈谈SpringBoot的自动配置？  </w:t>
        <w:br/>
        <w:t xml:space="preserve">  谈谈SpringBoot的约定大于配置？  </w:t>
        <w:br/>
        <w:t xml:space="preserve">  SpringBoot中的系统配置加载优先级，例如 Application.yml, Bootstrap.yml 以及.properties  </w:t>
        <w:br/>
        <w:t xml:space="preserve">  知道什么yaml? 以及它的优势是什么  </w:t>
        <w:br/>
        <w:t xml:space="preserve">  你刚刚说前台用vue，前端框架有很多，为什么采用的是Vue？  </w:t>
        <w:br/>
        <w:t xml:space="preserve">  你都用的Spring全家桶，为什么没有用SpringData？  </w:t>
        <w:br/>
        <w:t xml:space="preserve">  说说Mybatis和Hibernate的区别？  </w:t>
        <w:br/>
        <w:t xml:space="preserve">  谈谈什么是位图？  </w:t>
        <w:br/>
        <w:t xml:space="preserve">  字典树？它的优点是什么？  </w:t>
        <w:br/>
        <w:br/>
        <w:br/>
        <w:t>算法题：假如有一个100层，有两个玻璃杯，也就是两次错误的机会，检测一下，玻璃杯从哪一层开始碎的？</w:t>
        <w:br/>
        <w:t xml:space="preserve"> </w:t>
        <w:br/>
        <w:t xml:space="preserve"> </w:t>
        <w:br/>
        <w:br/>
        <w:t xml:space="preserve">  第一次遇到这个，第一感觉就想到了二分法，然后发现不对。。  </w:t>
        <w:br/>
        <w:t xml:space="preserve">  然后有想到了 redis里面的跳跃表，然后给他讲了下思路。。然后直接就到了反问环节？？  </w:t>
        <w:br/>
        <w:t xml:space="preserve">  </w:t>
        <w:br/>
        <w:t xml:space="preserve">  反问环节  </w:t>
        <w:br/>
        <w:br/>
      </w:r>
    </w:p>
    <w:p>
      <w:r>
        <w:t>**********************************第89篇*************************************</w:t>
      </w:r>
    </w:p>
    <w:p>
      <w:r>
        <w:t>京东提前批一面</w:t>
        <w:br/>
        <w:br/>
        <w:t>编辑于  2020-07-17 19:56:37</w:t>
        <w:br/>
        <w:br/>
        <w:br/>
        <w:t xml:space="preserve"> 京东提前批一面  7.17 号上午邮件通知下午6点面试 视频面试 </w:t>
        <w:br/>
        <w:br/>
        <w:br/>
        <w:t xml:space="preserve">  下午视频面试 时长 35min </w:t>
        <w:br/>
        <w:br/>
        <w:br/>
        <w:t xml:space="preserve">  应该还有的问题忘记了 自己紧张了， 好多都没说出来 看来自己水平太差 基础太差 </w:t>
        <w:br/>
        <w:br/>
        <w:br/>
        <w:t xml:space="preserve">  1常见的集合 </w:t>
        <w:br/>
        <w:br/>
        <w:t xml:space="preserve"> List set 区别 </w:t>
        <w:br/>
        <w:t xml:space="preserve"> ArrayList 和LinkedList 区别 </w:t>
        <w:br/>
        <w:t xml:space="preserve"> synchronized和ReentrantLock </w:t>
        <w:br/>
        <w:t xml:space="preserve"> Hashtable </w:t>
        <w:br/>
        <w:t xml:space="preserve"> Hashmap  </w:t>
        <w:br/>
        <w:t xml:space="preserve"> 怎么解决的哈希冲突和扩容 </w:t>
        <w:br/>
        <w:t xml:space="preserve"> Concurrenthashmap 原理区别 </w:t>
        <w:br/>
        <w:t xml:space="preserve"> string stringbuilder string buffer 区别 </w:t>
        <w:br/>
        <w:t xml:space="preserve"> 红黑树 </w:t>
        <w:br/>
        <w:t xml:space="preserve"> 什么是反射 </w:t>
        <w:br/>
        <w:t xml:space="preserve"> SpringIOC AOP原理 </w:t>
        <w:br/>
        <w:t xml:space="preserve"> Spring单例模式 </w:t>
        <w:br/>
        <w:t xml:space="preserve"> 什么是索引和作用 </w:t>
        <w:br/>
        <w:t xml:space="preserve"> 事物的隔离级别 </w:t>
        <w:br/>
        <w:t xml:space="preserve"> JVM 内存结构 </w:t>
        <w:br/>
        <w:t xml:space="preserve"> GC算法 </w:t>
        <w:br/>
        <w:t xml:space="preserve"> 新生区 </w:t>
        <w:br/>
        <w:t xml:space="preserve"> 怎么判断垃圾回收 </w:t>
        <w:br/>
        <w:t xml:space="preserve"> 对网络的了解 </w:t>
        <w:br/>
        <w:t xml:space="preserve"> Tcp和udp 的区别 </w:t>
        <w:br/>
        <w:t xml:space="preserve"> Https </w:t>
        <w:br/>
      </w:r>
    </w:p>
    <w:p>
      <w:r>
        <w:t>**********************************第90篇*************************************</w:t>
      </w:r>
    </w:p>
    <w:p>
      <w:r>
        <w:t>京东提前批Java二面</w:t>
        <w:br/>
        <w:br/>
        <w:t>编辑于  2020-07-17 19:00:39</w:t>
        <w:br/>
        <w:br/>
        <w:br/>
        <w:t xml:space="preserve">  今天中午12.30面的。时长半个小时。 </w:t>
        <w:br/>
        <w:br/>
        <w:br/>
        <w:br/>
        <w:br/>
        <w:br/>
        <w:t xml:space="preserve">  一开始就是讲项目，分布式锁，分布式事务都是怎么实现的。这些都是根据你的项目来的。所以建议大家一定要把自己的项目吃透，最起码项目做了什么以及问什么这么做你得清楚。 </w:t>
        <w:br/>
        <w:br/>
        <w:br/>
        <w:t xml:space="preserve">  然后如果能了解一下你使用的中间件，框架底层实现就更好了。 </w:t>
        <w:br/>
        <w:br/>
        <w:br/>
        <w:br/>
        <w:br/>
        <w:br/>
        <w:t xml:space="preserve">  经过前几天阿里的面试官洗礼，我现在讲项目都是一套话术，习惯就好。 </w:t>
        <w:br/>
        <w:br/>
        <w:br/>
        <w:br/>
        <w:br/>
        <w:br/>
        <w:t xml:space="preserve">  如果你一面问了很多基础且没有算法题，那么很可能二面就是项目+算法+一丢丢基础。（运气好的话都没算法） </w:t>
        <w:br/>
        <w:br/>
        <w:br/>
        <w:br/>
        <w:br/>
        <w:br/>
        <w:t xml:space="preserve">  接下来是基础，就问了一个数据结构，位图。简单地答了一下应用场景。 </w:t>
        <w:br/>
        <w:br/>
        <w:br/>
        <w:br/>
        <w:br/>
        <w:br/>
        <w:t xml:space="preserve">  接下来就高能了，问我“扔鸡蛋问题”，100层楼，两个鸡蛋，问怎么测出精确的导致鸡蛋会碎的楼层。 </w:t>
        <w:br/>
        <w:br/>
        <w:br/>
        <w:t xml:space="preserve">  给几分钟思考，口述思路。 </w:t>
        <w:br/>
        <w:br/>
        <w:br/>
        <w:t xml:space="preserve">  我知道这是一个很经典的DP问题，但只是见过，并没有仔细研究过。也就是说这对我来说完全是一道新题，当时没有给出最优解。后来一查，hard难度。。。</w:t>
        <w:br/>
        <w:t xml:space="preserve"> </w:t>
        <w:br/>
        <w:br/>
        <w:br/>
        <w:t>https://leetcode-cn.com/problems/super-egg-drop/ 讲道理看了题解还是一脸懵。。。估计就算刷过一两遍也记不住。。。</w:t>
        <w:br/>
        <w:t xml:space="preserve"> </w:t>
        <w:br/>
        <w:br/>
        <w:br/>
        <w:br/>
        <w:br/>
        <w:br/>
        <w:t xml:space="preserve">  问面试官表现的时候，面试官说你的优势是知识面比较广，劣势是可能算法刷的不多（内心OS：我好歹刷200道呢，但是这运气，也太好了吧！我看人家都是快排啥的，我这是个hard .....），总的来说还可以。 </w:t>
        <w:br/>
        <w:br/>
        <w:br/>
        <w:br/>
        <w:br/>
        <w:br/>
        <w:t xml:space="preserve"> 然后我就以为我凉了，当时就自闭了，下午远景能源一面也发挥不好，就更加自闭了。心想再好好刷题准备正式批了。 </w:t>
        <w:br/>
        <w:br/>
        <w:br/>
        <w:br/>
        <w:br/>
        <w:br/>
        <w:t xml:space="preserve">  结果玩了几盘大乱斗之后查了查官网的状态，居然走到了HR面试。瞬间感觉面试官人真好hhhh，感谢给我这个机会。我的总结是，一定要尽量表现你的亮点，还有就是，</w:t>
        <w:br/>
        <w:t xml:space="preserve"> 面试=运气游戏！把你会的都整的明明白白的，剩下的真的听天由命！！！ </w:t>
        <w:br/>
        <w:br/>
        <w:br/>
        <w:br/>
        <w:br/>
        <w:br/>
        <w:t xml:space="preserve"> 特地问了下部门：好像是京东零售大数据平台，做实时计算的。希望HR面顺利吧！大家加油！ </w:t>
        <w:br/>
        <w:br/>
        <w:br/>
        <w:br/>
        <w:br/>
        <w:br/>
        <w:br/>
        <w:br/>
      </w:r>
    </w:p>
    <w:p>
      <w:r>
        <w:t>**********************************第91篇*************************************</w:t>
      </w:r>
    </w:p>
    <w:p>
      <w:r>
        <w:t>京东提前批一二面Java</w:t>
        <w:br/>
        <w:br/>
        <w:t>编辑于  2020-07-17 18:44:26</w:t>
        <w:br/>
        <w:br/>
        <w:br/>
        <w:t xml:space="preserve">  感觉跟大家的面经不太一样，不过还是回馈一下吧。 </w:t>
        <w:br/>
        <w:br/>
        <w:br/>
        <w:br/>
        <w:br/>
        <w:br/>
        <w:t xml:space="preserve">  7.16   一面（视频面，30min）：</w:t>
        <w:br/>
        <w:t xml:space="preserve">  1.自我介绍 </w:t>
        <w:br/>
        <w:br/>
        <w:br/>
        <w:t xml:space="preserve">  2.Java项目（讲得比较细，先说大致流程，然后在细节处讲为什么这样写，然后qps多少） </w:t>
        <w:br/>
        <w:br/>
        <w:br/>
        <w:t xml:space="preserve">  3.Redis，这里问得蛮深，一步一步深入，先问为什么用Redis，然后为什么内存数据库快，跟其他（memcache）比优点在哪里，单线程为什么快，为什么不用多线程..... </w:t>
        <w:br/>
        <w:br/>
        <w:br/>
        <w:t xml:space="preserve">  4.hashmap，concurrenthashmap </w:t>
        <w:br/>
        <w:br/>
        <w:br/>
        <w:t xml:space="preserve">  5.线程池 </w:t>
        <w:br/>
        <w:br/>
        <w:br/>
        <w:t xml:space="preserve">  6.dns </w:t>
        <w:br/>
        <w:br/>
        <w:br/>
        <w:t xml:space="preserve">  7.gc </w:t>
        <w:br/>
        <w:br/>
        <w:br/>
        <w:t xml:space="preserve">  8.mysql索引，引擎。 </w:t>
        <w:br/>
        <w:br/>
        <w:br/>
        <w:t xml:space="preserve">  9.职业规划 </w:t>
        <w:br/>
        <w:br/>
        <w:br/>
        <w:t xml:space="preserve">  10.反问：部门是做什么的 </w:t>
        <w:br/>
        <w:br/>
        <w:br/>
        <w:br/>
        <w:br/>
        <w:br/>
        <w:t xml:space="preserve">  7.17   二面（电话面，30min）： </w:t>
        <w:br/>
        <w:br/>
        <w:br/>
        <w:t xml:space="preserve">  1.自我介绍 </w:t>
        <w:br/>
        <w:br/>
        <w:br/>
        <w:t xml:space="preserve">  2.讲讲天池大赛的项目（10-15min） </w:t>
        <w:br/>
        <w:br/>
        <w:br/>
        <w:t xml:space="preserve"> 3.场景题：给你一个京东用户的信息，如何判断这个人是否是有价值的用户 </w:t>
        <w:br/>
        <w:br/>
        <w:br/>
        <w:t xml:space="preserve">  4.学了多久Java？ </w:t>
        <w:br/>
        <w:br/>
        <w:br/>
        <w:t xml:space="preserve">  5.Exception和Error </w:t>
        <w:br/>
        <w:br/>
        <w:br/>
        <w:t xml:space="preserve">  6.场景题：在实际工作环境中，经常讲异常抛出，全局处理，问优弊。（我实话实说，不知道） </w:t>
        <w:br/>
        <w:br/>
        <w:br/>
        <w:t xml:space="preserve">  7.hashmap，concurrenthashmap </w:t>
        <w:br/>
        <w:br/>
        <w:br/>
        <w:t xml:space="preserve">  8.volatile（内存可见性，非原子性，禁止指令重排，每个都详细讲了） </w:t>
        <w:br/>
        <w:br/>
        <w:br/>
        <w:t xml:space="preserve">  9.动态代理（自己主动讲了jdk跟cglib的实现方式） </w:t>
        <w:br/>
        <w:br/>
        <w:br/>
        <w:t xml:space="preserve">  10.反问：部门是做什么的（第三问的时候说这是一个数据分析的题，我就奇怪一面二面不是一个部门么） </w:t>
        <w:br/>
        <w:br/>
        <w:br/>
        <w:br/>
        <w:br/>
        <w:br/>
        <w:t xml:space="preserve">  二面过了2-3个小时吧，登录官网hr面安排中。。。 </w:t>
        <w:br/>
        <w:br/>
        <w:br/>
        <w:t xml:space="preserve">  感觉不是很有用，都没问题算法题，我也很纳闷</w:t>
        <w:br/>
        <w:t xml:space="preserve"> 😅</w:t>
        <w:br/>
        <w:br/>
        <w:br/>
        <w:br/>
        <w:br/>
        <w:br/>
        <w:br/>
        <w:br/>
      </w:r>
    </w:p>
    <w:p>
      <w:r>
        <w:t>**********************************第92篇*************************************</w:t>
      </w:r>
    </w:p>
    <w:p>
      <w:r>
        <w:t>京东提前批一面二面java</w:t>
        <w:br/>
        <w:br/>
        <w:t>编辑于  2020-07-17 18:01:15</w:t>
        <w:br/>
        <w:br/>
        <w:br/>
        <w:t xml:space="preserve">  一面（40min差不多） </w:t>
        <w:br/>
        <w:br/>
        <w:br/>
        <w:t xml:space="preserve">  1.垃圾回收算法 </w:t>
        <w:br/>
        <w:br/>
        <w:br/>
        <w:t xml:space="preserve">  2.垃圾收集器有哪些 </w:t>
        <w:br/>
        <w:br/>
        <w:br/>
        <w:t xml:space="preserve">  3.java集合说说 </w:t>
        <w:br/>
        <w:br/>
        <w:br/>
        <w:t xml:space="preserve">  4.JVM运行时内存区域说说 </w:t>
        <w:br/>
        <w:br/>
        <w:br/>
        <w:t xml:space="preserve">  5.Vector如何实现线程安全？借这个又问到hashmap，又说了hashmap和ConcurrentHashMap hashtable区别，线程安全怎么实现的 </w:t>
        <w:br/>
        <w:br/>
        <w:br/>
        <w:t xml:space="preserve">  5.IO了解吗？ </w:t>
        <w:br/>
        <w:br/>
        <w:br/>
        <w:t xml:space="preserve">  6.sql语句优化怎么做？ </w:t>
        <w:br/>
        <w:br/>
        <w:br/>
        <w:t xml:space="preserve">  7.spring IOC AOP </w:t>
        <w:br/>
        <w:br/>
        <w:br/>
        <w:t xml:space="preserve">  8.JVM种对象被回收的过程 </w:t>
        <w:br/>
        <w:br/>
        <w:br/>
        <w:t xml:space="preserve">  忘了一些，想起来再补 </w:t>
        <w:br/>
        <w:br/>
        <w:br/>
        <w:br/>
        <w:br/>
        <w:br/>
        <w:br/>
        <w:br/>
        <w:br/>
        <w:t xml:space="preserve">  二面（30min）提前开始</w:t>
        <w:br/>
        <w:t xml:space="preserve"> </w:t>
        <w:br/>
        <w:br/>
        <w:br/>
        <w:t xml:space="preserve">  1.数据类型有哪些 </w:t>
        <w:br/>
        <w:br/>
        <w:br/>
        <w:t xml:space="preserve">  2.HashMap </w:t>
        <w:br/>
        <w:br/>
        <w:br/>
        <w:t xml:space="preserve">  3.线程池，线程状态，线程实现方法 </w:t>
        <w:br/>
        <w:br/>
        <w:br/>
        <w:t xml:space="preserve">  4.索引分类，索引底层实现，索引最左前缀原则 </w:t>
        <w:br/>
        <w:br/>
        <w:br/>
        <w:t xml:space="preserve">  5.缓存机制（我答的Mybatis的一级二级cache不知道对不对。。） </w:t>
        <w:br/>
        <w:br/>
        <w:br/>
        <w:t xml:space="preserve">  6.sql如何去除重复数据 </w:t>
        <w:br/>
        <w:br/>
        <w:br/>
        <w:br/>
        <w:br/>
        <w:br/>
        <w:t xml:space="preserve">  先这样，想起来再写评论区 </w:t>
        <w:br/>
        <w:br/>
        <w:br/>
        <w:t xml:space="preserve">  许愿hr面</w:t>
        <w:br/>
        <w:t xml:space="preserve"> 😂</w:t>
        <w:br/>
        <w:t>😂</w:t>
        <w:br/>
        <w:t>😂</w:t>
        <w:br/>
        <w:br/>
      </w:r>
    </w:p>
    <w:p>
      <w:r>
        <w:t>**********************************第93篇*************************************</w:t>
      </w:r>
    </w:p>
    <w:p>
      <w:r>
        <w:t>京东提前批一二面+HR面面经</w:t>
        <w:br/>
        <w:br/>
        <w:t>编辑于  2020-07-23 16:02:29</w:t>
        <w:br/>
        <w:br/>
        <w:br/>
        <w:t>一面 7.14 1h</w:t>
        <w:br/>
        <w:br/>
        <w:br/>
        <w:t xml:space="preserve">  0 自我介绍 </w:t>
        <w:br/>
        <w:br/>
        <w:br/>
        <w:t xml:space="preserve">  1 聊实习期间涉及的工作</w:t>
        <w:br/>
        <w:t xml:space="preserve"> </w:t>
        <w:br/>
        <w:br/>
        <w:br/>
        <w:t xml:space="preserve">  2 String、StringBuffer、StringBuilder 区别、原理、使用场景 </w:t>
        <w:br/>
        <w:br/>
        <w:br/>
        <w:t xml:space="preserve">  3 ArrayList、LinkedList 区别、原理、使用场景 </w:t>
        <w:br/>
        <w:br/>
        <w:br/>
        <w:t xml:space="preserve">  4 HashSet 底层原理 </w:t>
        <w:br/>
        <w:br/>
        <w:br/>
        <w:t xml:space="preserve">  5 HashMap 底层原理 </w:t>
        <w:br/>
        <w:br/>
        <w:br/>
        <w:t xml:space="preserve">  6 讲一下线程池 </w:t>
        <w:br/>
        <w:br/>
        <w:br/>
        <w:t xml:space="preserve">  7 讲一下GC </w:t>
        <w:br/>
        <w:br/>
        <w:br/>
        <w:t xml:space="preserve">  8 讲一下内存分析工具 </w:t>
        <w:br/>
        <w:br/>
        <w:br/>
        <w:t xml:space="preserve">  9 编程题： </w:t>
        <w:br/>
        <w:br/>
        <w:br/>
        <w:t xml:space="preserve">  INPUT： </w:t>
        <w:br/>
        <w:br/>
        <w:br/>
        <w:t xml:space="preserve">  整数数组 </w:t>
        <w:br/>
        <w:br/>
        <w:br/>
        <w:t xml:space="preserve">  OUTPUT： </w:t>
        <w:br/>
        <w:br/>
        <w:br/>
        <w:t xml:space="preserve">  偶数在前，奇数在后，偶数、奇数内原本的前后关系不变 </w:t>
        <w:br/>
        <w:br/>
        <w:br/>
        <w:t xml:space="preserve">  一面总结：主要考察了对JAVA基础的掌握程度，读没读过源码，使用的熟练度；编程题easy难度吧，属于签到题。PS：手撕过程中出现了个小插曲，我IDEA的背景是十元姐姐，面试官正好也是个姐姐，打开IDE的一瞬间俺们都傻了。 </w:t>
        <w:br/>
        <w:br/>
        <w:br/>
        <w:br/>
        <w:br/>
        <w:br/>
        <w:t>二面 7.16 1.5h</w:t>
        <w:br/>
        <w:br/>
        <w:br/>
        <w:t xml:space="preserve">  0 面试官介绍面试流程，技术问答+场景设计+手撕 </w:t>
        <w:br/>
        <w:br/>
        <w:br/>
        <w:t xml:space="preserve">  1 RPC了解多少 </w:t>
        <w:br/>
        <w:br/>
        <w:br/>
        <w:t xml:space="preserve">  2 讲一下RESTful </w:t>
        <w:br/>
        <w:br/>
        <w:br/>
        <w:t xml:space="preserve">  3 RPC跟RESTful的区别、底层协议 </w:t>
        <w:br/>
        <w:br/>
        <w:br/>
        <w:t xml:space="preserve">  4 CPU利用率100%，如何排查 </w:t>
        <w:br/>
        <w:br/>
        <w:br/>
        <w:t xml:space="preserve">  5 死锁，举例说明，如何避免、解除</w:t>
        <w:br/>
        <w:t xml:space="preserve"> </w:t>
        <w:br/>
        <w:br/>
        <w:br/>
        <w:t xml:space="preserve">  6 设计模式了解多少？讲一下单例模式如何设计，举个例子说明适配器模式的使用场景 </w:t>
        <w:br/>
        <w:br/>
        <w:br/>
        <w:t xml:space="preserve">  7 了解生产者-消费者模型吗？消息堆积如何解决？ </w:t>
        <w:br/>
        <w:br/>
        <w:br/>
        <w:t xml:space="preserve">  8 设计题： </w:t>
        <w:br/>
        <w:br/>
        <w:br/>
        <w:t xml:space="preserve">  描述： </w:t>
        <w:br/>
        <w:br/>
        <w:br/>
        <w:t xml:space="preserve">  实现一个网站，游客可以创建笔记，其他人可以浏览，显示最新的10条笔记 </w:t>
        <w:br/>
        <w:br/>
        <w:br/>
        <w:t xml:space="preserve">  需求： </w:t>
        <w:br/>
        <w:br/>
        <w:br/>
        <w:t xml:space="preserve">  ①游客可以创建笔记，同时产生链接共享，如何设计？数据库表如何设计？ </w:t>
        <w:br/>
        <w:br/>
        <w:br/>
        <w:t xml:space="preserve">  ②如何显示最新10条笔记？ </w:t>
        <w:br/>
        <w:br/>
        <w:br/>
        <w:t xml:space="preserve">  ③假如该网站有500W的DAU，解决思路、如何部署 </w:t>
        <w:br/>
        <w:br/>
        <w:br/>
        <w:t xml:space="preserve">  9 编程题： </w:t>
        <w:br/>
        <w:br/>
        <w:br/>
        <w:t xml:space="preserve">  ①判断输入字符串是否合法（括号匹配），合法的例如"()"，非法的例如"(]"、"){}" </w:t>
        <w:br/>
        <w:br/>
        <w:br/>
        <w:t xml:space="preserve">  ②行递增、列递增的M*N矩阵，判断输入value是否在矩阵中（剑指offer原题） </w:t>
        <w:br/>
        <w:br/>
        <w:br/>
        <w:t xml:space="preserve">  反问：面试官是哪个部门的，现在面的就是以后要进的部门吗 </w:t>
        <w:br/>
        <w:br/>
        <w:br/>
        <w:br/>
        <w:br/>
        <w:br/>
        <w:t>调研 7.17</w:t>
        <w:br/>
        <w:br/>
        <w:br/>
        <w:t xml:space="preserve">  二面面试官打了个电话问说后边有没有机会提前去公司实习，因为确实没时间，跟面试官解释了原因拒了。 </w:t>
        <w:br/>
        <w:br/>
        <w:br/>
        <w:t xml:space="preserve">  顺便问为什么状态没有变化，面试官说他们部门还没报给HR。 </w:t>
        <w:br/>
        <w:br/>
        <w:br/>
        <w:br/>
        <w:br/>
        <w:br/>
        <w:t>HR面 7.23 10min</w:t>
        <w:br/>
        <w:br/>
        <w:br/>
        <w:t xml:space="preserve">  0 自我介绍 </w:t>
        <w:br/>
        <w:br/>
        <w:br/>
        <w:t xml:space="preserve">  1 实习公司所在的部门？为什么不留在该公司？简单介绍一下在该公司做的项目 </w:t>
        <w:br/>
        <w:br/>
        <w:br/>
        <w:t xml:space="preserve">  2 自己未来的职业规划是什么？ </w:t>
        <w:br/>
        <w:br/>
        <w:br/>
        <w:t xml:space="preserve">  3 你有了解过我们这个职位是做什么的吗？ </w:t>
        <w:br/>
        <w:br/>
        <w:br/>
        <w:t xml:space="preserve">  4 对于这个职位你的优势和劣势分别是什么？ </w:t>
        <w:br/>
        <w:br/>
        <w:br/>
        <w:t xml:space="preserve">  5 如何看待团队合作？ </w:t>
        <w:br/>
        <w:br/>
        <w:br/>
        <w:t xml:space="preserve">  6 有了解过我们部门跟你的切合点吗？这个没答到点上，主要还是对他们部门的业务和技术栈不太清楚 </w:t>
        <w:br/>
        <w:br/>
        <w:br/>
        <w:t xml:space="preserve">  反问：后续还有什么流程吗？ </w:t>
        <w:br/>
        <w:br/>
        <w:br/>
        <w:t xml:space="preserve">  HR面是最后一轮面试，他们会在7月31号前完成所有面试（应该是提前批的），进入到offer阶段的同学在八月初会由校招组HR来进行联系 </w:t>
        <w:br/>
        <w:br/>
        <w:br/>
        <w:br/>
        <w:br/>
        <w:br/>
        <w:t xml:space="preserve">  HR面完后状态变为</w:t>
        <w:br/>
        <w:t xml:space="preserve"> HR面试完成，快乐泡池子 </w:t>
        <w:br/>
        <w:br/>
        <w:br/>
        <w:br/>
        <w:br/>
        <w:br/>
      </w:r>
    </w:p>
    <w:p>
      <w:r>
        <w:t>**********************************第94篇*************************************</w:t>
      </w:r>
    </w:p>
    <w:p>
      <w:r>
        <w:t>京东二面，目前唯一一次体验差的面试～</w:t>
        <w:br/>
        <w:br/>
        <w:t>编辑于  2020-08-18 21:05:04</w:t>
        <w:br/>
        <w:br/>
        <w:br/>
        <w:t xml:space="preserve">  本人：专业通信（不太对口） </w:t>
        <w:br/>
        <w:br/>
        <w:br/>
        <w:t xml:space="preserve">  电话面（复试）： </w:t>
        <w:br/>
        <w:br/>
        <w:br/>
        <w:t xml:space="preserve">  背景：面试官那里很吵，听起来有点费劲，面试官说他在工位上面试，同事在讨论巴拉巴拉。</w:t>
        <w:br/>
        <w:t xml:space="preserve"> </w:t>
        <w:br/>
        <w:br/>
        <w:br/>
        <w:t xml:space="preserve">  首先问做了什么跟java后台相关的，让我介绍一下，我就介绍了，就按照平时面试准备的介绍介绍的项目（慕课网上找的项目自己做的，很多人也都做了这个项目，介绍直接按照之前师姐写的）。介绍完之后，面试官不是很满意，说没懂，然后揪着里面一个点开始问，说你说一下怎么实现这个卖家端扫码登陆的吧，我就说拿着登陆url，然后从...方法获取code，最终跳转到另一个....方法，然后获取到token和openid，拿到了想拿的openid，然后重定向到登陆页面等等吧啦吧啦把这个登陆的流程说了一下，然后他不满意，说“还是不明白你是用了什么技术？用了什么技术完成的这个扫码登录？”。我真的很不明白他的问题，流程我都说的那么清楚了，然后他就说那说一下项目中你觉得印象比较深刻的技术点吧，然后我就说了JPA和Mybaties，说自己操作的时候，是对照着学习的，印象深刻。然后他说你觉得那个好，为什么好？然后我说在不同的场景用不同的框架嘛，然后说了各自的优点和适用场景等等，然后他说你为什么要用JPA，怎么实现的（他甚至没听清我说的是gpa还是JPA，还跟我确认了一下）？我就开始介绍SpringBoot整合Spring Data JPA的操作步骤，也介绍了继承了什么什么接口，可以对数据库进行查询啦，然后继承什么什么接口，对数据库可以操作增删改、还有分页排序等等。说完之后他一直强调，用了什么技术，怎么就实现了查询的功能？我理解的他这意思是让我跟他说人家JPA框架底层是怎么实现查询的功能嘛？然后我就开始解释这些技术我只是学习了如何使用这些表层的东西，没有深入去看底层的实现。接着我就想扯到其他知识上面，想着赶紧结束这个项目这一块，因为他一直强调技术技术，想知道更深入的理解。我就开始说我看了计算机网络、JVM、集合类、数据库、操作系统等等知识。但是中间我想扯走我也没扯走，他还说我们接着对这个项目进行问，什么你如何划分模块，我巴拉巴拉说，我实在是不想跟他扯项目了，我就自暴自弃的最后说这个项目涉及的知识点也不多，很多知识点也没有更深入去了解。然后他就开始说集合类，那你用过什么集合，我一看苗头过来了，我就想扯hashmap，我想跟他侃侃而谈hashmap的底层然后引出hashtable和concurrenthashmap，我说那我说一下hashmap的底层吧。他说不不不，你就说你在哪里用了hashmap，什么场景下用的，为什么要用它？我一愣，这也太不按套路出牌啊，我想就介绍了hashmap太少了，我就把所有集合的特点介绍了一遍，根据不同的特点选择不同的集合使用嘛。</w:t>
        <w:br/>
        <w:t xml:space="preserve"> </w:t>
        <w:br/>
        <w:br/>
        <w:br/>
        <w:t xml:space="preserve">  其实面试过程到3/4我就已经放弃了。他中间还不理解我为什么要学那么多东西，甚至他好像都不知道我说的JVM是什么。我就实话实说（因为我已经放弃了），我说在这个面试阶段，你面不同的公司，不同部门有不同的技术点，你又不明白别人都用什么技术，只能所有的都要有所掌握。我解释完其实他也不认同我，还问读通信为什么选择Java开发，以后职业规划是什么？我就回答说本身是有兴趣的，再加上学校这个大环境下，大部分学生都走了程序员这条路，像我的师兄师姐，她们全部走的都是程序员，有完整的学习体系，知识体系，她们都走了一条成功的路，我也按照她们的经验走的（其实这样说就是告诉他大家都是这样学的，你不用质疑我为什么不看框架的底层，而是学很多很广的东西）。我还记得中间他还说了一句，不想应试面试怎么怎么的，咋的啦，你咋不质疑高考，高考还是应试考试呢。 </w:t>
        <w:br/>
        <w:br/>
        <w:br/>
        <w:t xml:space="preserve">  整体他也没从我这得到他想要的技术回答，而且也没问其他知识，Java基础、并发等等等等都没有。怎么说呢，感觉他是按照社招的标准来面试的，我项目中用到的技术点可能他也不懂，就想让我介绍这个框架如何实现这种技术吧，中间还有很多他的问题是我想吐槽的，可能也没有说全面。第一面的面试官特别好，第一面的面试官说他的观点是：比较在意应届生学习的全面，而不是更深层次，就像Spring框架，这些更深层次的东西在工作中都可以加强，但是作为学生，就是都要知道各个方面的一些知识。结果这个二面的面试官完全跟一面的思想相反，头秃啊～最后反问环节，我还说你这个还是用户研发部嘛？然后他说“是的，怎么了？你是对我们部门有什么意见嘛？”我说“没有，我就是确定一下，因为我官网投递的时候没有选部门，不确定一面和二面是不是一个部门，而且一面的时候跟面试官聊的挺好，还挺喜欢面试官的思想的，也很喜欢这个部门”。哈哈哈哈哈哈哈，另一层意思就是跟你聊的不好。。。。。</w:t>
        <w:br/>
        <w:t xml:space="preserve"> </w:t>
        <w:br/>
        <w:br/>
        <w:br/>
        <w:t>京东用户研发部🙁目前唯一一次不好的面试体验呀。我能投诉他嘛？虽然他没有不礼貌，但是他语气就是平平严肃的那种，而且我非常质疑他的面试问题，谁有投诉的方式？看了别人的二面面经，好羡慕啊。</w:t>
        <w:br/>
        <w:t xml:space="preserve"> </w:t>
        <w:br/>
        <w:br/>
        <w:br/>
        <w:br/>
        <w:br/>
      </w:r>
    </w:p>
    <w:p>
      <w:r>
        <w:t>**********************************第95篇*************************************</w:t>
      </w:r>
    </w:p>
    <w:p>
      <w:r>
        <w:t>感觉被京东刷面试kpi了。。。</w:t>
        <w:br/>
        <w:br/>
        <w:t>编辑于  2020-07-17 16:09:51</w:t>
        <w:br/>
        <w:br/>
        <w:br/>
        <w:t xml:space="preserve"> lz投了京东提前批的java岗，两轮面试都是电话面 </w:t>
        <w:br/>
        <w:br/>
        <w:br/>
        <w:t xml:space="preserve">  不过面试官感觉人都挺好的，面试体验不错 </w:t>
        <w:br/>
        <w:br/>
        <w:br/>
        <w:br/>
        <w:br/>
        <w:br/>
        <w:t xml:space="preserve">  一面基本把sql优化、索引、java多线程、集合类、jvm之类的都问了一遍 </w:t>
        <w:br/>
        <w:br/>
        <w:br/>
        <w:t xml:space="preserve">  甚至还让我说一下hashmap里边的几个方法的源码实现细节，幸亏之前自己写过一个hashmap，答出来了 </w:t>
        <w:br/>
        <w:br/>
        <w:br/>
        <w:br/>
        <w:br/>
        <w:br/>
        <w:t xml:space="preserve">  面完感觉很不错，晚上就收到了复试邮件 </w:t>
        <w:br/>
        <w:br/>
        <w:br/>
        <w:br/>
        <w:br/>
        <w:br/>
        <w:t xml:space="preserve">  复试的面试官说一面面试官给我的面评很好 </w:t>
        <w:br/>
        <w:br/>
        <w:br/>
        <w:t xml:space="preserve">  所以问了几个java集合类的问题之后 </w:t>
        <w:br/>
        <w:br/>
        <w:br/>
        <w:t xml:space="preserve"> 就开始挖我在美团做的项目，然后说了一些场景，让我想下要怎么解决，基本都打出来了 </w:t>
        <w:br/>
        <w:br/>
        <w:br/>
        <w:br/>
        <w:br/>
        <w:br/>
        <w:t xml:space="preserve">  最后反问环节还给我详细介绍了下他们部门 </w:t>
        <w:br/>
        <w:br/>
        <w:br/>
        <w:br/>
        <w:br/>
        <w:br/>
        <w:t xml:space="preserve">  本来面完感觉稳的一笔，感觉东哥已经在跟我招手让我去做兄弟了 </w:t>
        <w:br/>
        <w:br/>
        <w:br/>
        <w:t xml:space="preserve">  结果过了十几分钟，官网流程就直接  复试不通过 了。。。 </w:t>
        <w:br/>
        <w:br/>
        <w:br/>
        <w:br/>
        <w:br/>
        <w:br/>
        <w:t xml:space="preserve">  瞬间心塞，要是面试答崩了挂了很正常 </w:t>
        <w:br/>
        <w:br/>
        <w:br/>
        <w:t xml:space="preserve"> 但是感觉这次两轮面试都很顺啊，比我当时面美团的时候都顺多了。。。 </w:t>
        <w:br/>
        <w:br/>
        <w:br/>
        <w:br/>
        <w:br/>
        <w:br/>
        <w:t xml:space="preserve">  结果莫名其妙就挂了，而且还这么快，再加上两轮都是电话面，总感觉被拿来刷kpi了。。。Orz </w:t>
        <w:br/>
        <w:br/>
        <w:br/>
        <w:br/>
        <w:br/>
      </w:r>
    </w:p>
    <w:p>
      <w:r>
        <w:t>**********************************第96篇*************************************</w:t>
      </w:r>
    </w:p>
    <w:p>
      <w:r>
        <w:t>京东提前批一面</w:t>
        <w:br/>
        <w:br/>
        <w:t>编辑于  2020-07-17 15:29:54</w:t>
        <w:br/>
        <w:br/>
        <w:br/>
        <w:t xml:space="preserve"> 京东一面:(java开发方向） 25min </w:t>
        <w:br/>
        <w:br/>
        <w:br/>
        <w:t xml:space="preserve">  自我介绍 </w:t>
        <w:br/>
        <w:br/>
        <w:br/>
        <w:t xml:space="preserve">  项目 </w:t>
        <w:br/>
        <w:br/>
        <w:br/>
        <w:t xml:space="preserve">  Spring是否了解 </w:t>
        <w:br/>
        <w:br/>
        <w:br/>
        <w:t xml:space="preserve">  Redis </w:t>
        <w:br/>
        <w:br/>
        <w:br/>
        <w:t xml:space="preserve">  JVM内存分布 </w:t>
        <w:br/>
        <w:br/>
        <w:br/>
        <w:t xml:space="preserve">  String str1 = "abcd"; </w:t>
        <w:br/>
        <w:br/>
        <w:br/>
        <w:t xml:space="preserve">  String str2 = new String("abcd");</w:t>
        <w:br/>
        <w:t xml:space="preserve"> </w:t>
        <w:br/>
        <w:br/>
        <w:br/>
        <w:t xml:space="preserve">  这两个操作在内存中是如何实现的，有什么不同 </w:t>
        <w:br/>
        <w:br/>
        <w:br/>
        <w:t xml:space="preserve">  一个静态方法的加载 讲一下他的过程 如何实现 </w:t>
        <w:br/>
        <w:br/>
        <w:br/>
        <w:t xml:space="preserve">  多线程环境下，如何判断一个操作实现了几次 （瞎扯一通 他说多线程下 我说那加synchronized，他说不用synchronized怎么实现呢 我就不知道了） </w:t>
        <w:br/>
        <w:br/>
        <w:br/>
        <w:t xml:space="preserve">  MySQL相关：：索引是什么  优缺点 </w:t>
        <w:br/>
        <w:br/>
        <w:br/>
        <w:t xml:space="preserve">  谈一下b+树，如何实现遍历；如果想要插入一个数，怎么实现的 </w:t>
        <w:br/>
        <w:br/>
        <w:br/>
        <w:t xml:space="preserve">  在修改A的时候，如果对B,C,D进行操作的话，能操作成功吗 为什么？ </w:t>
        <w:br/>
        <w:br/>
        <w:br/>
        <w:t>做题 如何删除字符串中连续的‘abc’</w:t>
        <w:br/>
        <w:br/>
        <w:br/>
        <w:br/>
        <w:t xml:space="preserve">  快速排序 </w:t>
        <w:br/>
        <w:br/>
        <w:br/>
        <w:t xml:space="preserve">  在一个非有序的数组中，如何找出缺失的最小的不连续的那个数（瞎扯了一通 面试官说有没有更简单的方法，提示用数组做，没做出来） </w:t>
        <w:br/>
        <w:br/>
        <w:br/>
        <w:t xml:space="preserve">  反问环节：问了一下对方部门主要做什么 以及他对我有什么建议 </w:t>
        <w:br/>
        <w:br/>
      </w:r>
    </w:p>
    <w:p>
      <w:r>
        <w:t>**********************************第97篇*************************************</w:t>
      </w:r>
    </w:p>
    <w:p>
      <w:r>
        <w:t>京东提前批二面（Java） 感觉凉了</w:t>
        <w:br/>
        <w:br/>
        <w:t>编辑于  2020-07-17 12:39:30</w:t>
        <w:br/>
        <w:br/>
        <w:br/>
        <w:t xml:space="preserve">  第一次在牛客上发贴，希望以后能有机会发成功的经验贴 </w:t>
        <w:br/>
        <w:br/>
        <w:br/>
        <w:br/>
        <w:t xml:space="preserve">   个人背景：研究生阶段主要做的是数据导向的工业故障的诊断，偏算法吧（所以基本一直用的python），无奈感觉自己算法水平仅限调参，拼凑模型，故纠结得转向开发（本科做过一些demo级别的java项目，但真的感觉是重新捡起来的感觉） </w:t>
        <w:br/>
        <w:t xml:space="preserve"> </w:t>
        <w:br/>
        <w:br/>
        <w:t xml:space="preserve">   面试经历： </w:t>
        <w:br/>
        <w:t xml:space="preserve"> </w:t>
        <w:br/>
        <w:br/>
        <w:br/>
        <w:t xml:space="preserve">  上来自我介绍，介绍项目 </w:t>
        <w:br/>
        <w:br/>
        <w:br/>
        <w:t xml:space="preserve">  项目里有两个，但自己做的部分开发部分不是很多，还有目前的实习，也刚刚开始，没有太多可以讲的。导致自我介绍后，直接进入基础知识问答 </w:t>
        <w:br/>
        <w:br/>
        <w:br/>
        <w:t xml:space="preserve">  1. Java的三大特性（这个一面就问过，然后又问了一遍） </w:t>
        <w:br/>
        <w:br/>
        <w:br/>
        <w:t xml:space="preserve">  2. Java solid 原则（这个，真的记不起来了，这种还是要理解加记忆的） </w:t>
        <w:br/>
        <w:br/>
        <w:br/>
        <w:t xml:space="preserve">  3. 对于Java中容器的理解（有时候太发散，反而不知道怎么说，还是太菜，肚里没货） </w:t>
        <w:br/>
        <w:br/>
        <w:br/>
        <w:t xml:space="preserve">  4. 为什么要重写hashcode 和equals方法，需要重写的场景有哪些 </w:t>
        <w:br/>
        <w:br/>
        <w:br/>
        <w:t xml:space="preserve">  5. set 和list 有什么区别 </w:t>
        <w:br/>
        <w:br/>
        <w:br/>
        <w:t xml:space="preserve">  6. HashMap ，线程不安全的原因，怎么去保证它的线程安全（当时提到了ConcurrentHashMap）</w:t>
        <w:br/>
        <w:t xml:space="preserve"> </w:t>
        <w:br/>
        <w:br/>
        <w:br/>
        <w:t xml:space="preserve">  7. Synchronized 与lock 的区别（然后聊着聊着，把自己带到坑里了，可重入等等，然后支支吾吾，回答得不是很好）（可能是面试官感觉这些问题已经get到我菜菜的基础知识水平，有些靠记面经的地方，没有实践体验过，果然还是抵不住时间的考验，运气好了，刚刚记过，凭着一时的浅薄理解，还能讲出来些东西。碰到之前记过，但没深入理解的地方，也不敢多讲，多讲一句就把自带到坑中了） </w:t>
        <w:br/>
        <w:br/>
        <w:br/>
        <w:t xml:space="preserve">  8. 然后就进入编程环节（输入多个数组，按照数组顺序，返回每个数组的前k个数）（本来打算打开一个记事本，写写，完成思路，就行了，结果面试官，让打开一个IDE，运行给他看，就有点慌了，感觉自己还是心理素质不够好，编辑完，感觉自己本地上运行有些问题，然后面试官让发给他，他运行一下，结果还是有问题，就这样结束了面试） </w:t>
        <w:br/>
        <w:br/>
        <w:br/>
        <w:t xml:space="preserve">  面试历时：1个小时 </w:t>
        <w:br/>
        <w:br/>
        <w:br/>
        <w:t xml:space="preserve">  还是需要再接再厉，希望在实习阶段，能把code的能力提高些，辅助自己对于一些基础的理解，能早点拿到心仪的offer吧，自己真的是一个容易焦虑的人，希望现在以及未来都变得可期一些。也祝大家能够offer多多，顺利得进入人生的下一个阶段。</w:t>
        <w:br/>
        <w:t xml:space="preserve"> </w:t>
        <w:br/>
        <w:br/>
        <w:br/>
        <w:br/>
        <w:br/>
        <w:br/>
        <w:br/>
        <w:br/>
      </w:r>
    </w:p>
    <w:p>
      <w:r>
        <w:t>**********************************第98篇*************************************</w:t>
      </w:r>
    </w:p>
    <w:p>
      <w:r>
        <w:t>京东提前批二面面经（更新，已Offer）</w:t>
        <w:br/>
        <w:br/>
        <w:t>编辑于  2020-08-13 22:25:11</w:t>
        <w:br/>
        <w:br/>
        <w:br/>
        <w:t xml:space="preserve"> 8月13日，终于收获了秋招第一个offer，悬着的心终于得到了些许的释放，感谢京东。 </w:t>
        <w:br/>
        <w:br/>
        <w:br/>
        <w:t xml:space="preserve">  感谢牛客，过来还愿，祝愿大家秋招早日上岸，加油！！！！ </w:t>
        <w:br/>
        <w:br/>
        <w:br/>
        <w:br/>
        <w:br/>
        <w:br/>
        <w:t xml:space="preserve">  ====================== </w:t>
        <w:br/>
        <w:br/>
        <w:br/>
        <w:t xml:space="preserve">  10：30准时开始 </w:t>
        <w:br/>
        <w:br/>
        <w:br/>
        <w:t xml:space="preserve">  1.自我介绍 </w:t>
        <w:br/>
        <w:br/>
        <w:br/>
        <w:t xml:space="preserve">  2.说说你从项目中学到了些什么？ </w:t>
        <w:br/>
        <w:br/>
        <w:br/>
        <w:t xml:space="preserve">  3.你对数据库中的b+数索引是有什么了解。 </w:t>
        <w:br/>
        <w:br/>
        <w:br/>
        <w:t xml:space="preserve">  4.b+树一般有几层？（不会），b+树主要是为了解决什么问题出现的？ </w:t>
        <w:br/>
        <w:br/>
        <w:br/>
        <w:t xml:space="preserve">  5.a和b都是查询的列，a的选择度比较高，怎么设计索引（联合索引（a,b）,如果只输出b的话会怎样） </w:t>
        <w:br/>
        <w:br/>
        <w:br/>
        <w:t xml:space="preserve">  6.你现在用的jdk的版本，新特性是什么？（只想起来hashmap，concurrenthashmap，lambda，函数式接口，方法区被删除） </w:t>
        <w:br/>
        <w:br/>
        <w:br/>
        <w:t xml:space="preserve">  7.反问环节. </w:t>
        <w:br/>
        <w:br/>
        <w:br/>
        <w:br/>
        <w:br/>
        <w:br/>
        <w:t xml:space="preserve">  感觉时间好短，不知道是啥情况</w:t>
        <w:br/>
        <w:t xml:space="preserve"> 。 </w:t>
        <w:br/>
        <w:br/>
        <w:br/>
        <w:t xml:space="preserve">  许愿HR面。求通过</w:t>
        <w:br/>
        <w:t xml:space="preserve"> </w:t>
        <w:br/>
        <w:br/>
        <w:br/>
        <w:br/>
      </w:r>
    </w:p>
    <w:p>
      <w:r>
        <w:t>**********************************第99篇*************************************</w:t>
      </w:r>
    </w:p>
    <w:p>
      <w:r>
        <w:t>京东Java开发岗提前批二面</w:t>
        <w:br/>
        <w:br/>
        <w:t>编辑于  2020-07-17 10:39:57</w:t>
        <w:br/>
        <w:br/>
        <w:t>16号打电话问什么时候能约面试时间，和一面一样依然是电话面试，然后约到了17号早上10点，10点准时开始</w:t>
        <w:br/>
        <w:t>这是一面面经https://www.nowcoder.com/discuss/452428?channel=1010&amp;source_id=home_feed</w:t>
        <w:br/>
        <w:t>先简单的自我介绍一下吧，把你做过的项目详细讲一下</w:t>
        <w:br/>
        <w:t>你的项目用到了哪些技术栈，是怎么使用的，为什么要这么使用？</w:t>
        <w:br/>
        <w:t>你说到了用Redis作为缓存，那怎么解决Redis和数据库的读写一致性的？（讲了讲自己遇到这方面问题时的解决思路和方法）</w:t>
        <w:br/>
        <w:t>那Redis的事务机制了解吗</w:t>
        <w:br/>
        <w:t>如果把Redis缓存当做数据修改的核心部分的话（意思就是淡化MySQL的作用），这个系统该怎么设计？（大概说了几个思路，面试官说没关系，遇到问题不可能马上想出解决办法的）</w:t>
        <w:br/>
        <w:t>你项目中还用到了Elasticsearch，那你能讲讲Elasticsearch是怎么回事吗？</w:t>
        <w:br/>
        <w:t>倒排索引是什么原理？详细讲一下？（大概讲了讲，包括原理、倒排索引的优势劣势等，我甚至想给他说其实除了倒排索引还可以用其他方法，上学期读过的一篇论文中的思路，不过面试官没给我机会说）</w:t>
        <w:br/>
        <w:t>===========================================================================</w:t>
        <w:br/>
        <w:t>上面这些问题问完后大概只过了15分钟</w:t>
        <w:br/>
        <w:t>面试官：你还有什么问题要问我的吗？</w:t>
        <w:br/>
        <w:t>我：这，这就反问环节了吗？（震惊）</w:t>
        <w:br/>
        <w:t>面试官：你还希望我继续问吗？</w:t>
        <w:br/>
        <w:t>我：我寻思着这二面时间比一面时间短好多，有点不适应</w:t>
        <w:br/>
        <w:t>面试官：该了解的了解到就可以了，没必要面面俱到的问</w:t>
        <w:br/>
        <w:t>我：哦，那请问一下二面的结果什么时候能通知下来</w:t>
        <w:br/>
        <w:t>面试官：应该挺快的吧，一周以内？我也不清楚</w:t>
        <w:br/>
        <w:t>我：请问您是京东商城还是京东数科？请问你们团队平时用的都是什么样的技术栈，如果我加入京东可以学到什么？</w:t>
        <w:br/>
        <w:t>面试官：你这问的也太委婉了，你就是想问我们是干啥的对吧，我们是京东商城的，做营销、秒杀部分业务的，平时做的都是高并发、高可用的业务，不是简单的CRUD。</w:t>
        <w:br/>
        <w:t>我：好的，我没什么要问的了</w:t>
        <w:br/>
        <w:t>感觉自己答得还可以，求一个HR面</w:t>
        <w:br/>
      </w:r>
    </w:p>
    <w:p>
      <w:r>
        <w:t>**********************************第100篇*************************************</w:t>
      </w:r>
    </w:p>
    <w:p>
      <w:r>
        <w:t>京东Java面经</w:t>
        <w:br/>
        <w:br/>
        <w:t>编辑于  2020-07-18 16:09:55</w:t>
        <w:br/>
        <w:br/>
        <w:t>1自我介绍+项目</w:t>
        <w:br/>
        <w:t xml:space="preserve"> 2 项目用的ssh，就问spring和hibernate，为什么要用和怎么用</w:t>
        <w:br/>
        <w:t xml:space="preserve"> 3mybatics 没用过，用得ssh就没再问</w:t>
        <w:br/>
        <w:t xml:space="preserve"> 4你简历上写了ssm，可以讲一下吗？（说了一两句，没用过，不再问）</w:t>
        <w:br/>
        <w:br/>
        <w:t xml:space="preserve"> java基础：线程进程，基本数据类型，三大特性，final，hashmap，链表（只答了一两句话，就没深问）</w:t>
        <w:br/>
        <w:t xml:space="preserve"> 提了一些问题，final修饰hashmap的情况下，还可以重新注入数据和再new吗？</w:t>
        <w:br/>
        <w:t xml:space="preserve"> private修饰的方法重写和重载情况？</w:t>
        <w:br/>
        <w:t xml:space="preserve"> 重载时，方法名称一样，形参一样，返回值不同，可以吗？</w:t>
        <w:br/>
        <w:t xml:space="preserve"> 常用的集合 （回答hashmap和arraylist）</w:t>
        <w:br/>
        <w:t xml:space="preserve"> 问了一些hashmap基础知识</w:t>
        <w:br/>
        <w:t xml:space="preserve"> arraylist和linklist的区别（没用过linklist，不再问）</w:t>
        <w:br/>
        <w:t xml:space="preserve"> 就问了好几个和选择题一样的</w:t>
        <w:br/>
        <w:br/>
        <w:t xml:space="preserve"> 数据库：</w:t>
        <w:br/>
        <w:t xml:space="preserve"> 一些基础，就是一些sql关键字</w:t>
        <w:br/>
        <w:t xml:space="preserve"> 给你一条sql语句，怎么优化（Sql执行计划，没答出来）；</w:t>
        <w:br/>
        <w:t xml:space="preserve"> 分库分表怎么做的</w:t>
        <w:br/>
        <w:br/>
        <w:br/>
        <w:t xml:space="preserve"> 简单说一下快速排序；</w:t>
        <w:br/>
        <w:br/>
        <w:br/>
        <w:br/>
        <w:t xml:space="preserve">  应用题：一个两百万行的文件，一个两百行的文件，怎么判断里面的重复值，尽可能快速高效 </w:t>
        <w:br/>
        <w:br/>
        <w:br/>
        <w:br/>
        <w:br/>
        <w:br/>
        <w:t xml:space="preserve">  面试官初筛未过 </w:t>
        <w:br/>
        <w:br/>
        <w:br/>
        <w:br/>
      </w:r>
    </w:p>
    <w:p>
      <w:r>
        <w:t>**********************************第101篇*************************************</w:t>
      </w:r>
    </w:p>
    <w:p>
      <w:r>
        <w:t>京东Java提前批二面</w:t>
        <w:br/>
        <w:br/>
        <w:t>编辑于  2020-07-17 14:51:47</w:t>
        <w:br/>
        <w:br/>
        <w:t xml:space="preserve"> 楼主本硕高分子，21秋招 </w:t>
        <w:br/>
        <w:t xml:space="preserve">  </w:t>
        <w:br/>
        <w:t xml:space="preserve"> 京东Java二面 </w:t>
        <w:br/>
        <w:t xml:space="preserve"> 1、自我介绍 </w:t>
        <w:br/>
        <w:t xml:space="preserve"> 2、谈项目 ，订阅关系怎么实现的 用Redis set型 </w:t>
        <w:br/>
        <w:t xml:space="preserve"> 3、常见排序算法优缺点 </w:t>
        <w:br/>
        <w:t xml:space="preserve"> 4、jvm了解多少 巴拉巴拉然后被他打断了说够了😅 </w:t>
        <w:br/>
        <w:t xml:space="preserve">  </w:t>
        <w:br/>
        <w:t xml:space="preserve"> 就记得这么多……面了40分钟吧，最多也就个把问题没想起来了😅，记性不好 </w:t>
        <w:br/>
        <w:t xml:space="preserve">  </w:t>
        <w:br/>
        <w:t xml:space="preserve"> 最后我问我表现如何？下一次就是HR面了么？ </w:t>
        <w:br/>
      </w:r>
    </w:p>
    <w:p>
      <w:r>
        <w:t>**********************************第102篇*************************************</w:t>
      </w:r>
    </w:p>
    <w:p>
      <w:r>
        <w:t>京东提前批电话一面凉经（Java）</w:t>
        <w:br/>
        <w:br/>
        <w:t>编辑于  2020-07-16 22:02:46</w:t>
        <w:br/>
        <w:br/>
        <w:br/>
        <w:t xml:space="preserve">  本人211渣硕，非科班出身，7月15日3点电话面试，问了比较久，用时55分钟。 </w:t>
        <w:br/>
        <w:br/>
        <w:br/>
        <w:t xml:space="preserve">  面试官挺不错，问的比较全面，基础较多一下，还有一些技术问题，基础答得还不错，技术问题答得不是很好，本以为能进个二面，自己还是太菜了。 </w:t>
        <w:br/>
        <w:br/>
        <w:br/>
        <w:t xml:space="preserve"> 1.自我介绍 </w:t>
        <w:br/>
        <w:t xml:space="preserve"> 2.简单介绍了项目，自己常用的技术 </w:t>
        <w:br/>
        <w:t xml:space="preserve"> 3.java基本数据类型，自己项目中用到的数据类型 </w:t>
        <w:br/>
        <w:t xml:space="preserve"> 4.基本数据类型和包装类，为什么用包装类 </w:t>
        <w:br/>
        <w:t xml:space="preserve"> 5.数组与集合区别，然后着重问了集合，从set到list，hashset、hashmap底层原理等 </w:t>
        <w:br/>
        <w:t xml:space="preserve"> 6.紧接着从hashmap问到concurrenthashmap </w:t>
        <w:br/>
        <w:t xml:space="preserve"> 7.CAS，底层实现，ABA问题 </w:t>
        <w:br/>
        <w:t xml:space="preserve"> 8.锁与同步，reentrantlock与sychronized的区别，可重入锁 </w:t>
        <w:br/>
        <w:t xml:space="preserve"> 9.说一个sychronized的应用，讲了单例模式，又问了Spring中的bean </w:t>
        <w:br/>
        <w:t xml:space="preserve"> 10.接着问spring，DI的几种注入方式 </w:t>
        <w:br/>
        <w:t xml:space="preserve"> 11.spring事务，使用事务的前提，事务的注解，会针对哪类异常做回滚 </w:t>
        <w:br/>
        <w:t xml:space="preserve"> 12.什么是多线程，创建线程池的几个参数，线程池的工作队列有哪两类 ，线程池的拒绝策略，直接拒绝会有什么问题，实际业务中该如何选择 </w:t>
        <w:br/>
        <w:t xml:space="preserve"> 13.NIO，IO多路复用 还问了分布式系统（？？） </w:t>
        <w:br/>
        <w:t xml:space="preserve"> 14.stringbuilder与stringbuffer，stringbuffer如何实现线程安全？源码看过吗？ </w:t>
        <w:br/>
        <w:t xml:space="preserve"> 15.JVM的运行时数据区，gc主要处理哪里的数据，JVM对象创建到销毁的过程 </w:t>
        <w:br/>
        <w:t xml:space="preserve"> 16.CMS垃圾回收的过程 </w:t>
        <w:br/>
        <w:t xml:space="preserve"> 17.mysql的优化，索引，组合索引，最左匹配，数据库的锁，先说了加锁语句for update，面试官并不满意，紧接着说了mvcc </w:t>
        <w:br/>
        <w:t xml:space="preserve"> 18.分库分表的实现方式，问我了不了解一些中间件（表示不了解） </w:t>
        <w:br/>
        <w:t xml:space="preserve"> 19.要我设计订单表，应该以什么依据做分表（答得不好） </w:t>
        <w:br/>
        <w:t xml:space="preserve"> 20.redis，五种数据类型，redis应用场景，redis的性能指标有没有了解 </w:t>
        <w:br/>
        <w:t xml:space="preserve"> 21.问了秒杀系统中的redis（没有答上来） </w:t>
        <w:br/>
        <w:t xml:space="preserve"> 22.redis的分布式锁，分布式缓存？？ </w:t>
        <w:br/>
        <w:t xml:space="preserve"> 23.消息队列，rabbitMQ，rabbitMQ有哪些作用 </w:t>
        <w:br/>
        <w:t xml:space="preserve"> 24.使用消息队列发生了业务数据丢失应该怎么解决？ </w:t>
        <w:br/>
        <w:t xml:space="preserve"> 25.项目中的表的业务组件怎么生成，例如订单ID如何生成？有分库分表的情况下呢？（答了个UUID，-_-||） </w:t>
        <w:br/>
        <w:t xml:space="preserve"> 26项目中有没有遇到业务幂等的需求，如何保证数据的唯一性 </w:t>
        <w:br/>
        <w:t xml:space="preserve"> 27.问了我的项目，与当前市场上的产品有什么区别，有没做过上线投产的项目（问号脸） </w:t>
        <w:br/>
        <w:t xml:space="preserve"> 28.问我了不了解服务器方面的内容 </w:t>
        <w:br/>
        <w:t xml:space="preserve"> 29.反问环节 </w:t>
        <w:br/>
        <w:br/>
        <w:br/>
      </w:r>
    </w:p>
    <w:p>
      <w:r>
        <w:t>**********************************第103篇*************************************</w:t>
      </w:r>
    </w:p>
    <w:p>
      <w:r>
        <w:t>京东提前批Java复试面经</w:t>
        <w:br/>
        <w:br/>
        <w:t>编辑于  2020-07-17 15:27:05</w:t>
        <w:br/>
        <w:br/>
        <w:t>楼主这次也是电话面，时间大概是44分钟，问的比一面要深入不少但总体还是基础知识，没有算法。</w:t>
        <w:br/>
        <w:t>1. 自我介绍，问楼主是不是实习没有转正才来面试，我说主要是为了试试自己的水平吧</w:t>
        <w:br/>
        <w:t>😂，实在不敢乱说话。</w:t>
        <w:br/>
        <w:t>2.  开始问JAVA什么时候开始学的，然后jvm运行时结构，分别都做什么，对象回收流程，从可达性分析一直讲到GC1如何收集，又问了hashMap的实现，楼主一听就是想问多线程安全就还是按着一面的扯了一堆，又问到Sychornized是如何实现的，楼主扯了扯显示隐式进入monitor管程，之后有问有什么线程池然后具体的拒绝策略是什么，楼主这块实在不知道就配合调度策略+优先级瞎扯了扯，还说会把请求阻塞，面试官就没再往下问。</w:t>
        <w:br/>
        <w:t>3. 突然就问到计网，然后tcp的三次握手，面试官又问把每次服务端和客户端的状态告诉他，接着问http了解吗？楼主计网软肋就大概说了说特点，又问https了解吗？我就顺着说了ssl加密和https构建链接的流程对称非对称加密和证书和签名和端口，问了问了解SpringMVC吗？讲讲具体前端发送了请求之后，后端的处理流程。</w:t>
        <w:br/>
        <w:t xml:space="preserve">4. 最后又问了问mysql聊聊索引，然后又问了不了解redis，楼主就从特点缺点还有持久化和雪崩之类的全讲了一边，这时候面试官突然问了句你是不是实习期间还了解大数据，我就赶紧打住，说我只是中台，大数据有数据组负责，我们只是写接口调用的... </w:t>
        <w:br/>
        <w:t>5. 最后就聊聊楼主最近实习都有做什么，就dubbo接口调用麒麟或者德鲁伊的数据库，还有多线程一个定时任务将hive表导入数据库之类的</w:t>
        <w:br/>
        <w:br/>
        <w:br/>
        <w:t xml:space="preserve">6. 顺便反问了一下面试官那边，也是京东零售下的一个数据中台然后和楼主实习做的差不太多。流程的话说下周还有HR面，我又问了下有什么反馈和我需要提高的地方，面试官破天荒说表现的很好没什么建议，我一脸羞愧的又唠唠家常，说自己也是急着下班赶回家面试的，面试官说面完我他也要下班了，最后说了句您也早点休息就挂了... </w:t>
        <w:br/>
        <w:br/>
        <w:br/>
        <w:t xml:space="preserve">感觉总体还可以，比起一面还是有些点不了解答不上来，不过没有问算法楼主还是比较吃惊的... </w:t>
        <w:br/>
        <w:t>-----------------------------------------------------------------------------</w:t>
        <w:br/>
        <w:t>7/17 中午12点-HR面待安排</w:t>
        <w:br/>
        <w:t>emmm总之大家一起加油吧！</w:t>
        <w:br/>
        <w:br/>
      </w:r>
    </w:p>
    <w:p>
      <w:r>
        <w:t>**********************************第104篇*************************************</w:t>
      </w:r>
    </w:p>
    <w:p>
      <w:r>
        <w:t>京东Java提前批一面面经</w:t>
        <w:br/>
        <w:br/>
        <w:t>编辑于  2020-07-17 14:54:18</w:t>
        <w:br/>
        <w:br/>
        <w:br/>
        <w:t xml:space="preserve">  1 询问项目 </w:t>
        <w:br/>
        <w:br/>
        <w:br/>
        <w:t xml:space="preserve">  2 索引的作用，索引的底层实现，索引的类型 </w:t>
        <w:br/>
        <w:br/>
        <w:br/>
        <w:t xml:space="preserve">  3 数据库的隔离级别以及问题 </w:t>
        <w:br/>
        <w:br/>
        <w:br/>
        <w:t xml:space="preserve">  4 数据库查询性能不好的原因 </w:t>
        <w:br/>
        <w:br/>
        <w:br/>
        <w:t xml:space="preserve">  5 数据库中的锁 表锁和行锁 </w:t>
        <w:br/>
        <w:br/>
        <w:br/>
        <w:t xml:space="preserve">  6 Java集合类 list和set的区别 </w:t>
        <w:br/>
        <w:br/>
        <w:br/>
        <w:t xml:space="preserve">  7 HashMap的源码 put元素的操作 </w:t>
        <w:br/>
        <w:br/>
        <w:br/>
        <w:t xml:space="preserve">  8 HashTable和HashMap的区别 </w:t>
        <w:br/>
        <w:br/>
        <w:br/>
        <w:t xml:space="preserve">  9 sychronized的底层实现 </w:t>
        <w:br/>
        <w:br/>
        <w:br/>
        <w:t xml:space="preserve">  10 线程的创建方式 </w:t>
        <w:br/>
        <w:br/>
        <w:br/>
        <w:t xml:space="preserve">  11 线程与进程的区别 </w:t>
        <w:br/>
        <w:br/>
        <w:br/>
        <w:t xml:space="preserve">  12 JVM内存模型介绍 </w:t>
        <w:br/>
        <w:br/>
        <w:br/>
        <w:t xml:space="preserve">  13 判断对象是否还存活 </w:t>
        <w:br/>
        <w:br/>
        <w:br/>
        <w:t xml:space="preserve">  14 垃圾回收算法 新生代使用的算法以及为什么 老年代中存活什么对象 熟悉的垃圾收集器 </w:t>
        <w:br/>
        <w:br/>
        <w:br/>
        <w:t xml:space="preserve">  15 SpringMVC的处理流程 </w:t>
        <w:br/>
        <w:br/>
        <w:br/>
        <w:t xml:space="preserve">  16 IOC和AOP理解以及aop的实现方式以及动态代理的使用 </w:t>
        <w:br/>
        <w:br/>
        <w:br/>
        <w:t xml:space="preserve">  17 计算机网络中tcp和udp的区别以及tcp的三次握手 </w:t>
        <w:br/>
        <w:br/>
        <w:br/>
        <w:t xml:space="preserve">  18 redis的数据类型 </w:t>
        <w:br/>
        <w:br/>
        <w:br/>
        <w:t xml:space="preserve">  19 排序算法时间复杂度（冒泡+快速排序+堆排序）以及冒泡排序的流程 </w:t>
        <w:br/>
        <w:br/>
        <w:br/>
        <w:t xml:space="preserve">  20 反问 </w:t>
        <w:br/>
        <w:br/>
      </w:r>
    </w:p>
    <w:p>
      <w:r>
        <w:t>**********************************第105篇*************************************</w:t>
      </w:r>
    </w:p>
    <w:p>
      <w:r>
        <w:t>京东Java提前批二面面经（7.16）</w:t>
        <w:br/>
        <w:br/>
        <w:t>编辑于  2020-07-17 14:54:02</w:t>
        <w:br/>
        <w:br/>
        <w:br/>
        <w:t>能感觉到面试官很赶时间，上来就是一通问，很慌，好多没回答上，感觉止步二面了。贡献一波凉经</w:t>
        <w:br/>
        <w:br/>
        <w:br/>
        <w:br/>
        <w:t xml:space="preserve"> 没有自我介绍、没有项目介绍 </w:t>
        <w:br/>
        <w:t xml:space="preserve"> Java自定义类作为HashMap的key需要注意什么 </w:t>
        <w:br/>
        <w:t xml:space="preserve"> UML中类之间的关系有哪些 </w:t>
        <w:br/>
        <w:t xml:space="preserve"> 组合和关联关系的区别 </w:t>
        <w:br/>
        <w:t xml:space="preserve"> 并发和并行的区别 </w:t>
        <w:br/>
        <w:t xml:space="preserve"> JVM中有哪些垃圾回收器，属于并发还是并行 </w:t>
        <w:br/>
        <w:t xml:space="preserve"> AOP中如何保证前置通知的有序性 </w:t>
        <w:br/>
        <w:t xml:space="preserve"> A机器ping B机器的整个过程使用到哪一层的哪个系协议 </w:t>
        <w:br/>
        <w:t xml:space="preserve"> TCP快重传、TCP长连接 </w:t>
        <w:br/>
        <w:t xml:space="preserve"> http2和http1的区别 </w:t>
        <w:br/>
        <w:t xml:space="preserve"> http连接的整个过程 </w:t>
        <w:br/>
        <w:t xml:space="preserve"> 无序数组中找出出现次数最多的k个数 </w:t>
        <w:br/>
        <w:br/>
        <w:br/>
        <w:br/>
        <w:t xml:space="preserve"> 反问 </w:t>
        <w:br/>
        <w:br/>
        <w:br/>
        <w:br/>
        <w:br/>
        <w:br/>
      </w:r>
    </w:p>
    <w:p>
      <w:r>
        <w:t>**********************************第106篇*************************************</w:t>
      </w:r>
    </w:p>
    <w:p>
      <w:r>
        <w:t>京东提前批 Java二面</w:t>
        <w:br/>
        <w:br/>
        <w:t>编辑于  2020-07-16 19:28:39</w:t>
        <w:br/>
        <w:br/>
        <w:br/>
        <w:t xml:space="preserve">  实习项目中的难点，怎么解决的  </w:t>
        <w:br/>
        <w:t xml:space="preserve">  为什么选用UDP?  </w:t>
        <w:br/>
        <w:t xml:space="preserve">  怎么理解多态，原理是什么？不局限于Java，了解静态多态吗？父类对象赋给子类可以吗？  </w:t>
        <w:br/>
        <w:t xml:space="preserve">  线程池？为什么需要线程池？创建线程会消耗哪些资源？除了内存还有吗？了解会占用多少内存吗？  </w:t>
        <w:br/>
        <w:t xml:space="preserve">  怎么创建线程池？哪些参数？  </w:t>
        <w:br/>
        <w:t xml:space="preserve">  抠细节，线程池，核心线程数为10，最大为20，队列容量30。submit 25个任务，这25个任务是在线程池里是如何分布的？这个时候线程池已经创建了多少个线程？10个核心线程肯定创建了，剩下15个你觉得是直接创建线程来处理，还是等队列满了，再来处理？如果用的是无界队列，最大线程数的限制还有用吗？  </w:t>
        <w:br/>
        <w:t xml:space="preserve">  线程安全解释一下，有什么方式来达到线程安全？synchronized修饰静态方法与非静态方法有什么区别  </w:t>
        <w:br/>
        <w:t xml:space="preserve">  假如A类中a()方法是非静态的，b()方法是静态的，两个方法都用synchronized修饰。线程t1,t2,t1调用a方法，t2调用b，t1已经获取了锁，t2还能进入b方法？  </w:t>
        <w:br/>
        <w:t xml:space="preserve">  synchronized锁是公平的吗？公平锁与非公平锁的优缺点  </w:t>
        <w:br/>
        <w:t xml:space="preserve">  servlet中请求转发与请求重定向的区别  </w:t>
        <w:br/>
        <w:t xml:space="preserve">  Cookie与Session的区别，如何选择？用户浏览记录选什么？  </w:t>
        <w:br/>
        <w:t xml:space="preserve">  UML类图了解吗？类与类之间的关系有哪6种？  </w:t>
        <w:br/>
        <w:t xml:space="preserve">  int的数组，元素有重复的，如何找出出现次数top 5的元素？你选用哪种数据结构?  </w:t>
        <w:br/>
        <w:t xml:space="preserve">  脏读与幻读解释一下  </w:t>
        <w:br/>
        <w:t xml:space="preserve">  TCP是如何保证可靠的？滑动窗口是干什么的？快重传是什么？  </w:t>
        <w:br/>
        <w:t xml:space="preserve">  ping IP地址，在这个过程中，Mac地址起到的是什么作用？  </w:t>
        <w:br/>
        <w:t xml:space="preserve">  SQL注入？XSS，CSRF攻击  </w:t>
        <w:br/>
        <w:br/>
        <w:br/>
        <w:t>反问环节，个人感觉有些凉。。。</w:t>
        <w:br/>
        <w:t xml:space="preserve"> </w:t>
        <w:br/>
        <w:br/>
        <w:br/>
        <w:t xml:space="preserve">  最后，求个HR面 </w:t>
        <w:br/>
        <w:br/>
      </w:r>
    </w:p>
    <w:p>
      <w:r>
        <w:t>**********************************第107篇*************************************</w:t>
      </w:r>
    </w:p>
    <w:p>
      <w:r>
        <w:t>京东寻猎计划提前批（一，二面）</w:t>
        <w:br/>
        <w:br/>
        <w:t>编辑于  2020-07-16 19:01:53</w:t>
        <w:br/>
        <w:br/>
        <w:br/>
        <w:t xml:space="preserve">  7.15 晚7.20 </w:t>
        <w:br/>
        <w:br/>
        <w:br/>
        <w:t xml:space="preserve">  一面： </w:t>
        <w:br/>
        <w:br/>
        <w:br/>
        <w:t xml:space="preserve">  JVM </w:t>
        <w:br/>
        <w:br/>
        <w:br/>
        <w:t xml:space="preserve">  hashmap </w:t>
        <w:br/>
        <w:br/>
        <w:br/>
        <w:t xml:space="preserve">  线程和进程 </w:t>
        <w:br/>
        <w:br/>
        <w:br/>
        <w:t xml:space="preserve">  索引及其优化 </w:t>
        <w:br/>
        <w:br/>
        <w:br/>
        <w:t xml:space="preserve">  集合 </w:t>
        <w:br/>
        <w:br/>
        <w:br/>
        <w:br/>
        <w:br/>
        <w:br/>
        <w:t xml:space="preserve">  20分不到 </w:t>
        <w:br/>
        <w:br/>
        <w:br/>
        <w:br/>
        <w:br/>
        <w:br/>
        <w:t xml:space="preserve">  7.16 17.00 </w:t>
        <w:br/>
        <w:br/>
        <w:br/>
        <w:t xml:space="preserve">  根据项目问问题，查看是否有一定深度 </w:t>
        <w:br/>
        <w:br/>
        <w:br/>
        <w:t xml:space="preserve">  比如redis等 </w:t>
        <w:br/>
        <w:br/>
        <w:br/>
        <w:t xml:space="preserve">  未来规划。 </w:t>
        <w:br/>
        <w:br/>
        <w:br/>
        <w:t xml:space="preserve">  想问的问题？ </w:t>
        <w:br/>
        <w:br/>
        <w:br/>
        <w:t xml:space="preserve">  全程无卡顿回答问题，求一个hr面。 </w:t>
        <w:br/>
        <w:br/>
      </w:r>
    </w:p>
    <w:p>
      <w:r>
        <w:t>**********************************第108篇*************************************</w:t>
      </w:r>
    </w:p>
    <w:p>
      <w:r>
        <w:t>京东提前批一面面经</w:t>
        <w:br/>
        <w:br/>
        <w:t>编辑于  2020-07-16 21:20:23</w:t>
        <w:br/>
        <w:br/>
        <w:br/>
        <w:t xml:space="preserve">  已经确定凉凉，感觉这个一面面试官好像是个大佬 </w:t>
        <w:br/>
        <w:br/>
        <w:br/>
        <w:br/>
        <w:br/>
        <w:br/>
        <w:t xml:space="preserve">  感觉自己面的不咋地！问题5和问题10有谁知道麻烦帮忙解答一下 </w:t>
        <w:br/>
        <w:br/>
        <w:br/>
        <w:t xml:space="preserve"> 1. 问了一下你在百度实习，实习结束之后会不会给你发offer（我tm还真不知道会不会给我发offer） </w:t>
        <w:br/>
        <w:br/>
        <w:br/>
        <w:t xml:space="preserve">  2. hashMap实现原理，concurrentMap实现原理 </w:t>
        <w:br/>
        <w:br/>
        <w:br/>
        <w:t xml:space="preserve">  3. 浏览器输入一个网址之后的请求过程？ </w:t>
        <w:br/>
        <w:br/>
        <w:br/>
        <w:t xml:space="preserve">  4.线程池的核心参数 </w:t>
        <w:br/>
        <w:br/>
        <w:br/>
        <w:t xml:space="preserve">  5. 使用线程池，如果有一批任务想等它完全执行完之后，在执行下一批任务，怎么做？不知道 </w:t>
        <w:br/>
        <w:br/>
        <w:br/>
        <w:t xml:space="preserve">  6. 聊聊你简历上写的数据预热+缓存的方案？你在使用redis存数据的时候有没有什么优化方案？（没有，数据量不大就10多万，一条一条存的</w:t>
        <w:br/>
        <w:t xml:space="preserve"> 🤣） </w:t>
        <w:br/>
        <w:br/>
        <w:br/>
        <w:t xml:space="preserve">  7. 那么多缓存为什么选择redis?说了自己只了解过redis和memache，然后说了redis比memache强的地方 </w:t>
        <w:br/>
        <w:br/>
        <w:br/>
        <w:t xml:space="preserve">  8. 为什么redis单线程也这么快？说了两点不知道对错，1.单线程减少了上下文切换，2. 使用的是非阻塞的IO多路复用模型 </w:t>
        <w:br/>
        <w:br/>
        <w:br/>
        <w:t xml:space="preserve">  9. 问了两个redis参数设置的是多少？不知道，也没记住那两个参数的名字，没设置过 </w:t>
        <w:br/>
        <w:br/>
        <w:br/>
        <w:t xml:space="preserve">  10. mysql binlog日志干嘛的？备份 binlog日志的集中写入方式？不知道 </w:t>
        <w:br/>
        <w:br/>
        <w:br/>
        <w:t xml:space="preserve">  11. 以后的职业规划？有什么想问我的 </w:t>
        <w:br/>
        <w:br/>
      </w:r>
    </w:p>
    <w:p>
      <w:r>
        <w:t>**********************************第109篇*************************************</w:t>
      </w:r>
    </w:p>
    <w:p>
      <w:r>
        <w:t>京东寻猎计划1-2面面经分享</w:t>
        <w:br/>
        <w:br/>
        <w:t>编辑于  2020-07-16 18:01:42</w:t>
        <w:br/>
        <w:br/>
        <w:t xml:space="preserve"> 第一次写面经，希望攒点好运气，求hr面，希望大家都能收货自己心仪offer！！！🤙🤙🤙 </w:t>
        <w:br/>
        <w:t xml:space="preserve"> 总的来说面试官人很好，态度也很和蔼，有些想不到的地方会给提示，引导回答。有些问题可能忘记了。 </w:t>
        <w:br/>
        <w:t xml:space="preserve"> 一面： </w:t>
        <w:br/>
        <w:t xml:space="preserve"> 上来先自我介绍，介绍了下自己的专业，研究方向（因为是非科班的），说自己是自学java的，然后面试官问学习的流程，学了哪些，随后就开始问问题了。（能想起来的） </w:t>
        <w:br/>
        <w:t xml:space="preserve"> 1.jvm中的引用有了解么？分别有哪些？具体介绍一下。 </w:t>
        <w:br/>
        <w:t xml:space="preserve"> 2.类加载过程 </w:t>
        <w:br/>
        <w:t xml:space="preserve"> 3.线程池了解么，里面有哪些方法？（没了解过🌝🌝，后面去看了一下相关内容） </w:t>
        <w:br/>
        <w:t xml:space="preserve"> 4.java中基本的数据结构有哪些？ </w:t>
        <w:br/>
        <w:t xml:space="preserve"> 5.基本数据类型以及所占内存？ </w:t>
        <w:br/>
        <w:t xml:space="preserve"> 5.说下map吧，里面有哪些实现？源码看过么？说说其中的方法以及实现过程。 </w:t>
        <w:br/>
        <w:t xml:space="preserve"> 6.说一下你看过哪些算法（回朔，dfs，动态规划） </w:t>
        <w:br/>
        <w:t xml:space="preserve"> 7.数据结构中的排序算法了解过么？具体说一说 </w:t>
        <w:br/>
        <w:t xml:space="preserve"> 8.做过哪些项目？（没做过java相关的） </w:t>
        <w:br/>
        <w:t xml:space="preserve"> 9.你觉得你的优点有哪些？ </w:t>
        <w:br/>
        <w:t xml:space="preserve"> 反问环节。 </w:t>
        <w:br/>
        <w:t xml:space="preserve">  </w:t>
        <w:br/>
        <w:t xml:space="preserve"> 二面 </w:t>
        <w:br/>
        <w:t xml:space="preserve"> 先自我介绍吧啦吧啦。然后开始问问题 </w:t>
        <w:br/>
        <w:t xml:space="preserve"> 1.有了解过Android么？ </w:t>
        <w:br/>
        <w:t xml:space="preserve"> 2.怎么判断链表有环？ </w:t>
        <w:br/>
        <w:t xml:space="preserve"> 3.排序算法实现 </w:t>
        <w:br/>
        <w:t xml:space="preserve"> 4.创建10个线程，执行打印操作，使得打印结果循环按顺序出现1-2-3-4-5 </w:t>
        <w:br/>
        <w:t xml:space="preserve"> 5.jvm中内存模型有哪些？都可以存放哪些东西？ </w:t>
        <w:br/>
        <w:t xml:space="preserve"> 6.nio？（没了解过） </w:t>
        <w:br/>
        <w:t xml:space="preserve"> 7.jvm中gc算法有哪些？讲一下分代回收算法 </w:t>
        <w:br/>
        <w:t xml:space="preserve"> 8.怎么判断对象可回收？具体怎么实现？哪些对象可被gf root直接找到？ </w:t>
        <w:br/>
        <w:t xml:space="preserve"> 9.tcp中三次握手？四次挥手？为什么要四次？具体说说。 </w:t>
        <w:br/>
        <w:t xml:space="preserve"> 10.http和https了解么？到什么程度？（不会🙄） </w:t>
        <w:br/>
        <w:t xml:space="preserve"> 11.说一下集合有哪些？具体说说map，说下1.8下的优化。 </w:t>
        <w:br/>
        <w:t xml:space="preserve"> 12.jdk1.8有哪些新特性？ </w:t>
        <w:br/>
        <w:t xml:space="preserve"> 13.说说参与度最高的项目是什么？我说我的研究方向的可以说么？他说可以，就吧啦吧啦开始说。 </w:t>
        <w:br/>
        <w:t xml:space="preserve"> 反问环节。 </w:t>
        <w:br/>
        <w:t xml:space="preserve"> 面试官说注重基础，看中表达能力自己解决问题的能力 </w:t>
        <w:br/>
      </w:r>
    </w:p>
    <w:p>
      <w:r>
        <w:t>**********************************第110篇*************************************</w:t>
      </w:r>
    </w:p>
    <w:p>
      <w:r>
        <w:t>京东 Java开发一二hr面面经</w:t>
        <w:br/>
        <w:br/>
        <w:t>编辑于  2020-07-23 15:14:12</w:t>
        <w:br/>
        <w:br/>
        <w:br/>
        <w:t xml:space="preserve">  jd的面试邀约好直接，都是前一天直接发邮件询问是否接受，还好我现在实习比较水，可以直接溜出去面试。 </w:t>
        <w:br/>
        <w:br/>
        <w:br/>
        <w:br/>
        <w:br/>
        <w:br/>
        <w:t xml:space="preserve">  一面： 7.15      25分钟 </w:t>
        <w:br/>
        <w:br/>
        <w:br/>
        <w:t xml:space="preserve">  自我介绍 </w:t>
        <w:br/>
        <w:br/>
        <w:br/>
        <w:t xml:space="preserve">  介绍一下项目 </w:t>
        <w:br/>
        <w:br/>
        <w:br/>
        <w:t xml:space="preserve">  然后就聊项目、缓存一致性巴拉巴拉 </w:t>
        <w:br/>
        <w:br/>
        <w:br/>
        <w:t xml:space="preserve">  写算法（？？那么直接） </w:t>
        <w:br/>
        <w:br/>
        <w:br/>
        <w:t xml:space="preserve">  开IDE的过程中，那问点基础吧，equals 和==的区别 </w:t>
        <w:br/>
        <w:br/>
        <w:br/>
        <w:t xml:space="preserve">  手撕：链表反转 </w:t>
        <w:br/>
        <w:br/>
        <w:br/>
        <w:t xml:space="preserve">  时间到，还有下个面试的同学，就结束了 </w:t>
        <w:br/>
        <w:br/>
        <w:br/>
        <w:br/>
        <w:br/>
        <w:br/>
        <w:t xml:space="preserve">  二面 7.16   40分钟 </w:t>
        <w:br/>
        <w:br/>
        <w:br/>
        <w:t xml:space="preserve">  自我介绍、简单聊了项目 </w:t>
        <w:br/>
        <w:br/>
        <w:br/>
        <w:t xml:space="preserve">  String 为什么是final的 </w:t>
        <w:br/>
        <w:br/>
        <w:br/>
        <w:t xml:space="preserve">  final的作用 </w:t>
        <w:br/>
        <w:br/>
        <w:br/>
        <w:t xml:space="preserve">  java容器知道哪些，详细讲hashmap treemap hashtable concurrenthashmap hashset treeset 扩容、底层、线程安全等 </w:t>
        <w:br/>
        <w:br/>
        <w:br/>
        <w:t xml:space="preserve">  垃圾回收器 </w:t>
        <w:br/>
        <w:br/>
        <w:br/>
        <w:t xml:space="preserve">  内存划分 </w:t>
        <w:br/>
        <w:br/>
        <w:br/>
        <w:t xml:space="preserve">  tcp udp 的区别 </w:t>
        <w:br/>
        <w:br/>
        <w:br/>
        <w:t xml:space="preserve">  tcp可靠传输是怎么保证的 </w:t>
        <w:br/>
        <w:br/>
        <w:br/>
        <w:t xml:space="preserve">  框架用过哪些 </w:t>
        <w:br/>
        <w:br/>
        <w:br/>
        <w:t xml:space="preserve">  spring mvc的流程是怎么样的 </w:t>
        <w:br/>
        <w:br/>
        <w:br/>
        <w:br/>
        <w:br/>
        <w:br/>
        <w:t xml:space="preserve">  手撕 字符串匹配（给的一个网址） </w:t>
        <w:br/>
        <w:br/>
        <w:br/>
        <w:br/>
        <w:br/>
        <w:br/>
        <w:t xml:space="preserve">  问了部门业务范围和base </w:t>
        <w:br/>
        <w:br/>
        <w:br/>
        <w:t xml:space="preserve">    </w:t>
        <w:br/>
        <w:br/>
        <w:br/>
        <w:t xml:space="preserve">  hr面 10分钟 </w:t>
        <w:br/>
        <w:br/>
        <w:br/>
        <w:t xml:space="preserve">  自我介绍 </w:t>
        <w:br/>
        <w:br/>
        <w:br/>
        <w:t xml:space="preserve">  未来2-3年规划 </w:t>
        <w:br/>
        <w:br/>
        <w:br/>
        <w:t xml:space="preserve"> 滴滴实习详细工作 </w:t>
        <w:br/>
        <w:br/>
        <w:br/>
        <w:t xml:space="preserve">  优势劣势 </w:t>
        <w:br/>
        <w:br/>
        <w:br/>
        <w:t xml:space="preserve">  女生为什么选后端，为什么不选前端、测开 </w:t>
        <w:br/>
        <w:br/>
        <w:br/>
        <w:t xml:space="preserve">  反问 </w:t>
        <w:br/>
        <w:br/>
        <w:br/>
        <w:br/>
        <w:br/>
      </w:r>
    </w:p>
    <w:p>
      <w:r>
        <w:t>**********************************第111篇*************************************</w:t>
      </w:r>
    </w:p>
    <w:p>
      <w:r>
        <w:t>京东（二面）凉经</w:t>
        <w:br/>
        <w:br/>
        <w:t>编辑于  2020-07-16 17:33:45</w:t>
        <w:br/>
        <w:br/>
        <w:br/>
        <w:br/>
        <w:t>1. 项目没问，全问的基础知识，然而我并没有来得及准备基础知识</w:t>
        <w:br/>
        <w:br/>
        <w:br/>
        <w:t xml:space="preserve"> </w:t>
        <w:br/>
        <w:br/>
        <w:br/>
        <w:t>2. jvm 的垃圾回收</w:t>
        <w:br/>
        <w:br/>
        <w:br/>
        <w:t xml:space="preserve"> </w:t>
        <w:br/>
        <w:br/>
        <w:br/>
        <w:t>3. spring APO</w:t>
        <w:br/>
        <w:br/>
        <w:br/>
        <w:t xml:space="preserve"> </w:t>
        <w:br/>
        <w:br/>
        <w:br/>
        <w:t>4. 一个整型数组，求出现次数最多的前5个数，时间复杂度O（nlogn）</w:t>
        <w:br/>
        <w:br/>
        <w:br/>
        <w:t xml:space="preserve"> </w:t>
        <w:br/>
        <w:br/>
        <w:br/>
        <w:t>5. sql 安全注入</w:t>
        <w:br/>
        <w:br/>
        <w:br/>
        <w:t xml:space="preserve"> </w:t>
        <w:br/>
        <w:br/>
        <w:br/>
        <w:t>6. TCP 超时和重传机制</w:t>
        <w:br/>
        <w:br/>
        <w:br/>
        <w:t xml:space="preserve"> </w:t>
        <w:br/>
        <w:br/>
        <w:br/>
        <w:t>7. 自定义类当作HashMap的Key要注意什么，说说hashmap的原理和底层结构</w:t>
        <w:br/>
        <w:br/>
        <w:br/>
        <w:t xml:space="preserve"> </w:t>
        <w:br/>
        <w:br/>
        <w:br/>
        <w:t>都挺基础的，奈何自己是个垃圾。</w:t>
        <w:br/>
        <w:br/>
        <w:br/>
        <w:t xml:space="preserve"> </w:t>
        <w:br/>
        <w:br/>
        <w:br/>
        <w:t xml:space="preserve"> 整体感觉京东的面试难度低一点，所以大佬都可以来京东保个底。 </w:t>
        <w:br/>
        <w:t xml:space="preserve">  </w:t>
        <w:br/>
      </w:r>
    </w:p>
    <w:p>
      <w:r>
        <w:t>**********************************第112篇*************************************</w:t>
      </w:r>
    </w:p>
    <w:p>
      <w:r>
        <w:t>京东一面面经 ,求二面机会</w:t>
        <w:br/>
        <w:br/>
        <w:t>编辑于  2020-07-16 16:11:55</w:t>
        <w:br/>
        <w:br/>
        <w:t>京东一面面经 :</w:t>
        <w:br/>
        <w:t>1. 今天下午三点电面，一共半小时多一点。实习内容 : 我实习主要做了一个Redis扩容，用的双写+TTL淘汰，然后把常见的双写+脚本和Redis Shake方案也说了一下，还有就是和中间件团队一起做了一个公司二方包，用JMX监控JVM的Major GC，出现大量Major GC时，避免连续FullGC进行降级和通过MXBean去自动dump堆。</w:t>
        <w:br/>
        <w:t>2.hashmap相关，聊了聊1.7 1.8扰动函数，链表红黑树转换(从泊松分布和二者查询效率两方面答</w:t>
        <w:br/>
        <w:t>3.Redis的9种数据结构，bitMap实现布隆过滤器，还有聊到布谷鸟过滤器</w:t>
        <w:br/>
        <w:t>4.JUC的Lock/AQS相关内容，sync锁升级过程，底层原理，volatile缓存一致性协议以及触发总线风暴的情况。</w:t>
        <w:br/>
        <w:t>5.如果给你一个需求一直到上线怎么做 。 我答的从上下游业务了解，dev design，同部门业务沟通，开发，自测，提测，内网，beta，灰发，上线部署</w:t>
        <w:br/>
        <w:t>6.反问</w:t>
        <w:br/>
        <w:t>跪求二面</w:t>
        <w:br/>
      </w:r>
    </w:p>
    <w:p>
      <w:r>
        <w:t>**********************************第113篇*************************************</w:t>
      </w:r>
    </w:p>
    <w:p>
      <w:r>
        <w:t>京东二面 （人没了）</w:t>
        <w:br/>
        <w:br/>
        <w:t>编辑于  2020-07-16 15:15:14</w:t>
        <w:br/>
        <w:br/>
        <w:br/>
        <w:t xml:space="preserve">  36分钟 </w:t>
        <w:br/>
        <w:br/>
        <w:br/>
        <w:br/>
        <w:br/>
        <w:br/>
        <w:t xml:space="preserve">  1.自我介绍&amp;实习介绍&amp;项目介绍 </w:t>
        <w:br/>
        <w:br/>
        <w:br/>
        <w:t xml:space="preserve"> 2.面试官：你现在还在网易对吧？面试背景也是公司吗？ </w:t>
        <w:br/>
        <w:br/>
        <w:br/>
        <w:t xml:space="preserve">  我：是的 </w:t>
        <w:br/>
        <w:br/>
        <w:br/>
        <w:t xml:space="preserve">  面试官：做的不开心吗？为什么不留在那里 </w:t>
        <w:br/>
        <w:br/>
        <w:br/>
        <w:t xml:space="preserve">  我：因为技术栈balabala 业务balabala 语言不喜欢balala。。 </w:t>
        <w:br/>
        <w:br/>
        <w:br/>
        <w:t xml:space="preserve">  面试官：我们也是做这个的 </w:t>
        <w:br/>
        <w:br/>
        <w:br/>
        <w:br/>
        <w:br/>
        <w:br/>
        <w:t xml:space="preserve">  。。。。。。。。。。。。。。。。。。。。。。。。 </w:t>
        <w:br/>
        <w:br/>
        <w:br/>
        <w:br/>
        <w:br/>
        <w:br/>
        <w:t xml:space="preserve">  那我问你几个问题把： </w:t>
        <w:br/>
        <w:br/>
        <w:br/>
        <w:br/>
        <w:br/>
        <w:br/>
        <w:t xml:space="preserve">  1.http接口性能调优，从最初的数据库出发 </w:t>
        <w:br/>
        <w:br/>
        <w:br/>
        <w:t xml:space="preserve">  2.100wurl 快速查询 </w:t>
        <w:br/>
        <w:br/>
        <w:br/>
        <w:t xml:space="preserve">  3.如何设计一个网关，用来过滤黑名单 </w:t>
        <w:br/>
        <w:br/>
        <w:br/>
        <w:t xml:space="preserve">  4.网关可以加缓存吗？为什么 </w:t>
        <w:br/>
        <w:br/>
        <w:br/>
        <w:t xml:space="preserve">  5.你有什么想问的 </w:t>
        <w:br/>
        <w:br/>
        <w:br/>
        <w:br/>
        <w:br/>
        <w:br/>
        <w:t xml:space="preserve"> 然后介绍了7 8分钟他们的部门。。 京东基础架构部 </w:t>
        <w:br/>
        <w:br/>
        <w:br/>
        <w:br/>
        <w:br/>
        <w:br/>
        <w:br/>
        <w:br/>
        <w:br/>
        <w:br/>
        <w:br/>
        <w:br/>
        <w:br/>
        <w:br/>
        <w:br/>
        <w:br/>
      </w:r>
    </w:p>
    <w:p>
      <w:r>
        <w:t>**********************************第114篇*************************************</w:t>
      </w:r>
    </w:p>
    <w:p>
      <w:r>
        <w:t>京东提前批一二面面经</w:t>
        <w:br/>
        <w:br/>
        <w:t>编辑于  2020-07-16 14:39:36</w:t>
        <w:br/>
        <w:br/>
        <w:t>java开发</w:t>
        <w:br/>
        <w:t xml:space="preserve"> 一面</w:t>
        <w:br/>
        <w:t xml:space="preserve"> 纯简历和项目，没问基础。。</w:t>
        <w:br/>
        <w:t xml:space="preserve"> 二面 7.16 1点40</w:t>
        <w:br/>
        <w:t xml:space="preserve"> 30分钟左右</w:t>
        <w:br/>
        <w:t xml:space="preserve"> 1.抠简历上的东西，对细节抠的很详细，问项目中的具体做法，这块可能抠了有10多分钟。。</w:t>
        <w:br/>
        <w:br/>
        <w:t xml:space="preserve"> 2.针对项目中用到的内容进一步提问，zookeeper选举，原理</w:t>
        <w:br/>
        <w:t xml:space="preserve"> 3.hystrix相关原理，工作流程，熔断和恢复原理</w:t>
        <w:br/>
        <w:t xml:space="preserve"> 4.反射相关</w:t>
        <w:br/>
        <w:t xml:space="preserve"> 5.动态代理相关</w:t>
        <w:br/>
        <w:t xml:space="preserve"> 6.线程池相关，线程池参数的作用以及工作流程</w:t>
        <w:br/>
        <w:t xml:space="preserve"> 7.注解的工作原理，怎么使用的</w:t>
        <w:br/>
        <w:br/>
        <w:t xml:space="preserve"> 求求给一个offer吧...</w:t>
        <w:br/>
        <w:t xml:space="preserve"> 暂时就想到这些😂想到了再后续补充</w:t>
        <w:br/>
      </w:r>
    </w:p>
    <w:p>
      <w:r>
        <w:t>**********************************第115篇*************************************</w:t>
      </w:r>
    </w:p>
    <w:p>
      <w:r>
        <w:t>京东面经</w:t>
        <w:br/>
        <w:br/>
        <w:t>编辑于  2020-07-20 11:43:53</w:t>
        <w:br/>
        <w:br/>
        <w:br/>
        <w:t>京东一面40分钟</w:t>
        <w:br/>
        <w:t>介绍部门 基于redis做二次开发</w:t>
        <w:br/>
        <w:t>自我介绍</w:t>
        <w:br/>
        <w:t>1.进程线程</w:t>
        <w:br/>
        <w:t>2.进程通信</w:t>
        <w:br/>
        <w:t>Linux进程内存模型 虚拟地址怎么得到物理地址</w:t>
        <w:br/>
        <w:t>3.TCP三次握手四次挥手</w:t>
        <w:br/>
        <w:t>4.输入一个url发生什么 ip包怎么转发</w:t>
        <w:br/>
        <w:t>5.redis为什么快</w:t>
        <w:br/>
        <w:t>6.多路复用模型</w:t>
        <w:br/>
        <w:t>7.redis类型应用</w:t>
        <w:br/>
        <w:t>8.redis底层数据结构 跳表</w:t>
        <w:br/>
        <w:t>9.redis分布式锁 key过期了但业务没做完怎么办（续？没答上反正）</w:t>
        <w:br/>
        <w:t>9.ThreadLocal</w:t>
        <w:br/>
        <w:t>10.垃圾回收算法 新生代 老年代</w:t>
        <w:br/>
        <w:t>11.家是哪里的 现在人在不在北京</w:t>
        <w:br/>
        <w:t>本周或下周二面</w:t>
        <w:br/>
        <w:br/>
        <w:br/>
        <w:t>更新二面 聊天式</w:t>
        <w:br/>
        <w:t>1.第一个问题没太听懂 JAVA做了很多封装，比如socket 底层是怎么做的 native方法做系统调用？</w:t>
        <w:br/>
        <w:t>2.数据库 事务理解</w:t>
        <w:br/>
        <w:t>3.分布式事务 xa事务 两段提交</w:t>
        <w:br/>
        <w:t>4.redo log</w:t>
        <w:br/>
        <w:t>5.MySQL架构</w:t>
        <w:br/>
        <w:t>6.查询计划 逻辑查询计划和物理查询计划</w:t>
        <w:br/>
        <w:t>7.聊聊b+树</w:t>
        <w:br/>
        <w:t>8.介绍部门 redis和MySQL基础架构 感不感兴趣</w:t>
        <w:br/>
        <w:t>9.是不是真的想来？我看你还在美团实习？后续是怎么安排的？</w:t>
        <w:br/>
      </w:r>
    </w:p>
    <w:p>
      <w:r>
        <w:t>**********************************第116篇*************************************</w:t>
      </w:r>
    </w:p>
    <w:p>
      <w:r>
        <w:t>京东提前批java一面面经</w:t>
        <w:br/>
        <w:br/>
        <w:t>编辑于  2020-07-16 11:15:42</w:t>
        <w:br/>
        <w:br/>
        <w:br/>
        <w:t xml:space="preserve">  昨天晚上7点左右接到面试电话，因为在马路上，就找了一个公园的草坪上进行的面试 </w:t>
        <w:br/>
        <w:br/>
        <w:br/>
        <w:t xml:space="preserve">  一场面试下来大腿上好多包，一边打蚊子一边回答问题，可恶的蚊子。 </w:t>
        <w:br/>
        <w:br/>
        <w:br/>
        <w:t xml:space="preserve">  1.自我介绍，阿爸阿爸 </w:t>
        <w:br/>
        <w:br/>
        <w:br/>
        <w:t xml:space="preserve">  2.集合类，阿爸阿爸 </w:t>
        <w:br/>
        <w:br/>
        <w:br/>
        <w:t xml:space="preserve">  3.hashmap，底层实现原理，阿巴阿巴 </w:t>
        <w:br/>
        <w:br/>
        <w:br/>
        <w:t xml:space="preserve">  4.有哪些线程安全的map，</w:t>
        <w:br/>
        <w:t xml:space="preserve"> 阿巴阿巴</w:t>
        <w:br/>
        <w:br/>
        <w:br/>
        <w:t xml:space="preserve">  5.currenthashmap底层实现，</w:t>
        <w:br/>
        <w:t xml:space="preserve"> 阿巴阿巴</w:t>
        <w:br/>
        <w:br/>
        <w:br/>
        <w:t xml:space="preserve">  6.list相关，被蚊子咬的想不起来了，</w:t>
        <w:br/>
        <w:t xml:space="preserve"> 阿巴阿巴</w:t>
        <w:br/>
        <w:br/>
        <w:br/>
        <w:t>7.array工具类相关，阿巴阿巴</w:t>
        <w:br/>
        <w:br/>
        <w:br/>
        <w:t>8.equals和hashcode，阿巴阿巴</w:t>
        <w:br/>
        <w:br/>
        <w:br/>
        <w:t>9.框架相关，阿爸阿爸</w:t>
        <w:br/>
        <w:br/>
        <w:br/>
        <w:t>10.反问环节</w:t>
        <w:br/>
        <w:br/>
        <w:br/>
        <w:t xml:space="preserve">  能想起来的就这些了，蚊子真滴烦！！！！！！ </w:t>
        <w:br/>
        <w:br/>
        <w:br/>
        <w:t xml:space="preserve">  面试官非常的nice，会循循渐进的询问，会让你去思考，很贴合实际 </w:t>
        <w:br/>
        <w:br/>
      </w:r>
    </w:p>
    <w:p>
      <w:r>
        <w:t>**********************************第117篇*************************************</w:t>
      </w:r>
    </w:p>
    <w:p>
      <w:r>
        <w:t>京东校招技术一面</w:t>
        <w:br/>
        <w:br/>
        <w:t>编辑于  2020-07-15 23:56:26</w:t>
        <w:br/>
        <w:br/>
        <w:br/>
        <w:t xml:space="preserve">  下午6:20准时开始视频面 </w:t>
        <w:br/>
        <w:br/>
        <w:br/>
        <w:t xml:space="preserve">  1.个人自我介绍 </w:t>
        <w:br/>
        <w:br/>
        <w:br/>
        <w:t xml:space="preserve">  2.简单说说项目经验 </w:t>
        <w:br/>
        <w:br/>
        <w:br/>
        <w:t xml:space="preserve">  3.spring的bean创建方式/自定义方式 </w:t>
        <w:br/>
        <w:br/>
        <w:br/>
        <w:t xml:space="preserve">  4.spring的bean的生命周期 </w:t>
        <w:br/>
        <w:br/>
        <w:br/>
        <w:t xml:space="preserve">  5.对IOC和aop的理解，以及在实际开发中为什么使用他们 </w:t>
        <w:br/>
        <w:br/>
        <w:br/>
        <w:t xml:space="preserve">  6.说说自己在使用MySQL时遇到的问题，要注意的事项（开放性问题，引擎、性能、索引等） </w:t>
        <w:br/>
        <w:br/>
        <w:br/>
        <w:t xml:space="preserve">  7.GC。回答四种引用的时候，问了虚引用的应用场景 </w:t>
        <w:br/>
        <w:br/>
        <w:br/>
        <w:t xml:space="preserve">  8.并发编程，造成死锁的原因，避免死锁 </w:t>
        <w:br/>
        <w:br/>
        <w:br/>
        <w:t xml:space="preserve">  9.在调用接口访问数据库时，因为并发很高，导致性能低下，怎么优化接口 </w:t>
        <w:br/>
        <w:br/>
        <w:br/>
        <w:t xml:space="preserve">  10.消息队列。目前有两组服务，生产+消费，突然收到消息队列挤压的报警，说说排查思路。 </w:t>
        <w:br/>
        <w:br/>
        <w:br/>
        <w:t xml:space="preserve">  11.当一分钟500w条挤压时，怎么处理 </w:t>
        <w:br/>
        <w:br/>
        <w:br/>
        <w:br/>
        <w:br/>
        <w:br/>
        <w:t xml:space="preserve">  一面过了，忐忑准备二面中。希望大佬们多分享面经。 </w:t>
        <w:br/>
        <w:br/>
        <w:br/>
        <w:t xml:space="preserve">  面试官很好，当有卡顿时候，会引导。 </w:t>
        <w:br/>
        <w:br/>
        <w:br/>
        <w:t xml:space="preserve">  祝大家多拿offer </w:t>
        <w:br/>
        <w:br/>
      </w:r>
    </w:p>
    <w:p>
      <w:r>
        <w:t>**********************************第118篇*************************************</w:t>
      </w:r>
    </w:p>
    <w:p>
      <w:r>
        <w:t>京东提前批-JAVA一面-24分钟</w:t>
        <w:br/>
        <w:br/>
        <w:t>编辑于  2020-07-15 20:40:34</w:t>
        <w:br/>
        <w:br/>
        <w:br/>
        <w:t xml:space="preserve">  13号约的今天下午15:30的电话面试，下午15:28打电话过来，是个小哥哥声音好听，人nice！ </w:t>
        <w:br/>
        <w:br/>
        <w:br/>
        <w:t>怕信号不是很好，去了汉堡王等的电话，但刚啃了一口汉堡电话就进来了，赶紧在接电话前吐出来了😂</w:t>
        <w:br/>
        <w:t>（夹了一块鸡肉），电话要紧。</w:t>
        <w:br/>
        <w:t xml:space="preserve"> </w:t>
        <w:br/>
        <w:br/>
        <w:br/>
        <w:t xml:space="preserve">  1.</w:t>
        <w:br/>
        <w:t xml:space="preserve">  自我介绍</w:t>
        <w:br/>
        <w:t xml:space="preserve">  2.</w:t>
        <w:br/>
        <w:t xml:space="preserve">  研究课题</w:t>
        <w:br/>
        <w:t xml:space="preserve">  3.</w:t>
        <w:br/>
        <w:t xml:space="preserve">  使用了什么技术</w:t>
        <w:br/>
        <w:t xml:space="preserve">  4.</w:t>
        <w:br/>
        <w:t xml:space="preserve">  研究内容相关的</w:t>
        <w:br/>
        <w:t xml:space="preserve">  5.</w:t>
        <w:br/>
        <w:t xml:space="preserve">  Exception和Error的区别</w:t>
        <w:br/>
        <w:t xml:space="preserve">  6.</w:t>
        <w:br/>
        <w:t xml:space="preserve">  动态代理有了解吗</w:t>
        <w:br/>
        <w:t xml:space="preserve">  7.</w:t>
        <w:br/>
        <w:t xml:space="preserve">  创建线程的方式</w:t>
        <w:br/>
        <w:t xml:space="preserve">  8.</w:t>
        <w:br/>
        <w:t xml:space="preserve">  java优化线程的几个办法 </w:t>
        <w:br/>
        <w:t xml:space="preserve">  9.</w:t>
        <w:br/>
        <w:t xml:space="preserve">  反射有了解吗，SSM里面哪些用了反射</w:t>
        <w:br/>
        <w:t xml:space="preserve">  10.</w:t>
        <w:br/>
        <w:t xml:space="preserve">  SSM的数据流动 方式</w:t>
        <w:br/>
        <w:t xml:space="preserve">  11.</w:t>
        <w:br/>
        <w:t xml:space="preserve">  数据库插入数据后怎么获得插入的id</w:t>
        <w:br/>
        <w:t xml:space="preserve">  12.</w:t>
        <w:br/>
        <w:t xml:space="preserve">  了解的语言有哪些？</w:t>
        <w:br/>
        <w:t xml:space="preserve">  13.</w:t>
        <w:br/>
        <w:t xml:space="preserve">  JVM了解多少？</w:t>
        <w:br/>
        <w:t xml:space="preserve">  14.</w:t>
        <w:br/>
        <w:t xml:space="preserve">  JVM里的堆和栈是做什么用的</w:t>
        <w:br/>
        <w:t xml:space="preserve">  15.</w:t>
        <w:br/>
        <w:t xml:space="preserve">  会哪些技术栈</w:t>
        <w:br/>
        <w:t xml:space="preserve">  16.</w:t>
        <w:br/>
        <w:t xml:space="preserve">  mysql的优化方法有哪些</w:t>
        <w:br/>
        <w:t xml:space="preserve">  17.</w:t>
        <w:br/>
        <w:t xml:space="preserve">  java的学习路线</w:t>
        <w:br/>
        <w:t xml:space="preserve">  18.</w:t>
        <w:br/>
        <w:t xml:space="preserve">  遇到阻塞问题的时候你会怎么办</w:t>
        <w:br/>
        <w:t xml:space="preserve">  19.</w:t>
        <w:br/>
        <w:t xml:space="preserve">  研究生阶段你最拿手的课程是什么？</w:t>
        <w:br/>
        <w:t xml:space="preserve">  20.</w:t>
        <w:br/>
        <w:t xml:space="preserve">  说两个排序算法的差别（快排和冒泡）</w:t>
        <w:br/>
        <w:t xml:space="preserve">  21.</w:t>
        <w:br/>
        <w:t xml:space="preserve">  还有什么要问我的吗？ </w:t>
        <w:br/>
        <w:br/>
        <w:br/>
        <w:t xml:space="preserve">  答的并不是很好，以为要凉，在汉堡王外面徘徊了很久，沮丧。 </w:t>
        <w:br/>
        <w:br/>
        <w:br/>
        <w:t xml:space="preserve">  但晚上五点多回来看系统过了初试，还是非常开心的，十分感谢小哥哥给的机会，感恩❤️ </w:t>
        <w:br/>
        <w:br/>
      </w:r>
    </w:p>
    <w:p>
      <w:r>
        <w:t>**********************************第119篇*************************************</w:t>
      </w:r>
    </w:p>
    <w:p>
      <w:r>
        <w:t>京东提前批_java_一面</w:t>
        <w:br/>
        <w:br/>
        <w:t>编辑于  2020-07-15 19:57:17</w:t>
        <w:br/>
        <w:br/>
        <w:br/>
        <w:t xml:space="preserve">  1、自我介绍 </w:t>
        <w:br/>
        <w:br/>
        <w:br/>
        <w:t xml:space="preserve">  2、泛型 </w:t>
        <w:br/>
        <w:br/>
        <w:br/>
        <w:t xml:space="preserve">  3、ArrayList和LinkedList </w:t>
        <w:br/>
        <w:br/>
        <w:br/>
        <w:t xml:space="preserve">  4、HashMap，问到了一些参数，JDK1.8之后的变化，为什么是8以上转红黑树6以下转链表，hash计算后初始长度16的时候如何存放，负载因子，问的很深，后边答不上来 </w:t>
        <w:br/>
        <w:br/>
        <w:br/>
        <w:t xml:space="preserve">  5、concurrentHashMap如何实现线程安全，1.8之前segment分段锁分几段 </w:t>
        <w:br/>
        <w:br/>
        <w:br/>
        <w:t xml:space="preserve">  6、线程池，创建线程池的参数那七个都是什么 </w:t>
        <w:br/>
        <w:br/>
        <w:br/>
        <w:t xml:space="preserve">  7、elasticsearch分词器，elasticsearch和MySql有什么区别 </w:t>
        <w:br/>
        <w:br/>
        <w:br/>
        <w:t xml:space="preserve">  8、MQ如何实现幂等性 </w:t>
        <w:br/>
        <w:br/>
        <w:br/>
        <w:t xml:space="preserve">  9、MQ解决消息积压 </w:t>
        <w:br/>
        <w:br/>
        <w:br/>
        <w:t xml:space="preserve">  10、打开编译器写了个单例模式，写了双重检查锁和静态内部类 </w:t>
        <w:br/>
        <w:br/>
        <w:br/>
        <w:t xml:space="preserve">  11、反问 </w:t>
        <w:br/>
        <w:br/>
        <w:br/>
        <w:br/>
        <w:br/>
        <w:br/>
        <w:t xml:space="preserve"> 总的来说，京东一面不怎么出算法题，刷了两三百道leetcode题基本没怎么用上，倒是对</w:t>
        <w:br/>
        <w:t xml:space="preserve">中间件问的挺多的，感觉自己中间件这些东西学的不太好，得好好补充一下知识，面试官还是很好的，大家加油，求个复试！ </w:t>
        <w:br/>
        <w:br/>
      </w:r>
    </w:p>
    <w:p>
      <w:r>
        <w:t>**********************************第120篇*************************************</w:t>
      </w:r>
    </w:p>
    <w:p>
      <w:r>
        <w:t>京东校招提前批 一面凉凉</w:t>
        <w:br/>
        <w:br/>
        <w:t>编辑于  2020-07-15 19:20:08</w:t>
        <w:br/>
        <w:br/>
        <w:br/>
        <w:t xml:space="preserve">  问的角度真是，，，恰好击中了我知识的盲区，，刚刚五点面的我是今天最后一个（哭 </w:t>
        <w:br/>
        <w:br/>
        <w:br/>
        <w:t xml:space="preserve">  1.自我介绍 略 </w:t>
        <w:br/>
        <w:br/>
        <w:br/>
        <w:t xml:space="preserve">  2.Java基础 序列化 还好，基本io都说了 </w:t>
        <w:br/>
        <w:br/>
        <w:br/>
        <w:t xml:space="preserve">  3.Java基本集合，JUC的集合 都只是简单带过（都没问底层，，有点白准备的感觉 </w:t>
        <w:br/>
        <w:br/>
        <w:br/>
        <w:t xml:space="preserve">  3.线程池 （果然是重灾区-重点 </w:t>
        <w:br/>
        <w:br/>
        <w:br/>
        <w:t xml:space="preserve"> 4.HTTP协议 （GG，没看过，只说了知道协议头，keep-alive等 </w:t>
        <w:br/>
        <w:br/>
        <w:br/>
        <w:t xml:space="preserve">  5.TCP如何保持长连接 （触及到我知识的盲区了，，学校计网课我真的听了，， </w:t>
        <w:br/>
        <w:br/>
        <w:br/>
        <w:t xml:space="preserve">  6.一道字符串的题，挺简单的 </w:t>
        <w:br/>
        <w:br/>
        <w:br/>
        <w:t xml:space="preserve">  7.反问 </w:t>
        <w:br/>
        <w:br/>
        <w:br/>
        <w:t xml:space="preserve">  只面了不到二十分钟，准备的JVM都没问，，（凉、 </w:t>
        <w:br/>
        <w:br/>
        <w:br/>
        <w:t xml:space="preserve">  不过面试小哥哥人真的不错，让你面试没有压力！赞一个 </w:t>
        <w:br/>
        <w:br/>
        <w:br/>
        <w:br/>
        <w:br/>
        <w:t xml:space="preserve"> #京东#  #Java工程师#  #面经#  #京东校招# </w:t>
        <w:br/>
        <w:br/>
      </w:r>
    </w:p>
    <w:p>
      <w:r>
        <w:t>**********************************第121篇*************************************</w:t>
      </w:r>
    </w:p>
    <w:p>
      <w:r>
        <w:t>JAVA后台凉经</w:t>
        <w:br/>
        <w:br/>
        <w:t>编辑于  2020-07-15 17:03:04</w:t>
        <w:br/>
        <w:br/>
        <w:br/>
        <w:t xml:space="preserve"> 京东的面试确实难度不大，但是本人太废了，估计还是算法的问题 </w:t>
        <w:br/>
        <w:br/>
        <w:br/>
        <w:br/>
        <w:br/>
        <w:br/>
        <w:t xml:space="preserve">  1.简历中提到了ZOOKEEPER，问了ZOOKEEPER相关的问题，问了协议和分布式锁，有n个服务器怎么解决问题。 </w:t>
        <w:br/>
        <w:br/>
        <w:br/>
        <w:t xml:space="preserve">  2.问了springmvc和springboot区别，不懂微服务 </w:t>
        <w:br/>
        <w:br/>
        <w:br/>
        <w:t xml:space="preserve">  3.string,stringbuffer,stringbuilder，stringbuffer和stringbuilder区别，stringbuffer如何实现线程安全 </w:t>
        <w:br/>
        <w:br/>
        <w:br/>
        <w:t xml:space="preserve">  4.锁的四个条件 </w:t>
        <w:br/>
        <w:br/>
        <w:br/>
        <w:t xml:space="preserve">  5.多线程，有哪些符合原子性的组件和语义 </w:t>
        <w:br/>
        <w:br/>
        <w:br/>
        <w:t xml:space="preserve">  6.可重入锁是啥，跟synchronized区别 </w:t>
        <w:br/>
        <w:br/>
        <w:br/>
        <w:t xml:space="preserve">  7.可重入性指的是什么 </w:t>
        <w:br/>
        <w:br/>
        <w:br/>
        <w:t xml:space="preserve">  8.线程池，scheduelded的实现？（面试官提示withfixed，execute，没弄懂），schedueled如何实现定时 </w:t>
        <w:br/>
        <w:br/>
        <w:br/>
        <w:t xml:space="preserve">  9.守护线程和用户线程，非工作线程（这是啥？）和工作线程 </w:t>
        <w:br/>
        <w:br/>
        <w:br/>
        <w:t xml:space="preserve">  10.创建线程两种方式，区别，runnable和callable </w:t>
        <w:br/>
        <w:br/>
        <w:br/>
        <w:t xml:space="preserve">  11.Redis单线程如何保证高效的操作，Redis持久化的操作，RDB具体如何实现的 </w:t>
        <w:br/>
        <w:br/>
        <w:br/>
        <w:t xml:space="preserve">  12.I/O多路复用，eporll有什么优点（比较了一些select和poll） </w:t>
        <w:br/>
        <w:br/>
        <w:br/>
        <w:t xml:space="preserve">  13.数据库四个隔离等级，能解决什么问题 </w:t>
        <w:br/>
        <w:br/>
        <w:br/>
        <w:t xml:space="preserve">  14.数据库特别大解决方案（提了垂直水平拆分），具体怎么实现的呢 </w:t>
        <w:br/>
        <w:br/>
        <w:br/>
        <w:t xml:space="preserve">  15.口述如何找到链表尾部K个结点，要求遍历一次（又一次栽在算法，我提到了双指针= =然后怎么做忘记了） </w:t>
        <w:br/>
        <w:br/>
        <w:br/>
        <w:t xml:space="preserve">  总的来说我觉得还是算法太弱了，我还是去刷题吧 </w:t>
        <w:br/>
        <w:br/>
        <w:br/>
        <w:br/>
        <w:br/>
      </w:r>
    </w:p>
    <w:p>
      <w:r>
        <w:t>**********************************第122篇*************************************</w:t>
      </w:r>
    </w:p>
    <w:p>
      <w:r>
        <w:t>京东提前批 Java开发岗 电话一面面经</w:t>
        <w:br/>
        <w:br/>
        <w:t>编辑于  2020-07-15 16:38:27</w:t>
        <w:br/>
        <w:br/>
        <w:t>14号打电话通知面试，约到了15号下午3点半，电话面试，我投的是京东数科，面我的是京东商城的人（面试官说简历在不同部门间是流通的），面试体验很棒，面试官很耐心</w:t>
        <w:br/>
        <w:t>3点半准时开始，面试官说大约会持续半个小时，结果真的正好半个小时，一分钟都没多问</w:t>
        <w:br/>
        <w:t>问题如下：</w:t>
        <w:br/>
        <w:t>HTTP状态码了解吗？状态码302知道是什么吗？（大概都讲了一下，1开头到5开头的都代表了什么）</w:t>
        <w:br/>
        <w:t>状态变更知道是怎么回事吗（一时间没理解问题是什么，面试官说没事没事，就直接下一道题了）</w:t>
        <w:br/>
        <w:t>keep-alive作用是什么（把http和tcp的keep-alive都讲了一下）</w:t>
        <w:br/>
        <w:t>数据结构与算法了解的怎么样，二叉树、平衡二叉树、红黑树说一下</w:t>
        <w:br/>
        <w:t>线程池了解吗，说一下线程池有哪些种类，线程池的参数有哪些（那几种线程池名字记不起来了，大概讲了一下参数）</w:t>
        <w:br/>
        <w:t>线程池有哪些拒绝策略</w:t>
        <w:br/>
        <w:t>线程数量是不是越多越好呢，为什么？</w:t>
        <w:br/>
        <w:t>CPU在线程间切换都涉及了哪些东西</w:t>
        <w:br/>
        <w:t>final关键字说一下</w:t>
        <w:br/>
        <w:t>接口与抽象类区别</w:t>
        <w:br/>
        <w:t>JVM的内部结构是什么样的</w:t>
        <w:br/>
        <w:t>你可以模拟一下内存溢出吗</w:t>
        <w:br/>
        <w:t>类加载了解吗，讲一下双亲委派机制吧</w:t>
        <w:br/>
        <w:t>redis有哪些常用命令</w:t>
        <w:br/>
        <w:t>redis在项目中是怎么使用的</w:t>
        <w:br/>
        <w:t>是怎么用redis实现分布式锁的</w:t>
        <w:br/>
        <w:t>在使用setnx时超时怎么办（这里没答好）</w:t>
        <w:br/>
        <w:t>讲讲join，left join</w:t>
        <w:br/>
        <w:t>如果像是京东这种体量的公司实现秒杀，数据库扛得住吗，该怎么处理？（从基本的分布分表讲到数据库的读写分离，另外还讲了缓存的优化方案）</w:t>
        <w:br/>
        <w:t>Spring了解吗</w:t>
        <w:br/>
        <w:t>@Autowarid是怎么回事了解吗，项目中有没有使用该注解报错的情况</w:t>
        <w:br/>
        <w:t>如果有两个类实现了同一个接口，那么在使用@Autowarid时能正确加载到吗？</w:t>
        <w:br/>
        <w:t>Bean在初始化以后，如果我还要对其进行其它属性的设置该怎么办（这里没想起来，面试官告诉我是要用到afterPropertiesSet方法，然后才想起来）</w:t>
        <w:br/>
        <w:t>对于NLP有了解吗（不懂为啥要问我这个）</w:t>
        <w:br/>
        <w:t>算法题：单链表如何判断有环？怎么找到入环的节点？怎么得到链表的长度？</w:t>
        <w:br/>
        <w:t>反问环节</w:t>
        <w:br/>
        <w:t>总的来说问的都比较基础，等一个二面吧</w:t>
        <w:br/>
      </w:r>
    </w:p>
    <w:p>
      <w:r>
        <w:t>**********************************第123篇*************************************</w:t>
      </w:r>
    </w:p>
    <w:p>
      <w:r>
        <w:t>京东 后台开发一面+二面（电话）</w:t>
        <w:br/>
        <w:br/>
        <w:t>编辑于  2020-07-17 11:17:54</w:t>
        <w:br/>
        <w:br/>
        <w:br/>
        <w:t xml:space="preserve">  二面 23分钟 </w:t>
        <w:br/>
        <w:br/>
        <w:br/>
        <w:t xml:space="preserve">  一共才23分钟，聊我的专业聊了好久（= =）【现在医疗器械那么火，为啥不回去干老本行？当然是钱没给到位】 </w:t>
        <w:br/>
        <w:br/>
        <w:br/>
        <w:t xml:space="preserve">  主要围绕项目聊一聊，项目中遇到的难点，亮点 </w:t>
        <w:br/>
        <w:br/>
        <w:br/>
        <w:t xml:space="preserve">  问我，非科班平时怎么学习的（</w:t>
        <w:br/>
        <w:t xml:space="preserve"> 看书，教程） </w:t>
        <w:br/>
        <w:br/>
        <w:br/>
        <w:t xml:space="preserve">  那看了那些书？ </w:t>
        <w:br/>
        <w:br/>
        <w:br/>
        <w:t xml:space="preserve">  列举了巴拉巴拉，然后问我计算机网络 </w:t>
        <w:br/>
        <w:br/>
        <w:br/>
        <w:t xml:space="preserve">  http和https区别 </w:t>
        <w:br/>
        <w:br/>
        <w:br/>
        <w:t xml:space="preserve">  一个http连接的整个过程 </w:t>
        <w:br/>
        <w:br/>
        <w:br/>
        <w:t xml:space="preserve">  TCP有什么优点 </w:t>
        <w:br/>
        <w:br/>
        <w:br/>
        <w:t xml:space="preserve">  TCP丢包可能发生在哪（我回答错了，我上个问题就不该提什么丢包） </w:t>
        <w:br/>
        <w:br/>
        <w:br/>
        <w:t xml:space="preserve">  排序算法，没什么限制因素（我答了快排，partition什么什么的） </w:t>
        <w:br/>
        <w:br/>
        <w:br/>
        <w:t xml:space="preserve">  【面试官打断我，你连这个方法名字都记得，算了算了我不问了】 </w:t>
        <w:br/>
        <w:br/>
        <w:br/>
        <w:t xml:space="preserve">  【聊的也比较多了，你有什么想问我的】 </w:t>
        <w:br/>
        <w:br/>
        <w:br/>
        <w:t xml:space="preserve">  反问环节 </w:t>
        <w:br/>
        <w:br/>
        <w:t xml:space="preserve"> </w:t>
        <w:br/>
        <w:br/>
        <w:t xml:space="preserve">   总结： 个人感觉有点kpi的味道 </w:t>
        <w:br/>
        <w:t xml:space="preserve"> </w:t>
        <w:br/>
        <w:br/>
        <w:t>==============================================================</w:t>
        <w:br/>
        <w:t xml:space="preserve"> </w:t>
        <w:br/>
        <w:br/>
        <w:t xml:space="preserve">  一面 20分钟</w:t>
        <w:br/>
        <w:t xml:space="preserve"> </w:t>
        <w:br/>
        <w:br/>
        <w:t xml:space="preserve"> 自我介绍，根据项目里的登录功能问了token </w:t>
        <w:br/>
        <w:t xml:space="preserve"> Redis用过吗？常用的数据类型？适用的场景？ </w:t>
        <w:br/>
        <w:t xml:space="preserve"> mysql有用过吗？写过SQL吗？举例说你用过的SQL </w:t>
        <w:br/>
        <w:t xml:space="preserve"> 索引了解吗？用过哪些？ </w:t>
        <w:br/>
        <w:t xml:space="preserve"> 怎么确定索引生效？ </w:t>
        <w:br/>
        <w:t xml:space="preserve"> Spring的IOC，讲一讲 </w:t>
        <w:br/>
        <w:t xml:space="preserve"> 你刚刚说单例，可以是多实例吗？ </w:t>
        <w:br/>
        <w:t xml:space="preserve"> 两个对象怎么比较？equals </w:t>
        <w:br/>
        <w:t xml:space="preserve"> 那两个Integer 100 用 == 比较呢？为什么 </w:t>
        <w:br/>
        <w:t xml:space="preserve"> Java集合有了解吗？用过哪些？ </w:t>
        <w:br/>
        <w:t xml:space="preserve"> 并发知道吗？（我说，了解一点，就没再继续问） </w:t>
        <w:br/>
        <w:t xml:space="preserve"> 你知道我是哪个部门的吗？（真不知道hhh）（京东商城的） </w:t>
        <w:br/>
        <w:br/>
        <w:t xml:space="preserve"> 总结 </w:t>
        <w:br/>
        <w:br/>
        <w:br/>
        <w:br/>
        <w:t xml:space="preserve"> 面试官人真的很nice，见过最友善的面试官没有之一，不管过没过，都很开心 </w:t>
        <w:br/>
        <w:t xml:space="preserve"> 昨天被字节两轮轰炸伤到，差点当场哭下来，今天感觉我还有得救！我还有机会一起爬山啊！ </w:t>
        <w:br/>
        <w:t xml:space="preserve"> 一面问的比较基础，牛客有的兄弟被问了concurrentHashMap的底层实现，但是我没被问到（说这说这慌了起来，为啥不再问并发） </w:t>
        <w:br/>
        <w:t xml:space="preserve"> 好多人一面结束之后官网状态直接变了，俺的还没变。总之！！许愿二面！！ </w:t>
        <w:br/>
        <w:br/>
        <w:br/>
        <w:br/>
        <w:br/>
      </w:r>
    </w:p>
    <w:p>
      <w:r>
        <w:t>**********************************第124篇*************************************</w:t>
      </w:r>
    </w:p>
    <w:p>
      <w:r>
        <w:t>京东Java提前批 一二三面 状态已完成</w:t>
        <w:br/>
        <w:br/>
        <w:t>编辑于  2020-07-30 15:18:11</w:t>
        <w:br/>
        <w:br/>
        <w:br/>
        <w:br/>
        <w:t xml:space="preserve">   许愿</w:t>
        <w:br/>
        <w:t xml:space="preserve">  </w:t>
        <w:br/>
        <w:br/>
        <w:br/>
        <w:br/>
        <w:br/>
        <w:t xml:space="preserve">   状态昨晚看已经变成了  HR面试已完成 了，应该是有戏了吧。。哈哈哈哈哈许愿许愿 </w:t>
        <w:br/>
        <w:t xml:space="preserve"> </w:t>
        <w:br/>
        <w:br/>
        <w:br/>
        <w:br/>
        <w:br/>
        <w:t xml:space="preserve">   ======================================一面======================================一面======================================</w:t>
        <w:br/>
        <w:t xml:space="preserve">  一面</w:t>
        <w:br/>
        <w:br/>
        <w:br/>
        <w:br/>
        <w:br/>
        <w:br/>
        <w:t xml:space="preserve">  忘了录音了，回忆一波吧。。 </w:t>
        <w:br/>
        <w:br/>
        <w:br/>
        <w:t xml:space="preserve">  上来给我说，我看过你简历了，直接说说项目吧。然后我强行又要把自己自我介绍一遍，后来想想有点蠢，因为我自我介绍这块没什么出彩的。。。 </w:t>
        <w:br/>
        <w:br/>
        <w:br/>
        <w:t xml:space="preserve">  1、说一下项目相关和难点，我又逼逼叨逼逼叨说半天没重点的，到最后我介绍完项目，他都不问我难点了。有点衰。 </w:t>
        <w:br/>
        <w:br/>
        <w:br/>
        <w:br/>
        <w:br/>
        <w:br/>
        <w:t xml:space="preserve">  2、看你SpringBoot用的比较多（每个项目用的都是这个，但是我并不了解，我的失误），给我讲一下它好用在哪吧？比普通的Spring好用在哪？ </w:t>
        <w:br/>
        <w:br/>
        <w:br/>
        <w:t xml:space="preserve">  答：自动装配之类的吧 </w:t>
        <w:br/>
        <w:br/>
        <w:br/>
        <w:br/>
        <w:br/>
        <w:br/>
        <w:t xml:space="preserve">  3、那你给我介绍一下自动装配的原理？答：不太会 </w:t>
        <w:br/>
        <w:br/>
        <w:br/>
        <w:br/>
        <w:br/>
        <w:br/>
        <w:t xml:space="preserve">  4、那我让你给我实现一个自动装配之类的（自动加载配置文件、生成解析类）功能你会怎么设计？ </w:t>
        <w:br/>
        <w:br/>
        <w:br/>
        <w:t xml:space="preserve">  答：知识盲区。。。。。 </w:t>
        <w:br/>
        <w:br/>
        <w:br/>
        <w:br/>
        <w:br/>
        <w:br/>
        <w:t xml:space="preserve">  4.5、AOP IOC </w:t>
        <w:br/>
        <w:br/>
        <w:br/>
        <w:br/>
        <w:br/>
        <w:br/>
        <w:t xml:space="preserve">  那我们换个方面，谈谈Java基础吧！ </w:t>
        <w:br/>
        <w:br/>
        <w:br/>
        <w:t xml:space="preserve">  5、常用的Java集合都有哪些？ </w:t>
        <w:br/>
        <w:br/>
        <w:br/>
        <w:t xml:space="preserve">  HashMap，ArrayList，LinkedList，ConcurrentHashMap，ArrayDeque，CopyOnWriteArrayList之类的 </w:t>
        <w:br/>
        <w:br/>
        <w:br/>
        <w:br/>
        <w:br/>
        <w:br/>
        <w:t xml:space="preserve">  6、什么是</w:t>
        <w:br/>
        <w:t xml:space="preserve"> CopyOnWriteArrayList？卧槽给自己挖坑</w:t>
        <w:br/>
        <w:br/>
        <w:br/>
        <w:t>答：我没看过源码，但是我知道他是ArrayList的线程安全版本，替代了Vector的不足</w:t>
        <w:br/>
        <w:br/>
        <w:br/>
        <w:t>反问：为什么是线程安全的呢？</w:t>
        <w:br/>
        <w:br/>
        <w:br/>
        <w:t>答：根据名字我推断，它的原理是把原有的线程copy一份，然后在副本上进行修改，改完再设置回去（应该推断的***不离十了，回头再去看一下原理）。。</w:t>
        <w:br/>
        <w:br/>
        <w:br/>
        <w:t xml:space="preserve"> </w:t>
        <w:br/>
        <w:br/>
        <w:br/>
        <w:t>7、给我介绍一下HashMap和ConcurrentHashMap的区别？</w:t>
        <w:br/>
        <w:br/>
        <w:br/>
        <w:t>常规回答</w:t>
        <w:br/>
        <w:br/>
        <w:br/>
        <w:t xml:space="preserve"> </w:t>
        <w:br/>
        <w:br/>
        <w:br/>
        <w:t>8、HashMap的扩容机制？</w:t>
        <w:br/>
        <w:br/>
        <w:br/>
        <w:t>常规回答</w:t>
        <w:br/>
        <w:br/>
        <w:br/>
        <w:t xml:space="preserve"> </w:t>
        <w:br/>
        <w:br/>
        <w:br/>
        <w:t>9、！！HashMap扩容机制有什么缺陷？？？</w:t>
        <w:br/>
        <w:br/>
        <w:br/>
        <w:t>答：扩容的时候，牵扯到拷贝了，可能会小卡一下😊？</w:t>
        <w:br/>
        <w:br/>
        <w:br/>
        <w:t xml:space="preserve"> </w:t>
        <w:br/>
        <w:br/>
        <w:br/>
        <w:t>10、你有什么办法解决这个卡顿吗？</w:t>
        <w:br/>
        <w:br/>
        <w:br/>
        <w:t>答：不好意思。。（面试官：没事没事，我就看看你有没有什么新奇思路）唉，估计创新力要被给低分了</w:t>
        <w:br/>
        <w:br/>
        <w:br/>
        <w:br/>
        <w:br/>
        <w:br/>
        <w:t xml:space="preserve">  10.5、既然你知道Java的HashMap扩容机制，那你知道redis的Hash是怎么存的吗？怎么扩容的？ </w:t>
        <w:br/>
        <w:br/>
        <w:br/>
        <w:t xml:space="preserve">  答：👋 </w:t>
        <w:br/>
        <w:br/>
        <w:br/>
        <w:br/>
        <w:br/>
        <w:br/>
        <w:t xml:space="preserve">  聊聊多线程 </w:t>
        <w:br/>
        <w:br/>
        <w:br/>
        <w:t xml:space="preserve">  11、给你一个场景：我有三个接口A、B、C，这三个接口分别要做自己的事，我想要等到这三个接口都做完自己的事之后再对他们三个做一个类似收束归并的操作，使用Java多线程这块你会怎么设计？ </w:t>
        <w:br/>
        <w:br/>
        <w:br/>
        <w:t xml:space="preserve">  答：一开始实在想不出来，后来憋出来了一个Callable接口，他的get方法是阻塞的，可以让这三个任务都在get的时候阻塞住，全部获取到的时候再执行下一步。 </w:t>
        <w:br/>
        <w:br/>
        <w:br/>
        <w:t xml:space="preserve">  还有吗？？？ </w:t>
        <w:br/>
        <w:br/>
        <w:br/>
        <w:t xml:space="preserve">  又憋出来一个CountDownLatch，好像是叫门闩，我是真的没用过，就只能扯，给门闩设置个初始值大概是3，每一个执行完让门闩-1，减到0，放行。 </w:t>
        <w:br/>
        <w:br/>
        <w:br/>
        <w:t xml:space="preserve">  还有吗？？？？？？？？？？？？ </w:t>
        <w:br/>
        <w:br/>
        <w:br/>
        <w:t xml:space="preserve">  没了。 </w:t>
        <w:br/>
        <w:br/>
        <w:br/>
        <w:br/>
        <w:br/>
        <w:br/>
        <w:t xml:space="preserve">  12、线程池怎么创建？ </w:t>
        <w:br/>
        <w:br/>
        <w:br/>
        <w:t xml:space="preserve">  答：ThreadLocal（口误）诶不是，ThreadPoolExecutor创建，然后说了一下大概参数，说一下线程池的运行原理。 </w:t>
        <w:br/>
        <w:br/>
        <w:br/>
        <w:br/>
        <w:br/>
        <w:br/>
        <w:t xml:space="preserve">  13、你提到ThreadLocal了，介绍一下？ </w:t>
        <w:br/>
        <w:br/>
        <w:br/>
        <w:t xml:space="preserve">  答：先谢谢您！然后大概说了一下感觉是 ThreadLocal大概是同一个属性在不同线程中的拷贝。 </w:t>
        <w:br/>
        <w:br/>
        <w:br/>
        <w:br/>
        <w:br/>
        <w:br/>
        <w:t xml:space="preserve">  14、说一下面向对象？ </w:t>
        <w:br/>
        <w:br/>
        <w:br/>
        <w:br/>
        <w:br/>
        <w:br/>
        <w:t xml:space="preserve">  15、你有什么想问我的？ </w:t>
        <w:br/>
        <w:br/>
        <w:br/>
        <w:t xml:space="preserve">  答：我是不是特别垃圾？（面试官：笑😊～） </w:t>
        <w:br/>
        <w:br/>
        <w:br/>
        <w:br/>
        <w:br/>
        <w:br/>
        <w:br/>
        <w:br/>
        <w:br/>
        <w:t xml:space="preserve">  ======================================二面</w:t>
        <w:br/>
        <w:t xml:space="preserve"> ======================================二面</w:t>
        <w:br/>
        <w:t>======================================二面</w:t>
        <w:br/>
        <w:br/>
        <w:br/>
        <w:t xml:space="preserve">  1、自我介绍 </w:t>
        <w:br/>
        <w:br/>
        <w:br/>
        <w:br/>
        <w:br/>
        <w:br/>
        <w:t xml:space="preserve"> 2、介绍一下你在滴滴做的项目吧 </w:t>
        <w:br/>
        <w:br/>
        <w:br/>
        <w:t xml:space="preserve">  答：项目整体介绍，个人所做部分的介绍 </w:t>
        <w:br/>
        <w:br/>
        <w:br/>
        <w:br/>
        <w:br/>
        <w:br/>
        <w:t xml:space="preserve">  3、浏览器输入一个URL走过的流程？ </w:t>
        <w:br/>
        <w:br/>
        <w:br/>
        <w:t xml:space="preserve">  常规回答 </w:t>
        <w:br/>
        <w:br/>
        <w:br/>
        <w:br/>
        <w:br/>
        <w:br/>
        <w:t xml:space="preserve">  4、常用的Http状态码介绍一下 </w:t>
        <w:br/>
        <w:br/>
        <w:br/>
        <w:t xml:space="preserve">  常规回答 </w:t>
        <w:br/>
        <w:br/>
        <w:br/>
        <w:br/>
        <w:br/>
        <w:br/>
        <w:t xml:space="preserve">  5、我自己做的模块的具体链路细节介绍一下？ </w:t>
        <w:br/>
        <w:br/>
        <w:br/>
        <w:t xml:space="preserve">  答：项目相关，介绍的比较透彻。 </w:t>
        <w:br/>
        <w:br/>
        <w:br/>
        <w:br/>
        <w:br/>
        <w:br/>
        <w:t xml:space="preserve">  6、redis常用数据结构 </w:t>
        <w:br/>
        <w:br/>
        <w:br/>
        <w:t xml:space="preserve">  常规回答 </w:t>
        <w:br/>
        <w:br/>
        <w:br/>
        <w:br/>
        <w:br/>
        <w:br/>
        <w:t xml:space="preserve">  7、了解Redis 的 expire的底层原理吗？ </w:t>
        <w:br/>
        <w:br/>
        <w:br/>
        <w:t xml:space="preserve">  答：不了解。。。（难道学习redis真的要买书了？？） </w:t>
        <w:br/>
        <w:br/>
        <w:br/>
        <w:br/>
        <w:br/>
        <w:br/>
        <w:t xml:space="preserve">  8、MySQL数据库索引大概介绍一下。 </w:t>
        <w:br/>
        <w:br/>
        <w:br/>
        <w:t xml:space="preserve">  常规回答 </w:t>
        <w:br/>
        <w:br/>
        <w:br/>
        <w:br/>
        <w:br/>
        <w:br/>
        <w:t xml:space="preserve">  9、说一个排序算法，介绍一下。 </w:t>
        <w:br/>
        <w:br/>
        <w:br/>
        <w:t xml:space="preserve">  快排 </w:t>
        <w:br/>
        <w:br/>
        <w:br/>
        <w:br/>
        <w:br/>
        <w:br/>
        <w:t xml:space="preserve">  10、讲讲你是怎么融入团队的，从人际关系方面和技术方面？ </w:t>
        <w:br/>
        <w:br/>
        <w:br/>
        <w:t xml:space="preserve">  人际关系：个人是个小太阳🌞，给面试官举了个小例子（面试官夸我例子举得很好） </w:t>
        <w:br/>
        <w:br/>
        <w:br/>
        <w:t xml:space="preserve">  技术方面：勤能补拙 </w:t>
        <w:br/>
        <w:br/>
        <w:br/>
        <w:br/>
        <w:br/>
        <w:br/>
        <w:t xml:space="preserve">  11、有什么问题问我？ </w:t>
        <w:br/>
        <w:br/>
        <w:br/>
        <w:t xml:space="preserve">  今天面的怎么样？ 面试官夸了我一番😂，着实担待不起 </w:t>
        <w:br/>
        <w:br/>
        <w:br/>
        <w:t xml:space="preserve">  部门确认一下？ 👌还是昨天那个好像 </w:t>
        <w:br/>
        <w:br/>
        <w:br/>
        <w:br/>
        <w:br/>
        <w:br/>
        <w:t xml:space="preserve">  个人以为，二面应该稳了，等HR面吧😊 </w:t>
        <w:br/>
        <w:br/>
        <w:br/>
        <w:br/>
        <w:br/>
        <w:br/>
        <w:br/>
        <w:br/>
        <w:br/>
        <w:br/>
        <w:t xml:space="preserve">   ======================================HR面======================================HR面======================================HR面 </w:t>
        <w:br/>
        <w:t xml:space="preserve"> </w:t>
        <w:br/>
        <w:br/>
        <w:t xml:space="preserve">   23号：HR面 JD给我发邮件了，为什么约到了28号的晚上，而且还是视频面。。。？有一样的小伙伴吗。。。。 </w:t>
        <w:br/>
        <w:t xml:space="preserve"> </w:t>
        <w:br/>
        <w:br/>
        <w:br/>
        <w:br/>
        <w:br/>
        <w:t xml:space="preserve">   29号：HR前天晚上又给我发了短信，说是由于工作原因，周二晚上的面试能不能推迟到周三下午😂，感觉跟其他的比我的HR人好好喔，其他人都是不通知直接🐦的，我这还问问能不能延迟。等会4点开始，面完就来写面经！ </w:t>
        <w:br/>
        <w:t xml:space="preserve"> </w:t>
        <w:br/>
        <w:br/>
        <w:t xml:space="preserve">   为啥我的不是10分钟，是40分钟。。。难道是我废话太多了吗。。。面试官小姐姐真的很尊重人。整个面试过程中我俩总是笑，希望是一个比较好的征兆 </w:t>
        <w:br/>
        <w:t xml:space="preserve"> </w:t>
        <w:br/>
        <w:br/>
        <w:t xml:space="preserve"> 自我介绍 </w:t>
        <w:br/>
        <w:t xml:space="preserve"> 介绍一下实习项目 </w:t>
        <w:br/>
        <w:t xml:space="preserve"> 介绍一下表单项目（个人项目）和遇到的难点 </w:t>
        <w:br/>
        <w:t xml:space="preserve"> 介绍一下课表项目的缘由 </w:t>
        <w:br/>
        <w:t xml:space="preserve"> 说一下如果和团队的人遇到分歧了会怎么办 </w:t>
        <w:br/>
        <w:t xml:space="preserve"> 问你一个比较尖锐的问题，我面试的其他人都是研究生，你能说说你自己的优势吗？？？（wow） </w:t>
        <w:br/>
        <w:t xml:space="preserve"> 自己身上的缺点也说一说？ </w:t>
        <w:br/>
        <w:t xml:space="preserve"> 参加过社团活动之类的吗？没怎么参加。但是实验室也有招新之类的活动 </w:t>
        <w:br/>
        <w:t xml:space="preserve"> 给我说说你组织过的活动的一些亮点吧（这个问题答得比较不错，我是有好好准备的） </w:t>
        <w:br/>
        <w:t xml:space="preserve"> 有学长学姐同学之类的在京东吗？ </w:t>
        <w:br/>
        <w:t xml:space="preserve"> 给我介绍一篇你最近看过的书或者博客，对你有什么影响 </w:t>
        <w:br/>
        <w:t xml:space="preserve"> 给她介绍了一下我们实验室 </w:t>
        <w:br/>
        <w:t xml:space="preserve"> 公司有转正吗？ </w:t>
        <w:br/>
        <w:t xml:space="preserve"> 为什么想来北京？ </w:t>
        <w:br/>
        <w:t xml:space="preserve"> 专业课都有什么，合不合这个职位呢？（当然完美符合） </w:t>
        <w:br/>
        <w:t xml:space="preserve"> 你有什么想问我的？ </w:t>
        <w:br/>
        <w:t xml:space="preserve"> 反问： </w:t>
        <w:br/>
        <w:t xml:space="preserve"> 我面的怎么样？她给我来个反转：你觉得你面的怎么样？？？？？（我勒乖，吓坏我了） </w:t>
        <w:br/>
        <w:t xml:space="preserve"> 您对候选人有什么期待吗？说了4个方面，有追求卓越，学习能力，团队协作能力等等 </w:t>
        <w:br/>
        <w:t xml:space="preserve"> 说是通过的话 15天之内会收到offer好像 </w:t>
        <w:br/>
        <w:br/>
        <w:br/>
        <w:br/>
        <w:br/>
        <w:br/>
        <w:br/>
        <w:br/>
        <w:br/>
        <w:t xml:space="preserve"> 整体来说 京东的三次面试给我的感觉都非常好，人都比较nice，许愿一个京东offer！！ </w:t>
        <w:br/>
        <w:br/>
        <w:br/>
        <w:br/>
        <w:br/>
        <w:br/>
      </w:r>
    </w:p>
    <w:p>
      <w:r>
        <w:t>**********************************第125篇*************************************</w:t>
      </w:r>
    </w:p>
    <w:p>
      <w:r>
        <w:t>京东提前批二面总结</w:t>
        <w:br/>
        <w:br/>
        <w:t>编辑于  2020-07-15 15:51:12</w:t>
        <w:br/>
        <w:br/>
        <w:t>京东提前批二面总结（30分钟）</w:t>
        <w:br/>
        <w:br/>
        <w:t xml:space="preserve">前半段问项目，后半段问个人情况 </w:t>
        <w:br/>
        <w:t xml:space="preserve">项目介绍吧啦吧啦 </w:t>
        <w:br/>
        <w:t>架构选型</w:t>
        <w:br/>
        <w:br/>
        <w:t xml:space="preserve">为什么选用微服务架构（优缺点） </w:t>
        <w:br/>
        <w:t xml:space="preserve">技术难点 </w:t>
        <w:br/>
        <w:t>为什么选用rabbitmq</w:t>
        <w:br/>
        <w:br/>
        <w:t xml:space="preserve">时效性 </w:t>
        <w:br/>
        <w:t xml:space="preserve">项目规模 </w:t>
        <w:br/>
        <w:t xml:space="preserve"> </w:t>
        <w:br/>
        <w:t>为什么选用mysql</w:t>
        <w:br/>
        <w:br/>
        <w:t xml:space="preserve">关系型数据库和非关系型数据库的优劣 </w:t>
        <w:br/>
        <w:t xml:space="preserve"> </w:t>
        <w:br/>
        <w:t xml:space="preserve"> </w:t>
        <w:br/>
        <w:t>项目遇到的困难</w:t>
        <w:br/>
        <w:br/>
        <w:t xml:space="preserve">maven依赖冲突及解决 </w:t>
        <w:br/>
        <w:t xml:space="preserve">docker怎么进行部署 </w:t>
        <w:br/>
        <w:t xml:space="preserve"> </w:t>
        <w:br/>
        <w:t>有其他团队合作的项目吗（讲了一个之前自己作为pm的项目）</w:t>
        <w:br/>
        <w:br/>
        <w:t xml:space="preserve">敏捷开发，迭代划分 </w:t>
        <w:br/>
        <w:t xml:space="preserve">如何进行团队成员的沟通 </w:t>
        <w:br/>
        <w:t xml:space="preserve"> </w:t>
        <w:br/>
        <w:t xml:space="preserve">意向城市 </w:t>
        <w:br/>
        <w:t xml:space="preserve">个人职业规划 </w:t>
        <w:br/>
        <w:t xml:space="preserve">是否读研 </w:t>
        <w:br/>
        <w:br/>
        <w:t>总结：这次面试感觉很顺，面试官是个小姐姐，态度很好，技术点没怎么深挖，主要是对简历项目的提问，侧重过程而不是技术，然后问了问学习方法之类的问题，简直跟我之前tx的二三面一毛一样，感觉对大家没啥帮助，因为问的基本都是个人项目相关的</w:t>
        <w:br/>
      </w:r>
    </w:p>
    <w:p>
      <w:r>
        <w:t>**********************************第126篇*************************************</w:t>
      </w:r>
    </w:p>
    <w:p>
      <w:r>
        <w:t>京东一面面经（回馈牛客）</w:t>
        <w:br/>
        <w:br/>
        <w:t>编辑于  2020-07-15 16:03:03</w:t>
        <w:br/>
        <w:br/>
        <w:br/>
        <w:br/>
        <w:t xml:space="preserve">   自我介绍；项目； </w:t>
        <w:br/>
        <w:t xml:space="preserve"> </w:t>
        <w:br/>
        <w:br/>
        <w:t xml:space="preserve">   项目中承担的工作，亮点， </w:t>
        <w:br/>
        <w:t xml:space="preserve"> </w:t>
        <w:br/>
        <w:br/>
        <w:t xml:space="preserve">   常见集合和他们的区别， </w:t>
        <w:br/>
        <w:t xml:space="preserve"> </w:t>
        <w:br/>
        <w:br/>
        <w:t xml:space="preserve">   hashmap底层，和concurrenthashmap区别，concurrenthashmap为什么是线程安全的； </w:t>
        <w:br/>
        <w:t xml:space="preserve"> </w:t>
        <w:br/>
        <w:br/>
        <w:t xml:space="preserve">   ==和equals的区别； </w:t>
        <w:br/>
        <w:t xml:space="preserve"> </w:t>
        <w:br/>
        <w:br/>
        <w:t xml:space="preserve">   string重写equals的机制什么的； </w:t>
        <w:br/>
        <w:t xml:space="preserve"> </w:t>
        <w:br/>
        <w:br/>
        <w:t xml:space="preserve">   重写和重载的区别，返回值是判断重载的标准吗？； </w:t>
        <w:br/>
        <w:t xml:space="preserve"> </w:t>
        <w:br/>
        <w:br/>
        <w:t xml:space="preserve">   常见线程池和线程池的特点，为什么用线程池； </w:t>
        <w:br/>
        <w:t xml:space="preserve"> </w:t>
        <w:br/>
        <w:br/>
        <w:t xml:space="preserve">   类加载机制，为什么用双亲委派； </w:t>
        <w:br/>
        <w:t xml:space="preserve"> </w:t>
        <w:br/>
        <w:br/>
        <w:t xml:space="preserve">   常见异常，异常和错误的区别； </w:t>
        <w:br/>
        <w:t xml:space="preserve"> </w:t>
        <w:br/>
        <w:br/>
        <w:t xml:space="preserve">   for循环遍历arraylist为什么会有异常（没记住）； </w:t>
        <w:br/>
        <w:t xml:space="preserve"> </w:t>
        <w:br/>
        <w:br/>
        <w:t xml:space="preserve">   创建线程的方式； </w:t>
        <w:br/>
        <w:t xml:space="preserve"> </w:t>
        <w:br/>
        <w:br/>
        <w:t xml:space="preserve">   mysql的存储引擎，myisam和innodb的区别； </w:t>
        <w:br/>
        <w:t xml:space="preserve"> </w:t>
        <w:br/>
        <w:br/>
        <w:t xml:space="preserve">   Spring ioc和aop； </w:t>
        <w:br/>
        <w:t xml:space="preserve"> </w:t>
        <w:br/>
        <w:br/>
        <w:t xml:space="preserve">   redis的理解。 </w:t>
        <w:br/>
        <w:t xml:space="preserve"> </w:t>
        <w:br/>
        <w:br/>
        <w:t xml:space="preserve">   ------二面答得不好，问题比较散就没有总结了 </w:t>
        <w:br/>
        <w:t xml:space="preserve"> </w:t>
        <w:br/>
        <w:br/>
        <w:br/>
      </w:r>
    </w:p>
    <w:p>
      <w:r>
        <w:t>**********************************第127篇*************************************</w:t>
      </w:r>
    </w:p>
    <w:p>
      <w:r>
        <w:t>京东JAVA一面</w:t>
        <w:br/>
        <w:br/>
        <w:t>编辑于  2020-07-15 15:24:58</w:t>
        <w:br/>
        <w:br/>
        <w:br/>
        <w:t xml:space="preserve"> 自我介绍 </w:t>
        <w:br/>
        <w:t xml:space="preserve"> JAVA学习情况 </w:t>
        <w:br/>
        <w:t xml:space="preserve"> 讲一下JAVA的编译流程 </w:t>
        <w:br/>
        <w:t xml:space="preserve"> 类加载过程 </w:t>
        <w:br/>
        <w:t xml:space="preserve"> JVM架构及垃圾回收算法、垃圾回收器 </w:t>
        <w:br/>
        <w:t xml:space="preserve"> 项目里面有没有对GC进行特别处理 </w:t>
        <w:br/>
        <w:t xml:space="preserve"> JAVA的同步机制 </w:t>
        <w:br/>
        <w:t xml:space="preserve"> 数据库索引、种类、引擎 </w:t>
        <w:br/>
        <w:t xml:space="preserve"> 数据库性能存在问题，该如何排查 </w:t>
        <w:br/>
        <w:t xml:space="preserve"> 自我评价 </w:t>
        <w:br/>
        <w:t xml:space="preserve"> 反问 </w:t>
        <w:br/>
        <w:br/>
      </w:r>
    </w:p>
    <w:p>
      <w:r>
        <w:t>**********************************第128篇*************************************</w:t>
      </w:r>
    </w:p>
    <w:p>
      <w:r>
        <w:t>京东提前批Java后台-一面凉经</w:t>
        <w:br/>
        <w:br/>
        <w:t>编辑于  2020-07-15 12:17:36</w:t>
        <w:br/>
        <w:br/>
        <w:br/>
        <w:br/>
        <w:br/>
        <w:br/>
        <w:t xml:space="preserve">  Java方面： 序列化和反序列化，克隆 </w:t>
        <w:br/>
        <w:br/>
        <w:br/>
        <w:t xml:space="preserve">  线程池（有哪些类型的线程池以及使用场景） </w:t>
        <w:br/>
        <w:br/>
        <w:br/>
        <w:t xml:space="preserve">  JUC工具（没太了解过信号量这些） </w:t>
        <w:br/>
        <w:br/>
        <w:br/>
        <w:t xml:space="preserve">  IO类型（操作系统从网卡读取数据的过程，这个不会） </w:t>
        <w:br/>
        <w:br/>
        <w:br/>
        <w:t xml:space="preserve">  集合框架（专门问了TreeMap） </w:t>
        <w:br/>
        <w:br/>
        <w:br/>
        <w:t xml:space="preserve">  其他：         排序算法（问了使用场景） </w:t>
        <w:br/>
        <w:br/>
        <w:br/>
        <w:t xml:space="preserve">  Mysql索引（索引实现的方式） </w:t>
        <w:br/>
        <w:br/>
        <w:br/>
        <w:t xml:space="preserve">  http和https，dns，tcp（计算机网络太薄弱了，都没怎么答上来） </w:t>
        <w:br/>
        <w:br/>
        <w:br/>
        <w:t xml:space="preserve">  编程题：字符串遇到两个相同字符删除（比较简单</w:t>
        <w:br/>
        <w:t xml:space="preserve"> </w:t>
        <w:br/>
        <w:br/>
        <w:br/>
        <w:t>一次面试问了好多个问题，遇到会的不让说太多，遇到不会的又尴尬（结束是真的快）</w:t>
        <w:br/>
        <w:br/>
        <w:br/>
      </w:r>
    </w:p>
    <w:p>
      <w:r>
        <w:t>**********************************第129篇*************************************</w:t>
      </w:r>
    </w:p>
    <w:p>
      <w:r>
        <w:t>京东集团Java一面面经</w:t>
        <w:br/>
        <w:br/>
        <w:t>编辑于  2020-07-15 12:28:25</w:t>
        <w:br/>
        <w:br/>
        <w:br/>
        <w:t xml:space="preserve">  看了好久的面经，也反馈大家一下，上午11点结束的一面 </w:t>
        <w:br/>
        <w:br/>
        <w:br/>
        <w:t xml:space="preserve">  面试小哥哥超级棒奥，大家不用担心，和蔼可亲，帅气逼人 </w:t>
        <w:br/>
        <w:br/>
        <w:br/>
        <w:t xml:space="preserve"> 京东一面 </w:t>
        <w:br/>
        <w:t xml:space="preserve"> 发简历  然后聊了聊项目  问项目是不是自己做的，还是学校里面拿来的</w:t>
        <w:br/>
        <w:t xml:space="preserve"> 1.项目里面你用到了什么集合,说一说Arraylist和linkedlist区别</w:t>
        <w:br/>
        <w:t xml:space="preserve"> 2.说一说hashmap底层原理</w:t>
        <w:br/>
        <w:t xml:space="preserve"> 3.接口和抽象类得区别</w:t>
        <w:br/>
        <w:t xml:space="preserve"> 4.静态类和静态内部类区别</w:t>
        <w:br/>
        <w:t xml:space="preserve"> 5.问项目里面你用了多线程把,你用过哪个线程池,说说如果你这个线程用完了怎么进行回收,然后说newfixedThreadpool里面他的队列使用的是什么</w:t>
        <w:br/>
        <w:t xml:space="preserve"> 6.多线程你是怎么用的(项目里面)</w:t>
        <w:br/>
        <w:t xml:space="preserve"> 7.看你用了很多spring,你说一下数据传入进去,你是怎么进行包装,传输,怎么到达你spring里面的</w:t>
        <w:br/>
        <w:t xml:space="preserve"> 8.AOP 和IOC  相关的问题  差不多都问了</w:t>
        <w:br/>
        <w:t xml:space="preserve"> 9.你写没写过前台页面什么的，jQuery之类的（我说只用过thymeleaf，使用bootstrap）</w:t>
        <w:br/>
        <w:t xml:space="preserve"> 10.说一下你做数据库操作的时候,你怎么解决的慢查询问题,涉及到慢你怎么处理</w:t>
        <w:br/>
        <w:t xml:space="preserve"> 11.syslog传输协议你使用的时候问题和解决方法</w:t>
        <w:br/>
        <w:t xml:space="preserve"> 12.hashmap为什么变为红黑树了,为什么链表就会查询慢呢</w:t>
        <w:br/>
        <w:t xml:space="preserve"> 13.学没学过hadoop  spark啊之类的,我说不会</w:t>
        <w:br/>
        <w:br/>
        <w:br/>
        <w:t xml:space="preserve">  14.大数据方向你有没有什么知道的了解的（我说项目没涉及到这部分，就没研究过） </w:t>
        <w:br/>
        <w:br/>
        <w:br/>
        <w:br/>
        <w:br/>
        <w:br/>
        <w:br/>
        <w:br/>
        <w:br/>
        <w:t xml:space="preserve">  我是没想到，我一个后台的，问我前台知识，幸好我以前做过一点儿，不过体验感极强 </w:t>
        <w:br/>
        <w:br/>
      </w:r>
    </w:p>
    <w:p>
      <w:r>
        <w:t>**********************************第130篇*************************************</w:t>
      </w:r>
    </w:p>
    <w:p>
      <w:r>
        <w:t>京东Java一面面经</w:t>
        <w:br/>
        <w:br/>
        <w:t>编辑于  2020-07-15 12:15:22</w:t>
        <w:br/>
        <w:br/>
        <w:br/>
        <w:t xml:space="preserve"> 昨天接到了京东的电话面试，凉</w:t>
        <w:br/>
        <w:t>😭</w:t>
        <w:br/>
        <w:t>😭</w:t>
        <w:br/>
        <w:t>😭</w:t>
        <w:br/>
        <w:br/>
        <w:br/>
        <w:t xml:space="preserve"> </w:t>
        <w:br/>
        <w:br/>
        <w:br/>
        <w:t>1.Java实现多线程应该如何实现</w:t>
        <w:br/>
        <w:br/>
        <w:br/>
        <w:t>2.如何解决卖票的超卖问题</w:t>
        <w:br/>
        <w:br/>
        <w:br/>
        <w:t>3.可不可以不加锁来解决超卖问题，有没有更好的方法</w:t>
        <w:br/>
        <w:br/>
        <w:br/>
        <w:t>4.JVM的调优</w:t>
        <w:br/>
        <w:br/>
        <w:br/>
        <w:t>5.字节码变为运行类的机制是什么</w:t>
        <w:br/>
        <w:br/>
        <w:br/>
        <w:t>6.如何处理数据的高并发与大吞吐，你一般是使用什么机制</w:t>
        <w:br/>
        <w:br/>
        <w:br/>
        <w:t>7.对大数据有了解吗</w:t>
        <w:br/>
        <w:br/>
        <w:br/>
        <w:t>8.非常大的连续数组有几种方式对其进行排序，最优的方式是哪一种</w:t>
        <w:br/>
        <w:br/>
        <w:br/>
        <w:t>9.从一个非常大的无序序列中找出最大的N个数用什么方法</w:t>
        <w:br/>
        <w:br/>
        <w:br/>
        <w:t>10.如果系统挂了，你一般都是如何定位，如何解决。具体流程有哪些。</w:t>
        <w:br/>
        <w:br/>
        <w:br/>
        <w:t>11.反问</w:t>
        <w:br/>
        <w:br/>
        <w:br/>
        <w:t xml:space="preserve"> </w:t>
        <w:br/>
        <w:br/>
        <w:br/>
        <w:t>P.S 我投的java开发，意向是去做业务相关的工作。</w:t>
        <w:br/>
        <w:br/>
        <w:br/>
        <w:t xml:space="preserve">  回答的都稀里糊涂的，唉祝大家都好运吧。 </w:t>
        <w:br/>
        <w:br/>
        <w:br/>
        <w:t xml:space="preserve"> </w:t>
        <w:br/>
        <w:br/>
      </w:r>
    </w:p>
    <w:p>
      <w:r>
        <w:t>**********************************第131篇*************************************</w:t>
      </w:r>
    </w:p>
    <w:p>
      <w:r>
        <w:t>京东提前批一面 7.15  10.30半</w:t>
        <w:br/>
        <w:br/>
        <w:t>编辑于  2020-07-15 11:18:28</w:t>
        <w:br/>
        <w:br/>
        <w:t>大概30分钟左右的时间</w:t>
        <w:br/>
        <w:br/>
        <w:t xml:space="preserve"> 先自我介绍</w:t>
        <w:br/>
        <w:t xml:space="preserve"> 介绍一个自己做过的项目，用到什么技术，实现了哪些功能。</w:t>
        <w:br/>
        <w:t xml:space="preserve"> 数据库表的设计(有什么表 表之间有什么关系)</w:t>
        <w:br/>
        <w:t xml:space="preserve"> 因为我的项目使用到了微信支付接口，说了一下流程</w:t>
        <w:br/>
        <w:t xml:space="preserve"> 学过哪些技术框架(我说的spring  springmvc springboot mybatis)</w:t>
        <w:br/>
        <w:t xml:space="preserve"> spring注入的方式(三种方式   构造器注入  set方法  属性注入)</w:t>
        <w:br/>
        <w:t xml:space="preserve"> 依赖注入的实现方式</w:t>
        <w:br/>
        <w:br/>
        <w:br/>
        <w:t xml:space="preserve">  为什么有java反射 </w:t>
        <w:br/>
        <w:br/>
        <w:br/>
        <w:t xml:space="preserve">  new一个对象，jvm会做什么 </w:t>
        <w:br/>
        <w:br/>
        <w:br/>
        <w:t xml:space="preserve">  类加载器有哪些 </w:t>
        <w:br/>
        <w:br/>
        <w:br/>
        <w:t xml:space="preserve">  双亲委派机制 </w:t>
        <w:br/>
        <w:br/>
        <w:br/>
        <w:t xml:space="preserve">  java重载和重写的区别 </w:t>
        <w:br/>
        <w:t xml:space="preserve"> 版本控制 git  svn</w:t>
        <w:br/>
        <w:br/>
        <w:br/>
        <w:t xml:space="preserve">  linux 常用命令 </w:t>
        <w:br/>
        <w:br/>
        <w:br/>
        <w:t xml:space="preserve">  sql查询，有一个学生表， 查找出重名的姓名( 我说的先分组然后再查询，不知道对不对) </w:t>
        <w:br/>
        <w:br/>
        <w:br/>
        <w:t xml:space="preserve">  职业规划(每次都不知道怎么答,我说想往架构师方向发展，问我架构师具体负责什么，瞎说了一通) </w:t>
        <w:br/>
        <w:br/>
        <w:br/>
        <w:t xml:space="preserve">  让我推荐一本关于技术方面的书(我说刚买了一本java算法书去看) </w:t>
        <w:br/>
        <w:t xml:space="preserve"> 平时业余时间爱好</w:t>
        <w:br/>
        <w:br/>
        <w:t xml:space="preserve"> 算法题：</w:t>
        <w:br/>
        <w:br/>
        <w:br/>
        <w:t xml:space="preserve">  给定一个整型数组和target目标值，查找数组中是否存在两个数之和等于target目标值，返回索引 </w:t>
        <w:br/>
        <w:br/>
        <w:br/>
        <w:br/>
        <w:br/>
        <w:br/>
        <w:br/>
        <w:br/>
        <w:br/>
        <w:t xml:space="preserve">  反问的话： </w:t>
        <w:br/>
        <w:br/>
        <w:br/>
        <w:t xml:space="preserve">  我问了一个部分主要负责什么业务，她目前时电商这块，说最后通过也不一定再她这个部门 </w:t>
        <w:br/>
        <w:br/>
        <w:br/>
        <w:t xml:space="preserve">  问了下如果一面通过多会通知。(一周以内) </w:t>
        <w:br/>
        <w:br/>
        <w:br/>
        <w:br/>
        <w:br/>
        <w:br/>
        <w:t xml:space="preserve">  我看其他人帖子好难啊，感觉问我的比较简单 </w:t>
        <w:br/>
        <w:br/>
        <w:br/>
        <w:t xml:space="preserve">  希望有二面！！！ </w:t>
        <w:br/>
        <w:br/>
      </w:r>
    </w:p>
    <w:p>
      <w:r>
        <w:t>**********************************第132篇*************************************</w:t>
      </w:r>
    </w:p>
    <w:p>
      <w:r>
        <w:t>京东Java提前批一面面经</w:t>
        <w:br/>
        <w:br/>
        <w:t>编辑于  2020-07-21 10:53:55</w:t>
        <w:br/>
        <w:br/>
        <w:br/>
        <w:t xml:space="preserve">  1、自我介绍 </w:t>
        <w:br/>
        <w:br/>
        <w:br/>
        <w:t xml:space="preserve">  2、项目介绍,围绕项目问了一些问题 </w:t>
        <w:br/>
        <w:br/>
        <w:br/>
        <w:t xml:space="preserve">  3、问我对于Java哪些方面有了解 </w:t>
        <w:br/>
        <w:br/>
        <w:br/>
        <w:t xml:space="preserve">  4、让我自己说一个最熟悉的点 </w:t>
        <w:br/>
        <w:br/>
        <w:br/>
        <w:t xml:space="preserve">  5、还有什么要补充的（我。。），可以不光是技术上的点，还可以是生活上的点 </w:t>
        <w:br/>
        <w:br/>
        <w:br/>
        <w:t xml:space="preserve">  6、说了我的优缺点 </w:t>
        <w:br/>
        <w:br/>
        <w:br/>
        <w:t xml:space="preserve">  7、最有成就感的事（还给了我个模板） </w:t>
        <w:br/>
        <w:br/>
        <w:br/>
        <w:br/>
        <w:br/>
        <w:br/>
        <w:t xml:space="preserve">  -------------------------------- </w:t>
        <w:br/>
        <w:br/>
        <w:br/>
        <w:t xml:space="preserve">  四十多分钟，我说一句，面试官嗯一下，嗯的我心慌 </w:t>
        <w:br/>
        <w:br/>
        <w:br/>
        <w:t xml:space="preserve">  我寻思这也不是HR面啊，咋回事</w:t>
        <w:br/>
        <w:t xml:space="preserve"> 😥</w:t>
        <w:br/>
        <w:br/>
        <w:br/>
        <w:t xml:space="preserve"> </w:t>
        <w:br/>
        <w:br/>
        <w:br/>
        <w:t xml:space="preserve">  补充：面试官说只有两轮技术面，我应该是凉了，祝大家上岸！ </w:t>
        <w:br/>
        <w:br/>
        <w:br/>
        <w:br/>
        <w:br/>
        <w:br/>
        <w:br/>
        <w:br/>
        <w:br/>
        <w:t xml:space="preserve">  二面： </w:t>
        <w:br/>
        <w:br/>
        <w:br/>
        <w:t xml:space="preserve">  1、自我介绍 </w:t>
        <w:br/>
        <w:br/>
        <w:br/>
        <w:t xml:space="preserve">  2、介绍Msql、MongoDB、Redis的区别及应用场景 </w:t>
        <w:br/>
        <w:br/>
        <w:br/>
        <w:t xml:space="preserve">  3、缓存穿透 </w:t>
        <w:br/>
        <w:br/>
        <w:br/>
        <w:t xml:space="preserve">  4、就结束了</w:t>
        <w:br/>
        <w:t xml:space="preserve"> 😓</w:t>
        <w:br/>
        <w:br/>
        <w:br/>
        <w:t xml:space="preserve"> </w:t>
        <w:br/>
        <w:br/>
        <w:br/>
        <w:t>17min，凉的透透的</w:t>
        <w:br/>
        <w:br/>
      </w:r>
    </w:p>
    <w:p>
      <w:r>
        <w:t>**********************************第133篇*************************************</w:t>
      </w:r>
    </w:p>
    <w:p>
      <w:r>
        <w:t>京东提前批-Java开发</w:t>
        <w:br/>
        <w:br/>
        <w:t>编辑于  2020-07-15 10:32:56</w:t>
        <w:br/>
        <w:br/>
        <w:t>操作系统：</w:t>
        <w:br/>
        <w:t xml:space="preserve"> 进程和线程区别</w:t>
        <w:br/>
        <w:t xml:space="preserve"> 什么是逻辑地址和物理地址？为什么要有逻辑地址</w:t>
        <w:br/>
        <w:t xml:space="preserve"> 解释一下虚拟存储器</w:t>
        <w:br/>
        <w:t xml:space="preserve"> 进程通信的方式</w:t>
        <w:br/>
        <w:br/>
        <w:t xml:space="preserve"> 然后Java方面问的很少，只问了HashMap</w:t>
        <w:br/>
        <w:br/>
        <w:t xml:space="preserve"> 然后问redis有哪些数据结构</w:t>
        <w:br/>
        <w:br/>
        <w:t xml:space="preserve"> 最后简单问了一下数据结构</w:t>
        <w:br/>
        <w:t xml:space="preserve"> 问对于相同长度的数组和链表，把数据都取出来，哪个快？</w:t>
        <w:br/>
        <w:t xml:space="preserve"> 都需要遍历，时间复杂度都是o(n)，但是数组是连续的，取第一个数据可能把后面的数据都取出来了，从操作系统层面数组快一点</w:t>
        <w:br/>
        <w:br/>
        <w:t xml:space="preserve"> 网络：</w:t>
        <w:br/>
        <w:t xml:space="preserve"> 三次握手，四次挥手，TIME_WAIT状态</w:t>
        <w:br/>
        <w:t xml:space="preserve"> 在一次数据交换过程中，IP地址和MAC地址会不会变（IP地址不变，MAC地址会变，因为跨域了）</w:t>
        <w:br/>
        <w:br/>
        <w:br/>
      </w:r>
    </w:p>
    <w:p>
      <w:r>
        <w:t>**********************************第134篇*************************************</w:t>
      </w:r>
    </w:p>
    <w:p>
      <w:r>
        <w:t>京东提前批一面</w:t>
        <w:br/>
        <w:br/>
        <w:t>编辑于  2020-07-15 10:35:52</w:t>
        <w:br/>
        <w:br/>
        <w:br/>
        <w:t xml:space="preserve">  部门是技术中台。 </w:t>
        <w:br/>
        <w:br/>
        <w:br/>
        <w:br/>
        <w:br/>
        <w:br/>
        <w:t xml:space="preserve">  22分钟 </w:t>
        <w:br/>
        <w:br/>
        <w:br/>
        <w:br/>
        <w:br/>
        <w:br/>
        <w:t xml:space="preserve">  自我介绍 </w:t>
        <w:br/>
        <w:br/>
        <w:br/>
        <w:t xml:space="preserve">  基础： </w:t>
        <w:br/>
        <w:br/>
        <w:br/>
        <w:t xml:space="preserve">  1.springbean创建方式 </w:t>
        <w:br/>
        <w:br/>
        <w:br/>
        <w:t xml:space="preserve">  2.说说你自己对IOC，AOP的理解，有什么好处 </w:t>
        <w:br/>
        <w:br/>
        <w:br/>
        <w:t xml:space="preserve">  3.bean的生命周期 </w:t>
        <w:br/>
        <w:br/>
        <w:br/>
        <w:t xml:space="preserve">  4.mysql select语句有什么技巧？ </w:t>
        <w:br/>
        <w:br/>
        <w:br/>
        <w:t xml:space="preserve">  5.你会怎么优化mysql语句，数据库压力大怎么办 </w:t>
        <w:br/>
        <w:br/>
        <w:br/>
        <w:t xml:space="preserve">  6.redis如何解决数据读写一致性 </w:t>
        <w:br/>
        <w:br/>
        <w:br/>
        <w:t xml:space="preserve">  7.消息队列出现积压如何处理 </w:t>
        <w:br/>
        <w:br/>
        <w:br/>
        <w:br/>
        <w:br/>
        <w:br/>
        <w:t xml:space="preserve">  场景题： </w:t>
        <w:br/>
        <w:br/>
        <w:br/>
        <w:t xml:space="preserve">  1.生产者每分钟生产一千万消息，消费者从消费1000万到消费800万。怎么排查问题 </w:t>
        <w:br/>
        <w:br/>
        <w:br/>
        <w:t xml:space="preserve">  2.一个http接口，并发量很高，怎么设计。 </w:t>
        <w:br/>
        <w:br/>
        <w:br/>
        <w:br/>
        <w:br/>
        <w:br/>
        <w:br/>
        <w:br/>
        <w:br/>
        <w:br/>
        <w:br/>
        <w:br/>
        <w:br/>
        <w:br/>
      </w:r>
    </w:p>
    <w:p>
      <w:r>
        <w:t>**********************************第135篇*************************************</w:t>
      </w:r>
    </w:p>
    <w:p>
      <w:r>
        <w:t>京东商城提前批一面凉经</w:t>
        <w:br/>
        <w:br/>
        <w:br/>
        <w:br/>
        <w:t>烫</w:t>
        <w:br/>
        <w:br/>
        <w:br/>
        <w:br/>
        <w:t>编辑于  2020-07-15 10:30:17</w:t>
        <w:br/>
        <w:br/>
        <w:br/>
        <w:t xml:space="preserve">  1. ArrayList、Vector、HashSet的主要区别？CopyOnWriteArrayList的原理？ </w:t>
        <w:br/>
        <w:br/>
        <w:br/>
        <w:t xml:space="preserve">  2. HashMap在并发环境下会出现什么样的问题？如果我两个线程同时调用map.get(key)，这个key是HashMap中已经存在的了，会出现什么问题？ </w:t>
        <w:br/>
        <w:br/>
        <w:br/>
        <w:t xml:space="preserve">  3. 讲讲如何实现三个线程交替打印ABC？ </w:t>
        <w:br/>
        <w:br/>
        <w:br/>
        <w:t xml:space="preserve">  4. 讲讲线程协作的方式，SyclicBarrier的底层是怎么实现的？ </w:t>
        <w:br/>
        <w:br/>
        <w:br/>
        <w:t xml:space="preserve">  5. volatile的底层原理？不是回答内存屏障，是问你调用了什么CPU的API，在不同硬件情况下会有什么不同吗？ </w:t>
        <w:br/>
        <w:br/>
        <w:br/>
        <w:t xml:space="preserve">  6. Redis的五种数据类型，讲讲sorted set是基于什么实现的？为什么既要用压缩列表，又要用跳表？讲讲跳表这种数据结构？为什么要加随机函数？ </w:t>
        <w:br/>
        <w:br/>
        <w:br/>
        <w:t xml:space="preserve">  7. 现在有一个网站，希望统计每个人访问了哪些url，同时希望统计每个时间段有哪些人访问了网站，用什么Redis数据类型？ </w:t>
        <w:br/>
        <w:br/>
        <w:br/>
        <w:t xml:space="preserve">  8. 有哪几种隔离级别？ </w:t>
        <w:br/>
        <w:br/>
        <w:br/>
        <w:t xml:space="preserve">  9. 现在有一个数据库，包含id和value两个字段，隔离级别为默认隔离级别。线程1执行select，然后线程2执行select，线程2删除value=100的数据，线程2插入一条value=100的数据，然后线程2commit，</w:t>
        <w:br/>
        <w:t xml:space="preserve"> 问最后一次线程1select的结果？</w:t>
        <w:br/>
        <w:br/>
        <w:br/>
        <w:t xml:space="preserve">  10. 线程1执行select，线程1删除value=100的数据，线程2删除value=100的数据，线程2插入value=100的数据，然后线程2commit，线程1执行select，问最后一次线程1select的结果？ </w:t>
        <w:br/>
        <w:br/>
        <w:br/>
        <w:t xml:space="preserve">  11. 实习遇到的最大挑战是什么？如何解决？ </w:t>
        <w:br/>
        <w:br/>
        <w:br/>
        <w:t xml:space="preserve">  12. 介绍一下自己的优缺点？ </w:t>
        <w:br/>
        <w:br/>
        <w:br/>
        <w:br/>
        <w:br/>
        <w:br/>
        <w:t xml:space="preserve">  总结：实习有个锤子用，学校好的能过简历的完全没必要实习，实习了一年把之前看的基础都给忘了。多看看面经并深入才是王道啊。。 </w:t>
        <w:br/>
        <w:br/>
        <w:br/>
        <w:br/>
        <w:br/>
      </w:r>
    </w:p>
    <w:p>
      <w:r>
        <w:t>**********************************第136篇*************************************</w:t>
      </w:r>
    </w:p>
    <w:p>
      <w:r>
        <w:t>京东提前批 一面凉经</w:t>
        <w:br/>
        <w:br/>
        <w:t>编辑于  2020-07-15 10:58:41</w:t>
        <w:br/>
        <w:br/>
        <w:br/>
        <w:t xml:space="preserve">  1 研究生研究课题介绍，横向项目介绍 </w:t>
        <w:br/>
        <w:br/>
        <w:br/>
        <w:t xml:space="preserve">  2 对数据库存储引擎的了解，InnoDB, MySIAM 对比 </w:t>
        <w:br/>
        <w:br/>
        <w:br/>
        <w:t xml:space="preserve">  3 事务的基本特性 </w:t>
        <w:br/>
        <w:br/>
        <w:br/>
        <w:t xml:space="preserve">  4 更新一条事务的操作，答了 undo log 和 redo log, 当时好像没理解清楚面试官的提问意图， </w:t>
        <w:br/>
        <w:br/>
        <w:br/>
        <w:t xml:space="preserve">  现在想来应是一条 MYSQL 语句的执行过程吧 </w:t>
        <w:br/>
        <w:br/>
        <w:br/>
        <w:t xml:space="preserve">  5 Spring 事务，事务的传播机制，事务的隔离机制 </w:t>
        <w:br/>
        <w:br/>
        <w:br/>
        <w:t xml:space="preserve">  6 线程池的状态，种类 </w:t>
        <w:br/>
        <w:br/>
        <w:br/>
        <w:t xml:space="preserve">  7 CPU 4个核，计算密集的任务，问线程池的大小设置为多少？ </w:t>
        <w:br/>
        <w:br/>
        <w:br/>
        <w:t xml:space="preserve">  当时欠考虑，没有仔细进行思考和分析，大概主要是因为对线程池了解不够，不太有底气 </w:t>
        <w:br/>
        <w:br/>
        <w:br/>
        <w:br/>
        <w:br/>
      </w:r>
    </w:p>
    <w:p>
      <w:r>
        <w:t>**********************************第137篇*************************************</w:t>
      </w:r>
    </w:p>
    <w:p>
      <w:r>
        <w:t>JD Java提前批一面</w:t>
        <w:br/>
        <w:br/>
        <w:t>编辑于  2020-07-14 20:17:28</w:t>
        <w:br/>
        <w:br/>
        <w:br/>
        <w:t xml:space="preserve">  一直白嫖也不是个办法，下面是刚刚jd提前批Java一面内容，分享给大家，以备查缺补漏~ </w:t>
        <w:br/>
        <w:br/>
        <w:br/>
        <w:t xml:space="preserve">  整体流程20多分钟，他小孩还入镜了， 小朋友蛮可爱的~~ </w:t>
        <w:br/>
        <w:br/>
        <w:br/>
        <w:t xml:space="preserve">  咳咳： </w:t>
        <w:br/>
        <w:br/>
        <w:br/>
        <w:t xml:space="preserve">  自我介绍 </w:t>
        <w:br/>
        <w:br/>
        <w:br/>
        <w:t xml:space="preserve">  说说项目吧 </w:t>
        <w:br/>
        <w:br/>
        <w:br/>
        <w:t xml:space="preserve">  登录注册功能咋实现的 </w:t>
        <w:br/>
        <w:br/>
        <w:br/>
        <w:t xml:space="preserve">  你实习都干嘛了 </w:t>
        <w:br/>
        <w:br/>
        <w:br/>
        <w:t xml:space="preserve">  kafka broker?topic?如何保证读写有序？ </w:t>
        <w:br/>
        <w:br/>
        <w:br/>
        <w:t xml:space="preserve">  Java都有啥数据结构？然后就是数组链表那一套 </w:t>
        <w:br/>
        <w:br/>
        <w:br/>
        <w:t xml:space="preserve">  session cookie </w:t>
        <w:br/>
        <w:br/>
        <w:br/>
        <w:t xml:space="preserve">  一个http请求怎么走的 </w:t>
        <w:br/>
        <w:br/>
        <w:br/>
        <w:t xml:space="preserve">  tcp协议层 </w:t>
        <w:br/>
        <w:br/>
        <w:br/>
        <w:t xml:space="preserve">  hashmap那一套 </w:t>
        <w:br/>
        <w:br/>
        <w:br/>
        <w:t xml:space="preserve">  最后心得就是项目最好还是自己做的，不是的话一定要看明白，行家过几招就知道这玩意是不是你的，别问我咋知道的，哭晕在厕所 </w:t>
        <w:br/>
        <w:br/>
        <w:br/>
        <w:br/>
        <w:br/>
      </w:r>
    </w:p>
    <w:p>
      <w:r>
        <w:t>**********************************第138篇*************************************</w:t>
      </w:r>
    </w:p>
    <w:p>
      <w:r>
        <w:t>京东提前批Java初试面经</w:t>
        <w:br/>
        <w:br/>
        <w:t>编辑于  2020-07-17 15:29:05</w:t>
        <w:br/>
        <w:br/>
        <w:t>楼主是昨天约的电话面，因为跟上班冲突改到今天晚上7：20的，面试小哥人很好，说话也挺温和让人不紧张。</w:t>
        <w:br/>
        <w:t xml:space="preserve"> 1. 自我介绍，聊聊实习都在做什么，问了问有没有考研的打算😂</w:t>
        <w:br/>
        <w:t xml:space="preserve"> 2.  然后让自己挑一个项目仔细聊聊，楼主就把最近实习的项目的开发讲了讲，主要就是springboot和dubbo接口之类的</w:t>
        <w:br/>
        <w:t xml:space="preserve"> 3.  开始问JAVA的基础知识，基础类型，对象化开发的抽象，继承，多态，常用的容器，重点hashMap和concurrentHashMap的多线程安全实现，楼主把HashTable也顺带提了一下，这样多线程安全的逻辑更清晰些。</w:t>
        <w:br/>
        <w:t xml:space="preserve"> 4. 问了问线程和进程还有常见的几种线程池的特色。</w:t>
        <w:br/>
        <w:t>5. 最后还问了个大数据的题，说一个文件有1万条记录，另一个有10万条，怎么找到这1万条里没在10万条里出现过的记录，楼主一看问的是判断没有出现，就答的一致性hash来判断，通过多个hash function映射，如果映射位有一个为0就一定不存在，面试官也就没说什么，说他已经都问完了，我有什么想问的问题没有。</w:t>
        <w:br/>
        <w:t>6.  反问一波面试流程和小组的方向，说是这周两轮技术面都会安排完，HR面统一下周开始，然后发现面试的这个组和楼主现在实习的很像，都是数据中台后端处理用户数据和产品渠道分析的。</w:t>
        <w:br/>
        <w:br/>
        <w:t xml:space="preserve"> 一共是30分钟刚好面完，问的都相当基础吧，希望小伙伴们一起加油！</w:t>
        <w:br/>
        <w:br/>
        <w:t>-----------------------------------------------------------------------------</w:t>
        <w:br/>
        <w:t>7/14 13点：复试待安排</w:t>
        <w:br/>
        <w:t>7/17 12点：HR面待安排</w:t>
        <w:br/>
      </w:r>
    </w:p>
    <w:p>
      <w:r>
        <w:t>**********************************第139篇*************************************</w:t>
      </w:r>
    </w:p>
    <w:p>
      <w:r>
        <w:t>京东提前批Java一面面经</w:t>
        <w:br/>
        <w:br/>
        <w:t>编辑于  2020-07-14 19:57:24</w:t>
        <w:br/>
        <w:br/>
        <w:br/>
        <w:t xml:space="preserve">  六点半准时开始，开始时面试官视频老有问题，（我的心态起了一丝变化）导致最后他用手机面的。 </w:t>
        <w:br/>
        <w:br/>
        <w:br/>
        <w:t xml:space="preserve">  问题： </w:t>
        <w:br/>
        <w:br/>
        <w:br/>
        <w:t xml:space="preserve">  1.自我介绍 </w:t>
        <w:br/>
        <w:br/>
        <w:br/>
        <w:t xml:space="preserve">  2.本科物理，研究生软件工程，Java是你自学的还是学校有课程？（自学的） </w:t>
        <w:br/>
        <w:br/>
        <w:br/>
        <w:t xml:space="preserve">  3.介绍下Java的集合类（巴拉巴拉，map那没讲好，建议一定要按步骤，条理清晰） </w:t>
        <w:br/>
        <w:br/>
        <w:br/>
        <w:t xml:space="preserve">  4.hashmap和concurrenthashmap </w:t>
        <w:br/>
        <w:br/>
        <w:br/>
        <w:t xml:space="preserve">  5.介绍一下volatile，你说了这么多原理，实际会在什么地方使用到？（实在想不起来，说了个单例模式的双重加锁检查） </w:t>
        <w:br/>
        <w:br/>
        <w:br/>
        <w:t xml:space="preserve">  7.Java的抽象类有用过么？（没怎么用过，讲了和接口的区别） </w:t>
        <w:br/>
        <w:br/>
        <w:br/>
        <w:t xml:space="preserve">  8.你说了这么多区别，那么什么场景用抽象类，什么时候用接口（不会，说了单继承的问题，面试官讲有时候会重写一些抽象类的方法，比如equals） </w:t>
        <w:br/>
        <w:br/>
        <w:br/>
        <w:t xml:space="preserve">  9.由于我多嘴说了个hashcode方法，面试官：那你说说为啥也必需重写hashcode方法？（后来面试官说，其实不重写编译也是不会报错的，那不重写会引发什么问题？不会） </w:t>
        <w:br/>
        <w:br/>
        <w:br/>
        <w:t xml:space="preserve">  10.Java的类加载机制，怎么理解你说的不会重复加载同一个类？什么情况破坏双亲委派机制？ </w:t>
        <w:br/>
        <w:br/>
        <w:br/>
        <w:t xml:space="preserve">  11.什么情况会导致内存溢出（OOM）？出现了内存溢出或者是内存泄漏如何去定位？ </w:t>
        <w:br/>
        <w:br/>
        <w:br/>
        <w:t xml:space="preserve">  12.JVM垃圾回收是如何工作的？（其实这里应该把GC那块能说的全说了，我问了是具体垃圾回收器么） </w:t>
        <w:br/>
        <w:br/>
        <w:br/>
        <w:t xml:space="preserve">  13.spring有用过么？源码有看过么？（没怎么看过，了解原理）。 </w:t>
        <w:br/>
        <w:br/>
        <w:br/>
        <w:t xml:space="preserve">  14.spring中的设计模式(单例模式起头） </w:t>
        <w:br/>
        <w:br/>
        <w:br/>
        <w:t xml:space="preserve">  15.你几次提到过单例模式，那他有几种实现方式？能写一个单例模式么，写个线程安全的。 </w:t>
        <w:br/>
        <w:br/>
        <w:br/>
        <w:t xml:space="preserve">  16.你用的sychronized，那你能不用这个或者lock实现一个么？我：？？？  那枚举类型，不过不会写，说了思路 </w:t>
        <w:br/>
        <w:br/>
        <w:br/>
        <w:t xml:space="preserve">  17.你学习Java相关的知识，技术栈技术点怎么学习的？ </w:t>
        <w:br/>
        <w:br/>
        <w:br/>
        <w:t xml:space="preserve">  反问环节。 </w:t>
        <w:br/>
        <w:br/>
        <w:br/>
        <w:br/>
        <w:br/>
        <w:br/>
        <w:t xml:space="preserve">  面试官人很好，中间讲的不好的地方都会告诉实际开发中会怎么解决，然后可能是顾虑到我是转专业自学的，就网开一面挑基础的问？ </w:t>
        <w:br/>
        <w:br/>
        <w:br/>
        <w:t xml:space="preserve">  最后求个二面，许愿。</w:t>
        <w:br/>
        <w:t xml:space="preserve"> </w:t>
        <w:br/>
        <w:br/>
        <w:br/>
        <w:br/>
      </w:r>
    </w:p>
    <w:p>
      <w:r>
        <w:t>**********************************第140篇*************************************</w:t>
      </w:r>
    </w:p>
    <w:p>
      <w:r>
        <w:t>京东提前批Java一面、二面、HR面，已OC！</w:t>
        <w:br/>
        <w:br/>
        <w:t>编辑于  2020-07-31 20:53:45</w:t>
        <w:br/>
        <w:br/>
        <w:br/>
        <w:t xml:space="preserve"> 更新，赶在7月的尾巴收到offer，直接开奖！</w:t>
        <w:br/>
        <w:br/>
        <w:br/>
        <w:br/>
        <w:br/>
        <w:br/>
        <w:t xml:space="preserve"> 7.14号一面55min</w:t>
        <w:br/>
        <w:br/>
        <w:br/>
        <w:t xml:space="preserve">  1.自我介绍 </w:t>
        <w:br/>
        <w:br/>
        <w:br/>
        <w:t xml:space="preserve">  2.介绍项目，负责哪块，上线了吗？ </w:t>
        <w:br/>
        <w:br/>
        <w:br/>
        <w:t xml:space="preserve">  3.如何保证redis和数据库一致性？(答:延时双删) </w:t>
        <w:br/>
        <w:br/>
        <w:br/>
        <w:t xml:space="preserve">  4.延时双删的时间精度？ </w:t>
        <w:br/>
        <w:br/>
        <w:br/>
        <w:t xml:space="preserve">  5.项目有要求时间精度吗？(答:毫秒级的，没做更多要求) </w:t>
        <w:br/>
        <w:br/>
        <w:br/>
        <w:t xml:space="preserve">  6.说说mq原理，怎么保证消息接受顺序？ </w:t>
        <w:br/>
        <w:br/>
        <w:br/>
        <w:t xml:space="preserve">  7.对比其他mq，有什么区别，怎么选型？ </w:t>
        <w:br/>
        <w:br/>
        <w:br/>
        <w:t xml:space="preserve">  8.项目压测了嘛？(Jmeter) </w:t>
        <w:br/>
        <w:br/>
        <w:br/>
        <w:t xml:space="preserve">  9.arraylist，linkedlist，hashset区别和使用场景，线程安全？ </w:t>
        <w:br/>
        <w:br/>
        <w:br/>
        <w:t xml:space="preserve">  10.hashset为什么是随机的？其他两个是按存入顺序的？ </w:t>
        <w:br/>
        <w:br/>
        <w:br/>
        <w:t xml:space="preserve">  11.说说类加载过程(5步) </w:t>
        <w:br/>
        <w:br/>
        <w:br/>
        <w:t xml:space="preserve">  12.双亲委派模型好处？ </w:t>
        <w:br/>
        <w:br/>
        <w:br/>
        <w:t xml:space="preserve">  13.new子类的时候，子类和父类静态代码块，构造器的执行顺序 </w:t>
        <w:br/>
        <w:br/>
        <w:br/>
        <w:t xml:space="preserve">  14.进程和线程的区别 </w:t>
        <w:br/>
        <w:br/>
        <w:br/>
        <w:t xml:space="preserve">  15.如何创建线程？ </w:t>
        <w:br/>
        <w:br/>
        <w:br/>
        <w:t xml:space="preserve">  16.runnable和callable区别 </w:t>
        <w:br/>
        <w:br/>
        <w:br/>
        <w:t xml:space="preserve">  17.线程池相关 </w:t>
        <w:br/>
        <w:br/>
        <w:br/>
        <w:t xml:space="preserve">  18.synchronized和lock区别原理 </w:t>
        <w:br/>
        <w:br/>
        <w:br/>
        <w:t xml:space="preserve">  19.tcp三次握手四次挥手工作在哪一层？ </w:t>
        <w:br/>
        <w:br/>
        <w:br/>
        <w:t xml:space="preserve">  20.说一下三次握手过程和状态 </w:t>
        <w:br/>
        <w:br/>
        <w:br/>
        <w:t xml:space="preserve">  21.用过序列化和反序列化吗？(没用过，只知道理论) </w:t>
        <w:br/>
        <w:br/>
        <w:br/>
        <w:t xml:space="preserve">  22.设计模式了解哪些？(没深入问) </w:t>
        <w:br/>
        <w:br/>
        <w:br/>
        <w:t xml:space="preserve">  23.代码题 </w:t>
        <w:br/>
        <w:br/>
        <w:br/>
        <w:t xml:space="preserve">  (1)链表反转 </w:t>
        <w:br/>
        <w:br/>
        <w:br/>
        <w:t xml:space="preserve">  (2)int数组，实现偶数在前，奇数在后，不改变相对顺序 </w:t>
        <w:br/>
        <w:br/>
        <w:br/>
        <w:t xml:space="preserve">  24.反问:如果能通过面试，后续还有几轮？ </w:t>
        <w:br/>
        <w:br/>
        <w:br/>
        <w:t xml:space="preserve">  答:不清楚，但肯定是有面试的 </w:t>
        <w:br/>
        <w:br/>
        <w:br/>
        <w:br/>
        <w:br/>
        <w:br/>
        <w:br/>
        <w:t>7.16号京东二面50min</w:t>
        <w:br/>
        <w:br/>
        <w:br/>
        <w:br/>
        <w:br/>
        <w:br/>
        <w:t xml:space="preserve">  面试官人超级好，打call！</w:t>
        <w:br/>
        <w:t xml:space="preserve"> </w:t>
        <w:br/>
        <w:br/>
        <w:t xml:space="preserve">  1.简单聊天</w:t>
        <w:br/>
        <w:t xml:space="preserve"> </w:t>
        <w:br/>
        <w:br/>
        <w:t xml:space="preserve">  2.说说项目</w:t>
        <w:br/>
        <w:t xml:space="preserve"> </w:t>
        <w:br/>
        <w:br/>
        <w:t xml:space="preserve">  3.各种redis相关的问题，大概有15分钟</w:t>
        <w:br/>
        <w:t xml:space="preserve"> </w:t>
        <w:br/>
        <w:br/>
        <w:t xml:space="preserve">  4.线程池参数</w:t>
        <w:br/>
        <w:t xml:space="preserve"> </w:t>
        <w:br/>
        <w:br/>
        <w:t xml:space="preserve">  5.Reentrantlock原理</w:t>
        <w:br/>
        <w:t xml:space="preserve"> </w:t>
        <w:br/>
        <w:br/>
        <w:t xml:space="preserve">  6.AQS原理，里面有几个队列？(CLH+条件队列)</w:t>
        <w:br/>
        <w:t xml:space="preserve"> </w:t>
        <w:br/>
        <w:br/>
        <w:t xml:space="preserve">  7.ThreadLocal原理，同时引出内存泄露</w:t>
        <w:br/>
        <w:t xml:space="preserve"> </w:t>
        <w:br/>
        <w:br/>
        <w:t xml:space="preserve">  8.事务的特性</w:t>
        <w:br/>
        <w:t xml:space="preserve"> </w:t>
        <w:br/>
        <w:br/>
        <w:t xml:space="preserve">  9.隔离级别</w:t>
        <w:br/>
        <w:t xml:space="preserve"> </w:t>
        <w:br/>
        <w:br/>
        <w:t xml:space="preserve">  10.解释一下幻读</w:t>
        <w:br/>
        <w:t xml:space="preserve"> </w:t>
        <w:br/>
        <w:br/>
        <w:t xml:space="preserve">  11.索引的结构，为啥用B+树？</w:t>
        <w:br/>
        <w:t xml:space="preserve"> </w:t>
        <w:br/>
        <w:br/>
        <w:t xml:space="preserve">  12.乐观锁CAS原理解释一下？怎么获取到内存对应的值？(说了native方法获取offset，然后偏c语言底层了，面试官也没为难)</w:t>
        <w:br/>
        <w:t xml:space="preserve"> </w:t>
        <w:br/>
        <w:br/>
        <w:br/>
        <w:br/>
        <w:br/>
        <w:t xml:space="preserve">  代码题</w:t>
        <w:br/>
        <w:t xml:space="preserve"> </w:t>
        <w:br/>
        <w:br/>
        <w:t xml:space="preserve">  1.二分法找排序数组中绝对值最小的元素</w:t>
        <w:br/>
        <w:t xml:space="preserve"> </w:t>
        <w:br/>
        <w:br/>
        <w:t xml:space="preserve">  2.链表两两反转</w:t>
        <w:br/>
        <w:t xml:space="preserve"> </w:t>
        <w:br/>
        <w:br/>
        <w:br/>
        <w:br/>
        <w:br/>
        <w:t xml:space="preserve">  反问:</w:t>
        <w:br/>
        <w:t xml:space="preserve"> </w:t>
        <w:br/>
        <w:br/>
        <w:t xml:space="preserve">  1.面试官是负责哪块业务的？</w:t>
        <w:br/>
        <w:t xml:space="preserve"> </w:t>
        <w:br/>
        <w:br/>
        <w:t>答:京东零售，推荐算法相关的，根据用户搜索智能推荐商品</w:t>
        <w:br/>
        <w:br/>
        <w:br/>
        <w:t>2.如果能通过面试，是加入您这边部门吗？(因为我投的是国际化业务，但是被京东零售发起的面试)</w:t>
        <w:br/>
        <w:br/>
        <w:br/>
        <w:t xml:space="preserve">  答:是的</w:t>
        <w:br/>
        <w:t xml:space="preserve"> </w:t>
        <w:br/>
        <w:br/>
        <w:t xml:space="preserve">  3.后续还有几轮面试？</w:t>
        <w:br/>
        <w:t xml:space="preserve"> </w:t>
        <w:br/>
        <w:br/>
        <w:t xml:space="preserve">  答:如果通过，就是HR面了</w:t>
        <w:br/>
        <w:t xml:space="preserve"> </w:t>
        <w:br/>
        <w:br/>
        <w:br/>
        <w:br/>
        <w:br/>
        <w:br/>
        <w:br/>
        <w:t>京东HR面7min</w:t>
        <w:br/>
        <w:br/>
        <w:br/>
        <w:t xml:space="preserve">  1.自我介绍</w:t>
        <w:br/>
        <w:t xml:space="preserve"> </w:t>
        <w:br/>
        <w:br/>
        <w:t xml:space="preserve">  2.有实习经历吗？</w:t>
        <w:br/>
        <w:t xml:space="preserve"> </w:t>
        <w:br/>
        <w:br/>
        <w:t xml:space="preserve">  3.说一下你在其中的一个项目中最有成就感的事</w:t>
        <w:br/>
        <w:t xml:space="preserve"> </w:t>
        <w:br/>
        <w:br/>
        <w:t xml:space="preserve">  4.性格是什么样的？</w:t>
        <w:br/>
        <w:t xml:space="preserve"> </w:t>
        <w:br/>
        <w:br/>
        <w:t xml:space="preserve">  5.了解过我们这边是做什么的吗？</w:t>
        <w:br/>
        <w:t xml:space="preserve"> </w:t>
        <w:br/>
        <w:br/>
        <w:t xml:space="preserve">  6.为什么对我们这个业务比较感兴趣？</w:t>
        <w:br/>
        <w:t xml:space="preserve"> </w:t>
        <w:br/>
        <w:br/>
        <w:t xml:space="preserve">  7.在看其他校招机会吗？</w:t>
        <w:br/>
        <w:t xml:space="preserve"> </w:t>
        <w:br/>
        <w:br/>
        <w:t xml:space="preserve">  8.在北京吗？如果面试通过，能参加实习吗？</w:t>
        <w:br/>
        <w:t xml:space="preserve"> </w:t>
        <w:br/>
        <w:br/>
        <w:t xml:space="preserve">  9.反问:后续还有面试吗？</w:t>
        <w:br/>
        <w:t xml:space="preserve"> </w:t>
        <w:br/>
        <w:br/>
        <w:t xml:space="preserve">  答:7.31号之前会完成所有的校招流程，之后就进入校招组HR的offer流程，本次是最后一次面试。</w:t>
        <w:br/>
        <w:t xml:space="preserve"> </w:t>
        <w:br/>
        <w:br/>
        <w:br/>
        <w:br/>
        <w:br/>
        <w:t xml:space="preserve">  面完刷新官网，显示HR面试已完成，进池子里泡着了。。。</w:t>
        <w:br/>
        <w:t xml:space="preserve"> </w:t>
        <w:br/>
        <w:br/>
        <w:br/>
        <w:br/>
        <w:br/>
        <w:br/>
        <w:t xml:space="preserve"> 许愿oc！！！！！</w:t>
        <w:br/>
        <w:br/>
        <w:br/>
        <w:br/>
        <w:br/>
        <w:br/>
        <w:br/>
        <w:br/>
      </w:r>
    </w:p>
    <w:p>
      <w:r>
        <w:t>**********************************第141篇*************************************</w:t>
      </w:r>
    </w:p>
    <w:p>
      <w:r>
        <w:t>7.14 京东提前批 许愿二面</w:t>
        <w:br/>
        <w:br/>
        <w:t>编辑于  2020-07-14 21:12:50</w:t>
        <w:br/>
        <w:br/>
        <w:br/>
        <w:t xml:space="preserve">  18分钟 </w:t>
        <w:br/>
        <w:br/>
        <w:br/>
        <w:t xml:space="preserve">  问问大家 小厂实习只是CRUD 并且不打算转正 还有没有留的必要呢？ </w:t>
        <w:br/>
        <w:br/>
        <w:br/>
        <w:t xml:space="preserve"> 1. 自我介绍</w:t>
        <w:br/>
        <w:t xml:space="preserve"> 2. 说说最近的实习项目 （</w:t>
        <w:br/>
        <w:t>crud 没啥说的）</w:t>
        <w:br/>
        <w:t xml:space="preserve"> 3. 集合类 </w:t>
        <w:br/>
        <w:t xml:space="preserve"> 4. HashMap TreeMap 底层 红黑树了解嘛？</w:t>
        <w:br/>
        <w:t xml:space="preserve"> 5. 泛型 泛型底层  泛型通配符</w:t>
        <w:br/>
        <w:t xml:space="preserve"> 6. 平时是怎么使用线程池 </w:t>
        <w:br/>
        <w:t xml:space="preserve"> 7. Executors 下面的线程池有什么缺点</w:t>
        <w:br/>
        <w:t xml:space="preserve"> 8. ThreadLocal 介绍 内存泄露怎么解决</w:t>
        <w:br/>
        <w:br/>
        <w:br/>
        <w:t xml:space="preserve">  9. Atomic包 介绍CAS 以及其会产生的问题 </w:t>
        <w:br/>
        <w:br/>
        <w:br/>
        <w:t xml:space="preserve">  10. spring AOP IOC </w:t>
        <w:br/>
        <w:br/>
        <w:br/>
        <w:t xml:space="preserve">  11. 常用的垃圾收集算法 </w:t>
        <w:br/>
        <w:br/>
        <w:br/>
        <w:t xml:space="preserve">  12. Mysql innodb 的底层数据结构 </w:t>
        <w:br/>
        <w:br/>
        <w:br/>
        <w:t xml:space="preserve">  13. 提问环节 </w:t>
        <w:br/>
        <w:br/>
        <w:br/>
        <w:br/>
        <w:br/>
        <w:br/>
        <w:t xml:space="preserve">  补充 线程死锁以及解决方法 </w:t>
        <w:br/>
        <w:br/>
      </w:r>
    </w:p>
    <w:p>
      <w:r>
        <w:t>**********************************第142篇*************************************</w:t>
      </w:r>
    </w:p>
    <w:p>
      <w:r>
        <w:t>京东提前批面经 java</w:t>
        <w:br/>
        <w:br/>
        <w:t>编辑于  2020-07-30 14:40:09</w:t>
        <w:br/>
        <w:br/>
        <w:br/>
        <w:t xml:space="preserve">  一面 </w:t>
        <w:br/>
        <w:br/>
        <w:br/>
        <w:t xml:space="preserve">  大概五十分钟。 </w:t>
        <w:br/>
        <w:br/>
        <w:br/>
        <w:t xml:space="preserve">  面试官来晚了几分钟。全程面试一个基础没问！！！只问了实习和项目！！！ </w:t>
        <w:br/>
        <w:br/>
        <w:br/>
        <w:t xml:space="preserve">  1.实习相关 </w:t>
        <w:br/>
        <w:br/>
        <w:br/>
        <w:t xml:space="preserve">  2.项目相关。看你这么项目涉及的点挺多的，分别说一下es、fastdfs和rabbitmq。说一下模板引擎缓存页面会有什么问题？思考过有什么好的解决方法吗？ </w:t>
        <w:br/>
        <w:br/>
        <w:br/>
        <w:t xml:space="preserve">  以上掰扯了三四十分钟 </w:t>
        <w:br/>
        <w:br/>
        <w:br/>
        <w:t xml:space="preserve">  3.最有成就的一件事儿（说到一半有点超时，面试官说我跟下一位同学说一下） </w:t>
        <w:br/>
        <w:br/>
        <w:br/>
        <w:t xml:space="preserve">  4.你还有什么要问的 </w:t>
        <w:br/>
        <w:br/>
        <w:br/>
        <w:br/>
        <w:br/>
        <w:br/>
        <w:br/>
        <w:br/>
        <w:br/>
        <w:t xml:space="preserve">  二面 </w:t>
        <w:br/>
        <w:br/>
        <w:br/>
        <w:t xml:space="preserve">  大概二十分钟 </w:t>
        <w:br/>
        <w:br/>
        <w:br/>
        <w:t xml:space="preserve">  哎。面试官全程好像很赶时间的样子，问的都十分简单… </w:t>
        <w:br/>
        <w:br/>
        <w:br/>
        <w:t xml:space="preserve">  感觉被刷kpi了。不抱希望 </w:t>
        <w:br/>
        <w:br/>
        <w:br/>
        <w:t xml:space="preserve">  1.介绍springboot </w:t>
        <w:br/>
        <w:br/>
        <w:br/>
        <w:t xml:space="preserve">  2.实习的项目介绍一下，我介绍了一下没说实现细节面试官还真就不问了… </w:t>
        <w:br/>
        <w:br/>
        <w:br/>
        <w:t xml:space="preserve">  3.缓存的优点 </w:t>
        <w:br/>
        <w:br/>
        <w:br/>
        <w:t xml:space="preserve">  4.缓存击穿&amp;缓存雪崩（我说的就是缓存击穿啊…说一个热点key大伙儿访问，缓存没有就都去数据库访问了。可是面试官说这不是缓存击穿，然后跟我说是缓存和数据库都没有，面试官说的这不是缓存穿透吗？？） </w:t>
        <w:br/>
        <w:br/>
        <w:br/>
        <w:t xml:space="preserve">  5.分库分表。（我说了怎么分，他说你说一下为什么就好。） </w:t>
        <w:br/>
        <w:br/>
        <w:br/>
        <w:t xml:space="preserve">  6.一致性哈希，一致性哈希有哪些应用 </w:t>
        <w:br/>
        <w:br/>
        <w:br/>
        <w:t xml:space="preserve">  7.你有什么要问的</w:t>
        <w:br/>
        <w:br/>
        <w:br/>
        <w:br/>
        <w:br/>
        <w:br/>
        <w:t xml:space="preserve"> hr 面</w:t>
        <w:br/>
        <w:br/>
        <w:br/>
        <w:t xml:space="preserve"> 不太记得了，顺序是乱的</w:t>
        <w:br/>
        <w:br/>
        <w:br/>
        <w:br/>
        <w:t xml:space="preserve">  介绍一下自己。</w:t>
        <w:br/>
        <w:t xml:space="preserve"> </w:t>
        <w:br/>
        <w:br/>
        <w:t xml:space="preserve">  有成就感的事情。</w:t>
        <w:br/>
        <w:t xml:space="preserve"> </w:t>
        <w:br/>
        <w:br/>
        <w:t xml:space="preserve">  平时学习的方法。</w:t>
        <w:br/>
        <w:t xml:space="preserve"> </w:t>
        <w:br/>
        <w:br/>
        <w:t xml:space="preserve">  描述一下自己的性格。</w:t>
        <w:br/>
        <w:t xml:space="preserve"> </w:t>
        <w:br/>
        <w:br/>
        <w:t xml:space="preserve">  希望未来上级是什么样的。</w:t>
        <w:br/>
        <w:t xml:space="preserve"> </w:t>
        <w:br/>
        <w:br/>
        <w:t xml:space="preserve">  描述一下实习的这个项目。</w:t>
        <w:br/>
        <w:t xml:space="preserve"> </w:t>
        <w:br/>
        <w:br/>
        <w:t xml:space="preserve">  和上级有意见不一致的情况吗描述一下。</w:t>
        <w:br/>
        <w:t xml:space="preserve"> </w:t>
        <w:br/>
        <w:br/>
        <w:t xml:space="preserve">  未来的规划。</w:t>
        <w:br/>
        <w:t xml:space="preserve"> </w:t>
        <w:br/>
        <w:br/>
        <w:t>觉得京东是什么样的公司，京东的文化和价值观之类的</w:t>
        <w:br/>
        <w:br/>
        <w:br/>
        <w:t xml:space="preserve">  压力比较大的情况，怎么解决的</w:t>
        <w:br/>
        <w:t xml:space="preserve"> </w:t>
        <w:br/>
        <w:br/>
        <w:br/>
        <w:br/>
        <w:br/>
        <w:br/>
        <w:t xml:space="preserve"> hr有一丝丝冷漠。感觉有点凉。</w:t>
        <w:br/>
        <w:br/>
        <w:br/>
        <w:br/>
        <w:br/>
      </w:r>
    </w:p>
    <w:p>
      <w:r>
        <w:t>**********************************第143篇*************************************</w:t>
      </w:r>
    </w:p>
    <w:p>
      <w:r>
        <w:t>京东提前批一面（7.14）</w:t>
        <w:br/>
        <w:br/>
        <w:t>编辑于  2020-07-14 17:20:55</w:t>
        <w:br/>
        <w:br/>
        <w:br/>
        <w:t xml:space="preserve"> 自我介绍 </w:t>
        <w:br/>
        <w:t xml:space="preserve"> 数据库索引（索引的存储结构，索引的类别划分：聚集索引、非聚集索引...） </w:t>
        <w:br/>
        <w:t xml:space="preserve"> 项目中使用的数据库引擎（InnoDB） </w:t>
        <w:br/>
        <w:t xml:space="preserve"> InnoDB和MyISAM的区别 </w:t>
        <w:br/>
        <w:t xml:space="preserve"> 介绍一下项目中使用到的Zookeeper，Zookeeper如何实现分布式锁？ </w:t>
        <w:br/>
        <w:t xml:space="preserve"> JVM内存模型包括哪几个模块？ </w:t>
        <w:br/>
        <w:t xml:space="preserve"> 堆内存的划分，如果服务器是8个G，堆的大小设置成几个G？ </w:t>
        <w:br/>
        <w:t xml:space="preserve"> 新建对象的内存分配 </w:t>
        <w:br/>
        <w:t xml:space="preserve"> 如果发生内存泄漏或者内存溢出怎么解决？回答jmap </w:t>
        <w:br/>
        <w:t xml:space="preserve"> 项目中有使用到多线程么？回答多任务提交时使用到了线程池 </w:t>
        <w:br/>
        <w:t xml:space="preserve"> 项目中选择了什么类型线程池？线程池有哪些参数？ </w:t>
        <w:br/>
        <w:t xml:space="preserve"> 具体使用时各参数如何设置的？ </w:t>
        <w:br/>
        <w:t xml:space="preserve"> 线程池中的等待队列的类型？为什么选择ArrayBlockingQueue？ </w:t>
        <w:br/>
        <w:t xml:space="preserve"> ArrayBlockingQueue的大小设置过大过小产生的影响？ </w:t>
        <w:br/>
        <w:br/>
        <w:br/>
        <w:t xml:space="preserve"> Java中的锁，Volatile，Synchronized。。分别介绍一下 </w:t>
        <w:br/>
        <w:br/>
        <w:br/>
        <w:br/>
        <w:t xml:space="preserve"> 反问 </w:t>
        <w:br/>
        <w:br/>
        <w:br/>
        <w:t xml:space="preserve">   全程27分钟，感觉涉及实战方面的内容都没回答上来，很难受，希望给个二面的机会啊。 </w:t>
        <w:br/>
        <w:t xml:space="preserve"> </w:t>
        <w:br/>
        <w:br/>
      </w:r>
    </w:p>
    <w:p>
      <w:r>
        <w:t>**********************************第144篇*************************************</w:t>
      </w:r>
    </w:p>
    <w:p>
      <w:r>
        <w:t>京东提前批java一面</w:t>
        <w:br/>
        <w:br/>
        <w:t>编辑于  2020-07-14 17:10:59</w:t>
        <w:br/>
        <w:br/>
        <w:t>京东提前批一面</w:t>
        <w:br/>
        <w:br/>
        <w:t>单例模式</w:t>
        <w:br/>
        <w:t xml:space="preserve">  </w:t>
        <w:br/>
        <w:t xml:space="preserve">使用synchronize实现 </w:t>
        <w:br/>
        <w:t xml:space="preserve">使用静态内部类实现（原理） </w:t>
        <w:br/>
        <w:t xml:space="preserve"> </w:t>
        <w:br/>
        <w:t xml:space="preserve">迭代器模式 </w:t>
        <w:br/>
        <w:t xml:space="preserve">redis持久化 </w:t>
        <w:br/>
        <w:t xml:space="preserve">docker的缺点，资源分配，宿主机 </w:t>
        <w:br/>
        <w:t xml:space="preserve">类加载器，双亲委派模型 </w:t>
        <w:br/>
        <w:t xml:space="preserve">ioc容器，循环依赖解决方案 </w:t>
        <w:br/>
        <w:t xml:space="preserve">springboot的自动配置 </w:t>
        <w:br/>
        <w:t xml:space="preserve">hashmap，concurrenthashmap </w:t>
        <w:br/>
        <w:t xml:space="preserve">elasticsearch hbase </w:t>
        <w:br/>
        <w:t xml:space="preserve">threadlocal内存泄漏，解决方案 </w:t>
        <w:br/>
        <w:t xml:space="preserve">java反射机制 </w:t>
        <w:br/>
        <w:t xml:space="preserve">算法题，链表每k个数的反转 </w:t>
        <w:br/>
        <w:t xml:space="preserve">rabbitmq的使用场景 </w:t>
        <w:br/>
        <w:t>string不变性，底层实现，stringbuffer，stringbuilder</w:t>
        <w:br/>
        <w:t xml:space="preserve">  </w:t>
        <w:br/>
        <w:t xml:space="preserve">全都使用stringbuffer可以吗 </w:t>
        <w:br/>
        <w:t xml:space="preserve"> </w:t>
        <w:br/>
        <w:t xml:space="preserve">布隆过滤器线程安全实现 </w:t>
        <w:br/>
        <w:br/>
        <w:t>没问项目，基础直接裂开</w:t>
        <w:br/>
      </w:r>
    </w:p>
    <w:p>
      <w:r>
        <w:t>**********************************第145篇*************************************</w:t>
      </w:r>
    </w:p>
    <w:p>
      <w:r>
        <w:t>京东Java后端提前批一面</w:t>
        <w:br/>
        <w:br/>
        <w:t>编辑于  2020-07-14 16:57:21</w:t>
        <w:br/>
        <w:br/>
        <w:br/>
        <w:t xml:space="preserve">  秋招第一面 </w:t>
        <w:br/>
        <w:br/>
        <w:br/>
        <w:br/>
        <w:br/>
        <w:br/>
        <w:t xml:space="preserve">  面试官好像说是大数据部门，Flink的技术栈，咱也不懂。 </w:t>
        <w:br/>
        <w:br/>
        <w:br/>
        <w:t xml:space="preserve">  小哥很好，听声音很年轻。 </w:t>
        <w:br/>
        <w:br/>
        <w:br/>
        <w:br/>
        <w:br/>
        <w:br/>
        <w:t xml:space="preserve">  基础： </w:t>
        <w:br/>
        <w:br/>
        <w:br/>
        <w:br/>
        <w:t xml:space="preserve"> java内存模型，我答的JMM，后来反应出来是不是问的JVM内存模型。。面试官也没说啥。 </w:t>
        <w:br/>
        <w:t xml:space="preserve"> volatile关键字作用 </w:t>
        <w:br/>
        <w:t xml:space="preserve"> synchronized关键字底层实现，与ReentrantLock的区别（这里我引入了Condition的优点，结果问你怎么使用的Condition，我说多线程打印ABC。。。） </w:t>
        <w:br/>
        <w:t xml:space="preserve"> 说一下三个线程打印ABC里，线程是咋通信的。有其他实现方式么？ </w:t>
        <w:br/>
        <w:t xml:space="preserve"> 集合你了解哪些？ArrayList与LinkedList区别（答数组与链表的区别即可）？ </w:t>
        <w:br/>
        <w:t xml:space="preserve"> 红黑树时间复杂度（坏笑） </w:t>
        <w:br/>
        <w:br/>
        <w:br/>
        <w:br/>
        <w:br/>
        <w:br/>
        <w:br/>
        <w:t xml:space="preserve">  项目： </w:t>
        <w:br/>
        <w:br/>
        <w:br/>
        <w:br/>
        <w:t xml:space="preserve"> 怎么理解微服务的？ </w:t>
        <w:br/>
        <w:t xml:space="preserve"> Nacos做注册中心的话，怎么保证高可用，即如何避免单点故障？ </w:t>
        <w:br/>
        <w:t xml:space="preserve"> 分布式信号量怎么用的？ </w:t>
        <w:br/>
        <w:br/>
        <w:br/>
        <w:br/>
        <w:br/>
        <w:br/>
        <w:br/>
        <w:t xml:space="preserve">  可能不全，一共27分钟。问的比较少是因为面试官一旦说一个点，我就尽量把知道的都说出来，而面试时间又有限，所以就结束了。 </w:t>
        <w:br/>
        <w:br/>
        <w:br/>
        <w:t xml:space="preserve">  许愿二面呀~ </w:t>
        <w:br/>
        <w:br/>
      </w:r>
    </w:p>
    <w:p>
      <w:r>
        <w:t>**********************************第146篇*************************************</w:t>
      </w:r>
    </w:p>
    <w:p>
      <w:r>
        <w:t>京东零售 提前批 Java一面</w:t>
        <w:br/>
        <w:br/>
        <w:t>编辑于  2020-07-14 16:34:53</w:t>
        <w:br/>
        <w:br/>
        <w:t xml:space="preserve"> 京东零售一面 </w:t>
        <w:br/>
        <w:t xml:space="preserve"> 前言 </w:t>
        <w:br/>
        <w:t xml:space="preserve"> 今天面试的是京东零售部门，主要好像是负责数据中台这块的业务，面试小哥还不错~ </w:t>
        <w:br/>
        <w:t xml:space="preserve"> 第一面 </w:t>
        <w:br/>
        <w:br/>
        <w:t xml:space="preserve">  自我介绍  </w:t>
        <w:br/>
        <w:t xml:space="preserve">  Java什么时候开始学习的？  </w:t>
        <w:br/>
        <w:t xml:space="preserve">  找一个最熟悉的实习项目来介绍一下？  </w:t>
        <w:br/>
        <w:t xml:space="preserve">  那个项目主要用的什么技术框架？  </w:t>
        <w:br/>
        <w:t xml:space="preserve">  为什么考虑在项目中用Redis呢？  </w:t>
        <w:br/>
        <w:t xml:space="preserve">  Redis中的数据如果会变换，你会做什么样的处理？  </w:t>
        <w:br/>
        <w:t xml:space="preserve">  网站应该涉及到登录模块的，是怎么做用户的识别以及用户操作日志的收集？  </w:t>
        <w:br/>
        <w:t xml:space="preserve">  你实习参与的这个系统是基于单体架构，还有很多可以完善的地方，你能想到哪些呢？  </w:t>
        <w:br/>
        <w:t xml:space="preserve">  对微服务架构有了解么，说说它的设计理念？  </w:t>
        <w:br/>
        <w:t xml:space="preserve">  微服务之间还有什么不好的地方？  </w:t>
        <w:br/>
        <w:t xml:space="preserve">  谈谈Feign组件？  </w:t>
        <w:br/>
        <w:t xml:space="preserve">  Feign内部是基于Ribbon，谈谈Ribbon以及它的负载均衡算法？  </w:t>
        <w:br/>
        <w:t xml:space="preserve">  假设我有三个服务A、B、C，然后 A调用B，B调用C，假设C有问题，会导致服务不可用。那么你有什么解决方法呢？  </w:t>
        <w:br/>
        <w:t xml:space="preserve">  讲讲什么是Hystrix？Hystrix怎么解决服务雪崩 和 服务降级  </w:t>
        <w:br/>
        <w:t xml:space="preserve">  Java里面的容器有哪些？  </w:t>
        <w:br/>
        <w:t xml:space="preserve">  ArrayList 和 Vector的区别？  </w:t>
        <w:br/>
        <w:t xml:space="preserve">  HashMap 和 HashTable的区别？（这不是和上面讲的一样么... 主动提起 CopyOnWriteArrayList 和 CurrentHashMap）  </w:t>
        <w:br/>
        <w:t xml:space="preserve">  刚刚你提到了CurrentHashMap，那你了解HashMap的内部实现机制么  </w:t>
        <w:br/>
        <w:t xml:space="preserve">  刚刚你提到了红黑树 + 链表，HashMap这么做它的效率为什么会更高呢？  </w:t>
        <w:br/>
        <w:t xml:space="preserve">  JVM里面常见的垃圾回收算法有哪些？  </w:t>
        <w:br/>
        <w:t xml:space="preserve">  怎么确定一个对象是否是垃圾呢？  </w:t>
        <w:br/>
        <w:t xml:space="preserve">  你一般在实际开发中用了哪些垃圾收集器？  </w:t>
        <w:br/>
        <w:t xml:space="preserve">  对于不同垃圾收集器，在不同的应用场景下，你有什么理解么？  </w:t>
        <w:br/>
        <w:t xml:space="preserve">  刚刚提到你在自己的低配置服务器（1核2G）会使用Serial GC ，出于什么考虑的？  </w:t>
        <w:br/>
        <w:t xml:space="preserve">  假设现在不受资源限制，那么你会考虑怎么选择垃圾收集器呢？  </w:t>
        <w:br/>
        <w:t xml:space="preserve">  线程池中线程的数量是通过什么来设置，一般设置的基准是什么？（IO密集型和计算密集型）  </w:t>
        <w:br/>
        <w:br/>
        <w:br/>
        <w:t>反问环节</w:t>
        <w:br/>
        <w:t xml:space="preserve"> </w:t>
        <w:br/>
        <w:br/>
        <w:t xml:space="preserve"> 后语 </w:t>
        <w:br/>
        <w:br/>
        <w:t>一周到两周内给通知，关注官网的面试进度和邮件通知。 许愿二面~</w:t>
        <w:br/>
        <w:t xml:space="preserve"> </w:t>
        <w:br/>
        <w:br/>
      </w:r>
    </w:p>
    <w:p>
      <w:r>
        <w:t>**********************************第147篇*************************************</w:t>
      </w:r>
    </w:p>
    <w:p>
      <w:r>
        <w:t>京东提前批java一面</w:t>
        <w:br/>
        <w:br/>
        <w:t>编辑于  2020-07-14 16:24:56</w:t>
        <w:br/>
        <w:br/>
        <w:br/>
        <w:t xml:space="preserve">  29分钟 </w:t>
        <w:br/>
        <w:br/>
        <w:br/>
        <w:t xml:space="preserve">  Q:项目使用技术栈？产品性能如何？ </w:t>
        <w:br/>
        <w:br/>
        <w:br/>
        <w:t xml:space="preserve">  Q;java创建线程方式区别 </w:t>
        <w:br/>
        <w:br/>
        <w:br/>
        <w:t xml:space="preserve">  Q:修饰符 </w:t>
        <w:br/>
        <w:br/>
        <w:br/>
        <w:t xml:space="preserve">  Q:集合类 </w:t>
        <w:br/>
        <w:br/>
        <w:br/>
        <w:t xml:space="preserve">  Q:分布式锁用过吗 </w:t>
        <w:br/>
        <w:br/>
        <w:br/>
        <w:t xml:space="preserve">  Q:nginx用过吗 </w:t>
        <w:br/>
        <w:br/>
        <w:br/>
        <w:t xml:space="preserve">  Q:MQ用过吗 </w:t>
        <w:br/>
        <w:br/>
        <w:br/>
        <w:t xml:space="preserve">  还有一些非技术方面的问题 </w:t>
        <w:br/>
        <w:br/>
        <w:br/>
        <w:br/>
        <w:br/>
        <w:br/>
        <w:t xml:space="preserve">  另外请问大家面完之后状态有变化吗</w:t>
        <w:br/>
        <w:t xml:space="preserve"> 😥</w:t>
        <w:br/>
        <w:br/>
      </w:r>
    </w:p>
    <w:p>
      <w:r>
        <w:t>**********************************第148篇*************************************</w:t>
      </w:r>
    </w:p>
    <w:p>
      <w:r>
        <w:t>2020-7-14 京东提前批 Java后台</w:t>
        <w:br/>
        <w:br/>
        <w:t>编辑于  2020-07-14 14:45:22</w:t>
        <w:br/>
        <w:br/>
        <w:br/>
        <w:t>时长:29分45秒</w:t>
        <w:br/>
        <w:br/>
        <w:t>1.自我介绍</w:t>
        <w:br/>
        <w:t>2.什么时候接触的Java，学过那些课程，C，C++，Java的区别？</w:t>
        <w:br/>
        <w:t>3.ArrayList和LinkedList的区别？如果是插入到某个特定的位置呢？</w:t>
        <w:br/>
        <w:t>4.HashMap说一下？是否线程安全？什么是线程安全？怎么保证线程安全？</w:t>
        <w:br/>
        <w:t>5.synchronized和ReentrantLock有啥区别？ReentrantLock底层说下？</w:t>
        <w:br/>
        <w:br/>
        <w:t>如果线程因为异常退出，锁的变化？</w:t>
        <w:br/>
        <w:br/>
        <w:t>6.线程安全的Map说一下，ConcurrentHashMap原理说一下？锁粒度说下？</w:t>
        <w:br/>
        <w:t>7.Spring的IOC说一下？Bean的生命周期说一下？循环依赖怎么解决的？</w:t>
        <w:br/>
        <w:t>8.Redis的基本数据类型，你用的最多的是什么，怎么用的? Redis的内存淘汰机制？</w:t>
        <w:br/>
        <w:t>9.算法题</w:t>
        <w:br/>
        <w:br/>
        <w:t>1.数组中多个数除了一个出现奇数次，其余都是偶数次，找出它？</w:t>
        <w:br/>
        <w:t>2.1000个数超出Top5的数</w:t>
        <w:br/>
        <w:t>小插曲，他本来准备问一个的，因为第一个确实。。(你们都懂得) 所以他又问了第二个（你们也懂得）</w:t>
        <w:br/>
        <w:br/>
        <w:t>10.说一下你两段实习经历都有那些实质性的收获？未来职业方向选择？</w:t>
        <w:br/>
        <w:t>11.反问环节</w:t>
        <w:br/>
        <w:t>小结</w:t>
        <w:br/>
        <w:t>整体面试感觉还是不错的，面试官也很好，特别是反问环节，给我说的挺多的，主要是我觉得时间过了很久，不大有耐心听，但是结束才发现才29分45秒！</w:t>
        <w:br/>
        <w:t>求一波好运，来个二面！</w:t>
        <w:br/>
        <w:br/>
        <w:t>Keep thinking, keep coding!</w:t>
        <w:br/>
        <w:br/>
      </w:r>
    </w:p>
    <w:p>
      <w:r>
        <w:t>**********************************第149篇*************************************</w:t>
      </w:r>
    </w:p>
    <w:p>
      <w:r>
        <w:t>京东 一面面经</w:t>
        <w:br/>
        <w:br/>
        <w:t>编辑于  2020-07-14 19:50:31</w:t>
        <w:br/>
        <w:br/>
        <w:br/>
        <w:t xml:space="preserve">  十点面，全程问基础，项目没问 </w:t>
        <w:br/>
        <w:br/>
        <w:br/>
        <w:br/>
        <w:br/>
        <w:br/>
        <w:t xml:space="preserve">  1.自我介绍 </w:t>
        <w:br/>
        <w:br/>
        <w:br/>
        <w:t xml:space="preserve">  2.项目中有用过什么集合类，介绍一下 </w:t>
        <w:br/>
        <w:br/>
        <w:br/>
        <w:t xml:space="preserve">  3.怎么保证他们线程安全？ </w:t>
        <w:br/>
        <w:br/>
        <w:br/>
        <w:t xml:space="preserve">  4.volatile关键字， </w:t>
        <w:br/>
        <w:br/>
        <w:br/>
        <w:t xml:space="preserve">  5.类加载机制，流程 </w:t>
        <w:br/>
        <w:br/>
        <w:br/>
        <w:t xml:space="preserve">  6.双亲模型，怎么破环双亲模型？为啥要破坏双亲模型？？有啥好处。（不知道） </w:t>
        <w:br/>
        <w:br/>
        <w:br/>
        <w:t xml:space="preserve">  5.spring bean 生命周期 </w:t>
        <w:br/>
        <w:br/>
        <w:br/>
        <w:br/>
        <w:br/>
        <w:br/>
        <w:t xml:space="preserve">  提问环节。 </w:t>
        <w:br/>
        <w:br/>
        <w:br/>
        <w:br/>
        <w:br/>
        <w:br/>
        <w:t xml:space="preserve">  30分钟。面试官说会同步数据到后台的，过几分钟就知道结果了。。。 </w:t>
        <w:br/>
        <w:br/>
      </w:r>
    </w:p>
    <w:p>
      <w:r>
        <w:t>**********************************第150篇*************************************</w:t>
      </w:r>
    </w:p>
    <w:p>
      <w:r>
        <w:t>京东提前批面经（一面）</w:t>
        <w:br/>
        <w:br/>
        <w:t>编辑于  2020-07-14 11:38:35</w:t>
        <w:br/>
        <w:br/>
        <w:br/>
        <w:t xml:space="preserve">  今天晚上9点面的，8点30从公司出来，改了一天的bug，已经很疲惫了。 </w:t>
        <w:br/>
        <w:br/>
        <w:br/>
        <w:t xml:space="preserve">  备注：本人四非渣硕；非科班；</w:t>
        <w:br/>
        <w:t xml:space="preserve"> Java后端；在内卷it界悬崖边缘苦苦挣扎的应届生； </w:t>
        <w:br/>
        <w:br/>
        <w:br/>
        <w:br/>
        <w:br/>
        <w:br/>
        <w:t xml:space="preserve"> 电话面试总长45分钟；全程基础提 + 场景设计；面试官人十分nice，很有精神，会慢慢引导你，目前面试过最好的面试官，为京东打kou!!! </w:t>
        <w:br/>
        <w:br/>
        <w:br/>
        <w:br/>
        <w:br/>
        <w:br/>
        <w:t xml:space="preserve">复现：接到面试官的电话，先来自我介绍3分钟，看你 自我介绍 都是有备而来的，咋们就直接进入基础环节： </w:t>
        <w:br/>
        <w:br/>
        <w:br/>
        <w:t>JVM相关 回答 + 举例 扩展大概5分钟</w:t>
        <w:br/>
        <w:br/>
        <w:br/>
        <w:t xml:space="preserve">  1. 说说JVM的理解 （JVM虚拟机重点章节基本都说了一遍） </w:t>
        <w:br/>
        <w:br/>
        <w:br/>
        <w:t xml:space="preserve">  2. 新生代的对象什么时候会进入老年代（分3种情况，有一种我想不起来了） </w:t>
        <w:br/>
        <w:br/>
        <w:br/>
        <w:br/>
        <w:br/>
        <w:br/>
        <w:t>Java多线程   回答 +举例 扩展大概10分钟</w:t>
        <w:br/>
        <w:br/>
        <w:br/>
        <w:t xml:space="preserve">  1. 有哪些线程池？ </w:t>
        <w:br/>
        <w:br/>
        <w:br/>
        <w:t xml:space="preserve">  2. 说说对这些线程池的理解吧？ </w:t>
        <w:br/>
        <w:br/>
        <w:br/>
        <w:t xml:space="preserve">  3. 你平时都是怎么用线程池？ </w:t>
        <w:br/>
        <w:br/>
        <w:br/>
        <w:t xml:space="preserve">  4. Thread中 wait（）和sleep（）哪个是会有释放锁的操作？ （不懂，思考一会给出结论，不对，但是面试官很巧妙耐心的引导我推导出答案，赞！） </w:t>
        <w:br/>
        <w:br/>
        <w:br/>
        <w:t xml:space="preserve">  5. 你是如何使用线程池的，线程池涉及哪些参数，这些参数的作用和线程池相关原理。 </w:t>
        <w:br/>
        <w:br/>
        <w:br/>
        <w:t xml:space="preserve">  6. 看</w:t>
        <w:br/>
        <w:t xml:space="preserve"> 过AQS源码么，说说你的理解吧。（回答维护着一个队列和valitle修饰的status，有点忘了。面试官建议多去看看源码中的各种方法的实现）</w:t>
        <w:br/>
        <w:br/>
        <w:br/>
        <w:t xml:space="preserve">  7. 让你设计，你会如何设计一个Reentrantlock。 </w:t>
        <w:br/>
        <w:br/>
        <w:br/>
        <w:br/>
        <w:br/>
        <w:br/>
        <w:t xml:space="preserve">Java集合  2 分钟 </w:t>
        <w:br/>
        <w:br/>
        <w:br/>
        <w:t xml:space="preserve">  1. 看你是有备而来，简单问下</w:t>
        <w:br/>
        <w:t xml:space="preserve"> JDK1.7 和 JDK 1.8 ConcurrentHashMap 的底层数据结构相关的吧 </w:t>
        <w:br/>
        <w:br/>
        <w:br/>
        <w:br/>
        <w:br/>
        <w:br/>
        <w:t>Mysql     6分钟</w:t>
        <w:br/>
        <w:br/>
        <w:br/>
        <w:t xml:space="preserve">  1. 为什么会有索引，说说主键索引和非主键索引的几个特点吧。 </w:t>
        <w:br/>
        <w:br/>
        <w:br/>
        <w:t xml:space="preserve">  2. 有哪些隔离级别；然后最后一种隔离级别会出现什么问题，Mysql是怎么解决这个问题的。 </w:t>
        <w:br/>
        <w:br/>
        <w:br/>
        <w:t xml:space="preserve">  3. 唯一索引和普通索引的区别，哪个查询更快一些，为什么？（虽然说对了，当时脑子太乱，并且疲惫了，没说出原因，后面得好好补补）。 </w:t>
        <w:br/>
        <w:br/>
        <w:br/>
        <w:br/>
        <w:br/>
        <w:br/>
        <w:t>你常用的设计模式 + 场景题  6分钟</w:t>
        <w:br/>
        <w:br/>
        <w:br/>
        <w:t xml:space="preserve">  1. 常用 ：责任链 + 工厂模式 </w:t>
        <w:br/>
        <w:br/>
        <w:br/>
        <w:t xml:space="preserve">  2. 假如你的责任链不断膨胀该怎么处理，有什么好解决方案么？比如现在你的handle 从10个膨胀到100个？ </w:t>
        <w:br/>
        <w:br/>
        <w:br/>
        <w:t xml:space="preserve">  （思考了一会给了简单的答案（拆分为接口方法），但是面试官不满意，然后指导了一下（需要做业务拆分，提到用ForkJoin分治的思想） </w:t>
        <w:br/>
        <w:br/>
        <w:br/>
        <w:br/>
        <w:br/>
        <w:br/>
        <w:t>你接了解哪些组件框架?  2分钟</w:t>
        <w:br/>
        <w:br/>
        <w:br/>
        <w:t xml:space="preserve"> hadoop 生态 + spark生态 + 流计算引擎flink + ES + 消息中间件（Kafka、阿里开源的MQ、滴滴开源的DDMQ等等） </w:t>
        <w:br/>
        <w:br/>
        <w:br/>
        <w:br/>
        <w:br/>
        <w:br/>
        <w:t>设计题： 5分钟</w:t>
        <w:br/>
        <w:br/>
        <w:br/>
        <w:t>来我们设计一个秒杀场景吧。单节点TPS可以达到30w/s哪种？</w:t>
        <w:br/>
        <w:br/>
        <w:br/>
        <w:t xml:space="preserve">  之前一直听同学说他如何如何设计了一个秒杀场景，但是没注意听，自己思考了30秒，去设计了一下，主要围绕着时间戳去做 </w:t>
        <w:br/>
        <w:br/>
        <w:br/>
        <w:t xml:space="preserve">  面试官不太满意，但是说已经我很不错了 </w:t>
        <w:br/>
        <w:br/>
        <w:br/>
        <w:br/>
        <w:br/>
        <w:br/>
        <w:t>有什么想问我的么？</w:t>
        <w:br/>
        <w:br/>
        <w:br/>
        <w:t xml:space="preserve">  自由发挥环节就不多说了。 </w:t>
        <w:br/>
        <w:br/>
        <w:br/>
        <w:br/>
        <w:br/>
        <w:br/>
        <w:t xml:space="preserve"> 面试结束后10多分钟进官网查发现进入复试环境，效率很高，感谢京东巴比！ </w:t>
        <w:br/>
        <w:br/>
      </w:r>
    </w:p>
    <w:p>
      <w:r>
        <w:t>**********************************第151篇*************************************</w:t>
      </w:r>
    </w:p>
    <w:p>
      <w:r>
        <w:t>京东Java提前批一面</w:t>
        <w:br/>
        <w:br/>
        <w:t>编辑于  2020-07-14 00:21:08</w:t>
        <w:br/>
        <w:br/>
        <w:br/>
        <w:t xml:space="preserve">  面了20多分钟，显示复试待安排。是过了吗？ </w:t>
        <w:br/>
        <w:br/>
        <w:br/>
        <w:t xml:space="preserve">  1.实习相关</w:t>
        <w:br/>
        <w:br/>
        <w:br/>
        <w:t xml:space="preserve">  2.spring注解有哪些</w:t>
        <w:br/>
        <w:br/>
        <w:br/>
        <w:t xml:space="preserve"> 3.项目中的线程不安全问题</w:t>
        <w:br/>
        <w:br/>
        <w:br/>
        <w:t xml:space="preserve"> 4.java gc </w:t>
        <w:br/>
        <w:br/>
        <w:br/>
        <w:t xml:space="preserve"> 5.线程安全的list </w:t>
        <w:br/>
        <w:br/>
        <w:br/>
        <w:t xml:space="preserve"> 6.线程安全的map </w:t>
        <w:br/>
        <w:br/>
        <w:br/>
        <w:t xml:space="preserve"> 7.创建线程的几种方式以及区别 </w:t>
        <w:br/>
        <w:br/>
        <w:br/>
        <w:t xml:space="preserve"> 8.说一下熟悉的sql语句 </w:t>
        <w:br/>
        <w:br/>
        <w:br/>
        <w:t xml:space="preserve"> 9.加索引需要注意什么 </w:t>
        <w:br/>
        <w:br/>
        <w:br/>
        <w:t xml:space="preserve"> 10.最左前缀优先 </w:t>
        <w:br/>
        <w:br/>
        <w:br/>
        <w:t xml:space="preserve">  11.concurrenthashmap原理 </w:t>
        <w:br/>
        <w:br/>
        <w:br/>
        <w:t xml:space="preserve">  12.redis常用命令 </w:t>
        <w:br/>
        <w:br/>
        <w:br/>
        <w:t xml:space="preserve"> 13.如何使用代码来进行垃圾回收</w:t>
        <w:br/>
        <w:br/>
        <w:br/>
        <w:t xml:space="preserve"> 14.如果未及时gc回怎么样，用代码模拟一下out of mermory</w:t>
        <w:br/>
        <w:br/>
        <w:br/>
        <w:t xml:space="preserve"> 15.说一下你对mybatis的理解</w:t>
        <w:br/>
        <w:br/>
        <w:br/>
        <w:t xml:space="preserve">  问的有点简单。。。。 </w:t>
        <w:br/>
        <w:br/>
      </w:r>
    </w:p>
    <w:p>
      <w:r>
        <w:t>**********************************第152篇*************************************</w:t>
      </w:r>
    </w:p>
    <w:p>
      <w:r>
        <w:t>京东提前批-Java-一面</w:t>
        <w:br/>
        <w:br/>
        <w:t>编辑于  2020-07-13 20:16:35</w:t>
        <w:br/>
        <w:br/>
        <w:br/>
        <w:t xml:space="preserve">  7月1号投的简历，然后今天上午突然发邮件，下午三点半面试~慌的一~ </w:t>
        <w:br/>
        <w:br/>
        <w:br/>
        <w:t xml:space="preserve">  面试全程不到半小时，全是Java基础相关的知识。 </w:t>
        <w:br/>
        <w:br/>
        <w:br/>
        <w:t xml:space="preserve"> 人生头一次视频面试，给了京东....... </w:t>
        <w:br/>
        <w:br/>
        <w:br/>
        <w:t xml:space="preserve">  面经如下： </w:t>
        <w:br/>
        <w:br/>
        <w:br/>
        <w:t xml:space="preserve">  1.自我介绍 </w:t>
        <w:br/>
        <w:br/>
        <w:br/>
        <w:t xml:space="preserve">  2.介绍一下快排（口述） </w:t>
        <w:br/>
        <w:br/>
        <w:br/>
        <w:t xml:space="preserve">  3.如何判断链表有环（口述） </w:t>
        <w:br/>
        <w:br/>
        <w:br/>
        <w:t xml:space="preserve">  4.介绍HashMap </w:t>
        <w:br/>
        <w:br/>
        <w:br/>
        <w:t xml:space="preserve">  5.什么时候转为红黑树 </w:t>
        <w:br/>
        <w:br/>
        <w:br/>
        <w:t xml:space="preserve">  6.如何使HashMap线程安全 </w:t>
        <w:br/>
        <w:br/>
        <w:br/>
        <w:t xml:space="preserve">  7.介绍ConcurrentHashMap </w:t>
        <w:br/>
        <w:br/>
        <w:br/>
        <w:t xml:space="preserve">  8.乐观锁悲观锁 </w:t>
        <w:br/>
        <w:br/>
        <w:br/>
        <w:t xml:space="preserve">  9.悲观锁的应用场景 </w:t>
        <w:br/>
        <w:br/>
        <w:br/>
        <w:t xml:space="preserve">  10.线程同步 </w:t>
        <w:br/>
        <w:br/>
        <w:br/>
        <w:t xml:space="preserve">  11.如何实现一个生产者消费者模型，使用什么数据结构？ </w:t>
        <w:br/>
        <w:br/>
        <w:br/>
        <w:t xml:space="preserve">  12.看过什么源码？我说hashmap等集合，还有spring。然后他也没问spring相关 </w:t>
        <w:br/>
        <w:br/>
        <w:br/>
        <w:t xml:space="preserve">  13.问你这些竞赛还有项目经历印象最深刻的是什么？ </w:t>
        <w:br/>
        <w:br/>
        <w:br/>
        <w:t xml:space="preserve">  14.意向工作地是北京？(应该是我当时填的北京） </w:t>
        <w:br/>
        <w:br/>
        <w:br/>
        <w:t xml:space="preserve">  15.介绍了研究生的课题相关 </w:t>
        <w:br/>
        <w:br/>
        <w:br/>
        <w:t xml:space="preserve">  16.JVM的回收机制 </w:t>
        <w:br/>
        <w:br/>
        <w:br/>
        <w:t xml:space="preserve"> 17.反问：我投的是京东数科，然后捞我的是京东APP开发团队，base北京 </w:t>
        <w:br/>
        <w:br/>
        <w:br/>
        <w:t xml:space="preserve">  面试官说，原定的给我面试的人没空，换了他来，感觉这些问题都是他临时想起来的，比较随意 </w:t>
        <w:br/>
        <w:br/>
        <w:br/>
        <w:t xml:space="preserve">  大概就是这些，比较基础，最后面试官还说我觉得不错~ </w:t>
        <w:br/>
        <w:br/>
        <w:br/>
        <w:t xml:space="preserve">  emmm那就盼个二面吧~ </w:t>
        <w:br/>
        <w:br/>
      </w:r>
    </w:p>
    <w:p>
      <w:r>
        <w:t>**********************************第153篇*************************************</w:t>
      </w:r>
    </w:p>
    <w:p>
      <w:r>
        <w:t>京东实习日常状态(京锐Java开发岗)</w:t>
        <w:br/>
        <w:br/>
        <w:t>编辑于  2020-07-13 11:40:05</w:t>
        <w:br/>
        <w:br/>
        <w:t xml:space="preserve">        接了京锐的Java开发岗offer，说说自己入职十来天的感受。</w:t>
        <w:br/>
        <w:br/>
        <w:t xml:space="preserve"> 1.关于京锐夏令营：</w:t>
        <w:br/>
        <w:br/>
        <w:t xml:space="preserve"> 与普通实习生的区别就是有转管培生的可能，会有单独的竞赛项目，项目内容可能跟自己的方向完全无关，会给几个项目任选，然后有前几届的京锐学长学姐和业务部门带着做，项目偏向业务，个人觉得开发岗的同学不太占优势。入营前三天培训，就是请各个子集团的高管过来给吹牛，中间穿插一些活动。两个月的实习期间也会有一些活动安排。</w:t>
        <w:br/>
        <w:br/>
        <w:t xml:space="preserve"> 这个夏令营比较适合希望转管培生的同学，京东对管培生很重视，之前的管培对新的管培生有很强的认同感，比较愿意帮助新人。</w:t>
        <w:br/>
        <w:br/>
        <w:t xml:space="preserve"> 2.定岗实习：</w:t>
        <w:br/>
        <w:br/>
        <w:t xml:space="preserve"> 我的岗位是在京东云下的一个部门做Java开发，后端技术栈是Spring Cloud，京锐给分配的导师是项目组的架构师，很强，人也很好，特别和善。到岗第一天问了下我会的东西，然后给我讲项目的情况，整体的架构设计，每一块的功能和这个月的开发计划。然后找了个Java开发的同事带我，这个同事一看头发就是个大佬，人也非常好，带着我熟悉了一下开发流程，开发环境之类的东西，平时也很关照我。</w:t>
        <w:br/>
        <w:t xml:space="preserve"> 到岗第一周就是在看代码，看代码，看代码，没有开发任务给我，每天晚例会的时候汇报一下今天干了什么，有没有遇到什么问题，需要导师帮忙解决的。周四周五的时候我就表示希望自己可以参与到开发中，导师说下周一上新需求，让我跟着一起做，可能会先给我一些小需求来做。</w:t>
        <w:br/>
        <w:br/>
        <w:t xml:space="preserve"> 3.每天的工作状态(是不是996？)：</w:t>
        <w:br/>
        <w:t xml:space="preserve"> 早上9点半开晨例会，同事基本都是九点到九点半这个时间段到。我会早去一会吃个早饭。然后开会说一下今天的任务，昨天的遗留问题，然后开始改bug，干会活。11点半同事们就鼓动着去吃饭了。</w:t>
        <w:br/>
        <w:t xml:space="preserve"> 12点吃完饭，楼下转一圈透透气，回工位睡觉。十二点到一点这一个小时是不算工时的，所以大家也没人干活。基本上大家会在一点半到两点这个时间段醒来开始干活。</w:t>
        <w:br/>
        <w:br/>
        <w:t xml:space="preserve"> 下午6点晚例会，汇报一天的工作完成情况，没完成任务的是卡在了什么地方？技术上的问题架构师会帮忙解决，跟其他部门对接有问题，项目经理会帮忙解决。没什么问题的话开完会就有同事走了。有问题的可能需要留下来解决一下，或者留到第二天早上解决，看任务紧急程度。</w:t>
        <w:br/>
        <w:t xml:space="preserve"> 晚上6点50有免费的工作餐，所以我基本都会等到吃了工作餐再走。回到家大概8点钟。每天打卡的工作时间只要满8个小时就可以，打卡时间看部门情况。</w:t>
        <w:br/>
        <w:t xml:space="preserve"> 周末双休，除非有紧急上线任务。</w:t>
        <w:br/>
        <w:t xml:space="preserve"> 因为我们还要做京锐的竞赛项目，所以相对于只有岗位工作的实习生要忙一些。</w:t>
        <w:br/>
        <w:t xml:space="preserve"> 昨天周六去了趟公司，里面空空荡荡，基本没人。可能是过了618之后大家都比较清闲，不需要周末加班。听说618和双11那一段时间加班会很严重。不过对于我在的部门，算是比较边缘的，做的东西和零售和物流没什么关系，618对这个部门也没什么影响。</w:t>
        <w:br/>
        <w:br/>
        <w:br/>
        <w:t xml:space="preserve"> 每天回到家就是往床上一躺，不想动。玩会手机睡觉，周而复始一周，说无聊也挺无聊，但是不工作我也是这个状态😂😂就像是一个废人。先写到这吧，牛友们有啥问题，欢迎沟通交流。</w:t>
        <w:br/>
        <w:br/>
        <w:br/>
        <w:br/>
        <w:br/>
        <w:br/>
      </w:r>
    </w:p>
    <w:p>
      <w:r>
        <w:t>**********************************第154篇*************************************</w:t>
      </w:r>
    </w:p>
    <w:p>
      <w:r>
        <w:t>持续更新提前批面经 字节跳动 京东 新浪微博</w:t>
        <w:br/>
        <w:br/>
        <w:t>编辑于  2020-07-30 20:32:13</w:t>
        <w:br/>
        <w:br/>
        <w:br/>
        <w:t xml:space="preserve">  提前批和秋招冲 </w:t>
        <w:br/>
        <w:br/>
        <w:br/>
        <w:t xml:space="preserve">  方向：java后端 </w:t>
        <w:br/>
        <w:br/>
        <w:br/>
        <w:t xml:space="preserve">  意向公司：啥都投 </w:t>
        <w:br/>
        <w:br/>
        <w:br/>
        <w:br/>
        <w:br/>
        <w:br/>
        <w:br/>
        <w:br/>
        <w:br/>
        <w:br/>
        <w:br/>
        <w:t xml:space="preserve"> 字节跳动 </w:t>
        <w:br/>
        <w:t xml:space="preserve"> 7月2号 数据中台 一面挂  0.算法：给一个序列判断是不是二叉搜索树的后序遍历</w:t>
        <w:br/>
        <w:t xml:space="preserve"> 1.elasticsearch是怎么使用的，有接触过大数据的应用吗</w:t>
        <w:br/>
        <w:t xml:space="preserve"> 2.项目里的数据处理是怎么做的。我回答：bulk存储</w:t>
        <w:br/>
        <w:t xml:space="preserve"> 3.当前要存入elasticsearch的数量过大，会在存储时造成等待，存储速度很慢，如何解决这个问题。我：增加存储节点。面试官解答：使用消息队列，缓解存储等待和数据阻塞。</w:t>
        <w:br/>
        <w:t xml:space="preserve"> 4.jvm里如何判断对象死亡</w:t>
        <w:br/>
        <w:t xml:space="preserve"> 5.jvm里如何判断类死亡。面试官解答：三个角度，看类实例是否被回收，类加载器是否被回收，Class对象是否被回收</w:t>
        <w:br/>
        <w:t xml:space="preserve"> 6.hashmap在jdk7和8里的区别</w:t>
        <w:br/>
        <w:t xml:space="preserve"> 7.多线程，synchronized和lock的区别</w:t>
        <w:br/>
        <w:t xml:space="preserve"> 8.concurrenthashmap的数据结构讲一下，如何做到线程安全的</w:t>
        <w:br/>
        <w:t xml:space="preserve"> 9.concurrenthashmap新插入一个对象会hash几次</w:t>
        <w:br/>
        <w:t xml:space="preserve"> 10.讲一个简历上的项目，技术难点在哪</w:t>
        <w:br/>
        <w:br/>
        <w:br/>
        <w:t xml:space="preserve">  11.对elk了解吗，logstash的作用是什么(实习的日志系统用的elk但俺不了解) </w:t>
        <w:br/>
        <w:br/>
        <w:br/>
        <w:br/>
        <w:br/>
        <w:br/>
        <w:t xml:space="preserve">  裸奔的面试，问题都不难但都忘了，唉菜 </w:t>
        <w:br/>
        <w:br/>
        <w:br/>
        <w:t xml:space="preserve">  字节hr说提前批可以多投岗位多面，去康康别的我再。。。 </w:t>
        <w:br/>
        <w:br/>
        <w:br/>
        <w:br/>
        <w:br/>
        <w:br/>
        <w:br/>
        <w:br/>
        <w:t xml:space="preserve"> 7月20日晚8 产品研发 一面挂 </w:t>
        <w:br/>
        <w:br/>
        <w:t xml:space="preserve">  是位特别好的面试官 受益匪浅！ </w:t>
        <w:br/>
        <w:br/>
        <w:br/>
        <w:t xml:space="preserve">  1.挨个问项目，大概了解概念，怎么做的，有些问题是我在项目中没涉及的也没多问 </w:t>
        <w:br/>
        <w:br/>
        <w:br/>
        <w:t xml:space="preserve">  2.做题【重点来了】 </w:t>
        <w:br/>
        <w:br/>
        <w:br/>
        <w:t xml:space="preserve">  数字1~n，k=4，把n个数按字典排序，取第k个 </w:t>
        <w:br/>
        <w:br/>
        <w:br/>
        <w:t xml:space="preserve">  我的思路，硬排，遍历+if-else，贼麻烦但是复杂度最低的方法。且写不出来，且还以为可以用字符串递归生成。 </w:t>
        <w:br/>
        <w:br/>
        <w:br/>
        <w:t xml:space="preserve">  面试官：字典树了解不。这是完全十叉树。 </w:t>
        <w:br/>
        <w:br/>
        <w:br/>
        <w:t xml:space="preserve">  接着问，完全十叉树，改怎么降低复杂度？ </w:t>
        <w:br/>
        <w:br/>
        <w:br/>
        <w:t xml:space="preserve">  面试官（对我没答出来）：就用你之前的思路，每次到了n的时候就往回走了 （&lt;-其实我现在也是懵的不是很懂 </w:t>
        <w:br/>
        <w:br/>
        <w:br/>
        <w:t xml:space="preserve">  接着问（我靠还问吗捂脸），如果现在不是按顺序的n个数，是随便输入的任意个数，怎么按字典序找第k个 </w:t>
        <w:br/>
        <w:br/>
        <w:br/>
        <w:t xml:space="preserve">  我：还是字典树 </w:t>
        <w:br/>
        <w:br/>
        <w:br/>
        <w:t xml:space="preserve">  面试官：怎么解决重复，复杂度是多少 </w:t>
        <w:br/>
        <w:br/>
        <w:br/>
        <w:t xml:space="preserve">  我：重复，就 字典树我记得如果是存单词的话可以在结构中标记哪里到了词的末尾，就在这里加。复杂度想不出来（&lt;-只在书上看过字典树 </w:t>
        <w:br/>
        <w:br/>
        <w:br/>
        <w:t xml:space="preserve">  面试官：你想一下二叉树的复杂度是多少 </w:t>
        <w:br/>
        <w:br/>
        <w:br/>
        <w:t xml:space="preserve">  我：描述了一下二叉树怎么插入的，logN </w:t>
        <w:br/>
        <w:br/>
        <w:br/>
        <w:t xml:space="preserve">  面试官：这个复杂度也是logN。其实他跟b+树差不多的。 </w:t>
        <w:br/>
        <w:br/>
        <w:br/>
        <w:t xml:space="preserve">  面试官：以及，topN一般怎么解决 </w:t>
        <w:br/>
        <w:br/>
        <w:br/>
        <w:t xml:space="preserve">  我：堆，PriorityQueue重写Compare </w:t>
        <w:br/>
        <w:br/>
        <w:br/>
        <w:t xml:space="preserve">  面试官：后面这种随便输入的，也可以直接重写Compare。不过就不是按数字大小，是按字符串顺序。 </w:t>
        <w:br/>
        <w:br/>
        <w:br/>
        <w:t xml:space="preserve">  我：（我靠牛逼！） </w:t>
        <w:br/>
        <w:br/>
        <w:br/>
        <w:t xml:space="preserve">  面试官：嗯好吧，咱们接着问吧 </w:t>
        <w:br/>
        <w:br/>
        <w:br/>
        <w:t xml:space="preserve">  3.redis的主从复制你说一下 </w:t>
        <w:br/>
        <w:br/>
        <w:br/>
        <w:t xml:space="preserve">  4.有什么要问的 </w:t>
        <w:br/>
        <w:br/>
        <w:br/>
        <w:t xml:space="preserve">  了解部门，了解业务 </w:t>
        <w:br/>
        <w:br/>
        <w:br/>
        <w:t xml:space="preserve">  问了一下字典树这种数据结构 平常会用吗？ </w:t>
        <w:br/>
        <w:br/>
        <w:br/>
        <w:t xml:space="preserve">  面试官讲课开始，大意是说，频繁搜索的情况，用链表的话就是很快的，其实mysql的b+树，最后不就是个链表嘛。还讲了不少，总之很精彩。 </w:t>
        <w:br/>
        <w:br/>
        <w:br/>
        <w:t xml:space="preserve">  这次面试学到了特别多，让我感觉面试官不会放弃任何一个渣渣，嗯很感动。 </w:t>
        <w:br/>
        <w:br/>
        <w:br/>
        <w:br/>
        <w:br/>
        <w:t xml:space="preserve"> 京东 </w:t>
        <w:br/>
        <w:t xml:space="preserve"> 7月16号 下午 一面 电话 </w:t>
        <w:br/>
        <w:br/>
        <w:t xml:space="preserve">  体验一般 甚至觉得像是来骗情报......（以下废话很多） </w:t>
        <w:br/>
        <w:br/>
        <w:br/>
        <w:t xml:space="preserve">  1.实习项目相关：实习中涉及网关，问了有啥功能和作用，问了自己实现的部分，但是就感觉emmm好像是像在“情报交流”。不过也没办法，俺实习做的这部分，如果不解释清楚整体的功能，是没法跟面试官讲自己做的那一部分的。。。可能这是面试的常态？ </w:t>
        <w:br/>
        <w:br/>
        <w:br/>
        <w:t xml:space="preserve">  2.说一下http和rpc协议的区别。俺哪儿会啊，就瞎扯了一下自己对http的理解 </w:t>
        <w:br/>
        <w:br/>
        <w:br/>
        <w:t xml:space="preserve">  3.如果现在不让你用http，但还让你完成http的这种通信功能，怎么办？我说用过socket。 </w:t>
        <w:br/>
        <w:br/>
        <w:br/>
        <w:t xml:space="preserve">  然后就是一番 怎么讲 关于协议这个东西的宽泛讨论。。。他问我 如果协议这个东西让你换一个词你怎么表达。我看电视剧看多了，说是合同。他说嗯差不多，我觉得可以叫规范。然而我理解的规范是OSI7层那堆，然后就和他讲。然后blabla他说了很多，最后只记住了一句，对于“</w:t>
        <w:br/>
        <w:t xml:space="preserve"> 不让你用http，但还让你完成http的这种通信功能”这个问题，你应该说自己再实现一个协议就好了。。。 </w:t>
        <w:br/>
        <w:br/>
        <w:br/>
        <w:t xml:space="preserve">  哦，我心说我终于知道你在跟我扯什么了，我就特意没说自己实现一个协议，我知道是该这么答但是怕给自己挖坑因为的确不了解实现一个新的协议中间会有什么难点 </w:t>
        <w:br/>
        <w:br/>
        <w:br/>
        <w:t xml:space="preserve">  然后这位面试官就给我绕了好大好大一个弯子帮我理解“协议”这两个字，语言就是协议什么的（喂我知道啦这和书上举得例子都一样）。还问我http是实现的什么功能，我按osi7层扯说是tcp以上的会话层（可能？）、表示层、应用层，就tcp那部分和往下的部分都不用管。他说你想多了，它实现的就是协议的功能。（好的，谢谢您，我了解了。） </w:t>
        <w:br/>
        <w:br/>
        <w:br/>
        <w:t xml:space="preserve">  4.有什么想问他的。我问他啥部门，他说也不知道，最后说了个零售。 </w:t>
        <w:br/>
        <w:br/>
        <w:br/>
        <w:t xml:space="preserve">  5.还有什么想问他的。（谢谢您，真的想不出有啥想问的了&lt;- 说话说太多了好累 </w:t>
        <w:br/>
        <w:br/>
        <w:br/>
        <w:t xml:space="preserve">  综上 </w:t>
        <w:br/>
        <w:br/>
        <w:br/>
        <w:t xml:space="preserve">  这次的经验emmm，我在回答的时候估计是没有表现出来我“理解”了协议这个概念，其实是个挺大的教训吧，如何在不给自己挖坑的情况下传达到自己对知识的理解。面试官最后总结说他能从交流中知道我看了很多知识。 </w:t>
        <w:br/>
        <w:br/>
        <w:br/>
        <w:t xml:space="preserve">  然而如果下次还有人这么面我应该还是不会给自己挖坑说实现一个新的协议的...没别的 怂。还是得多学，如果心里有底的话就不怕了。 </w:t>
        <w:br/>
        <w:br/>
        <w:br/>
        <w:br/>
        <w:br/>
        <w:t xml:space="preserve"> 7月17号 上午 二面 视频 </w:t>
        <w:br/>
        <w:br/>
        <w:t xml:space="preserve">  9点 面试官上班好早 </w:t>
        <w:br/>
        <w:br/>
        <w:br/>
        <w:t xml:space="preserve">  问的很散，一个接一个的问题，特别多，每一问都基本没有再往深追问，答错了也不会告诉错了。只能想起来多少记多少。答的也不好。 </w:t>
        <w:br/>
        <w:br/>
        <w:br/>
        <w:t xml:space="preserve">  1.springboot的aop是什么 </w:t>
        <w:br/>
        <w:br/>
        <w:br/>
        <w:t xml:space="preserve">  2.set和list的区别 </w:t>
        <w:br/>
        <w:br/>
        <w:br/>
        <w:t xml:space="preserve">  3.hashmap说下 </w:t>
        <w:br/>
        <w:br/>
        <w:br/>
        <w:t xml:space="preserve">  4.线程池有哪些参数，如果满了新的线程会怎么处理 </w:t>
        <w:br/>
        <w:br/>
        <w:br/>
        <w:t xml:space="preserve">  5.你们网关有配jvm参数吗，都有哪些。 </w:t>
        <w:br/>
        <w:br/>
        <w:br/>
        <w:t xml:space="preserve">  6.高并发的时候你们网关高可用怎么做的。我：总之先加机器。面试官：笑。 </w:t>
        <w:br/>
        <w:br/>
        <w:br/>
        <w:t xml:space="preserve">  7.数据库用过吗，如果现在有十亿的数据给你怎么存。 </w:t>
        <w:br/>
        <w:br/>
        <w:br/>
        <w:t xml:space="preserve">  8.你们的熔断降级怎么做的。 </w:t>
        <w:br/>
        <w:br/>
        <w:br/>
        <w:t xml:space="preserve">  9.项目的线程池怎么配的。 </w:t>
        <w:br/>
        <w:br/>
        <w:br/>
        <w:t xml:space="preserve">  10.字符串的类说一下 </w:t>
        <w:br/>
        <w:br/>
        <w:br/>
        <w:t xml:space="preserve">  11.两个字符串都是y，用equals返回什么 </w:t>
        <w:br/>
        <w:br/>
        <w:br/>
        <w:t xml:space="preserve">  12.hashcode和equals的关系 </w:t>
        <w:br/>
        <w:br/>
        <w:br/>
        <w:t xml:space="preserve">  13.两个线程一起输出100个数怎么做 </w:t>
        <w:br/>
        <w:br/>
        <w:br/>
        <w:t xml:space="preserve">  。。。 </w:t>
        <w:br/>
        <w:br/>
        <w:br/>
        <w:t xml:space="preserve">  这是面试到现在最像提问机器的面试官小哥了（如果你被胁迫了你就眨眨眼喘口气好不 </w:t>
        <w:br/>
        <w:br/>
        <w:t xml:space="preserve"> 新浪微博 </w:t>
        <w:br/>
        <w:br/>
        <w:t xml:space="preserve">  7月18号 一面 视频 </w:t>
        <w:br/>
        <w:br/>
        <w:br/>
        <w:t xml:space="preserve"> 电话约面，让下载一个全时云会议，远程桌面编程 </w:t>
        <w:br/>
        <w:br/>
        <w:br/>
        <w:t xml:space="preserve">  吐槽：全程声音断断续续，回音很大，基本每个问题都得眯着眼睛仔细听然后还听不清。是牛客不好使吗。 </w:t>
        <w:br/>
        <w:br/>
        <w:br/>
        <w:t xml:space="preserve">  为了排除我的问题，下回用耳机的麦好了。。 </w:t>
        <w:br/>
        <w:br/>
        <w:br/>
        <w:t xml:space="preserve">  即使是这样艰苦的条件面试官老师仍然非常耐心真的是个好人我应该会挂我要谢谢他 </w:t>
        <w:br/>
        <w:br/>
        <w:br/>
        <w:t xml:space="preserve">  1.做题：给一个链表删除倒数第n个节点，返回链表头 </w:t>
        <w:br/>
        <w:br/>
        <w:br/>
        <w:t xml:space="preserve">  2.对网络了解？讲一下tcp和udp区别，tcp的重发 </w:t>
        <w:br/>
        <w:br/>
        <w:br/>
        <w:t xml:space="preserve">  3.讲一下你了解的排列算法。把自己想到的全说了 </w:t>
        <w:br/>
        <w:br/>
        <w:br/>
        <w:t xml:space="preserve">  4.堆排序你怎么理解的 </w:t>
        <w:br/>
        <w:br/>
        <w:br/>
        <w:t xml:space="preserve">  5.二叉树 平衡二叉树 红黑树。用一句话概括平衡二叉树和红黑树的区别。 </w:t>
        <w:br/>
        <w:br/>
        <w:br/>
        <w:t xml:space="preserve">  6.又做了个题：一个数，的二进制字符串里，有多少个1。我没有考虑负数的情况，面试官引导再引导最后得花了十多个分钟做这题，他真是个好人呜呜呜，在线编程教育现场我真的太菜了。 </w:t>
        <w:br/>
        <w:br/>
        <w:br/>
        <w:t xml:space="preserve"> 7.新浪微博说是所有开发在面试时不按岗位分，进来之后才知道在什么岗 </w:t>
        <w:br/>
        <w:br/>
        <w:br/>
        <w:t xml:space="preserve">  一丢丢项目都没问。 </w:t>
        <w:br/>
        <w:br/>
        <w:br/>
        <w:t xml:space="preserve"> 非常感谢这次的面试官。希望新浪能买个牛客啥的系统给面试官老师用，全时这个啥我本机网络都搞不通幸好还有公司电脑能使。。。 </w:t>
        <w:br/>
        <w:br/>
        <w:br/>
        <w:br/>
        <w:br/>
        <w:br/>
        <w:t xml:space="preserve">  7月21号 二面 视频 </w:t>
        <w:br/>
        <w:br/>
        <w:br/>
        <w:t xml:space="preserve"> 全时云会议这次完全听不见面试官的声音，改用腾讯会议 </w:t>
        <w:br/>
        <w:br/>
        <w:br/>
        <w:t xml:space="preserve">  可能是因为前面设备软件调试时间花的太长了就没让写代码（safe） </w:t>
        <w:br/>
        <w:br/>
        <w:br/>
        <w:t xml:space="preserve">  1.说项目说了很多 </w:t>
        <w:br/>
        <w:br/>
        <w:br/>
        <w:t xml:space="preserve">  2.redis有事务吗 </w:t>
        <w:br/>
        <w:br/>
        <w:br/>
        <w:t xml:space="preserve">  3.如何设计一个秒杀系统 </w:t>
        <w:br/>
        <w:br/>
        <w:br/>
        <w:t xml:space="preserve">  4.说编程思路：两个数组，找合并后的中位数 </w:t>
        <w:br/>
        <w:br/>
        <w:br/>
        <w:t xml:space="preserve">  5.二叉树给前序中序写后序 </w:t>
        <w:br/>
        <w:br/>
        <w:br/>
        <w:t xml:space="preserve">  ... </w:t>
        <w:br/>
        <w:br/>
        <w:br/>
        <w:t xml:space="preserve">  同样是面试体验非常好的一次 </w:t>
        <w:br/>
        <w:br/>
        <w:br/>
        <w:br/>
        <w:br/>
        <w:br/>
        <w:t xml:space="preserve">  7月28号 三面 视频 </w:t>
        <w:br/>
        <w:br/>
        <w:br/>
        <w:t xml:space="preserve"> 我开始觉得是我的问题了这个全时云会议...好像是声卡选的不对还是咋的 </w:t>
        <w:br/>
        <w:br/>
        <w:br/>
        <w:t xml:space="preserve">  1.说实习 </w:t>
        <w:br/>
        <w:br/>
        <w:br/>
        <w:t xml:space="preserve">  2.让你开发一个健康宝 </w:t>
        <w:br/>
        <w:br/>
        <w:br/>
        <w:t xml:space="preserve">  3.有个人就开车八十迈三环/四环路过了一下新发地健康宝就红了，怎么解决 </w:t>
        <w:br/>
        <w:br/>
        <w:br/>
        <w:t xml:space="preserve">  4.让你回到1月23号的武汉，假如当时有健康宝，怎么快速定位健康宝会变红的人群 </w:t>
        <w:br/>
        <w:br/>
        <w:br/>
        <w:t xml:space="preserve"> 5.为什么选择微博 </w:t>
        <w:br/>
        <w:br/>
        <w:br/>
        <w:t xml:space="preserve">  6.有什么想问的 </w:t>
        <w:br/>
        <w:br/>
        <w:br/>
        <w:t xml:space="preserve">  不知道有什么想问的 脑子空白 还在实习 谢谢面试官大老板给我机会 </w:t>
        <w:br/>
        <w:br/>
        <w:br/>
        <w:t xml:space="preserve">  健康宝的题答的很心痛  愿世界不再有病痛和封城 </w:t>
        <w:br/>
        <w:br/>
        <w:br/>
        <w:br/>
        <w:br/>
        <w:t xml:space="preserve"> 星环科技 </w:t>
        <w:br/>
        <w:br/>
        <w:t xml:space="preserve">  1.项目和基础（问的很广） </w:t>
        <w:br/>
        <w:br/>
        <w:br/>
        <w:t xml:space="preserve">  2.编程：找到数组中最长的和为0的数组 的长度 </w:t>
        <w:br/>
        <w:br/>
        <w:br/>
        <w:br/>
        <w:br/>
        <w:t xml:space="preserve"> 触宝 </w:t>
        <w:br/>
        <w:br/>
        <w:t xml:space="preserve">  7月30 19点 牛客视频 </w:t>
        <w:br/>
        <w:br/>
        <w:br/>
        <w:t xml:space="preserve">  俺，名副其实的半瓶子咣当 </w:t>
        <w:br/>
        <w:br/>
        <w:br/>
        <w:t xml:space="preserve">  1.Linux怎么查cpu </w:t>
        <w:br/>
        <w:br/>
        <w:br/>
        <w:t xml:space="preserve">  2.swap是什么作用 </w:t>
        <w:br/>
        <w:br/>
        <w:br/>
        <w:t xml:space="preserve">  3.杀进程用什么，kill的话用了没反应该怎么办？为什么没反应？如何正确的退出一个进程？ </w:t>
        <w:br/>
        <w:br/>
        <w:br/>
        <w:t xml:space="preserve">  4.信号知道吗（不知道 </w:t>
        <w:br/>
        <w:br/>
        <w:br/>
        <w:t xml:space="preserve">  5.说一下信号量吧 </w:t>
        <w:br/>
        <w:br/>
        <w:br/>
        <w:t xml:space="preserve">  6.进程都是怎么通信的 </w:t>
        <w:br/>
        <w:br/>
        <w:br/>
        <w:t xml:space="preserve">  7.说一下tcpip协议栈。tcp和udp的区别。分别有什么应用。 </w:t>
        <w:br/>
        <w:br/>
        <w:br/>
        <w:t xml:space="preserve">  8.用socket编程，阻塞和非阻塞是什么意思 </w:t>
        <w:br/>
        <w:br/>
        <w:br/>
        <w:t xml:space="preserve">  9.熟悉的语言排个序 </w:t>
        <w:br/>
        <w:br/>
        <w:br/>
        <w:t xml:space="preserve">  10.说你知道的排序算法，复杂度都是多少 </w:t>
        <w:br/>
        <w:br/>
        <w:br/>
        <w:t xml:space="preserve">  11.用过java什么数据结构 </w:t>
        <w:br/>
        <w:br/>
        <w:br/>
        <w:t xml:space="preserve">  12.说一下hashmap复杂度多少，为什么是O(1) </w:t>
        <w:br/>
        <w:br/>
        <w:br/>
        <w:t xml:space="preserve">  13.mysql建的索引是干什么用的，b+树为什么优于b树 </w:t>
        <w:br/>
        <w:br/>
        <w:br/>
        <w:t xml:space="preserve">  14.select * from xxx where age&gt;20 and class&gt;2，age和class分别建索引，查询的时候索引是什么情况。不是联合索引。为什么只用age的索引。跟最左原则没关系 </w:t>
        <w:br/>
        <w:br/>
        <w:br/>
        <w:t xml:space="preserve">  15.写个快排 </w:t>
        <w:br/>
        <w:br/>
        <w:br/>
        <w:t xml:space="preserve">  16.Linux里的cd命令的伪代码：输入当前绝对路径，输入cd后面的部分（. / .. / abc），输出cd后的绝对路径。（用split，LinkedList存每段path，分别处理） </w:t>
        <w:br/>
        <w:br/>
        <w:br/>
        <w:t xml:space="preserve">  17.说一下sql注入，怎么预防 </w:t>
        <w:br/>
        <w:br/>
        <w:br/>
        <w:t xml:space="preserve">  18.csrf，原理，预防 </w:t>
        <w:br/>
        <w:br/>
        <w:br/>
        <w:t xml:space="preserve">  19.ddos，预防 </w:t>
        <w:br/>
        <w:br/>
        <w:br/>
        <w:t xml:space="preserve">  20.账号密码的存储如果用明文脱裤时就泄漏了，怎么存。用户输入的密码加密是在哪里做的 </w:t>
        <w:br/>
        <w:br/>
        <w:br/>
        <w:t xml:space="preserve">  21.elasticsearch的快速搜索怎么实现的 </w:t>
        <w:br/>
        <w:br/>
        <w:br/>
        <w:t xml:space="preserve">  22.redis有哪些数据结构，怎么用redis，为什么redis快除了因为它是内存型（还因为是单线程），为什么redis单线程能接受高并发量的请求 </w:t>
        <w:br/>
        <w:br/>
        <w:br/>
        <w:t xml:space="preserve">  23.epoll? </w:t>
        <w:br/>
        <w:br/>
        <w:br/>
        <w:t xml:space="preserve">  时间到了。 </w:t>
        <w:br/>
        <w:br/>
        <w:br/>
        <w:br/>
        <w:br/>
        <w:t xml:space="preserve"> 经验 </w:t>
        <w:br/>
        <w:br/>
        <w:t xml:space="preserve">  可能各位现在有在实习的，很忙俺知道俺也忙成dog。 </w:t>
        <w:br/>
        <w:br/>
        <w:br/>
        <w:t xml:space="preserve">  但是 请务必保持对基础知识的热度。极其重要。 </w:t>
        <w:br/>
        <w:br/>
        <w:br/>
        <w:t>如何把数据结构学到位？不要光刷题，多看软件和系统里用的数据结构吧！</w:t>
        <w:br/>
        <w:br/>
        <w:br/>
        <w:br/>
        <w:br/>
        <w:br/>
        <w:br/>
        <w:br/>
        <w:br/>
        <w:t xml:space="preserve">  提前批有我这样的渣渣给各个公司添乱感觉很抱歉。然而能薅的机会还是得薅，没脸没皮，大胆薅（毕竟现在的实习就是靠胆子撞出大运的 </w:t>
        <w:br/>
        <w:br/>
        <w:br/>
        <w:t xml:space="preserve">  （也可能现在薅了以后就没机会了唉不要听我乱说 </w:t>
        <w:br/>
        <w:br/>
        <w:br/>
        <w:br/>
        <w:br/>
        <w:br/>
        <w:t xml:space="preserve">  本帖内容仅供参考 </w:t>
        <w:br/>
        <w:br/>
        <w:br/>
        <w:t xml:space="preserve">  祝大家 都能在社会上混到饭吃 </w:t>
        <w:br/>
        <w:br/>
        <w:br/>
        <w:br/>
        <w:br/>
        <w:br/>
        <w:br/>
        <w:br/>
        <w:br/>
        <w:br/>
        <w:br/>
        <w:br/>
        <w:br/>
        <w:br/>
        <w:br/>
        <w:br/>
        <w:br/>
        <w:br/>
        <w:br/>
        <w:br/>
        <w:br/>
        <w:br/>
        <w:br/>
        <w:br/>
        <w:br/>
        <w:br/>
      </w:r>
    </w:p>
    <w:p>
      <w:r>
        <w:t>**********************************第155篇*************************************</w:t>
      </w:r>
    </w:p>
    <w:p>
      <w:r>
        <w:t>京东社招面经分享（Java岗）</w:t>
        <w:br/>
        <w:br/>
        <w:t>编辑于  2020-06-12 23:38:32</w:t>
        <w:br/>
        <w:br/>
        <w:t xml:space="preserve">  </w:t>
        <w:br/>
        <w:t xml:space="preserve"> 一面： </w:t>
        <w:br/>
        <w:t xml:space="preserve"> 1、离职原因； </w:t>
        <w:br/>
        <w:t xml:space="preserve"> 2、java的数据类型有哪些，大小？ </w:t>
        <w:br/>
        <w:t xml:space="preserve"> 3、java的重写和重载； </w:t>
        <w:br/>
        <w:t xml:space="preserve"> 4、java的HashMap结构； </w:t>
        <w:br/>
        <w:t xml:space="preserve"> 5、hash冲突解决办法； </w:t>
        <w:br/>
        <w:t xml:space="preserve"> 6、Zookeeper在项目中的使用及原理； </w:t>
        <w:br/>
        <w:t xml:space="preserve"> 7、Springcloud的一些组件介绍； </w:t>
        <w:br/>
        <w:t xml:space="preserve"> 8、Redis实现方式： </w:t>
        <w:br/>
        <w:t xml:space="preserve"> 9、为什么使用setnx，或者说set 和setNx有什么区别 </w:t>
        <w:br/>
        <w:t xml:space="preserve"> 10、系统在10：05 设置一个值，并给出5分钟的过期时间，系统刚刚set完之后redis集群崩溃，10：11分系统重启成功，那么redis中set的值是否还存在？ </w:t>
        <w:br/>
        <w:t xml:space="preserve"> 11、多线程的创建方式 </w:t>
        <w:br/>
        <w:t xml:space="preserve"> 12、服务器CPU数量及线程池数量的关系？ </w:t>
        <w:br/>
        <w:t xml:space="preserve"> 13、说说Mysql的sql优化 </w:t>
        <w:br/>
        <w:t xml:space="preserve"> 14、你认为自己的技术怎么样？ </w:t>
        <w:br/>
        <w:t xml:space="preserve">  </w:t>
        <w:br/>
        <w:t xml:space="preserve"> 二面： </w:t>
        <w:br/>
        <w:t xml:space="preserve"> 1、Mysql是集群还是单节点；最大的表中数据量大约是多少？3000w-4000w； </w:t>
        <w:br/>
        <w:t xml:space="preserve"> 2、Mysql主从配置是DBA去做还是自己去做?mysql主从同步的机制的原理； </w:t>
        <w:br/>
        <w:t xml:space="preserve"> 3、mysql主从复制主要有几种模式？ </w:t>
        <w:br/>
        <w:t xml:space="preserve"> 4、Redis持久化方式：rdb、aof；redis中哪个版本开始可以对分布式使用； </w:t>
        <w:br/>
        <w:t xml:space="preserve"> 5、Nginx的使用场景； </w:t>
        <w:br/>
        <w:t xml:space="preserve"> 6、Spark主要用来做什么的？ </w:t>
        <w:br/>
        <w:t xml:space="preserve"> 7、如果两个对象A和B，如果hash值相同，equals是否相同，反过来呢 </w:t>
        <w:br/>
        <w:t xml:space="preserve"> 8、前端了解么：JavaScript有没有闭包的概念？ </w:t>
        <w:br/>
        <w:t xml:space="preserve"> 9、离职原因？ </w:t>
        <w:br/>
        <w:t xml:space="preserve">  </w:t>
        <w:br/>
        <w:t xml:space="preserve"> 三面： </w:t>
        <w:br/>
        <w:t xml:space="preserve"> 1、Dubbo超时重试；Dubbo超时时间设置； </w:t>
        <w:br/>
        <w:t xml:space="preserve"> 2、如何保障请求执行顺序； </w:t>
        <w:br/>
        <w:t xml:space="preserve"> 3、分布式事物与分布式锁（扣款不要出现负数）； </w:t>
        <w:br/>
        <w:t xml:space="preserve"> 4、分布式session设置； </w:t>
        <w:br/>
        <w:t xml:space="preserve"> 5、执行某操作，前50次成功，第51次失败a全部回滚b前50次提交第51次抛异常，ab场景分别如何设置Spring（传播性）？ </w:t>
        <w:br/>
        <w:t xml:space="preserve"> 6、Zookeeper有哪些用； </w:t>
        <w:br/>
        <w:t xml:space="preserve"> 7、JVM内存模型； </w:t>
        <w:br/>
        <w:t xml:space="preserve"> 8、数据库垂直和水平拆分； </w:t>
        <w:br/>
        <w:t xml:space="preserve"> 9、MyBatis如何分页；如何设置缓存；MySQL分页； </w:t>
        <w:br/>
        <w:t xml:space="preserve"> 10、熟悉IO么？与NIO的区别，阻塞与非阻塞的区别？ </w:t>
        <w:br/>
        <w:t xml:space="preserve"> 11、分布式session一致性； </w:t>
        <w:br/>
        <w:t xml:space="preserve"> 12、分布式接口的幂等性设计「不能重复扣款」； </w:t>
        <w:br/>
        <w:t xml:space="preserve">  </w:t>
        <w:br/>
        <w:t xml:space="preserve"> HR面： </w:t>
        <w:br/>
        <w:t xml:space="preserve"> 1、负责什么系统； </w:t>
        <w:br/>
        <w:t xml:space="preserve"> 2、为什么要让我独立负责？ </w:t>
        <w:br/>
        <w:t xml:space="preserve"> 3、手头有没有其他offer？ </w:t>
        <w:br/>
        <w:t xml:space="preserve"> 4、offer薪资有多少？ </w:t>
        <w:br/>
        <w:t xml:space="preserve"> 5、你是哪里人？以后打算在哪里发展？是否接受入职前实习？ </w:t>
        <w:br/>
        <w:t xml:space="preserve"> 6、能否接受996的加班工作？  </w:t>
        <w:br/>
        <w:t xml:space="preserve">   </w:t>
        <w:br/>
      </w:r>
    </w:p>
    <w:p>
      <w:r>
        <w:t>**********************************第156篇*************************************</w:t>
      </w:r>
    </w:p>
    <w:p>
      <w:r>
        <w:t>京东/众安保险/星艾网络科技社招面经分享（Java）</w:t>
        <w:br/>
        <w:br/>
        <w:t>编辑于  2020-06-02 11:51:27</w:t>
        <w:br/>
        <w:br/>
        <w:t xml:space="preserve"> 京东 </w:t>
        <w:br/>
        <w:t xml:space="preserve">  </w:t>
        <w:br/>
        <w:t xml:space="preserve"> 一面： </w:t>
        <w:br/>
        <w:t xml:space="preserve"> 1、问了一些关于http session，JVM GC，项目经历和接口设计的问题； </w:t>
        <w:br/>
        <w:t xml:space="preserve"> 2、问有什么自己觉得优势的地方？ </w:t>
        <w:br/>
        <w:t xml:space="preserve"> 3、完了问我有没有想知道的东西，随便聊了一些； </w:t>
        <w:br/>
        <w:t xml:space="preserve">  </w:t>
        <w:br/>
        <w:t xml:space="preserve"> 二面： </w:t>
        <w:br/>
        <w:t xml:space="preserve"> 1、问了一些线程安全的问题（对象锁，类锁）； </w:t>
        <w:br/>
        <w:t xml:space="preserve"> 2、mysql查询优化； </w:t>
        <w:br/>
        <w:t xml:space="preserve"> 3、让动手写了一个单例和二分查找并说出测试用例； </w:t>
        <w:br/>
        <w:t xml:space="preserve"> 4、着重介绍一个参与的项目，提问原有项目单点问题如何解决； </w:t>
        <w:br/>
        <w:t xml:space="preserve"> 5、然后问了下我最近在读的书； </w:t>
        <w:br/>
        <w:t xml:space="preserve"> 6、最后他和我介绍了一下项目组的业务职能； </w:t>
        <w:br/>
        <w:t xml:space="preserve">  </w:t>
        <w:br/>
        <w:t xml:space="preserve"> 三面： </w:t>
        <w:br/>
        <w:t xml:space="preserve"> 1、IOC,AOP； </w:t>
        <w:br/>
        <w:t xml:space="preserve"> 2、JVM调优； </w:t>
        <w:br/>
        <w:t xml:space="preserve"> 3、Theadlocal； </w:t>
        <w:br/>
        <w:t xml:space="preserve"> 4、乐观锁； </w:t>
        <w:br/>
        <w:t xml:space="preserve"> 5、设计模式的应用； </w:t>
        <w:br/>
        <w:t xml:space="preserve">  </w:t>
        <w:br/>
        <w:t xml:space="preserve"> 四面： </w:t>
        <w:br/>
        <w:t xml:space="preserve"> 1、问了问事务隔离级别； </w:t>
        <w:br/>
        <w:t xml:space="preserve"> 2、原有项目jenkins,maven一类的实践经验； </w:t>
        <w:br/>
        <w:t xml:space="preserve"> 3、项目中碰到的问题的解决方式； </w:t>
        <w:br/>
        <w:t xml:space="preserve"> 4、使用过什么其他的开源项目？代码审查如何做的等等； </w:t>
        <w:br/>
        <w:t xml:space="preserve"> 5、同样还问了最近看的技术方面的书籍； </w:t>
        <w:br/>
        <w:t xml:space="preserve">  </w:t>
        <w:br/>
        <w:t xml:space="preserve"> 众安保险 </w:t>
        <w:br/>
        <w:t xml:space="preserve">  </w:t>
        <w:br/>
        <w:t xml:space="preserve"> 面试过程： </w:t>
        <w:br/>
        <w:t xml:space="preserve"> 1、自我介绍； </w:t>
        <w:br/>
        <w:t xml:space="preserve"> 2、然后问到jvm内存回收； </w:t>
        <w:br/>
        <w:t xml:space="preserve"> 3、char array反转； </w:t>
        <w:br/>
        <w:t xml:space="preserve"> 4、db设计； </w:t>
        <w:br/>
        <w:t xml:space="preserve"> 5、hashmap实现原理； </w:t>
        <w:br/>
        <w:t xml:space="preserve"> 6、concurrenthashmap，spring transaction； </w:t>
        <w:br/>
        <w:t xml:space="preserve"> 7、问算法和数据结构 </w:t>
        <w:br/>
        <w:t xml:space="preserve"> 8、问做过的项目和你以后的发展和打算； </w:t>
        <w:br/>
        <w:t xml:space="preserve"> 9、问互联网经验，要有分布式的思路； </w:t>
        <w:br/>
        <w:t xml:space="preserve">  </w:t>
        <w:br/>
        <w:t xml:space="preserve"> 星艾网络科技 </w:t>
        <w:br/>
        <w:t xml:space="preserve">  </w:t>
        <w:br/>
        <w:t xml:space="preserve"> 面试过程： </w:t>
        <w:br/>
        <w:t xml:space="preserve"> 1、先自我介绍，然后问了下过往的工作经验 </w:t>
        <w:br/>
        <w:t xml:space="preserve"> 2、项目经历，问从项目中学到了什么？ </w:t>
        <w:br/>
        <w:t xml:space="preserve"> 3、一些java基础的问题； </w:t>
        <w:br/>
        <w:t xml:space="preserve"> 4、偏底层原理问的很细； </w:t>
        <w:br/>
        <w:t xml:space="preserve"> 5、为什么离职，期望薪资？ </w:t>
        <w:br/>
        <w:t xml:space="preserve"> 6、有什么想知道的？ </w:t>
        <w:br/>
      </w:r>
    </w:p>
    <w:p>
      <w:r>
        <w:t>**********************************第157篇*************************************</w:t>
      </w:r>
    </w:p>
    <w:p>
      <w:r>
        <w:t>阿里巴巴/京东/美团Java社招面筋</w:t>
        <w:br/>
        <w:br/>
        <w:t>编辑于  2020-05-30 16:41:39</w:t>
        <w:br/>
        <w:br/>
        <w:t xml:space="preserve"> 阿里巴巴 </w:t>
        <w:br/>
        <w:t xml:space="preserve">  </w:t>
        <w:br/>
        <w:t xml:space="preserve"> 1、开发中Java用了比较多的数据结构有哪些？ </w:t>
        <w:br/>
        <w:t xml:space="preserve"> 2、谈谈你对HashMap的理解，底层原理的基本实现，HashMap怎么解决碰撞问题的？ </w:t>
        <w:br/>
        <w:t xml:space="preserve"> 3、这些数据结构中是线程安全的吗？假如你回答HashMap是线程安全的，接着问你有没有线程安全的map，接下来问了conurren包。 </w:t>
        <w:br/>
        <w:t xml:space="preserve"> 4、对JVM熟不熟悉？简单说说类加载过程，里面执行的哪些操作？问了GC和内存管理，平时在tomect里面有没有进行过相关的配置？ </w:t>
        <w:br/>
        <w:t xml:space="preserve"> 5、然后问了http协议，get和post的基本区别，接着tcp/ip协议，三次握手，窗口滑动机制。 </w:t>
        <w:br/>
        <w:t xml:space="preserve"> 6、开发中用了那些数据库？回答mysql，储存引擎有哪些？然后问了我悲观锁和乐观锁问题使用场景、分布式集群实现的原理。 </w:t>
        <w:br/>
        <w:t xml:space="preserve"> 7、然后问了我springmvc和mybatis的工作原理，有没有看过底层源码？ </w:t>
        <w:br/>
        <w:t xml:space="preserve">  </w:t>
        <w:br/>
        <w:t xml:space="preserve"> 京东 </w:t>
        <w:br/>
        <w:t xml:space="preserve">  </w:t>
        <w:br/>
        <w:t xml:space="preserve"> 1、Dubbo超时重试；Dubbo超时时间设置； </w:t>
        <w:br/>
        <w:t xml:space="preserve"> 2、如何保障请求执行顺序； </w:t>
        <w:br/>
        <w:t xml:space="preserve"> 3、分布式事物与分布式锁；（扣款不要出现负数） </w:t>
        <w:br/>
        <w:t xml:space="preserve"> 4、分布式session设置； </w:t>
        <w:br/>
        <w:t xml:space="preserve"> 5、执行某操作，前50次成功，第51次失败a全部回滚b前50次提交第51次抛异常，ab场景分别如何设置Spring？（传播性） </w:t>
        <w:br/>
        <w:t xml:space="preserve"> 6、Zookeeper有哪些用？ </w:t>
        <w:br/>
        <w:t xml:space="preserve"> 7、JVM内存模型； </w:t>
        <w:br/>
        <w:t xml:space="preserve"> 8、数据库垂直和水平拆分； </w:t>
        <w:br/>
        <w:t xml:space="preserve"> 9、MyBatis如何分页；如何设置缓存；MySQL分页； </w:t>
        <w:br/>
        <w:t xml:space="preserve"> 10、熟悉IO么？与NIO的区别，阻塞与非阻塞的区别； </w:t>
        <w:br/>
        <w:t xml:space="preserve"> 11、分布式session一致性； </w:t>
        <w:br/>
        <w:t xml:space="preserve"> 12、分布式接口的幂等性设计；「不能重复扣款」 </w:t>
        <w:br/>
        <w:t xml:space="preserve">  </w:t>
        <w:br/>
        <w:t xml:space="preserve"> 美团 </w:t>
        <w:br/>
        <w:t xml:space="preserve">  </w:t>
        <w:br/>
        <w:t xml:space="preserve"> 1、最近做的比较熟悉的项目是哪个？画一下项目技术架构图； </w:t>
        <w:br/>
        <w:t xml:space="preserve"> 2、JVM老年代和新生代的比例？ </w:t>
        <w:br/>
        <w:t xml:space="preserve"> 3、YGC和FGC发生的具体场景； </w:t>
        <w:br/>
        <w:t xml:space="preserve"> 4、jstack，jmap，jutil分别的意义？如何线上排查JVM的相关问题？ </w:t>
        <w:br/>
        <w:t xml:space="preserve"> 5、线程池的构造类的方法的5个参数的具体意义？ </w:t>
        <w:br/>
        <w:t xml:space="preserve"> 6、单机上一个线程池正在处理服务如果忽然断电该怎么办？（正在处理和阻塞队列里的请求怎么处理）？ </w:t>
        <w:br/>
        <w:t xml:space="preserve"> 7、使用无界阻塞队列会出现什么问题？ </w:t>
        <w:br/>
        <w:t xml:space="preserve"> 8、接口如何处理重复请求？ </w:t>
        <w:br/>
        <w:t xml:space="preserve"> 9、具体处理方案是什么？ </w:t>
        <w:br/>
        <w:t xml:space="preserve"> 10、如何保证共享变量修改时的原子性？ </w:t>
        <w:br/>
        <w:t xml:space="preserve"> 11、设计一个对外服务的接口实现类，在1,2,3这三个主机（对应不同IP）上；12、实现负载均衡和顺序轮询机制；（考虑并发） </w:t>
        <w:br/>
      </w:r>
    </w:p>
    <w:p>
      <w:r>
        <w:t>**********************************第158篇*************************************</w:t>
      </w:r>
    </w:p>
    <w:p>
      <w:r>
        <w:t>超全京东春季实习生面筋，春招Goodbye！</w:t>
        <w:br/>
        <w:br/>
        <w:t>精</w:t>
        <w:br/>
        <w:br/>
        <w:br/>
        <w:t>编辑于  2020-06-21 08:52:49</w:t>
        <w:br/>
        <w:br/>
        <w:br/>
        <w:t>平时基本都在看牛油发的各种面筋，对自己的春招作用很大，于是想写下京东的面筋回馈给大家，顺便留下本菜鸡在这个春招里的一点痕迹。</w:t>
        <w:br/>
        <w:br/>
        <w:br/>
        <w:t>广东某二本科班，无比赛无项目，学校带学院后缀的那种，至今没有面试官听过我的学校，这两个月不断挣扎，曾与阿里、腾讯面试官面对面讨论技术，最终成功斩获多家名企的感谢信，包括但不限于阿里、腾讯、字节、美团、网易，人称“感谢信收藏家”，收获感upup~</w:t>
        <w:br/>
        <w:br/>
        <w:br/>
        <w:t>大概大二下学期我就意识到可能要凉，学校不占优，技术又差的一批，这样下去达成“毕业即失业”成就岂不是板上钉钉？</w:t>
        <w:br/>
        <w:br/>
        <w:br/>
        <w:t>于是我把目标看向了春招，很多人可能觉得春招很早，这不是毕业生参与的事情嘛？恰恰相反，春招不仅仅面向应届毕业生，同时也是各大名企大肆招聘暑期实习生的时间，这个时间点你可不能错过。</w:t>
        <w:br/>
        <w:br/>
        <w:br/>
        <w:t>暑期实习生一般具有以下几个特征：转正率高（相对日常来说）、实习生培养计划、转正周期短（一般两个月就可发起转正）、规模大、流程正式（一般暑期实习生的流程和正式校招相仿）。</w:t>
        <w:br/>
        <w:br/>
        <w:br/>
        <w:t>其实暑期实习生留用是非常多的，秋招很大一部分的HC是被转正留用的实习生给占了，从另一方面来讲，就算转正失败，这段经历也是难能可贵的，在秋招中势必会得心应手，起码可以保证了offer的下限。</w:t>
        <w:br/>
        <w:br/>
        <w:br/>
        <w:t>其次，我个人觉得实习是非常重要的，尤其是在比较大型的公司实习，大牛云集，规范化的流程，内部技术底蕴沉淀很足，以我个人为例子，我特别喜欢在空闲时间查看团队的线上故障记录wiki，上面都是一些前人非常宝贵的经验，例如一些面试中比较常问的慢查询排查和优化、内存溢出、频繁FGC、设计模式的实际应用等等，在下次面试中如果被问到，你就可以大声的喊出：“我可以！我能行！”~另外就是技术沉淀这一块，像我现在正在实习的公司内部非常多优秀的自研框架，自研的消息队列和RPC框架等等，都是已经放在了线上，而且承受住非常高的并发考验的框架产品，都非常值得去研究和学习，甚至有可能这款框架的架构师就坐在你旁边呢~</w:t>
        <w:br/>
        <w:br/>
        <w:br/>
        <w:t>最后给我体会非常深刻的就是企业级项目的复杂度，太复杂太难了，一对比我之前写的项目可能连鸡毛都算不上（：泪目了</w:t>
        <w:br/>
        <w:br/>
        <w:br/>
        <w:t xml:space="preserve"> </w:t>
        <w:br/>
        <w:br/>
        <w:br/>
        <w:t>一面（视频面） 1小时30分钟</w:t>
        <w:br/>
        <w:br/>
        <w:br/>
        <w:t>1、</w:t>
        <w:br/>
        <w:t>类加载机制概念、加载步骤、双亲委托机制、全盘委托机制、类加载器种类及继承关系</w:t>
        <w:br/>
        <w:br/>
        <w:br/>
        <w:t>2、如何实现让类加载器去加载网络上的资源文件？怎么自定义类加载器？自定义的加载器还符合双亲委托机制吗？怎么打破双亲委托机制？</w:t>
        <w:br/>
        <w:br/>
        <w:br/>
        <w:t>3、实例化对象的方式有几种？</w:t>
        <w:br/>
        <w:br/>
        <w:br/>
        <w:t>4、由Object类的clone方法引申到深复制和浅复制的区别</w:t>
        <w:br/>
        <w:br/>
        <w:br/>
        <w:t>5、反射的概念、用法、实践</w:t>
        <w:br/>
        <w:br/>
        <w:br/>
        <w:t>6、Java内存模型和JVM内存结构</w:t>
        <w:br/>
        <w:br/>
        <w:br/>
        <w:t>7、有一台4核8G的机器，该给JVM里的堆区和虚拟机栈分配多大的内存？（初始值、最大值、堆区年轻代和老年代的分配比例等等）</w:t>
        <w:br/>
        <w:br/>
        <w:br/>
        <w:t>8、堆内存中的年轻代分配内存过少或过多分别有什么影响？复制算***导致Stop-the-World吗？</w:t>
        <w:br/>
        <w:br/>
        <w:br/>
        <w:t>9、哪些参数可以设置JVM中的内存分配？</w:t>
        <w:br/>
        <w:br/>
        <w:br/>
        <w:t>10、需要在线程范围内去共享一个变量，怎么实现？ThreadLocal源码实现、Key弱引用导致的内存泄露、怎么避免？</w:t>
        <w:br/>
        <w:br/>
        <w:br/>
        <w:t>（这道题我一直理解成在多个线程之间去共享变量，说了volatile，面试官一直说不对，后来我猜意识到是在线程范围内共享变量....）</w:t>
        <w:br/>
        <w:br/>
        <w:br/>
        <w:t>11、volatile的作用、实现机制、缓存一致性实现</w:t>
        <w:br/>
        <w:br/>
        <w:br/>
        <w:t>12、AtomicInteger原子类的作用、源码实现机制</w:t>
        <w:br/>
        <w:br/>
        <w:br/>
        <w:t>13、CAS无锁算法概念、源码实现机制、Unsafe类源码延伸到HotSpot虚拟机对应的C++方法再延伸对应的汇编函数</w:t>
        <w:br/>
        <w:br/>
        <w:br/>
        <w:t>14、ReentrantLock中非公平锁的源码实现、AQS源码实现、为什么需要自旋锁？锁膨胀的过程？</w:t>
        <w:br/>
        <w:br/>
        <w:br/>
        <w:t>15、线程池的使用场景、常用参数、拒绝策略</w:t>
        <w:br/>
        <w:br/>
        <w:br/>
        <w:t>16、阻塞队列的种类、底层数据结构和使用场景</w:t>
        <w:br/>
        <w:br/>
        <w:br/>
        <w:t>17、手写BIO的Socket编程、BIO和NIO的区别</w:t>
        <w:br/>
        <w:br/>
        <w:br/>
        <w:t>18、Netty线程模型、零拷贝、粘包拆包、心跳机制、Pipeline源码</w:t>
        <w:br/>
        <w:br/>
        <w:br/>
        <w:t>19、责任链模型、策略模式、模板模式、设计模式里的原则</w:t>
        <w:br/>
        <w:br/>
        <w:br/>
        <w:t>20、Top K问题，找到上千万个数字中从大到小的前10个数字</w:t>
        <w:br/>
        <w:br/>
        <w:br/>
        <w:t>21、MySQL中的聚集索引和稀疏索引区别、索引是越多越好吗？什么样的字段适合建索引？</w:t>
        <w:br/>
        <w:br/>
        <w:br/>
        <w:t>22、索引覆盖和回表的概念、怎么避免回表？</w:t>
        <w:br/>
        <w:br/>
        <w:br/>
        <w:t>23、为什么采用B+树而不用AVL树？</w:t>
        <w:br/>
        <w:br/>
        <w:br/>
        <w:t>24、事务的底层实现</w:t>
        <w:br/>
        <w:br/>
        <w:br/>
        <w:t>25、MVCC的概念及实现机制</w:t>
        <w:br/>
        <w:br/>
        <w:br/>
        <w:t>26、Redis为什么这么快？为什么不用多线程？</w:t>
        <w:br/>
        <w:br/>
        <w:br/>
        <w:t>27、哈希表查询的时间复杂度、哈希冲突的解决方法？</w:t>
        <w:br/>
        <w:br/>
        <w:br/>
        <w:t>28、Sorted Set的应用场景、跳表的实现、查询和插入的时间复杂度？</w:t>
        <w:br/>
        <w:br/>
        <w:br/>
        <w:t>29、Dubbo的应用场景、底层通信组件、服务降级、负载均衡、接口暴露、序列化方式、让你实现一个简单的RPC框架你会怎么做？</w:t>
        <w:br/>
        <w:br/>
        <w:br/>
        <w:t>30、Zookeeper的应用场景、watch机制、领导者选举算法、ZK实现分布式锁</w:t>
        <w:br/>
        <w:br/>
        <w:br/>
        <w:t>31、对称加密、非对称加密、数字证书、HTTPS的连接过程、SSL加密一定安全吗？SSL在哪一层实现加密？</w:t>
        <w:br/>
        <w:br/>
        <w:br/>
        <w:t>32、OSI七层协议？路由器工作在那一层？HTTP、TCP、FTP、DNS工作在哪一层？</w:t>
        <w:br/>
        <w:br/>
        <w:br/>
        <w:t>33、ARP协议的作用及流程</w:t>
        <w:br/>
        <w:br/>
        <w:br/>
        <w:t>34、Git的操作、代码冲突的解决方法</w:t>
        <w:br/>
        <w:br/>
        <w:br/>
        <w:t>35、Redis的缓存穿透、缓存雪崩、数据一致性的解决方案</w:t>
        <w:br/>
        <w:br/>
        <w:br/>
        <w:t>36、Elasticsearch的倒排索引、index和document的概念、脑裂问题</w:t>
        <w:br/>
        <w:br/>
        <w:br/>
        <w:t>37、RabbitMQ应用场景、生产/消费者和发布/订阅模式概念和应用、数据丢失问题</w:t>
        <w:br/>
        <w:br/>
        <w:br/>
        <w:t>38、商品超卖的解决方法、MySQL乐观锁和Redis乐观锁</w:t>
        <w:br/>
        <w:br/>
        <w:br/>
        <w:t xml:space="preserve">39、手写SQL：有一个成绩表，表里有三个字段分别是姓名、课程和成绩，求课程平均分大于85分的学生姓名和平均成绩。 </w:t>
        <w:br/>
        <w:br/>
        <w:br/>
        <w:t xml:space="preserve">40、算法：写归并排序和快排、分析时间复杂度、怎么评定是不是一个稳定的排序算法？ </w:t>
        <w:br/>
        <w:br/>
        <w:br/>
        <w:t xml:space="preserve"> </w:t>
        <w:br/>
        <w:br/>
        <w:br/>
        <w:t>二面（视频面） 50分钟</w:t>
        <w:br/>
        <w:br/>
        <w:br/>
        <w:t>1、Hashmap和Concurrenthashmap</w:t>
        <w:br/>
        <w:br/>
        <w:br/>
        <w:t>2、线程池核心参数、拒绝策略</w:t>
        <w:br/>
        <w:br/>
        <w:br/>
        <w:t>3、SynchroQueue的应用场景？ 可以存几个元素？</w:t>
        <w:br/>
        <w:br/>
        <w:br/>
        <w:t>4、Lock的公平锁和非公平锁的怎么实现的</w:t>
        <w:br/>
        <w:br/>
        <w:br/>
        <w:t>5、说说AQS</w:t>
        <w:br/>
        <w:br/>
        <w:br/>
        <w:t>6、Lock是怎么给线程分配锁的？</w:t>
        <w:br/>
        <w:br/>
        <w:br/>
        <w:t>7、Spring Bean的生命周期</w:t>
        <w:br/>
        <w:br/>
        <w:br/>
        <w:t>8、说一说Spring的AOP</w:t>
        <w:br/>
        <w:br/>
        <w:br/>
        <w:t>9、SpringBoot启动过程的源码</w:t>
        <w:br/>
        <w:br/>
        <w:br/>
        <w:t>10、怎么学习开源框架</w:t>
        <w:br/>
        <w:br/>
        <w:br/>
        <w:t>11、Netty零拷贝？心跳机制？粘包拆包？</w:t>
        <w:br/>
        <w:br/>
        <w:br/>
        <w:t>12、ASM怎么实现cglib</w:t>
        <w:br/>
        <w:br/>
        <w:br/>
        <w:t>13、说一说数据库有哪些索引？聚簇索引和非聚簇索引区别？什么是索引覆盖和回表？什么是索引下推？</w:t>
        <w:br/>
        <w:br/>
        <w:br/>
        <w:t>14、二叉树和B+树的区别</w:t>
        <w:br/>
        <w:br/>
        <w:br/>
        <w:t>15、了解哪些常用的Linux命令</w:t>
        <w:br/>
        <w:br/>
        <w:br/>
        <w:t>16、Linux根目录下有哪些文件夹</w:t>
        <w:br/>
        <w:br/>
        <w:br/>
        <w:t>17、JVM常用命令</w:t>
        <w:br/>
        <w:br/>
        <w:br/>
        <w:t>18、jstat的常用参数</w:t>
        <w:br/>
        <w:br/>
        <w:br/>
        <w:t>19、进程通信方式</w:t>
        <w:br/>
        <w:br/>
        <w:br/>
        <w:t>20、Linux线程调度方式</w:t>
        <w:br/>
        <w:br/>
        <w:br/>
        <w:t>21、Linux的缓存有几级</w:t>
        <w:br/>
        <w:br/>
        <w:br/>
        <w:t>22、Redis的删除策略？</w:t>
        <w:br/>
        <w:br/>
        <w:br/>
        <w:t>22、什么是分布式？分布式和微服务有什么联系？CAP理论听过吗？为什么CAP理论最多职能满足两个？</w:t>
        <w:br/>
        <w:br/>
        <w:br/>
        <w:t>23、算法：环形链表入口</w:t>
        <w:br/>
        <w:br/>
        <w:br/>
        <w:br/>
        <w:br/>
        <w:br/>
        <w:t>HR面（电话面） 18分钟</w:t>
        <w:br/>
        <w:br/>
        <w:br/>
        <w:t>没有自我介绍，直入主题。</w:t>
        <w:br/>
        <w:br/>
        <w:br/>
        <w:t>1、你觉得笔试难度怎么样？</w:t>
        <w:br/>
        <w:br/>
        <w:br/>
        <w:t>2、我看你前几轮的综合成绩都蛮高的，未来想在北京发展吗？</w:t>
        <w:br/>
        <w:br/>
        <w:br/>
        <w:t>3、像广州深圳杭州互联网公司都很多，为什么投了北京的岗位呢？</w:t>
        <w:br/>
        <w:br/>
        <w:br/>
        <w:t>4、我可能比较直白一点，你的学历在我们这些候选人里面是比较低的，你觉得你的优势在哪里？</w:t>
        <w:br/>
        <w:br/>
        <w:br/>
        <w:t>5、想过考研吗？不考研的话未来可能几年后你觉得有能力能胜任这些工作吗？</w:t>
        <w:br/>
        <w:br/>
        <w:br/>
        <w:t>6、你觉得为什么自己没有上一些比较好的学校？专业是自己选的吗？</w:t>
        <w:br/>
        <w:br/>
        <w:br/>
        <w:t>7、实习时长？给前两轮面试官一个评价？</w:t>
        <w:br/>
        <w:br/>
        <w:br/>
        <w:t xml:space="preserve"> </w:t>
        <w:br/>
        <w:br/>
        <w:br/>
        <w:t>最后我反问了一些部门相关的信息，在这个过程中类似于压力面吧，大家可以从问题看到，都是问的比较犀利的，其实我完全可以理解，当时电话里我也一直说没关系没关系，我知道自己学历不占优势，甚至是劣势，从企业的角度看，有那么多985211的同学为什么要录取你呢？</w:t>
        <w:br/>
        <w:br/>
        <w:br/>
        <w:t>这是很正常的利益权衡，最后真的很感谢狗东能给这次机会，尤其是非常感谢一面和二面面试官，在一面的自我介绍的时候我就调侃，自己学历这么差竟然能被捞出来面试，面试官就安慰我说没关系，我们这里比较看重能力，然后全程面试非常温和，我不懂的地方也和我详细的讲解，最后还给了我非常多的建议，真的超级赞，二面应该是一位leader的角色，头发很少哈哈哈，但是同样待人非常温和，不出意外应该是未来的leader了，最后同样也给了我非常多的意见，非常感谢！</w:t>
        <w:br/>
        <w:br/>
        <w:br/>
        <w:t>从三月初投简历到现在五月底，能够给面试机会的企业寥寥无几，尤其是今年疫情的原因，找工作变得难上加难，这里非常感谢给我第一个offer的蘑菇街，让我在之后的面试更加游刃有余，甚至还拒掉了一些面试，今年春招一共拿到了京东、唯品会、蘑菇街、Thoughtworks四个offer，不出意外应该是七月份前往京东，做一个小小的北漂族，顺利的话希望能够在狗东转正，先为秋招垫下一个良好的开端，秋招加油！</w:t>
        <w:br/>
        <w:br/>
        <w:br/>
        <w:t>（对了，找合租小伙伴啦！入职时间为7月2号，地点是亦庄的小伙伴合租可以拉上我哦~）</w:t>
        <w:br/>
        <w:br/>
      </w:r>
    </w:p>
    <w:p>
      <w:r>
        <w:t>**********************************第159篇*************************************</w:t>
      </w:r>
    </w:p>
    <w:p>
      <w:r>
        <w:t>京东日常实习面经（已OC）</w:t>
        <w:br/>
        <w:br/>
        <w:t>编辑于  2020-05-27 12:18:39</w:t>
        <w:br/>
        <w:br/>
        <w:br/>
        <w:t xml:space="preserve">  5.22 上午 电话一面 </w:t>
        <w:br/>
        <w:br/>
        <w:br/>
        <w:br/>
        <w:br/>
        <w:br/>
        <w:t xml:space="preserve">  自我介绍 </w:t>
        <w:br/>
        <w:br/>
        <w:br/>
        <w:t xml:space="preserve">  项目介绍 </w:t>
        <w:br/>
        <w:br/>
        <w:br/>
        <w:t xml:space="preserve">  常用容器介绍一下 </w:t>
        <w:br/>
        <w:br/>
        <w:br/>
        <w:t xml:space="preserve">  HashMap介绍一下 </w:t>
        <w:br/>
        <w:br/>
        <w:br/>
        <w:t xml:space="preserve">  ConcurrentHashMap线程安全介绍一下 </w:t>
        <w:br/>
        <w:br/>
        <w:br/>
        <w:t xml:space="preserve">  sync和lock的区别 </w:t>
        <w:br/>
        <w:br/>
        <w:br/>
        <w:t xml:space="preserve">  sync修饰静态方法和普通方法的实现原理 </w:t>
        <w:br/>
        <w:br/>
        <w:br/>
        <w:t xml:space="preserve">  线程池核心参数 </w:t>
        <w:br/>
        <w:br/>
        <w:br/>
        <w:t xml:space="preserve">  线程的拒绝策略有哪些 </w:t>
        <w:br/>
        <w:br/>
        <w:br/>
        <w:t xml:space="preserve">  JVM介绍一下 </w:t>
        <w:br/>
        <w:br/>
        <w:br/>
        <w:t xml:space="preserve">  哪个区会发生内存溢出 </w:t>
        <w:br/>
        <w:br/>
        <w:br/>
        <w:t xml:space="preserve">  垃圾回收算法 新生代和老年代所使用的算法及原因 </w:t>
        <w:br/>
        <w:br/>
        <w:br/>
        <w:t xml:space="preserve">  何时会触发Full GC </w:t>
        <w:br/>
        <w:br/>
        <w:br/>
        <w:t xml:space="preserve">  JAVA常用的类加载器 </w:t>
        <w:br/>
        <w:br/>
        <w:br/>
        <w:t xml:space="preserve">  联合索引的特点 最左前缀匹配产生的原因 （存疑，MYSQL对这个做过优化，貌似可以破坏最左前缀的原则） </w:t>
        <w:br/>
        <w:br/>
        <w:br/>
        <w:t xml:space="preserve">  事务隔离级别 </w:t>
        <w:br/>
        <w:br/>
        <w:br/>
        <w:t xml:space="preserve">  Redis基本类型 使用场景 </w:t>
        <w:br/>
        <w:br/>
        <w:br/>
        <w:t>Redis性能优化</w:t>
        <w:br/>
        <w:br/>
        <w:br/>
        <w:t xml:space="preserve">  什么是缓存穿透，如何解决 </w:t>
        <w:br/>
        <w:br/>
        <w:br/>
        <w:t xml:space="preserve">  Bloom Filter如何使用，原理 </w:t>
        <w:br/>
        <w:br/>
        <w:br/>
        <w:t xml:space="preserve">  JAVA常用设计模式 </w:t>
        <w:br/>
        <w:br/>
        <w:br/>
        <w:t xml:space="preserve">  设计模式使用的场景 </w:t>
        <w:br/>
        <w:br/>
        <w:br/>
        <w:t xml:space="preserve">  代理的实现方式 </w:t>
        <w:br/>
        <w:br/>
        <w:br/>
        <w:t xml:space="preserve">  Spring Bean的生命周期 </w:t>
        <w:br/>
        <w:br/>
        <w:br/>
        <w:br/>
        <w:br/>
        <w:br/>
        <w:t>5.22 下午 电话二面</w:t>
        <w:br/>
        <w:br/>
        <w:br/>
        <w:t xml:space="preserve">  自我介绍 </w:t>
        <w:br/>
        <w:br/>
        <w:br/>
        <w:t xml:space="preserve">  项目介绍 </w:t>
        <w:br/>
        <w:br/>
        <w:br/>
        <w:t xml:space="preserve">  JAVA的特性 并说一下对它们的理解 </w:t>
        <w:br/>
        <w:br/>
        <w:br/>
        <w:t xml:space="preserve">  接口和抽象的区别 </w:t>
        <w:br/>
        <w:br/>
        <w:br/>
        <w:t xml:space="preserve">  介绍一下图论以及使用场景 </w:t>
        <w:br/>
        <w:br/>
        <w:br/>
        <w:t xml:space="preserve">  http协议讲一下 </w:t>
        <w:br/>
        <w:br/>
        <w:br/>
        <w:t xml:space="preserve">  POST GET的区别 </w:t>
        <w:br/>
        <w:br/>
        <w:br/>
        <w:t xml:space="preserve">  最近在做些什么事 </w:t>
        <w:br/>
        <w:br/>
        <w:br/>
        <w:t xml:space="preserve">  线程池中线程数量应该如何根据场景进行设置 </w:t>
        <w:br/>
        <w:br/>
        <w:br/>
        <w:t xml:space="preserve">  对于互斥资源的竞争有何优化方法 </w:t>
        <w:br/>
        <w:br/>
        <w:br/>
        <w:t xml:space="preserve">  最近在看哪些书 </w:t>
        <w:br/>
        <w:br/>
        <w:br/>
        <w:t xml:space="preserve">  JAVA Object类的方法 </w:t>
        <w:br/>
        <w:br/>
        <w:br/>
        <w:br/>
        <w:br/>
        <w:br/>
        <w:t xml:space="preserve">  5.27 OC </w:t>
        <w:br/>
        <w:br/>
        <w:br/>
        <w:br/>
        <w:br/>
        <w:br/>
        <w:br/>
        <w:br/>
      </w:r>
    </w:p>
    <w:p>
      <w:r>
        <w:t>**********************************第160篇*************************************</w:t>
      </w:r>
    </w:p>
    <w:p>
      <w:r>
        <w:t>京东java后端开发面经(日常实习)</w:t>
        <w:br/>
        <w:br/>
        <w:t>编辑于  2020-06-03 22:16:16</w:t>
        <w:br/>
        <w:br/>
        <w:t>半个多小时，电话面</w:t>
        <w:br/>
        <w:br/>
        <w:t>1、数据结构部分</w:t>
        <w:br/>
        <w:t xml:space="preserve"> 常见的数据结构</w:t>
        <w:br/>
        <w:t xml:space="preserve"> hash，怎么解决冲突</w:t>
        <w:br/>
        <w:t xml:space="preserve"> 两个栈实现队列</w:t>
        <w:br/>
        <w:t xml:space="preserve"> 哪些数据结构底层是数组实现的</w:t>
        <w:br/>
        <w:t xml:space="preserve"> 2、java集合</w:t>
        <w:br/>
        <w:t xml:space="preserve"> java常见集合</w:t>
        <w:br/>
        <w:t xml:space="preserve"> list中哪些是线程安全的，哪些是线程不安全的，除了vector还有哪些是线程安全的。</w:t>
        <w:br/>
        <w:t xml:space="preserve"> 3、线程部分</w:t>
        <w:br/>
        <w:t xml:space="preserve"> 线程状态，Java的线程状态，两者区别。</w:t>
        <w:br/>
        <w:t xml:space="preserve"> 线程池常见参数</w:t>
        <w:br/>
        <w:t xml:space="preserve"> 任务拒绝策略</w:t>
        <w:br/>
        <w:t xml:space="preserve"> 4、java IO</w:t>
        <w:br/>
        <w:t xml:space="preserve"> 常见IO类有哪些</w:t>
        <w:br/>
        <w:t xml:space="preserve"> 涉及到哪些设计模</w:t>
        <w:br/>
        <w:t>5、异常</w:t>
        <w:br/>
        <w:t>列举常见的异常</w:t>
        <w:br/>
        <w:t>6、排序算法</w:t>
        <w:br/>
        <w:t>排序算法及时间空间复杂度</w:t>
        <w:br/>
        <w:t>项目中用到过哪种排序算法</w:t>
        <w:br/>
        <w:t>collections.sort()底层用的哪种排序算法</w:t>
        <w:br/>
        <w:t>7、项目</w:t>
        <w:br/>
        <w:t xml:space="preserve"> 项目中redis怎么用的，为什么用，底层熟不熟悉</w:t>
        <w:br/>
        <w:t xml:space="preserve"> python怎么用的，调了哪些包</w:t>
        <w:br/>
        <w:t xml:space="preserve"> crud操作</w:t>
        <w:br/>
        <w:t>8、spring</w:t>
        <w:br/>
        <w:t xml:space="preserve"> spring在项目里都配置了什么</w:t>
        <w:br/>
        <w:t xml:space="preserve"> bean的生命周期</w:t>
        <w:br/>
        <w:t xml:space="preserve"> spring用到哪些设计模式，具体怎么用的</w:t>
        <w:br/>
        <w:t>9、git</w:t>
        <w:br/>
        <w:t xml:space="preserve"> 常用的git操作</w:t>
        <w:br/>
        <w:t xml:space="preserve"> git merge与git fork区别</w:t>
        <w:br/>
        <w:br/>
        <w:t xml:space="preserve"> 差不多就这些，面试小哥很温柔，蛮好的。就是有点忙，一般面试一边同事来问问题，帮别人解决问题。可惜我太菜了。</w:t>
        <w:br/>
      </w:r>
    </w:p>
    <w:p>
      <w:r>
        <w:t>**********************************第161篇*************************************</w:t>
      </w:r>
    </w:p>
    <w:p>
      <w:r>
        <w:t>菜鸡的春招(实习)之路</w:t>
        <w:br/>
        <w:br/>
        <w:t>编辑于  2020-05-20 19:58:07</w:t>
        <w:br/>
        <w:br/>
        <w:t>前言</w:t>
        <w:br/>
        <w:t>找实习的这两个月里，在牛客上收到很多面筋的帮助以及牛友的鼓励。虽然春招的实习快告一段落，写面筋的价值已经不大了，不过还是想对这段难受又充实的经历做个回顾总结。另外还没上岸的牛友也不用着急哇，继续加油冲~</w:t>
        <w:br/>
        <w:t>心路历程</w:t>
        <w:br/>
        <w:t>211本硕，实习意向是后端开发，0项目，0论文（仅有一篇通信相关的论文在写）。本科和硕士的专业都是通信工程，平时编程较少，主要用matlab做些通信算法的仿真。由于研一的时候有读博的倾向，所以主要在科研划水，没有找工作的打算。</w:t>
        <w:br/>
        <w:t>在去年的11月份，因为一些原因彻底断了读博的念头（主要是菜），开始着手找工作的事情，不过那时候还是不紧不慢，将精力主要放在科研上，间歇性地看马士兵的java视频，以及以好几天一道算法题的速度推进着。现在想来还是在学校过于安逸，没怎么经历社会的毒打，缺乏危机意识。</w:t>
        <w:br/>
        <w:t>眨眼就到了1月份，开始有点小方，这个时候Java的主要内容过了一遍，leetcode刷了大概20道。还天真地以为寒假随便搞搞一个项目，并且加强一下算法，应该没啥问题了...然后就这样浪到了元宵，项目也没搞，只在这期间断断续续地复习了些计网的知识。直到某天偶然和本科基友聊上了，开始去看牛客的一些面筋帖子，一溜刷过去心也凉凉了，这才发现快70%的东西都不知道。这时已经二月中旬了，导师那边也在催科研进度写论文，黄金三月和白银四月也快来了，这个时候真的想锤自己，井底之蛙说的就是我吧。这短时间还是有点痛苦的，科研没着落，实习眼看也悬，自我怀疑和自暴自弃维持了好几天。痛定思痛，只能把负面情绪放在一边，分析当前的劣势，并且定些可以完成小目标找回信心。保险起见，也给华为的师兄投了份通信算法的简历，作为最后一道保障。</w:t>
        <w:br/>
        <w:t>于是从三月开始，白天学java，晚上科研写论文。基友给我发了一些资料，Cyc大佬和JavaGuide的知识点总结，主要按照这些资料扫盲式地逐一过一遍。可是囫囵吞枣式的学习不太可能达到好的效果，前期的几次面试惨败让我深刻体会到这点。</w:t>
        <w:br/>
        <w:t>三月中旬，各大公司开启了春招，三月份只投了字节这一家公司。找人内推的另一天就收到字节的hr电话，问我是否可以面试，我委婉地表达自己还没准备好想再过两周面试，还加了hr微信，说有需要可以联系他。三月中到月底的两周时间，emmmm仍然不紧不慢地推进着，主要看数据库，搞算法，同时科研划水应付老师（这个时候原本定的论文已经写完了，无奈导师希望我把接下来的创新点做出来写篇长文，所以心态小崩了几天）。</w:t>
        <w:br/>
        <w:t>终于，到了四月，开启被虐之旅。这个时候，依然是0论文，0项目，简历也十分简单，只有本科参加的几个竞赛能写上去...先后投递的公司有：腾讯，字节，度小满，快手，美团，京东，中行，360，广联达，阿里。听基友说阿里秋招会按照春招记录筛人，想着自己这么菜就不敢投。但是到了月底，绝大部分都凉了，抱着春招已废放弃实习的心态，破釜沉舟地投递了阿里30号的末班车。中途还因为有点事情耽搁了近十天的时间，科研和找实习都落下了。想来现在都已经20号了，时间真是飞快...</w:t>
        <w:br/>
        <w:t>坎坷面经</w:t>
        <w:br/>
        <w:t>因为没有做记录，很多面试内容都记得不太清楚，因此只写下有印象的那部分，下面的面试是按时间先后排序的，笔试由于太多了忘记了时间线。面经的1)部分记录面试的过程，2)部分记录我所记住的题。面试：腾讯，美团，京东，快手，阿里，度小满，中行，华为。笔试：字节，美团，京东，快手，华为，360，，度小满，广联达，阿里，中行。</w:t>
        <w:br/>
        <w:t>1. 腾讯（两次一面挂）</w:t>
        <w:br/>
        <w:br/>
        <w:t>一面1）过程腾讯走的是提前批，因此没有笔试，直接走面试流程。这也是春招的第一次面试，深刻地记得那天是4月8号，整个流程20分钟，面完结束的10分钟之后流程就变灰了，被虐的怀疑人生...自我介绍之后，看我简历上写了了解C++，然后说他们主要用C++，并且出了一道二叉树的C++题，当时凭借大一上学期学的点C++微末知识，写出来个大体框架，解释说有些细节没处理好。然后他看了说好的，直接反问环节问有没有什么想问他的，我心想凉凉了，便没再问问题了，不想浪费面试官时间。第一次面试就此草草结束，一是技术栈不匹配，二是没有对简历的内容负责，难受了很久的时间。</w:t>
        <w:br/>
        <w:t>二面1）过程过了几天，被其他部门捞起来，上午电话，约的下午。依旧是自我介绍，然后两道算法题，这次询问了面试官可否用Java写，他说没问题。两道题都比较简单，第一道忘了，第二道是问树的最小深度，写出来递归的方法之后，面试官让我写非递归的方式。emmm当时刷题太少了，这种基本题都不会。当时只想到了思路，于是跟面试官说：层序遍历这颗树，碰到空节点，返回层数-1。接下来又是反问环节了，问了面试官技术栈的问题。面完也知道实习是与鹅厂无缘了，不过并没有上次那么难受（因为是周五，流程等到了下周一才变灰），意识到算法、数据结构还需要加强。2）题目a）二叉树最小深度的递归/非递归求法</w:t>
        <w:br/>
        <w:br/>
        <w:t>2. 美团（一面挂）</w:t>
        <w:br/>
        <w:t>3. 京东（一面挂）</w:t>
        <w:br/>
        <w:t>4. 快手（一面挂）</w:t>
        <w:br/>
        <w:t>5. 阿里</w:t>
        <w:br/>
        <w:t>6. 度小满</w:t>
        <w:br/>
        <w:t>7. 中行</w:t>
        <w:br/>
        <w:t>8. 华为</w:t>
        <w:br/>
        <w:t>等我有时间再继续更新。。。</w:t>
        <w:br/>
      </w:r>
    </w:p>
    <w:p>
      <w:r>
        <w:t>**********************************第162篇*************************************</w:t>
      </w:r>
    </w:p>
    <w:p>
      <w:r>
        <w:t>京东Java社招面经分享</w:t>
        <w:br/>
        <w:br/>
        <w:t>编辑于  2020-05-19 22:00:23</w:t>
        <w:br/>
        <w:br/>
        <w:t xml:space="preserve"> 1、对称加密和非对称加密的优缺点，为什么这么做？  </w:t>
        <w:br/>
        <w:t xml:space="preserve"> （1）优点：速度快，对称性加密通常在消息发送方需要加密大量数据时使用，算法公开、计算量小、加密速度快、加密效率高。 </w:t>
        <w:br/>
        <w:t xml:space="preserve"> （2）缺点：在数据传送前，发送方和接收方必须商定好秘钥，然后 使双方都能保存好秘钥。其次如果一方的秘钥被泄露，那么加密信息也就不安全了。另外，每对用户每次使用对称加密算法时，都需要使用其他人不知道的唯一秘钥，这会使得收、发双方所拥有的钥匙数量巨大，密钥管理成为双方的负担。 </w:t>
        <w:br/>
        <w:t xml:space="preserve">  </w:t>
        <w:br/>
        <w:t xml:space="preserve"> 2、RSA浅谈。（RSA加密/解密、弊端、终端命令演示） </w:t>
        <w:br/>
        <w:t xml:space="preserve">  </w:t>
        <w:br/>
        <w:t xml:space="preserve"> 3、线程池线程的提交方式和优缺点。 </w:t>
        <w:br/>
        <w:t xml:space="preserve"> （1）提交方式：有Single Thread Executor、Cached Thread Pool、Fixed Thread Pool、Scheduled Thread Pool和Single Thread Scheduled Pool. </w:t>
        <w:br/>
        <w:t xml:space="preserve"> （2）优缺点： </w:t>
        <w:br/>
        <w:t xml:space="preserve"> ①线程使应用能够更加充分合理的协调利用cpu 、内存、网络、i/o等系统资源。 </w:t>
        <w:br/>
        <w:t xml:space="preserve"> ②线程的创建需要开辟虚拟机栈，本地方法栈、程序计数器等线程私有的内存空间。 </w:t>
        <w:br/>
        <w:t xml:space="preserve"> ③在线程的销毁时需要回收这些系统资源。频繁的创建和销毁线程会浪费大量的系统资源，增加并发编程的风险。 </w:t>
        <w:br/>
        <w:t xml:space="preserve">  </w:t>
        <w:br/>
        <w:t xml:space="preserve"> 4、在服务器负载过大的时候，如何让新的线程等待或者友好的拒绝服务？ </w:t>
        <w:br/>
        <w:t xml:space="preserve"> 5、Protobuff和msgpack的优缺点还有坑在哪里？ </w:t>
        <w:br/>
        <w:t xml:space="preserve"> （1）msgpack的序列化速度比protobuf要快一些，但反序列化要比protobuf要慢一些，但总体都接近。 </w:t>
        <w:br/>
        <w:t xml:space="preserve"> （2）msgpack可以直接序列化类对象，但protobuf需要先写描述映射文件。(.proto) </w:t>
        <w:br/>
        <w:t xml:space="preserve"> （3）msgpack支持的基本类型比protobuf支持的要全面些。 </w:t>
        <w:br/>
        <w:t xml:space="preserve"> （4）protobuf的描述文件无法实现类的继承。 </w:t>
        <w:br/>
        <w:t xml:space="preserve">  </w:t>
        <w:br/>
        <w:t xml:space="preserve"> 6、对JVM的了解和观测，什么时候进行full gc？ </w:t>
        <w:br/>
        <w:t xml:space="preserve"> 7、MySQL的索引有什么用？都有哪些种索引？ </w:t>
        <w:br/>
        <w:t xml:space="preserve"> 8、Rpc框架设置超时时间的意义是什么？ </w:t>
        <w:br/>
        <w:t xml:space="preserve"> 9、有没有对程序进行优化过，和对数据库进行优化过？ </w:t>
        <w:br/>
        <w:t xml:space="preserve"> 10、平时是怎么学习的，理论有没有实践过。 </w:t>
        <w:br/>
        <w:t xml:space="preserve"> 11、接收mq时如果数据库出现了错误是怎么做的？ </w:t>
        <w:br/>
        <w:t xml:space="preserve"> 12、MySQL有哪些索引？为啥用B+树，其他结构不行么？ </w:t>
        <w:br/>
        <w:t xml:space="preserve"> 13、乐观锁是怎么实现的？ </w:t>
        <w:br/>
        <w:t xml:space="preserve"> 14、平时MySQL指定过加锁方式么？用过乐观锁悲观锁么？ </w:t>
        <w:br/>
        <w:t xml:space="preserve"> 15、Guava缓存除了做缓存还能做什么？和Redis的优缺点。 </w:t>
        <w:br/>
        <w:t xml:space="preserve">  </w:t>
        <w:br/>
      </w:r>
    </w:p>
    <w:p>
      <w:r>
        <w:t>**********************************第163篇*************************************</w:t>
      </w:r>
    </w:p>
    <w:p>
      <w:r>
        <w:t>京东java春季实习生二面</w:t>
        <w:br/>
        <w:br/>
        <w:t>编辑于  2020-05-19 17:10:49</w:t>
        <w:br/>
        <w:br/>
        <w:t>电话面试共40分钟</w:t>
        <w:br/>
        <w:br/>
        <w:t xml:space="preserve"> 自我介绍</w:t>
        <w:br/>
        <w:br/>
        <w:t xml:space="preserve"> 最擅长什么</w:t>
        <w:br/>
        <w:br/>
        <w:t xml:space="preserve"> 1.说一下常见垃圾收集器，</w:t>
        <w:br/>
        <w:t xml:space="preserve"> 可与cms搭配的有哪些新生代垃圾回收器？</w:t>
        <w:br/>
        <w:t xml:space="preserve"> pallel old可与哪个新生代垃圾回收器搭配？</w:t>
        <w:br/>
        <w:t xml:space="preserve"> cms哪个阶段会停顿，两个时间长短，为什么</w:t>
        <w:br/>
        <w:t xml:space="preserve"> 那些措施可以减少重新标记的停顿时间</w:t>
        <w:br/>
        <w:br/>
        <w:t xml:space="preserve"> 2. 接触过jvm调优吗</w:t>
        <w:br/>
        <w:br/>
        <w:t xml:space="preserve"> 3. 并发和并行的区别(引导了一下单核情况下谁能执行谁不能执行)</w:t>
        <w:br/>
        <w:br/>
        <w:t xml:space="preserve"> 4. 守护线程和普通线程</w:t>
        <w:br/>
        <w:br/>
        <w:t xml:space="preserve"> 5. 怎样保证线程安全</w:t>
        <w:br/>
        <w:br/>
        <w:t xml:space="preserve"> 6. 有哪些不变对象</w:t>
        <w:br/>
        <w:br/>
        <w:t xml:space="preserve"> 7. ConcurrentHashmap说一下，1.8版本为什么要这样改进，比1.7版本好在哪</w:t>
        <w:br/>
        <w:br/>
        <w:t xml:space="preserve"> 8. synchronized的底层实现</w:t>
        <w:br/>
        <w:br/>
        <w:t xml:space="preserve"> 9. 锁优化过程（在我说偏向锁和轻量级锁的底层实现的时候卡壳了，面试官说可以了，知道基本概念怎么选择，开不开启某个锁状态就可以了）</w:t>
        <w:br/>
        <w:br/>
        <w:t xml:space="preserve"> 10. voilatile的底层实现</w:t>
        <w:br/>
        <w:br/>
        <w:t xml:space="preserve"> 11.将来的职业规划</w:t>
        <w:br/>
        <w:br/>
        <w:t xml:space="preserve"> 12. spring aop</w:t>
        <w:br/>
        <w:br/>
        <w:t xml:space="preserve"> 13. 聊家常</w:t>
        <w:br/>
        <w:br/>
        <w:t xml:space="preserve"> 这个面试官nice，基本上没回答的问题都帮我解答了，而且引导，并且还跟我讲了这个问题实际项目中用到干啥，比如垃圾回收器一般要先指定呀，谁跟谁配合，我没有实习经历不知道怎么回答也理解，再比如后面说锁优化，他就说实际工程中不是想了解底层实现，只是说要知道基本思想和怎么选择锁就可以了，后面问意见也给的比较中肯，爱了爱了</w:t>
        <w:br/>
        <w:br/>
        <w:br/>
        <w:br/>
      </w:r>
    </w:p>
    <w:p>
      <w:r>
        <w:t>**********************************第164篇*************************************</w:t>
      </w:r>
    </w:p>
    <w:p>
      <w:r>
        <w:t>京东Java春季实习一面电话</w:t>
        <w:br/>
        <w:br/>
        <w:t>编辑于  2020-05-14 17:04:43</w:t>
        <w:br/>
        <w:br/>
        <w:t>自我介绍</w:t>
        <w:br/>
        <w:br/>
        <w:t xml:space="preserve"> 1.java基本数据类型，所占空间，存在jvm哪里</w:t>
        <w:br/>
        <w:br/>
        <w:t xml:space="preserve"> 2.装箱和拆箱，调用了什么方法</w:t>
        <w:br/>
        <w:br/>
        <w:t xml:space="preserve"> 3.创建线程方法</w:t>
        <w:br/>
        <w:br/>
        <w:t xml:space="preserve"> 4.同步的方法</w:t>
        <w:br/>
        <w:br/>
        <w:t xml:space="preserve"> 5.如何保证原子性</w:t>
        <w:br/>
        <w:br/>
        <w:t xml:space="preserve"> 6.什么是那个类那个对象基于CAS实现的，CAS底层实现（？？？）</w:t>
        <w:br/>
        <w:br/>
        <w:t xml:space="preserve"> 7.java运行数据区，堆里全是线程共享的吗，直接内存存的是什么(我就就只说了元空间的类的元信息，和NIO,Directbytebuffer的东西)</w:t>
        <w:br/>
        <w:br/>
        <w:t xml:space="preserve"> 8.内存溢出有哪些异常，有哪些oom，什么样的oom（觉得我是看书的，没有实际经验。。。）</w:t>
        <w:br/>
        <w:br/>
        <w:t xml:space="preserve"> 9.冒泡排序，快排</w:t>
        <w:br/>
        <w:br/>
        <w:t xml:space="preserve"> 10.抽象类和接口区别</w:t>
        <w:br/>
        <w:br/>
        <w:t xml:space="preserve"> 11.单例模式(电面不知道怎么说，只说了有哪几种)</w:t>
        <w:br/>
        <w:br/>
        <w:t xml:space="preserve"> 12.问项目，然而我没有Java项目，只有一个目标检测</w:t>
        <w:br/>
        <w:br/>
        <w:t xml:space="preserve"> 13.反问聊天</w:t>
        <w:br/>
        <w:br/>
        <w:t xml:space="preserve"> 虽然整体气氛比较好，但是总觉得没有往深了问，是不是我自己就该往深了说呢，比如单例是不是该把双重校验锁和voilate直接说出来呢，感觉是应该做个项目去，才有的聊</w:t>
        <w:br/>
        <w:br/>
      </w:r>
    </w:p>
    <w:p>
      <w:r>
        <w:t>**********************************第165篇*************************************</w:t>
      </w:r>
    </w:p>
    <w:p>
      <w:r>
        <w:t>京东等一些公司的Java社招面经分享</w:t>
        <w:br/>
        <w:br/>
        <w:t>编辑于  2020-05-12 19:26:47</w:t>
        <w:br/>
        <w:br/>
        <w:t xml:space="preserve"> 京东  </w:t>
        <w:br/>
        <w:t xml:space="preserve"> 第一轮： </w:t>
        <w:br/>
        <w:t xml:space="preserve"> 1、根据简历问了一些技术问题。 </w:t>
        <w:br/>
        <w:t xml:space="preserve"> 2、问了一些原理性的东西，对spring源码有要求。 </w:t>
        <w:br/>
        <w:t xml:space="preserve"> 3、还问了一些源码类的东西，对mysql性能有要求，数据库优化要求很高。 </w:t>
        <w:br/>
        <w:t xml:space="preserve">  </w:t>
        <w:br/>
        <w:t xml:space="preserve"> 第二轮： </w:t>
        <w:br/>
        <w:t xml:space="preserve"> 1、根据简历问了很多问题：多线程，分布式，网站架构，具体功能实现方式，遇到的问题怎么解决的，用到的技术等等都问了。 </w:t>
        <w:br/>
        <w:t xml:space="preserve"> 2、设计模式，队列，搜索，还写了个单例模式。 </w:t>
        <w:br/>
        <w:t xml:space="preserve">  </w:t>
        <w:br/>
        <w:t xml:space="preserve"> 第三轮： </w:t>
        <w:br/>
        <w:t xml:space="preserve"> 1、问了很多细节的问题。 </w:t>
        <w:br/>
        <w:t xml:space="preserve"> 2、hashmap实现方式。 </w:t>
        <w:br/>
        <w:t xml:space="preserve"> 3、hibernate获取连接的方法。 </w:t>
        <w:br/>
        <w:t xml:space="preserve"> 4、第一层的网络协议是什么。  </w:t>
        <w:br/>
        <w:t xml:space="preserve">  </w:t>
        <w:br/>
        <w:t xml:space="preserve"> 华夏银行  </w:t>
        <w:br/>
        <w:t xml:space="preserve"> 一面： </w:t>
        <w:br/>
        <w:t xml:space="preserve"> 基本上就是笔试题，笔试内容分为客观题和主观题，客观题基本上比较基础，主观题就有点自由发挥，其中有关于设计日志系统数据表，还有就是关于web安全的。 </w:t>
        <w:br/>
        <w:t xml:space="preserve">  </w:t>
        <w:br/>
        <w:t xml:space="preserve"> 二面： </w:t>
        <w:br/>
        <w:t xml:space="preserve"> 1、基本上流程就是自我介绍，介绍项目，然后挖掘几个问题，最后人力问问你换过几个工作，为什么离职。 </w:t>
        <w:br/>
        <w:t xml:space="preserve"> 2、问怎么定义接口？  </w:t>
        <w:br/>
        <w:t xml:space="preserve">  </w:t>
        <w:br/>
        <w:t xml:space="preserve"> 富润电子商务有限公司  </w:t>
        <w:br/>
        <w:t xml:space="preserve"> 笔试： </w:t>
        <w:br/>
        <w:t xml:space="preserve"> 基本都是一些基性的笔试题，主要是理论性的题比较多。 </w:t>
        <w:br/>
        <w:t xml:space="preserve">  </w:t>
        <w:br/>
        <w:t xml:space="preserve"> 面试： </w:t>
        <w:br/>
        <w:t xml:space="preserve"> 1、过程中问的最多的就是我做过什么项目，里面具体用到的技术。 </w:t>
        <w:br/>
        <w:t xml:space="preserve"> 2、格拉拐角的问题。 </w:t>
        <w:br/>
        <w:t xml:space="preserve"> 3、问oracle的执行顺序；  </w:t>
        <w:br/>
        <w:t xml:space="preserve">  </w:t>
        <w:br/>
        <w:t xml:space="preserve"> 中软国际  </w:t>
        <w:br/>
        <w:t xml:space="preserve"> 面试过程： </w:t>
        <w:br/>
        <w:t xml:space="preserve"> 1、在白板上画了项目架构图，针对每个感兴趣的模块都问了。 </w:t>
        <w:br/>
        <w:t xml:space="preserve"> 2、另外问了些项目管理的经验，如何管控代码质量，bug流程等。  3、问了项目架构方面的问题，框架原理等。</w:t>
        <w:br/>
      </w:r>
    </w:p>
    <w:p>
      <w:r>
        <w:t>**********************************第166篇*************************************</w:t>
      </w:r>
    </w:p>
    <w:p>
      <w:r>
        <w:t>京东/盟拓软件/通联支付/亚信java社招面经</w:t>
        <w:br/>
        <w:br/>
        <w:t>编辑于  2020-05-12 17:57:31</w:t>
        <w:br/>
        <w:br/>
        <w:t xml:space="preserve"> 京东  </w:t>
        <w:br/>
        <w:t xml:space="preserve"> 第一轮: </w:t>
        <w:br/>
        <w:t xml:space="preserve"> 1、自我介绍 </w:t>
        <w:br/>
        <w:t xml:space="preserve"> 2、问问你项目，用到什么技术。 </w:t>
        <w:br/>
        <w:t xml:space="preserve"> 3、穿插问你uml让你现场画出来。 </w:t>
        <w:br/>
        <w:t xml:space="preserve"> 4、数据库设计，性能怎么样。 </w:t>
        <w:br/>
        <w:t xml:space="preserve"> 5、问多线程方面的，设计模式问了十几个，画图说明使用场景，锁机制。 </w:t>
        <w:br/>
        <w:t xml:space="preserve"> 6、跳槽原因，毕业情况。 </w:t>
        <w:br/>
        <w:t xml:space="preserve"> 7、spring原理，数组，线性结构啥的，内部怎么实现的。 </w:t>
        <w:br/>
        <w:t xml:space="preserve"> 8、给你具体的问题让你说怎么解决； </w:t>
        <w:br/>
        <w:t xml:space="preserve"> 9、问map内部实现原理，间接问你hashcode,equal原理； </w:t>
        <w:br/>
        <w:t xml:space="preserve"> 10、问list等集合实现原理；  </w:t>
        <w:br/>
        <w:t xml:space="preserve">  </w:t>
        <w:br/>
        <w:t xml:space="preserve"> 第二轮: </w:t>
        <w:br/>
        <w:t xml:space="preserve"> 问了30分钟大概数据结构和算法。 </w:t>
        <w:br/>
        <w:t xml:space="preserve">  </w:t>
        <w:br/>
        <w:t xml:space="preserve"> 第三轮： </w:t>
        <w:br/>
        <w:t xml:space="preserve"> 1、自我介绍。 </w:t>
        <w:br/>
        <w:t xml:space="preserve"> 2、给一个电脑，然后给你一个spring源码说说熟悉的类，底层实现，redis实现，负载均衡什么的。 </w:t>
        <w:br/>
        <w:t xml:space="preserve"> 3、让你随便写一个方法，动态添加功能，不能修改代码，就写了一个参数数组，写了一个基类子类去替换。 </w:t>
        <w:br/>
        <w:t xml:space="preserve"> 4、问问有没有offer手里，最后说有什么想说的。 </w:t>
        <w:br/>
        <w:t xml:space="preserve">   </w:t>
        <w:br/>
        <w:t xml:space="preserve"> 盟拓软件  </w:t>
        <w:br/>
        <w:t xml:space="preserve"> 面试过程： </w:t>
        <w:br/>
        <w:t xml:space="preserve"> 1、问了项目经验、工作情况。 </w:t>
        <w:br/>
        <w:t xml:space="preserve"> 2、数据库的查询 、左右连接、优化数据库。 </w:t>
        <w:br/>
        <w:t xml:space="preserve"> 3、并发、 多线程、浏览器兼容问题。 </w:t>
        <w:br/>
        <w:t xml:space="preserve"> 4、jquery的onclick与直接在属性上onclick有什么区别。 </w:t>
        <w:br/>
        <w:t xml:space="preserve"> 5、spring的事务管理。  </w:t>
        <w:br/>
        <w:t xml:space="preserve">  </w:t>
        <w:br/>
        <w:t xml:space="preserve"> 通联支付  </w:t>
        <w:br/>
        <w:t xml:space="preserve"> 面试过程: </w:t>
        <w:br/>
        <w:t xml:space="preserve"> 1、主要问JAVA基础，还有根据你使用的技术来提问。比如hashmap实现原理，Spring原理，socket等。 </w:t>
        <w:br/>
        <w:t xml:space="preserve"> 2、另外就是问你有没有关注一些前沿的技术，比如大数据之类的。 </w:t>
        <w:br/>
        <w:t xml:space="preserve">  </w:t>
        <w:br/>
        <w:t xml:space="preserve"> 亚信(AsiaInfo)  </w:t>
        <w:br/>
        <w:t xml:space="preserve"> 笔试： </w:t>
        <w:br/>
        <w:t xml:space="preserve"> 全是选择题，涉及数据结构，数据库操作，java的一些基础知识等。 </w:t>
        <w:br/>
        <w:t xml:space="preserve">  </w:t>
        <w:br/>
        <w:t xml:space="preserve"> 面试： </w:t>
        <w:br/>
        <w:t xml:space="preserve"> 1、问到了hashtable和hashmap，string和stringbuffer，还有java的垃圾回收机制。   2、问简述</w:t>
        <w:br/>
        <w:t>java垃圾回收机制。</w:t>
        <w:br/>
      </w:r>
    </w:p>
    <w:p>
      <w:r>
        <w:t>**********************************第167篇*************************************</w:t>
      </w:r>
    </w:p>
    <w:p>
      <w:r>
        <w:t>还愿阿里意向书，附面经</w:t>
        <w:br/>
        <w:br/>
        <w:t>编辑于  2020-05-11 16:30:13</w:t>
        <w:br/>
        <w:br/>
        <w:t>几天的苦苦等待，今天傍晚终于等来了阿里的意向书，特来牛客还愿，并回馈面经。😆</w:t>
        <w:br/>
        <w:br/>
        <w:t xml:space="preserve"> 个人情况 ： </w:t>
        <w:br/>
        <w:br/>
        <w:t xml:space="preserve">  985本硕非科班，但是学习过数据结构，算法，计算机网络（做过组网、抓包实验），计算机组成原理（纸上谈兵，实验做不动），操作系统（纸上谈兵）。 </w:t>
        <w:br/>
        <w:br/>
        <w:br/>
        <w:t xml:space="preserve">  研一的时候比较闲，刷了280道左右力扣，纯粹为了克服写代码的恐惧，此时完全使用C语言刷的，练就了扎实的数据结构基础。去年七月，经高人提点，要不你去学Java吧，开始了Java学习之路。七月份开始面向对象，数据库，Java web,spring的学习，搭建第一个SSM项目，疯狂吸收知识。今年一月底回家躺到二月底，发现马上金三银四了，赶紧开始复习准备春招实习，三月份重新看了SSM的框架，用Java刷了剑指，四月份才敢投出去第一份简历。 </w:t>
        <w:br/>
        <w:br/>
        <w:br/>
        <w:t xml:space="preserve"> </w:t>
        <w:br/>
        <w:br/>
        <w:br/>
        <w:t>面经 ：</w:t>
        <w:br/>
        <w:br/>
        <w:br/>
        <w:t xml:space="preserve">  字节一面４０ｍｉｎ　４.１４（挂）： </w:t>
        <w:br/>
        <w:br/>
        <w:br/>
        <w:t xml:space="preserve">  处女面,很紧张,完全没有经验,甚至面经都没看就上了,凉凉 </w:t>
        <w:br/>
        <w:br/>
        <w:br/>
        <w:br/>
        <w:t xml:space="preserve"> 介绍项目 </w:t>
        <w:br/>
        <w:t xml:space="preserve"> maven进行项目管理，如何区分快照版本和发布版本 </w:t>
        <w:br/>
        <w:t xml:space="preserve"> hashmap的实现原理，项目中什么地方用到了hashmap </w:t>
        <w:br/>
        <w:t xml:space="preserve"> 数据库索引，三大范式 </w:t>
        <w:br/>
        <w:t xml:space="preserve"> TCP的三次握手 </w:t>
        <w:br/>
        <w:t xml:space="preserve"> 介绍一下AOP，项目中AOP的使用场景，AOP原理 </w:t>
        <w:br/>
        <w:t xml:space="preserve"> ｒｅｄｉｓ持久化操作 </w:t>
        <w:br/>
        <w:t xml:space="preserve"> 项目中有无多线程，介绍多线程的使用，如果线程异常如何通知用户 </w:t>
        <w:br/>
        <w:t xml:space="preserve"> 智力题，抛硬币，先抛到正面获胜，A先抛，抛到正面A赢，否则换B抛，求A获胜概率 </w:t>
        <w:br/>
        <w:t xml:space="preserve"> 手撕代码（牛客编辑器）：合并两个有序有重复的链表，合并后有序无重复（去重、合并） </w:t>
        <w:br/>
        <w:t xml:space="preserve"> 面试官建议：好好打基础，基础扎实很重要 </w:t>
        <w:br/>
        <w:br/>
        <w:br/>
        <w:br/>
        <w:br/>
        <w:br/>
        <w:br/>
        <w:t xml:space="preserve"> 美团一面１ｈ３０ｍｉｎ　４.２３（泡池子） </w:t>
        <w:br/>
        <w:br/>
        <w:br/>
        <w:t xml:space="preserve">  聊得挺好,代码撕了40分钟,一边debug最后通过60%,给我说和主管商量,商量至今 </w:t>
        <w:br/>
        <w:br/>
        <w:br/>
        <w:br/>
        <w:t xml:space="preserve"> 手撕代码（本地IDE，共享屏幕）：两个链表分别表示两个数字，比如１－２－３，４－５－６－７，求两个链表表示的数字和，并用链表表示４－６－９－０（先反转链表，再相加）， </w:t>
        <w:br/>
        <w:t xml:space="preserve"> 手写懒汉式单例模式 </w:t>
        <w:br/>
        <w:t xml:space="preserve"> 为什么单例模式要加锁，加了锁还有什么隐患 </w:t>
        <w:br/>
        <w:t xml:space="preserve"> 介绍一下volatile </w:t>
        <w:br/>
        <w:t xml:space="preserve"> 说一下Hashmap的原理，为什么用红黑树，红黑树和普通的平衡二叉树区别 </w:t>
        <w:br/>
        <w:t xml:space="preserve"> 类加载机制 </w:t>
        <w:br/>
        <w:t xml:space="preserve"> 垃圾回收机制 </w:t>
        <w:br/>
        <w:t xml:space="preserve"> 说一下工厂模式 </w:t>
        <w:br/>
        <w:t xml:space="preserve"> 智力题：斗地主，A是农民，A手上没有大小王，求整个牌局有王炸的概率 </w:t>
        <w:br/>
        <w:t xml:space="preserve"> 面试官建议：ｄｅｂｕｇ能力需要加强 </w:t>
        <w:br/>
        <w:br/>
        <w:br/>
        <w:br/>
        <w:br/>
        <w:br/>
        <w:t xml:space="preserve"> 猿辅导一面４０ｍｉｎ　４．２７（挂） </w:t>
        <w:br/>
        <w:br/>
        <w:br/>
        <w:br/>
        <w:t xml:space="preserve">  聊得挺好,代码题目也简单,反手就给挂了 </w:t>
        <w:br/>
        <w:br/>
        <w:br/>
        <w:br/>
        <w:t xml:space="preserve"> 介绍项目 </w:t>
        <w:br/>
        <w:t xml:space="preserve"> ｓｙｎｃｒｏｎｉｚｅｄ和ｌｏｃｋ的原理 </w:t>
        <w:br/>
        <w:t xml:space="preserve"> volatile关键字 </w:t>
        <w:br/>
        <w:t xml:space="preserve"> JVM内存模型 </w:t>
        <w:br/>
        <w:t xml:space="preserve"> 数据库索引，B＋树 </w:t>
        <w:br/>
        <w:t xml:space="preserve"> 数据库事务，隔离级别 </w:t>
        <w:br/>
        <w:t xml:space="preserve"> HTTP协议 </w:t>
        <w:br/>
        <w:t xml:space="preserve"> 手撕代码（牛客编辑器）：有序数组变成反转数组后，求某target在数组中的位置 </w:t>
        <w:br/>
        <w:br/>
        <w:br/>
        <w:br/>
        <w:br/>
        <w:br/>
        <w:t xml:space="preserve"> 京东一面２５ｍｉｎ　４．２４ </w:t>
        <w:br/>
        <w:br/>
        <w:br/>
        <w:br/>
        <w:br/>
        <w:t xml:space="preserve"> 介绍项目 </w:t>
        <w:br/>
        <w:t xml:space="preserve"> == 和 equals区别 </w:t>
        <w:br/>
        <w:t xml:space="preserve"> ArrayList和LinkedList区别 </w:t>
        <w:br/>
        <w:t xml:space="preserve"> NIO的使用 </w:t>
        <w:br/>
        <w:t xml:space="preserve"> 线程同步方法 </w:t>
        <w:br/>
        <w:t xml:space="preserve"> 介绍MVC设计模式 </w:t>
        <w:br/>
        <w:t xml:space="preserve"> 口述如何在一片森林中找到给定的树 </w:t>
        <w:br/>
        <w:t xml:space="preserve"> 口述几种常见排序算法及其实现 </w:t>
        <w:br/>
        <w:br/>
        <w:br/>
        <w:t xml:space="preserve"> 京东二面３０ｍｉｎ　４．２８ </w:t>
        <w:br/>
        <w:br/>
        <w:br/>
        <w:br/>
        <w:t xml:space="preserve">  应该是个leader,很和蔼 </w:t>
        <w:br/>
        <w:br/>
        <w:br/>
        <w:br/>
        <w:t xml:space="preserve"> 介绍项目(详细) </w:t>
        <w:br/>
        <w:t xml:space="preserve"> 说一下spring IOC </w:t>
        <w:br/>
        <w:t xml:space="preserve"> 说一下spring AOP </w:t>
        <w:br/>
        <w:t xml:space="preserve"> 数据库索引,什么时候索引失效 </w:t>
        <w:br/>
        <w:t xml:space="preserve"> 数据量事务,隔离级别 </w:t>
        <w:br/>
        <w:t xml:space="preserve"> 最近在看什么书 </w:t>
        <w:br/>
        <w:br/>
        <w:br/>
        <w:br/>
        <w:t xml:space="preserve"> 京东HR面２０</w:t>
        <w:br/>
        <w:t>ｍｉｎ ５．７（面试已完成）</w:t>
        <w:br/>
        <w:br/>
        <w:br/>
        <w:br/>
        <w:t xml:space="preserve"> 介绍项目 </w:t>
        <w:br/>
        <w:t xml:space="preserve"> 项目的合作方式 </w:t>
        <w:br/>
        <w:t xml:space="preserve"> 沟通的难点及解决方法 </w:t>
        <w:br/>
        <w:t xml:space="preserve"> 南方人在北京工作的看法 </w:t>
        <w:br/>
        <w:t xml:space="preserve"> 手上有没有其他的offer，意愿如何 </w:t>
        <w:br/>
        <w:t xml:space="preserve"> 给自己刚才的表现打分１－１０分 </w:t>
        <w:br/>
        <w:br/>
        <w:br/>
        <w:br/>
        <w:br/>
        <w:br/>
        <w:br/>
        <w:t xml:space="preserve">  阿里一面１ｈ　４．２９ </w:t>
        <w:br/>
        <w:br/>
        <w:br/>
        <w:t xml:space="preserve">  不知道为什么对面有两个面试官，其中一个应该是leader </w:t>
        <w:br/>
        <w:br/>
        <w:br/>
        <w:br/>
        <w:t xml:space="preserve"> 介绍项目（详细） </w:t>
        <w:br/>
        <w:t xml:space="preserve"> 笔试成绩怎么看,有没有复盘 </w:t>
        <w:br/>
        <w:t xml:space="preserve"> 数据库怎么设计的 </w:t>
        <w:br/>
        <w:t xml:space="preserve"> 数据库的数据量多少 </w:t>
        <w:br/>
        <w:t xml:space="preserve"> 缓存不够怎么办 </w:t>
        <w:br/>
        <w:t xml:space="preserve"> 如何在一个一亿个元素的数据中找到最大的10个数 </w:t>
        <w:br/>
        <w:t xml:space="preserve"> hashmap的实现 </w:t>
        <w:br/>
        <w:t xml:space="preserve"> ｓｙｎｃｒｏｎｉｚｅｄ关键字 </w:t>
        <w:br/>
        <w:t xml:space="preserve"> 静态代理和动态代理实现，作用 </w:t>
        <w:br/>
        <w:t xml:space="preserve"> Linux会不会(不会) </w:t>
        <w:br/>
        <w:t xml:space="preserve"> 计算机网络分层模型 </w:t>
        <w:br/>
        <w:t xml:space="preserve"> HTTP协议 </w:t>
        <w:br/>
        <w:t xml:space="preserve"> TCP协议 </w:t>
        <w:br/>
        <w:t xml:space="preserve"> 介绍常用排序算法 </w:t>
        <w:br/>
        <w:t xml:space="preserve"> 介绍动态规划算法和贪心算法,区别 </w:t>
        <w:br/>
        <w:t xml:space="preserve"> 怎么学习Java的,最近看什么书 </w:t>
        <w:br/>
        <w:br/>
        <w:br/>
        <w:t xml:space="preserve">   阿里二面１ｈ　４．３０ </w:t>
        <w:br/>
        <w:t xml:space="preserve"> </w:t>
        <w:br/>
        <w:br/>
        <w:br/>
        <w:br/>
        <w:t xml:space="preserve"> 介绍项目 </w:t>
        <w:br/>
        <w:t xml:space="preserve"> Java的集合类，有没有读过源码 </w:t>
        <w:br/>
        <w:t xml:space="preserve"> 数据库索引，索引设计原则，索引失效 </w:t>
        <w:br/>
        <w:t xml:space="preserve"> B树和B＋树和红黑树 </w:t>
        <w:br/>
        <w:t xml:space="preserve"> 数据库分库分表 </w:t>
        <w:br/>
        <w:t xml:space="preserve"> 如果按你说的水平分表，用户表根据主键ｉｄ划分，那么想查询北京的用户怎么办 </w:t>
        <w:br/>
        <w:t xml:space="preserve"> 数据库事务操作 </w:t>
        <w:br/>
        <w:t xml:space="preserve"> 数据库的持久化原理 </w:t>
        <w:br/>
        <w:t xml:space="preserve"> 事务操作进行到一半数据库断电了怎么办 </w:t>
        <w:br/>
        <w:t xml:space="preserve"> 你对你的学习有什么规划 </w:t>
        <w:br/>
        <w:t xml:space="preserve"> 你的学习进度可能赶不上技术更新的速度，你怎么看待的 </w:t>
        <w:br/>
        <w:br/>
        <w:br/>
        <w:t xml:space="preserve">   阿里三面４０ｍｉｎ　５．７ </w:t>
        <w:br/>
        <w:t xml:space="preserve"> </w:t>
        <w:br/>
        <w:br/>
        <w:br/>
        <w:br/>
        <w:t xml:space="preserve"> 抽象类和接口的区别 </w:t>
        <w:br/>
        <w:t xml:space="preserve"> 子类继承一个抽象类,抽象类的构造函数打印A,子类的构造函数打印B,调用子类的构造方***发生什么 </w:t>
        <w:br/>
        <w:t xml:space="preserve"> int类型范围 </w:t>
        <w:br/>
        <w:t xml:space="preserve"> int和Integer,自动装箱的时候做了哪些工作 </w:t>
        <w:br/>
        <w:t xml:space="preserve"> hashmap原理 </w:t>
        <w:br/>
        <w:t xml:space="preserve"> 介绍springMVC </w:t>
        <w:br/>
        <w:t xml:space="preserve"> 介绍mybatis,mybatis是如何做ORM映射的 </w:t>
        <w:br/>
        <w:t xml:space="preserve"> 多线程有没有用过 </w:t>
        <w:br/>
        <w:t xml:space="preserve"> 一段代码,判断为什么会产生OOM异常 </w:t>
        <w:br/>
        <w:t xml:space="preserve"> 一段代码，判断三处可能异常的地方 </w:t>
        <w:br/>
        <w:t xml:space="preserve"> 面试官建议：实践经验太少，写代码就像做木工，说到底是体力劳动 </w:t>
        <w:br/>
        <w:br/>
        <w:br/>
        <w:br/>
        <w:t xml:space="preserve">  阿里HR面３０ｍｉｎ　５．８ </w:t>
        <w:br/>
        <w:br/>
        <w:br/>
        <w:t xml:space="preserve">  为什么转计算机 </w:t>
        <w:br/>
        <w:br/>
        <w:br/>
        <w:t xml:space="preserve">  如何看待转专业的压力 </w:t>
        <w:br/>
        <w:br/>
        <w:br/>
        <w:t xml:space="preserve">  为什么排名能靠前 </w:t>
        <w:br/>
        <w:br/>
        <w:br/>
        <w:t xml:space="preserve">  你的优势和劣势 </w:t>
        <w:br/>
        <w:br/>
        <w:br/>
        <w:t xml:space="preserve">  工作城市意向 </w:t>
        <w:br/>
        <w:br/>
        <w:br/>
        <w:t xml:space="preserve">  offer意向 </w:t>
        <w:br/>
        <w:br/>
        <w:br/>
        <w:br/>
        <w:br/>
        <w:t xml:space="preserve"> 总结 </w:t>
        <w:br/>
        <w:br/>
        <w:t xml:space="preserve">  一个多月的面试，心情就像过山车，起起落落。面试的信心真的很重要，当我拿到第一个offer（小厂，没写面经）的时候，心里就有更底气去大厂面试了，所以不妨推荐０offer的牛油先试试小厂再去找大厂磨砺。然后就是基础很重要，语言基础必考，数据结构必考，基础算法必考，其实框架的掌握面试官说都可以工作后学习。看面经的时候尽量多问自己几个问题，把这个点深挖下去，因为面试官多半也是这么做的。希望自己继续加油，各位牛油收到满意offer～ </w:t>
        <w:br/>
        <w:br/>
        <w:br/>
        <w:br/>
        <w:br/>
        <w:br/>
        <w:br/>
        <w:br/>
      </w:r>
    </w:p>
    <w:p>
      <w:r>
        <w:t>**********************************第168篇*************************************</w:t>
      </w:r>
    </w:p>
    <w:p>
      <w:r>
        <w:t>京东（成都）一面面经</w:t>
        <w:br/>
        <w:br/>
        <w:t>编辑于  2020-05-08 18:34:07</w:t>
        <w:br/>
        <w:br/>
        <w:br/>
        <w:t xml:space="preserve">  35m40s </w:t>
        <w:br/>
        <w:br/>
        <w:br/>
        <w:t xml:space="preserve">  1. 实习时间3个月是否能实现（学校在成都，给个机会直接飞过去了） </w:t>
        <w:br/>
        <w:br/>
        <w:br/>
        <w:t xml:space="preserve">  2. 自我介绍 </w:t>
        <w:br/>
        <w:br/>
        <w:br/>
        <w:t xml:space="preserve">  3. redis平时的使用（消息队列如何实现的） </w:t>
        <w:br/>
        <w:br/>
        <w:br/>
        <w:t xml:space="preserve">  4. spring boot启动的过程（run方法和bean的生命周期） </w:t>
        <w:br/>
        <w:br/>
        <w:br/>
        <w:t xml:space="preserve">  5. spring加载静态方法和非静态方法的区别（不会。。。以为是代理那坨） </w:t>
        <w:br/>
        <w:br/>
        <w:br/>
        <w:t xml:space="preserve">  6. sql优化 </w:t>
        <w:br/>
        <w:br/>
        <w:br/>
        <w:t xml:space="preserve">  7. sql优化的过程（顺便提了下存储引擎的区别） </w:t>
        <w:br/>
        <w:br/>
        <w:br/>
        <w:t xml:space="preserve">  8. HashSet有用过吗（没用过，但用过LinkedHashSet做去重） </w:t>
        <w:br/>
        <w:br/>
        <w:br/>
        <w:t xml:space="preserve">  9. 多线程有用过吗（没咋用过，但是了解一些知识，以为面试老哥会深问，但并没有） </w:t>
        <w:br/>
        <w:br/>
        <w:br/>
        <w:t xml:space="preserve">  10. 谈一下并发跟并行的区别 </w:t>
        <w:br/>
        <w:br/>
        <w:br/>
        <w:t xml:space="preserve">  11. 谈一下Java中的多态 </w:t>
        <w:br/>
        <w:br/>
        <w:br/>
        <w:t xml:space="preserve">  12. 重写和重载的区别 </w:t>
        <w:br/>
        <w:br/>
        <w:br/>
        <w:t xml:space="preserve">  13. 网络安全问题(主要是xss跟sql注入) </w:t>
        <w:br/>
        <w:br/>
        <w:br/>
        <w:t xml:space="preserve">  14. 项目里边的安全验证方式(token，说一下token的过程) </w:t>
        <w:br/>
        <w:br/>
        <w:br/>
        <w:t xml:space="preserve">  15. 反问阶段（对我的评价，怎么看招聘进度） </w:t>
        <w:br/>
        <w:br/>
        <w:br/>
        <w:br/>
        <w:br/>
        <w:br/>
        <w:t xml:space="preserve">  老哥给我的反馈是挺不错，不晓得为啥还是有点紧张。 </w:t>
        <w:br/>
        <w:br/>
        <w:br/>
        <w:t xml:space="preserve">  现阶段还是0offer的状态，昨天下午阿里三面给人问傻了。Hr小姐姐问进度也还没消息。 </w:t>
        <w:br/>
        <w:br/>
        <w:br/>
        <w:t xml:space="preserve">  万能的牛客啊！！！给我个机会吧！！！！ </w:t>
        <w:br/>
        <w:br/>
        <w:br/>
        <w:br/>
        <w:br/>
        <w:br/>
        <w:br/>
        <w:br/>
      </w:r>
    </w:p>
    <w:p>
      <w:r>
        <w:t>**********************************第169篇*************************************</w:t>
      </w:r>
    </w:p>
    <w:p>
      <w:r>
        <w:t>京东Java后台实习面经</w:t>
        <w:br/>
        <w:br/>
        <w:t>编辑于  2020-05-08 14:39:42</w:t>
        <w:br/>
        <w:br/>
        <w:br/>
        <w:br/>
        <w:t xml:space="preserve">分享篇面经，攒攒人品，祈愿赏个 offer </w:t>
        <w:br/>
        <w:br/>
        <w:br/>
        <w:t>++++++++++++++++++++++++++++++++++++++++++++++++++++++++++++++++++++++</w:t>
        <w:br/>
        <w:br/>
        <w:br/>
        <w:t>京东 java后台开发</w:t>
        <w:br/>
        <w:br/>
        <w:br/>
        <w:t>======================================================================</w:t>
        <w:br/>
        <w:br/>
        <w:br/>
        <w:t>一面（23min）</w:t>
        <w:br/>
        <w:br/>
        <w:br/>
        <w:t>* 科研项目各种问题，论文撰写思路，遇到困难等</w:t>
        <w:br/>
        <w:br/>
        <w:br/>
        <w:t>* 实习项目中秒杀活动如何实现，后续是否思考过改进的方案</w:t>
        <w:br/>
        <w:br/>
        <w:br/>
        <w:t>======================================================================</w:t>
        <w:br/>
        <w:br/>
        <w:br/>
        <w:t>二面（30min左右，面试官很 nice，引导和建议都很棒）</w:t>
        <w:br/>
        <w:br/>
        <w:br/>
        <w:t>* 项目相关介绍（科研+实习）</w:t>
        <w:br/>
        <w:br/>
        <w:br/>
        <w:t>* 介绍各个范式，项目中是如何选择</w:t>
        <w:br/>
        <w:br/>
        <w:br/>
        <w:t>* 询问项目中是否使用了主从数据库、读写分离（回答了一个遇到的问题）</w:t>
        <w:br/>
        <w:br/>
        <w:br/>
        <w:t>* 扫码登录场景</w:t>
        <w:br/>
        <w:br/>
        <w:br/>
        <w:t xml:space="preserve"> * 给出了一个简单的方案（面试官说有更好的办法并进行引导，但由于太菜引导答得也不怎么样）</w:t>
        <w:br/>
        <w:br/>
        <w:br/>
        <w:t>======================================================================</w:t>
        <w:br/>
        <w:br/>
        <w:br/>
        <w:t>HR面（22min）</w:t>
        <w:br/>
        <w:br/>
        <w:br/>
        <w:t>* 为什么偏好 java，对其他语言排斥吗</w:t>
        <w:br/>
        <w:br/>
        <w:br/>
        <w:t>* 项目相关介绍（科研+实习）</w:t>
        <w:br/>
        <w:br/>
        <w:br/>
        <w:t>* 相比其他应聘者有什么优势</w:t>
        <w:br/>
        <w:br/>
        <w:br/>
        <w:t>* 遇到技术问题如何解决</w:t>
        <w:br/>
        <w:br/>
        <w:br/>
        <w:t>* 对业务部门的了解，二面面试官有说明吗</w:t>
        <w:br/>
        <w:br/>
        <w:br/>
        <w:t>* 能实习多久，回答学校要求不超过3个月即可，追问能否超过3个月</w:t>
        <w:br/>
        <w:br/>
        <w:br/>
        <w:t>* 各个公司面试情况，给出一个排序</w:t>
        <w:br/>
        <w:br/>
        <w:br/>
        <w:t>* 反问：</w:t>
        <w:br/>
        <w:br/>
        <w:br/>
        <w:t xml:space="preserve"> * 具体部门安排，培养机制</w:t>
        <w:br/>
        <w:br/>
        <w:br/>
        <w:t xml:space="preserve"> * 当初选择京东的原因，与当初预期的比较</w:t>
        <w:br/>
        <w:br/>
        <w:br/>
        <w:t>======================================================================</w:t>
        <w:br/>
        <w:br/>
        <w:br/>
        <w:br/>
        <w:br/>
        <w:br/>
      </w:r>
    </w:p>
    <w:p>
      <w:r>
        <w:t>**********************************第170篇*************************************</w:t>
      </w:r>
    </w:p>
    <w:p>
      <w:r>
        <w:t>京东HR面经 (45min)</w:t>
        <w:br/>
        <w:br/>
        <w:t>编辑于  2020-05-07 13:20:24</w:t>
        <w:br/>
        <w:br/>
        <w:t>HR小姐姐没开视频不过我在说的过程中总是会有回应 “嗯”，体验很不错问的问题基本都围绕项目，没有自我介绍、没有优缺点、没有了解京东，直接聊项目</w:t>
        <w:br/>
        <w:t>先介绍一下项目（介绍到一半被打断了）</w:t>
        <w:br/>
        <w:t>说一下你项目的面向群体</w:t>
        <w:br/>
        <w:t>项目开始的时候如何明确项目的需求</w:t>
        <w:br/>
        <w:t>你做的项目和企业级项目的优势和缺陷</w:t>
        <w:br/>
        <w:t>项目可以如何改进</w:t>
        <w:br/>
        <w:t>第二个项目里面你的收获和成长</w:t>
        <w:br/>
        <w:t>非科班考研过程中有什么困难，如何克服的</w:t>
        <w:br/>
        <w:t>自己和非科班有哪些差距</w:t>
        <w:br/>
        <w:t>考研有哪些收获</w:t>
        <w:br/>
        <w:t>读研之后的提升、和身边科班读研的差距</w:t>
        <w:br/>
        <w:t>学校还有什么事情，导师让不让实习</w:t>
        <w:br/>
        <w:t>最近有没有看到什么好的资料、课程或APP，推荐一下</w:t>
        <w:br/>
        <w:t>反问环节</w:t>
        <w:br/>
        <w:t>还有一些问题记不太清了</w:t>
        <w:br/>
        <w:t xml:space="preserve">最后希望东哥给个基会许愿offer  </w:t>
        <w:br/>
        <w:t xml:space="preserve">  </w:t>
        <w:br/>
      </w:r>
    </w:p>
    <w:p>
      <w:r>
        <w:t>**********************************第171篇*************************************</w:t>
      </w:r>
    </w:p>
    <w:p>
      <w:r>
        <w:t>京东Java实习面经</w:t>
        <w:br/>
        <w:br/>
        <w:t>编辑于  2020-05-21 11:02:35</w:t>
        <w:br/>
        <w:br/>
        <w:t xml:space="preserve"> 京东一面  4-24 30min </w:t>
        <w:br/>
        <w:br/>
        <w:t xml:space="preserve">  自我介绍  </w:t>
        <w:br/>
        <w:t xml:space="preserve">  作用域有哪些（public，private，default，protected）  </w:t>
        <w:br/>
        <w:t xml:space="preserve">  内部类是什么（inner class，nested class）  </w:t>
        <w:br/>
        <w:t xml:space="preserve">  final关键字  </w:t>
        <w:br/>
        <w:t xml:space="preserve">  static关键字  </w:t>
        <w:br/>
        <w:t xml:space="preserve">  volatile关键字（内存可见性，防止指令重排序部分没说好）  </w:t>
        <w:br/>
        <w:t xml:space="preserve">  hashSet，LinkHashSet怎么实现的（底层hashMap，LinkHashMap）  </w:t>
        <w:br/>
        <w:t xml:space="preserve">  ArrayList和HashSet区别（集合，列表）  </w:t>
        <w:br/>
        <w:t xml:space="preserve">  可重入锁，可重入读写锁（读共享，写互斥）  </w:t>
        <w:br/>
        <w:t xml:space="preserve">  线程安全的类有哪些，concurrHashMap说一下（加锁机制等等）  </w:t>
        <w:br/>
        <w:t xml:space="preserve">  问项目  </w:t>
        <w:br/>
        <w:t xml:space="preserve">  反问（问什么时候给结果，面试官说大概一个星期吧。结果下午收到邮件明天二面。。。）  </w:t>
        <w:br/>
        <w:br/>
        <w:t xml:space="preserve"> 京东二面 4-25 30min </w:t>
        <w:br/>
        <w:br/>
        <w:t xml:space="preserve">  问了一下项目  </w:t>
        <w:br/>
        <w:t xml:space="preserve">  Java中的多态是怎么体现的（说到了重写和重载，静态分派和动态分派，为什么是静态多分派和动态单分派呢）  </w:t>
        <w:br/>
        <w:t xml:space="preserve">  Java创建线程（说了JVM虚拟机栈的东西）  </w:t>
        <w:br/>
        <w:t xml:space="preserve">  线程池描述一下  </w:t>
        <w:br/>
        <w:t xml:space="preserve">  对象映射，存储到HashMap中要做什么（说了重写hashcode和equals，又问了区别）  </w:t>
        <w:br/>
        <w:t xml:space="preserve">  Md5是什么，是双向的吗（单向散列），怎么用到（保存用户密码之类），双向密码有什么（不是很懂，说了类似带密钥的加密算法）  </w:t>
        <w:br/>
        <w:t xml:space="preserve">  二叉查找树的实现，增删节点（只是普通的查找树而已，把自己说懵了）  </w:t>
        <w:br/>
        <w:t xml:space="preserve">  最大堆最小堆的实现，优先队列的实现，怎么找到最后一个非叶子节点（力扣和牛客有些题目要用到最大堆，当时有一道没有用优先队列，是自己写一个数组维护的，大概说了一下流程）  </w:t>
        <w:br/>
        <w:t xml:space="preserve">  Mysql的索引结构（B+树数据结构）  </w:t>
        <w:br/>
        <w:t xml:space="preserve">  Mysql的事务隔离级别，幻读和不可重复读（说的不太清楚，没有介绍到mvcc的实现）  </w:t>
        <w:br/>
        <w:t xml:space="preserve">  TCP/IP协议栈分层，传输层有什么协议  </w:t>
        <w:br/>
        <w:t xml:space="preserve">  TCP和UDP的区别，怎么实现可靠传输（大概分析一下确认重传，流量控制，拥塞避免）  </w:t>
        <w:br/>
        <w:t xml:space="preserve">  重定向和转发的区别，怎么体现  </w:t>
        <w:br/>
        <w:br/>
        <w:br/>
        <w:t>反问</w:t>
        <w:br/>
        <w:t xml:space="preserve"> </w:t>
        <w:br/>
        <w:br/>
        <w:br/>
        <w:t xml:space="preserve"> 京东HR面 4-28 13min </w:t>
        <w:br/>
        <w:br/>
        <w:t xml:space="preserve">  自我介绍一下  </w:t>
        <w:br/>
        <w:t xml:space="preserve">  为什么想到京东来实习  </w:t>
        <w:br/>
        <w:t xml:space="preserve">  问了项目的经历，是个什么项目，多少成员，做了什么等等  </w:t>
        <w:br/>
        <w:t xml:space="preserve">  为什么不考研  </w:t>
        <w:br/>
        <w:t xml:space="preserve">  觉得相比研究生或者985院校的学生优势在哪里  </w:t>
        <w:br/>
        <w:t xml:space="preserve">  能够来实习的话，什么时候能到岗  </w:t>
        <w:br/>
        <w:t xml:space="preserve">   如果到北京实习住哪  </w:t>
        <w:br/>
        <w:t xml:space="preserve">  问了啥时候知道结果，说要到五月  </w:t>
        <w:br/>
        <w:br/>
        <w:br/>
        <w:t>面问官网状态没变化，还是HR面试中。最近也了解了一下好多牛友都到HR面了，不太清楚后续的操作。</w:t>
        <w:br/>
        <w:br/>
        <w:br/>
        <w:t>许愿能oc</w:t>
        <w:br/>
        <w:br/>
        <w:br/>
        <w:t>五月继续加油吧</w:t>
        <w:br/>
        <w:br/>
        <w:br/>
        <w:br/>
        <w:br/>
        <w:br/>
        <w:br/>
        <w:br/>
        <w:br/>
      </w:r>
    </w:p>
    <w:p>
      <w:r>
        <w:t>**********************************第172篇*************************************</w:t>
      </w:r>
    </w:p>
    <w:p>
      <w:r>
        <w:t>一年半java社招面经</w:t>
        <w:br/>
        <w:br/>
        <w:t>编辑于  2020-05-03 23:02:56</w:t>
        <w:br/>
        <w:br/>
        <w:br/>
        <w:t xml:space="preserve">  看大家都用发面经来祈愿，我也来试试，希望运气变好，offer多多，感觉社招的面试也挺少的。长话短说，楼主一年半java经验，面了几个公司，记得不是很清楚，大家将就着看吧。 </w:t>
        <w:br/>
        <w:br/>
        <w:br/>
        <w:br/>
        <w:br/>
        <w:br/>
        <w:t xml:space="preserve">  汇中财富 </w:t>
        <w:br/>
        <w:br/>
        <w:br/>
        <w:t xml:space="preserve"> 面试职位:Java工程师 </w:t>
        <w:br/>
        <w:br/>
        <w:br/>
        <w:t xml:space="preserve">  面试过程或经历:面试过程： </w:t>
        <w:br/>
        <w:br/>
        <w:br/>
        <w:t xml:space="preserve">  HR面: </w:t>
        <w:br/>
        <w:br/>
        <w:br/>
        <w:t xml:space="preserve">  1、先自我介绍。 </w:t>
        <w:br/>
        <w:br/>
        <w:br/>
        <w:t xml:space="preserve">  2、技术亮点和薪资要求。 </w:t>
        <w:br/>
        <w:br/>
        <w:br/>
        <w:t xml:space="preserve">  3、一直追问最擅长的是什么。 </w:t>
        <w:br/>
        <w:br/>
        <w:br/>
        <w:t xml:space="preserve">  4、上家公司每次的涨薪情况，连税后拿到多少钱都问。 </w:t>
        <w:br/>
        <w:br/>
        <w:br/>
        <w:br/>
        <w:br/>
        <w:br/>
        <w:t xml:space="preserve">  技术经理面: </w:t>
        <w:br/>
        <w:br/>
        <w:br/>
        <w:t xml:space="preserve">  1、根据简历问些问题。 </w:t>
        <w:br/>
        <w:br/>
        <w:br/>
        <w:t xml:space="preserve">  2、简历上用的一些技术。 </w:t>
        <w:br/>
        <w:br/>
        <w:br/>
        <w:t xml:space="preserve">  3、做过最复杂的业务是什么？ </w:t>
        <w:br/>
        <w:br/>
        <w:br/>
        <w:t xml:space="preserve">  4、最近在学习什么技术等。 </w:t>
        <w:br/>
        <w:br/>
        <w:br/>
        <w:br/>
        <w:br/>
        <w:br/>
        <w:t xml:space="preserve">  未通过的原因大致应该是薪资太高，技术有广度没有深度，觉得最主要的还是前两点。 </w:t>
        <w:br/>
        <w:br/>
        <w:br/>
        <w:br/>
        <w:br/>
        <w:br/>
        <w:t xml:space="preserve"> 快钱 </w:t>
        <w:br/>
        <w:br/>
        <w:br/>
        <w:t xml:space="preserve">  一面: </w:t>
        <w:br/>
        <w:br/>
        <w:br/>
        <w:t xml:space="preserve">  1、介绍公司发展历程之类的，主要是表达公司未来一片光明。 </w:t>
        <w:br/>
        <w:br/>
        <w:br/>
        <w:t xml:space="preserve">  2、问了几个Java基础，如java基本数据类型有哪些、float和double的区别等。 </w:t>
        <w:br/>
        <w:br/>
        <w:br/>
        <w:t xml:space="preserve">  3、接着结合简历，问了些以前做过的东西。 </w:t>
        <w:br/>
        <w:br/>
        <w:br/>
        <w:br/>
        <w:br/>
        <w:br/>
        <w:t xml:space="preserve">  电话面: </w:t>
        <w:br/>
        <w:br/>
        <w:br/>
        <w:t xml:space="preserve">  1、底层实现机制，设计模式，多程序等。 </w:t>
        <w:br/>
        <w:br/>
        <w:br/>
        <w:t xml:space="preserve">  2、问了以往的工作经历之类。 </w:t>
        <w:br/>
        <w:br/>
        <w:br/>
        <w:t xml:space="preserve">  3、然后就是谈薪及福利等的介绍。 </w:t>
        <w:br/>
        <w:br/>
        <w:br/>
        <w:br/>
        <w:br/>
        <w:br/>
        <w:t xml:space="preserve">  从面试过程中感觉公司重视基础，重视具体实现过程，而不是仅仅懂得使用。 </w:t>
        <w:br/>
        <w:br/>
        <w:br/>
        <w:br/>
        <w:br/>
        <w:br/>
        <w:t xml:space="preserve"> 京东 </w:t>
        <w:br/>
        <w:br/>
        <w:br/>
        <w:t xml:space="preserve">  面试: </w:t>
        <w:br/>
        <w:br/>
        <w:br/>
        <w:t xml:space="preserve">  技术方面问的很细，尤其是多线程并发方面的问题，以及数据库、jvm调优等等。感觉有些难度。 </w:t>
        <w:br/>
        <w:br/>
        <w:br/>
        <w:br/>
        <w:br/>
        <w:br/>
        <w:t xml:space="preserve">  全国中小学教师继续教育网 </w:t>
        <w:br/>
        <w:br/>
        <w:br/>
        <w:t xml:space="preserve">  面试: </w:t>
        <w:br/>
        <w:br/>
        <w:br/>
        <w:t xml:space="preserve">  1、问了下spring等问题，线程问题 treadlocal等问题。 </w:t>
        <w:br/>
        <w:br/>
        <w:br/>
        <w:t xml:space="preserve">  2、java基础，数据结构等。 </w:t>
        <w:br/>
        <w:br/>
        <w:br/>
        <w:br/>
        <w:br/>
      </w:r>
    </w:p>
    <w:p>
      <w:r>
        <w:t>**********************************第173篇*************************************</w:t>
      </w:r>
    </w:p>
    <w:p>
      <w:r>
        <w:t>京东、智联招聘等公司的java社招面经</w:t>
        <w:br/>
        <w:br/>
        <w:t>发布于  2020-04-29 20:17:54</w:t>
        <w:br/>
        <w:br/>
        <w:br/>
        <w:t xml:space="preserve"> 在现公司呆的不是很好，准备换份工作。然后大概从过年前一个月也就是19年底开始抽空准备面试，在牛客也看了一些面经。年后3月中下旬开始面试，前前后后总共面了有7家左右的样子，都是一些小规模公司，现在把大致的过程分享给大家:</w:t>
        <w:br/>
        <w:br/>
        <w:br/>
        <w:br/>
        <w:br/>
        <w:br/>
        <w:t xml:space="preserve">京东    </w:t>
        <w:br/>
        <w:br/>
        <w:br/>
        <w:t xml:space="preserve"> 面试:</w:t>
        <w:br/>
        <w:br/>
        <w:br/>
        <w:t xml:space="preserve"> 主要是针对互联网项目提问的，对互联网经验很看重。 </w:t>
        <w:br/>
        <w:br/>
        <w:br/>
        <w:t xml:space="preserve"> •首先看简历有有没有做过互联网项目</w:t>
        <w:br/>
        <w:br/>
        <w:br/>
        <w:t xml:space="preserve"> •谈谈你在项目中担任的角色，以及做的工作，并说一下遇到的哪些困难，以及是如何解决的。</w:t>
        <w:br/>
        <w:br/>
        <w:br/>
        <w:t xml:space="preserve">  •什么难度的问题都有，从前台到后台，各个方面的问题都问了。哪怕是让你写一段代码。</w:t>
        <w:br/>
        <w:br/>
        <w:br/>
        <w:t xml:space="preserve"> •提了很多大并发下的解决方案，以及是如何架构的。</w:t>
        <w:br/>
        <w:br/>
        <w:br/>
        <w:t xml:space="preserve"> •问MYSQL的优化问题。 </w:t>
        <w:br/>
        <w:br/>
        <w:br/>
        <w:t xml:space="preserve"> ［答:回答了具体的优化措施，从如何分析SQL文开始 一直到定位为何会慢，讲了讲索引方面的具体优化过程。］</w:t>
        <w:br/>
        <w:br/>
        <w:br/>
        <w:br/>
        <w:br/>
        <w:br/>
        <w:t xml:space="preserve"> 北京春秋永乐文化传播有限公司    </w:t>
        <w:br/>
        <w:br/>
        <w:br/>
        <w:t xml:space="preserve"> 面试:</w:t>
        <w:br/>
        <w:br/>
        <w:br/>
        <w:t xml:space="preserve"> •问了之前的工作经历。</w:t>
        <w:br/>
        <w:br/>
        <w:br/>
        <w:t xml:space="preserve"> •问了一两个技术问题。</w:t>
        <w:br/>
        <w:br/>
        <w:br/>
        <w:t xml:space="preserve"> •问了福利待遇，说是工资一部分发卡里，一部分发现金。 </w:t>
        <w:br/>
        <w:br/>
        <w:br/>
        <w:t xml:space="preserve"> •问mybatis和hibernate的区别。 </w:t>
        <w:br/>
        <w:br/>
        <w:br/>
        <w:br/>
        <w:br/>
        <w:br/>
        <w:t xml:space="preserve"> 富士施乐实业发展(中国)有限公司   </w:t>
        <w:br/>
        <w:br/>
        <w:br/>
        <w:t xml:space="preserve"> 笔试:</w:t>
        <w:br/>
        <w:br/>
        <w:br/>
        <w:t xml:space="preserve"> 做一套英文题目，基本上是读程序分析输出。</w:t>
        <w:br/>
        <w:br/>
        <w:br/>
        <w:br/>
        <w:br/>
        <w:br/>
        <w:t xml:space="preserve"> pm面:</w:t>
        <w:br/>
        <w:br/>
        <w:br/>
        <w:t xml:space="preserve"> •从项目经验问到了网络协议，甚至路由表映射。</w:t>
        <w:br/>
        <w:br/>
        <w:br/>
        <w:t xml:space="preserve"> •说说在项目中自己解决的问题？做出了什么贡献？</w:t>
        <w:br/>
        <w:br/>
        <w:br/>
        <w:br/>
        <w:br/>
        <w:br/>
        <w:t xml:space="preserve">智联招聘    </w:t>
        <w:br/>
        <w:br/>
        <w:br/>
        <w:t xml:space="preserve"> 面试:</w:t>
        <w:br/>
        <w:br/>
        <w:br/>
        <w:t xml:space="preserve"> •问为什么离职，js闭包，redis之类的。 </w:t>
        <w:br/>
        <w:br/>
        <w:br/>
        <w:t xml:space="preserve"> •问js数组 pop函数的作用。</w:t>
        <w:br/>
        <w:br/>
      </w:r>
    </w:p>
    <w:p>
      <w:r>
        <w:t>**********************************第174篇*************************************</w:t>
      </w:r>
    </w:p>
    <w:p>
      <w:r>
        <w:t>京东实习一二面凉经</w:t>
        <w:br/>
        <w:br/>
        <w:t>编辑于  2020-04-29 19:23:50</w:t>
        <w:br/>
        <w:br/>
        <w:br/>
        <w:t xml:space="preserve">  一面（35min）： </w:t>
        <w:br/>
        <w:br/>
        <w:br/>
        <w:t xml:space="preserve">  自我介绍</w:t>
        <w:br/>
        <w:t xml:space="preserve"> </w:t>
        <w:br/>
        <w:br/>
        <w:br/>
        <w:t xml:space="preserve">  synchronized与Lock的实现区别， </w:t>
        <w:br/>
        <w:br/>
        <w:br/>
        <w:t xml:space="preserve">  谈了谈原子类，原子引用，底层的CAS与AQS </w:t>
        <w:br/>
        <w:br/>
        <w:br/>
        <w:t xml:space="preserve">  redis持久化，高可用，主从复制，常用数据结构以及相应的底层结构是很么样子的</w:t>
        <w:br/>
        <w:t xml:space="preserve"> </w:t>
        <w:br/>
        <w:br/>
        <w:br/>
        <w:t xml:space="preserve">  数据库表设计原则，分库分表，举例说明 </w:t>
        <w:br/>
        <w:br/>
        <w:br/>
        <w:t xml:space="preserve">  jdk1.7和1.8的区别 </w:t>
        <w:br/>
        <w:br/>
        <w:br/>
        <w:t xml:space="preserve">  还有些什么想不太起来了，总的来说比较基础，然后顺利进入二面，让我产生盲目自信哈哈哈哈哈哈 </w:t>
        <w:br/>
        <w:br/>
        <w:br/>
        <w:br/>
        <w:br/>
        <w:br/>
        <w:t xml:space="preserve">  二面（30min）： </w:t>
        <w:br/>
        <w:br/>
        <w:br/>
        <w:t xml:space="preserve">  自我介绍</w:t>
        <w:br/>
        <w:t xml:space="preserve"> </w:t>
        <w:br/>
        <w:br/>
        <w:br/>
        <w:t xml:space="preserve">  然后就问大概能实习多久之类的，在我按时后面可能会有毕业之类的事情后，不出意外的复试不通过了</w:t>
        <w:br/>
        <w:t xml:space="preserve"> </w:t>
        <w:br/>
        <w:br/>
        <w:br/>
        <w:t xml:space="preserve">  谈谈自己的项目，因为我的项目好多都是算法相关的，所以面试官并没提起多大的兴趣</w:t>
        <w:br/>
        <w:t xml:space="preserve"> 😂</w:t>
        <w:br/>
        <w:br/>
        <w:br/>
        <w:t xml:space="preserve"> 聊了聊单点登录整体流程，数据库连接池，JVM的调优怎么设置堆大小，跟踪OOM等等 </w:t>
        <w:br/>
        <w:br/>
        <w:br/>
        <w:t xml:space="preserve"> 大多数是根据简历和项目在提问。全程一直我再说，面试官没怎么说话。 </w:t>
        <w:br/>
        <w:br/>
        <w:br/>
        <w:t xml:space="preserve"> 本来想着如果能进HR面就写写面经，后来想想没过也写写吧，就当给自己积累经验了😮 </w:t>
        <w:br/>
        <w:br/>
        <w:br/>
        <w:br/>
        <w:br/>
        <w:br/>
        <w:br/>
        <w:br/>
        <w:br/>
        <w:br/>
        <w:br/>
        <w:br/>
      </w:r>
    </w:p>
    <w:p>
      <w:r>
        <w:t>**********************************第175篇*************************************</w:t>
      </w:r>
    </w:p>
    <w:p>
      <w:r>
        <w:t>京东一，二面面经，许愿offer！！！</w:t>
        <w:br/>
        <w:br/>
        <w:t>编辑于  2020-04-29 07:30:03</w:t>
        <w:br/>
        <w:br/>
        <w:br/>
        <w:t xml:space="preserve">  一面：4.22   时长：60min </w:t>
        <w:br/>
        <w:br/>
        <w:br/>
        <w:t xml:space="preserve">  1.介绍下项目以及问了一些细节实现（2个项目，一个实习项目，一个自己做的） </w:t>
        <w:br/>
        <w:br/>
        <w:br/>
        <w:t xml:space="preserve">  2.hashmap数据结构，put(),resize(),以及假如有100个结点，hashmap初始容量多少合适？？为什么1.8要引入红黑树，红黑树是平衡树吗？红黑树为什么要分红节点和黑节点？？,,,,等一些细节 </w:t>
        <w:br/>
        <w:br/>
        <w:br/>
        <w:t xml:space="preserve">  3.JVM的内存模型，什么时候从eden区进入to区，什么时候从新生代进入到老年代，什么时候会触发minor gc？什么时候触发full gc??....一些细节的东西 </w:t>
        <w:br/>
        <w:br/>
        <w:br/>
        <w:t xml:space="preserve">  4.因为我实习项目中用的是golang，所以问了我java和golang相比优缺点，golang的并发为什么比java好？？ </w:t>
        <w:br/>
        <w:br/>
        <w:br/>
        <w:t xml:space="preserve">  5.开始谈人生了，你平时上什么网站？爱好是什么？如何了解行业最新的咨询？当前或者未来几年比较火的方向？？ </w:t>
        <w:br/>
        <w:br/>
        <w:br/>
        <w:t xml:space="preserve">  6.反问，给了一些学习的建议，方向等..... </w:t>
        <w:br/>
        <w:br/>
        <w:br/>
        <w:t xml:space="preserve">  过去久了，有些没写全。 </w:t>
        <w:br/>
        <w:br/>
        <w:br/>
        <w:t xml:space="preserve">  二面:  4.28  时长:74min </w:t>
        <w:br/>
        <w:br/>
        <w:br/>
        <w:t xml:space="preserve">  1.说下你最熟悉的东西吧（集合，多线程，mysql，jvm） </w:t>
        <w:br/>
        <w:br/>
        <w:br/>
        <w:t xml:space="preserve">  2.讲下hashmap，，</w:t>
        <w:br/>
        <w:t xml:space="preserve"> 假如有10个结点，hashmap初始容量多少合适？（和一面重复了）红黑树是绝对平衡的吗？红黑树和b树有什么关系吗？如何扩容？为什么每次扩容要扩容二倍（说了为了使hash表节点分部更均匀些，减少hash冲突的机会），但是面试官说，还有别的原因，，，</w:t>
        <w:br/>
        <w:br/>
        <w:br/>
        <w:t>3.Thread和Runnable开启线程有什么区别？（一个是继承，一个是实现接口），一直问还有什么不同，开始提示：线程池用过吧，线程池里面用Runnable还是thread？？线程池的参数有哪些？线程池的拒绝策略有哪些？有5个核心线程数，是一次性生产5个线程，还是来一个线程加一个线程直至5？线程池有哪些状态（懵了）？如何中断线程？？什么情况下会出现阻塞状态？调用start（）方法时，什么状态？？wait（）和notify（）方式使用的条件是什么？？</w:t>
        <w:br/>
        <w:br/>
        <w:br/>
        <w:t>4.JMM模型？？new对象时，会经历JVM的那些内存区？？方法区存什么东西？一个对象在内存中是怎么存的？？对象头中的markword存的是什么？？对象头里还是其他什么？</w:t>
        <w:br/>
        <w:br/>
        <w:br/>
        <w:t>5.mysql的优化？索引？？联合索引？？</w:t>
        <w:br/>
        <w:br/>
        <w:br/>
        <w:t>6.了解过中间件吗？？（不了解😂）</w:t>
        <w:br/>
        <w:br/>
        <w:br/>
        <w:t>7.平时如何学一门新的技术？？如果时间很短的话，如何快速学一门技术？？</w:t>
        <w:br/>
        <w:br/>
        <w:br/>
        <w:t>8.5L,3L的被子，如何装4L的水？？？7L，3L的被子如何装5L的水？？？</w:t>
        <w:br/>
        <w:br/>
        <w:br/>
        <w:t>9.反问</w:t>
        <w:br/>
        <w:br/>
        <w:br/>
        <w:t xml:space="preserve"> </w:t>
        <w:br/>
        <w:br/>
        <w:br/>
        <w:t xml:space="preserve">  有些问题记不清了 </w:t>
        <w:br/>
        <w:br/>
        <w:br/>
        <w:t xml:space="preserve"> </w:t>
        <w:br/>
        <w:br/>
        <w:br/>
        <w:t>总结：JD二面很多都是场景题，不是靠背书，看你在具体的场景下如何思考，如何解决问题的？？？</w:t>
        <w:br/>
        <w:br/>
        <w:br/>
        <w:t>面试官给的建议：表达问题的时候，应该更简练，有重点的说（可能嫌我废话太多吧🤣），许愿oc。</w:t>
        <w:br/>
        <w:br/>
        <w:br/>
        <w:t xml:space="preserve"> </w:t>
        <w:br/>
        <w:br/>
        <w:br/>
        <w:br/>
        <w:br/>
      </w:r>
    </w:p>
    <w:p>
      <w:r>
        <w:t>**********************************第176篇*************************************</w:t>
      </w:r>
    </w:p>
    <w:p>
      <w:r>
        <w:t>京东Java实习二面面经</w:t>
        <w:br/>
        <w:br/>
        <w:t>编辑于  2020-04-28 19:40:44</w:t>
        <w:br/>
        <w:br/>
        <w:br/>
        <w:t xml:space="preserve">  1.redis的数据结构 </w:t>
        <w:br/>
        <w:br/>
        <w:br/>
        <w:t xml:space="preserve">  2.分布式锁 </w:t>
        <w:br/>
        <w:br/>
        <w:br/>
        <w:t xml:space="preserve">  3.除了redis，还有哪几种方式 </w:t>
        <w:br/>
        <w:br/>
        <w:br/>
        <w:t xml:space="preserve">  4.zk和redis的分布式锁哪个好，为什么 </w:t>
        <w:br/>
        <w:br/>
        <w:br/>
        <w:t xml:space="preserve">  5.java怎么学的，java的写法哪些好，哪些不好 </w:t>
        <w:br/>
        <w:br/>
        <w:br/>
        <w:t xml:space="preserve">  6.多态的好处 </w:t>
        <w:br/>
        <w:br/>
        <w:br/>
        <w:t xml:space="preserve">  7.线程池如何关闭 </w:t>
        <w:br/>
        <w:br/>
        <w:br/>
        <w:t xml:space="preserve">  8.sql 行变列 </w:t>
        <w:br/>
        <w:br/>
        <w:br/>
        <w:t xml:space="preserve">  9.sql的执行顺序 </w:t>
        <w:br/>
        <w:br/>
        <w:br/>
        <w:t xml:space="preserve">  10.spring会么（不会） </w:t>
        <w:br/>
        <w:br/>
        <w:br/>
        <w:t xml:space="preserve">  11.题目： 一个不知道多长的字符串，删除其中重复的字符，不使用额外空间。 </w:t>
        <w:br/>
        <w:br/>
        <w:br/>
        <w:t xml:space="preserve">  12 kafka  100万2m的数据和50w4m的数据打到kakfa上，kafka的性能是如何表现的，为什么？ </w:t>
        <w:br/>
        <w:br/>
        <w:br/>
        <w:br/>
        <w:br/>
        <w:br/>
        <w:t xml:space="preserve">  整体来说还是很简单的，面试官也很nice，虽然有的答的不对，但是听那个语气是对我挺满意？（我也太自恋了啊） </w:t>
        <w:br/>
        <w:br/>
      </w:r>
    </w:p>
    <w:p>
      <w:r>
        <w:t>**********************************第177篇*************************************</w:t>
      </w:r>
    </w:p>
    <w:p>
      <w:r>
        <w:t>许愿京东HR面！附面经</w:t>
        <w:br/>
        <w:br/>
        <w:t>编辑于  2020-04-29 14:11:07</w:t>
        <w:br/>
        <w:br/>
        <w:br/>
        <w:t xml:space="preserve"> 京东一面 </w:t>
        <w:br/>
        <w:br/>
        <w:br/>
        <w:t xml:space="preserve">  1.自我介绍 </w:t>
        <w:br/>
        <w:br/>
        <w:br/>
        <w:t xml:space="preserve">  2.项目介绍 </w:t>
        <w:br/>
        <w:br/>
        <w:br/>
        <w:t xml:space="preserve">  3.基础知识 </w:t>
        <w:br/>
        <w:br/>
        <w:br/>
        <w:t xml:space="preserve">  4.手撕代码 </w:t>
        <w:br/>
        <w:br/>
        <w:br/>
        <w:t xml:space="preserve">  问的很全，能考的都考了，但很常规。 </w:t>
        <w:br/>
        <w:br/>
        <w:br/>
        <w:br/>
        <w:br/>
        <w:br/>
        <w:t xml:space="preserve"> 京东二面（我以为挂了，因为挺多没回答好，我就写一些我没回答上来的） </w:t>
        <w:br/>
        <w:br/>
        <w:br/>
        <w:t xml:space="preserve">1.单例模式匿名内部类底层实现 </w:t>
        <w:br/>
        <w:br/>
        <w:br/>
        <w:t xml:space="preserve">  2.给一个学生的表，只有一个表，用多线程去实现 </w:t>
        <w:br/>
        <w:br/>
        <w:br/>
        <w:t xml:space="preserve">  3.MyBatis底层如何实现的，不是问JDBC，问为什么那些mapper文件要和类名相同 </w:t>
        <w:br/>
        <w:br/>
        <w:br/>
        <w:t xml:space="preserve">  4.ArrayList扩容为什么要复制，而不是直接在后面加（Array是连续的，要保证连续性） </w:t>
        <w:br/>
        <w:br/>
        <w:br/>
        <w:t xml:space="preserve">  5.Linkedlist是每次遍历都从第一个吗？(在中间靠后是可以从后遍历的) </w:t>
        <w:br/>
        <w:br/>
        <w:br/>
        <w:t xml:space="preserve">  其他还有一些，实在是忘了。</w:t>
        <w:br/>
        <w:t xml:space="preserve"> </w:t>
        <w:br/>
        <w:br/>
        <w:br/>
        <w:br/>
        <w:br/>
        <w:br/>
        <w:t xml:space="preserve">  总的来说，二面难点，没聊过人生，看大家很多说聊人生的，我倒是没有，只问技术了。 </w:t>
        <w:br/>
        <w:br/>
        <w:br/>
        <w:t xml:space="preserve">  然后我是昨天下午二面，今天下午变为了HR面待面试，可能是二面面试官给我机会吧，对我好。 </w:t>
        <w:br/>
        <w:br/>
        <w:br/>
        <w:br/>
        <w:br/>
        <w:br/>
        <w:t xml:space="preserve">  能努力的我已经努力了，已经尽人事了，接下来就听天命了。 </w:t>
        <w:br/>
        <w:br/>
        <w:br/>
        <w:t xml:space="preserve"> 就算HR被刷了也没事，毕竟学历不好，但我也要非常感谢京东能给我这次机会，面试体验都非常好，俩个小哥哥都很温柔，笑嘻嘻的。 </w:t>
        <w:br/>
        <w:br/>
        <w:br/>
        <w:br/>
        <w:br/>
        <w:br/>
        <w:t xml:space="preserve"> PS：我每次都问了一下，都是京东零食部门的小哥哥。</w:t>
        <w:br/>
        <w:br/>
        <w:br/>
        <w:br/>
        <w:br/>
        <w:br/>
      </w:r>
    </w:p>
    <w:p>
      <w:r>
        <w:t>**********************************第178篇*************************************</w:t>
      </w:r>
    </w:p>
    <w:p>
      <w:r>
        <w:t>京东java实习面经</w:t>
        <w:br/>
        <w:br/>
        <w:t>编辑于  2020-04-28 17:53:08</w:t>
        <w:br/>
        <w:br/>
        <w:br/>
        <w:t xml:space="preserve"> base上海，部门京东零售，目前已经经过复试，官网显示hr面试中 </w:t>
        <w:br/>
        <w:br/>
        <w:br/>
        <w:t xml:space="preserve">  一面： </w:t>
        <w:br/>
        <w:br/>
        <w:br/>
        <w:t xml:space="preserve">  一面主要是针对项目，问项目里面涉及到的技术栈，主要偏向技术栈的广度吧 </w:t>
        <w:br/>
        <w:br/>
        <w:br/>
        <w:t xml:space="preserve">  1.介绍自己，介绍自己的项目 </w:t>
        <w:br/>
        <w:br/>
        <w:br/>
        <w:t xml:space="preserve">  2.项目中的技术栈如何选型，为什么要选择这些技术栈 </w:t>
        <w:br/>
        <w:br/>
        <w:br/>
        <w:t xml:space="preserve">  3.redis为什么可以这么快，持久化机制 </w:t>
        <w:br/>
        <w:br/>
        <w:br/>
        <w:t xml:space="preserve">  4.kafka的吞吐量大的原因，主要就是介绍kafka的整体机制 </w:t>
        <w:br/>
        <w:br/>
        <w:br/>
        <w:t xml:space="preserve">  5.开发当中有没有用到设计模式，介绍自己知道的设计模式（很少，基本都是使用的框架用到的） </w:t>
        <w:br/>
        <w:br/>
        <w:br/>
        <w:t xml:space="preserve">  6.spring中的ioc运行机制 </w:t>
        <w:br/>
        <w:br/>
        <w:br/>
        <w:t xml:space="preserve">  7.spring中aop的原理 </w:t>
        <w:br/>
        <w:br/>
        <w:br/>
        <w:t xml:space="preserve">  8.spring中的单例模式和设计模式中的单例模式有什么区别 </w:t>
        <w:br/>
        <w:br/>
        <w:br/>
        <w:t xml:space="preserve">  二面： </w:t>
        <w:br/>
        <w:br/>
        <w:br/>
        <w:t xml:space="preserve">  1.介绍自己，介绍项目 </w:t>
        <w:br/>
        <w:br/>
        <w:br/>
        <w:t xml:space="preserve">  2.redis为什么这么快。。。介绍redis运行机制 </w:t>
        <w:br/>
        <w:br/>
        <w:br/>
        <w:t xml:space="preserve">  3.hashmap多线程下安全问题，如何解决 </w:t>
        <w:br/>
        <w:br/>
        <w:br/>
        <w:t xml:space="preserve">  4.wait（）和sleep（）区别，在各自哪些类下，为什么wait方法和notify方法要在基类，在其他类行不行。。 </w:t>
        <w:br/>
        <w:br/>
        <w:br/>
        <w:t xml:space="preserve">  4.synchronized和volatile区别，使用场景 </w:t>
        <w:br/>
        <w:br/>
        <w:br/>
        <w:t xml:space="preserve">  5.线程池的参数定义，大小 </w:t>
        <w:br/>
        <w:br/>
        <w:br/>
        <w:t xml:space="preserve">  6.java为何设计成单继承 </w:t>
        <w:br/>
        <w:br/>
        <w:br/>
        <w:t xml:space="preserve">  7.继承和组合有啥区别 </w:t>
        <w:br/>
        <w:br/>
        <w:br/>
        <w:br/>
        <w:br/>
        <w:br/>
        <w:t xml:space="preserve"> 以上就是京东初始和复试的内容，总体来说比其他厂面试时间都要短，好在有hr面，许愿hr快点来吧 </w:t>
        <w:br/>
        <w:br/>
      </w:r>
    </w:p>
    <w:p>
      <w:r>
        <w:t>**********************************第179篇*************************************</w:t>
      </w:r>
    </w:p>
    <w:p>
      <w:r>
        <w:t>京东Java实习一面+二面，许愿HR</w:t>
        <w:br/>
        <w:br/>
        <w:t>编辑于  2020-05-16 09:54:53</w:t>
        <w:br/>
        <w:br/>
        <w:t>一面电话面(4.24) （30min左右）</w:t>
        <w:br/>
        <w:t>自我介绍简历没写本科？本科是哪一年毕业的介绍一下项目，自己做了哪些东西，项目细节 优惠券怎么实现的</w:t>
        <w:br/>
        <w:t>在学校这段时间有做过其他的项目吗</w:t>
        <w:br/>
        <w:t>平时看哪些书JVM 类加载内存数据区域</w:t>
        <w:br/>
        <w:t>Hashmap和hashtableConcurrenthashmap 锁的实现分布式 CAP重写和重载的区别==和equals的区别</w:t>
        <w:br/>
        <w:t>抽象类和接口</w:t>
        <w:br/>
        <w:t>设计模式有学习吗</w:t>
        <w:br/>
        <w:t>spring使用过吗</w:t>
        <w:br/>
        <w:t>mybatis 中$#的区别</w:t>
        <w:br/>
        <w:t>平时看哪些网站</w:t>
        <w:br/>
        <w:t>反问学习建议</w:t>
        <w:br/>
        <w:t>面完感觉凉凉，一开始狂抠项目，气氛极其尴尬，后来问基础才好了一些。</w:t>
        <w:br/>
        <w:t>最后我说谢谢，面试官说不不，我谢谢你，我一听卧槽，果然刷KPI了</w:t>
        <w:br/>
        <w:t>过了几个小时官网变成了复试待安排，我惊呆了</w:t>
        <w:br/>
        <w:t>4.26收到复试通知邮件和短信</w:t>
        <w:br/>
        <w:t>二面视频面(4.28)（30min左右）</w:t>
        <w:br/>
        <w:t>是一位戴口罩的小哥，面无表情但很有礼貌，上来就说如果有杂音你就打断我</w:t>
        <w:br/>
        <w:t>二面都是问基础，很多都延伸到了应用场景自我介绍</w:t>
        <w:br/>
        <w:t>数据库</w:t>
        <w:br/>
        <w:t>设计过数据库表吗（没有，一上来就尴尬了）怎么去优化SQL的（讲了慢查询日志、explain和索引失效的各种场景）索引的底层原理（讲了B+树和hash）说一下数据库的锁（balabala.....）死锁产生的场景信号量的使用场景数据库范式（讲一下对范式的理解，不用讲什么是范式，直接讲范式有什么用）</w:t>
        <w:br/>
        <w:t>JVM</w:t>
        <w:br/>
        <w:t>讲一下你了解哪些说一下类加载（讲到一半被打断了，问双亲委派，怎么破坏双亲委派）内存区域哪些会产生OOM，OOM场景</w:t>
        <w:br/>
        <w:t>Spring</w:t>
        <w:br/>
        <w:t>IOCAOP(动态代理，什么时候用JDK，Cglib)</w:t>
        <w:br/>
        <w:t>还问了一下Linux常用命令反问问了学习建议说答得还行但都比较理论，都是书上看的东西，没有场景经验，比如死锁场景、OOM场景</w:t>
        <w:br/>
        <w:t>--end--</w:t>
        <w:br/>
      </w:r>
    </w:p>
    <w:p>
      <w:r>
        <w:t>**********************************第180篇*************************************</w:t>
      </w:r>
    </w:p>
    <w:p>
      <w:r>
        <w:t>京东实习 一，二面经</w:t>
        <w:br/>
        <w:br/>
        <w:t>编辑于  2020-05-06 17:33:37</w:t>
        <w:br/>
        <w:br/>
        <w:t xml:space="preserve"> 京东一面 </w:t>
        <w:br/>
        <w:br/>
        <w:t xml:space="preserve"> int Interger区别？integer ==时会相同吗？ </w:t>
        <w:br/>
        <w:t xml:space="preserve"> -128-127时会相同， </w:t>
        <w:br/>
        <w:t xml:space="preserve"> ArrayList LinkedList 区别？使用场景？ </w:t>
        <w:br/>
        <w:t xml:space="preserve"> HashMap底层数据结构，扩容？ </w:t>
        <w:br/>
        <w:t xml:space="preserve"> 重载与重写的区别？ </w:t>
        <w:br/>
        <w:t xml:space="preserve"> 重载是指方法名称相同，参数不同，重写是指子类重写父类的方法 </w:t>
        <w:br/>
        <w:t xml:space="preserve"> java基本数据类型？ </w:t>
        <w:br/>
        <w:t xml:space="preserve"> byte,short,int,long,char,boolean,float,double </w:t>
        <w:br/>
        <w:t xml:space="preserve"> interface与abstract区别？为什么用interface比较多？ </w:t>
        <w:br/>
        <w:t xml:space="preserve"> 继承只能一个，但是实现接口可以多个，interface可以实现多继承 </w:t>
        <w:br/>
        <w:t xml:space="preserve"> String与StringBuffer区别？ </w:t>
        <w:br/>
        <w:t xml:space="preserve"> 数据库索引，联合索引为什么比单列索引比较好？ </w:t>
        <w:br/>
        <w:t xml:space="preserve"> 多个索引依次有序查找较快 </w:t>
        <w:br/>
        <w:t xml:space="preserve"> redis与mysql怎么保证数据一致性？ </w:t>
        <w:br/>
        <w:br/>
        <w:br/>
        <w:t xml:space="preserve"> 延时双删策略 </w:t>
        <w:br/>
        <w:t xml:space="preserve"> 为什么双删？ </w:t>
        <w:br/>
        <w:t xml:space="preserve"> db更新分为两个阶段，更新前及更新后，更新前的删除很容易理解，在db更新的过程中由于读取的操作存在并发可能，会出现缓存重新写入数据，这时就需要更新后的删除。 </w:t>
        <w:br/>
        <w:t xml:space="preserve"> 通过binlog进行数据同步 </w:t>
        <w:br/>
        <w:br/>
        <w:t xml:space="preserve"> 京东二面 </w:t>
        <w:br/>
        <w:br/>
        <w:t xml:space="preserve"> 项目中的mysql有没有做什么优化？ </w:t>
        <w:br/>
        <w:t xml:space="preserve"> explain 返回的具体信息？ </w:t>
        <w:br/>
        <w:t xml:space="preserve"> arraylist，linkedlist区别？扩容的时候为什么会申请一片新的空间？ </w:t>
        <w:br/>
        <w:t xml:space="preserve"> 申请新空间：保证连续 </w:t>
        <w:br/>
        <w:t xml:space="preserve"> linkedlist查询优化？linkedlist为双向循环链表，在采用角标获取元素时，如果index距离size/2较近，则从头遍历，否则从尾部遍历 </w:t>
        <w:br/>
        <w:t xml:space="preserve"> Int i = 1 int j =1,==?true or false int i = 1000,int j = 1000 ==?true or false </w:t>
        <w:br/>
        <w:t xml:space="preserve"> 分布式相关的接触过吗？ </w:t>
        <w:br/>
        <w:t xml:space="preserve"> 线程与线程池使用线程的区别？线程池的线程可以复用 </w:t>
        <w:br/>
        <w:t xml:space="preserve"> 线程池参数？ </w:t>
        <w:br/>
        <w:t xml:space="preserve"> 现在有一些学生ID，需要采用多线程的方式查询学生的附属信息，如何设计代码逻辑？ </w:t>
        <w:br/>
        <w:t xml:space="preserve"> OSI七层模型是哪些？ </w:t>
        <w:br/>
        <w:t xml:space="preserve"> 返回数组中和等于target的两个数字？ </w:t>
        <w:br/>
        <w:br/>
        <w:t xml:space="preserve">  </w:t>
        <w:br/>
        <w:br/>
        <w:t xml:space="preserve">  4.28晚更新，HR待安排 </w:t>
        <w:br/>
        <w:br/>
        <w:br/>
        <w:t xml:space="preserve">  4.29上午更新，HR面试中，但是没有人联系我</w:t>
        <w:br/>
        <w:t xml:space="preserve">  4.29下午再更新，现在竟然从HR面试中变成了HR面试待安排 </w:t>
        <w:br/>
        <w:br/>
        <w:br/>
        <w:t xml:space="preserve">  5.6 下午变为HR面试中，一小时后接到HR电话 </w:t>
        <w:br/>
        <w:br/>
        <w:br/>
        <w:t xml:space="preserve">  HR面经： </w:t>
        <w:br/>
        <w:br/>
        <w:br/>
        <w:t xml:space="preserve">  1. 自我介绍 </w:t>
        <w:br/>
        <w:br/>
        <w:br/>
        <w:t xml:space="preserve">  2. 本科是理学，为什么跨考工学？ </w:t>
        <w:br/>
        <w:br/>
        <w:br/>
        <w:t xml:space="preserve">  3. 介绍简历中的项目，以及人员分配情况？ </w:t>
        <w:br/>
        <w:br/>
        <w:br/>
        <w:t xml:space="preserve"> 4. 为什么来京东？ </w:t>
        <w:br/>
        <w:br/>
        <w:br/>
        <w:t xml:space="preserve">  5. 为什么要来北京工作？ </w:t>
        <w:br/>
        <w:br/>
        <w:br/>
        <w:t xml:space="preserve">  反问： </w:t>
        <w:br/>
        <w:br/>
        <w:br/>
        <w:t xml:space="preserve">  1. 假如通过面试，部门是什么？ </w:t>
        <w:br/>
        <w:br/>
        <w:br/>
        <w:t xml:space="preserve">  2. 什么时候出结果？ </w:t>
        <w:br/>
        <w:br/>
        <w:br/>
        <w:t xml:space="preserve">  3. 入职时间？ </w:t>
        <w:br/>
        <w:br/>
        <w:br/>
        <w:t xml:space="preserve">  5.6HR面完 一小时后状态变为面试已完成 </w:t>
        <w:br/>
        <w:br/>
        <w:br/>
        <w:br/>
        <w:br/>
        <w:br/>
        <w:br/>
        <w:br/>
        <w:br/>
        <w:br/>
      </w:r>
    </w:p>
    <w:p>
      <w:r>
        <w:t>**********************************第181篇*************************************</w:t>
      </w:r>
    </w:p>
    <w:p>
      <w:r>
        <w:t>京东Java实习2面面经</w:t>
        <w:br/>
        <w:br/>
        <w:t>编辑于  2020-04-26 18:54:39</w:t>
        <w:br/>
        <w:br/>
        <w:br/>
        <w:t xml:space="preserve"> 今天 11.0开始的京东二面，微信视频45分钟，好像是主管面，面试官挺好的（第一次跟我笑着讨论问题的主管诶，不像其他的，那么严肃，，，，）； </w:t>
        <w:br/>
        <w:br/>
        <w:br/>
        <w:br/>
        <w:br/>
        <w:br/>
        <w:t xml:space="preserve">  面试体验很好，不知不觉就完了，然后只记得一部分问题； </w:t>
        <w:br/>
        <w:br/>
        <w:br/>
        <w:br/>
        <w:br/>
        <w:br/>
        <w:t>1、自我介绍；</w:t>
        <w:br/>
        <w:br/>
        <w:br/>
        <w:br/>
        <w:t xml:space="preserve">  2、微信网页版二维码扫码过程发生了什么？你觉得需要哪些参数？ </w:t>
        <w:br/>
        <w:br/>
        <w:br/>
        <w:t xml:space="preserve">  3、你在项目中遇到的问题，怎么解决的？（扯到了Redis的基本数据类型，使用场景） </w:t>
        <w:br/>
        <w:br/>
        <w:br/>
        <w:t xml:space="preserve">  4、如果让你接手一个项目，当时交接的那个人什么都没给你，代码只有少量的注释，你会怎么办？ </w:t>
        <w:br/>
        <w:br/>
        <w:br/>
        <w:t xml:space="preserve">  5、实现一个类三个方法，栈溢出、堆溢出、永久代溢出（假设用的永久代）； </w:t>
        <w:br/>
        <w:br/>
        <w:br/>
        <w:t xml:space="preserve">  6、你理解的设计模式？你知道的设计模式，他们的使用场景； </w:t>
        <w:br/>
        <w:br/>
        <w:br/>
        <w:t xml:space="preserve">  7、一个 xxx.com 回车之后发生了什么？ </w:t>
        <w:br/>
        <w:br/>
        <w:br/>
        <w:t xml:space="preserve">  8、你在同学眼中的样子？做过什么让你铩羽而归的事吗？你当时什么感觉？ </w:t>
        <w:br/>
        <w:br/>
        <w:br/>
        <w:t xml:space="preserve">  9、反问环节； </w:t>
        <w:br/>
        <w:br/>
        <w:br/>
        <w:br/>
        <w:br/>
        <w:br/>
        <w:br/>
        <w:br/>
        <w:br/>
        <w:t xml:space="preserve">  大概就记得这么多，我在二面之前还看了别人的几份面经，发现问的问题根本就和他们不一样啊，，，，，，开放性问题很多； </w:t>
        <w:br/>
        <w:br/>
        <w:br/>
        <w:br/>
        <w:br/>
        <w:br/>
        <w:t xml:space="preserve">  加油，奥利给！ </w:t>
        <w:br/>
        <w:br/>
        <w:br/>
        <w:br/>
        <w:br/>
        <w:br/>
        <w:br/>
        <w:br/>
        <w:br/>
        <w:br/>
        <w:br/>
        <w:br/>
        <w:br/>
      </w:r>
    </w:p>
    <w:p>
      <w:r>
        <w:t>**********************************第182篇*************************************</w:t>
      </w:r>
    </w:p>
    <w:p>
      <w:r>
        <w:t>京东Java实习一面面经</w:t>
        <w:br/>
        <w:br/>
        <w:t>编辑于  2020-04-24 20:34:14</w:t>
        <w:br/>
        <w:br/>
        <w:br/>
        <w:t xml:space="preserve">  因为又忘记录音，此处只记一些有印象的问题 </w:t>
        <w:br/>
        <w:br/>
        <w:br/>
        <w:t xml:space="preserve">  我没答好的： </w:t>
        <w:br/>
        <w:br/>
        <w:br/>
        <w:t xml:space="preserve">  重写，重载 </w:t>
        <w:br/>
        <w:br/>
        <w:br/>
        <w:t xml:space="preserve">  SQL编写:给一个有多个人的名字的表，怎么统计出现了几次重名?(group by,having) </w:t>
        <w:br/>
        <w:br/>
        <w:br/>
        <w:t xml:space="preserve">  static final关键字用法:static能否修饰类答错了，面试官说修饰了String类 </w:t>
        <w:br/>
        <w:br/>
        <w:br/>
        <w:t>内核态给用户态开放了哪些接口?内核态都干什么？</w:t>
        <w:br/>
        <w:br/>
        <w:br/>
        <w:br/>
        <w:t xml:space="preserve">  单例bean生命周期是和Spring容器一样的！ </w:t>
        <w:br/>
        <w:br/>
        <w:br/>
        <w:br/>
        <w:br/>
        <w:br/>
        <w:t xml:space="preserve">  其他一些还记得的问题: </w:t>
        <w:br/>
        <w:br/>
        <w:br/>
        <w:t xml:space="preserve">  介绍项目 </w:t>
        <w:br/>
        <w:br/>
        <w:br/>
        <w:t xml:space="preserve">  HashMap，concurrentHashMap </w:t>
        <w:br/>
        <w:br/>
        <w:br/>
        <w:t xml:space="preserve">  线程池参数，四种工作队列 </w:t>
        <w:br/>
        <w:br/>
        <w:br/>
        <w:t xml:space="preserve">  最左索引匹配 </w:t>
        <w:br/>
        <w:br/>
        <w:br/>
        <w:t xml:space="preserve">  是否了解Java IO?（简历上写了） </w:t>
        <w:br/>
        <w:br/>
        <w:br/>
        <w:t xml:space="preserve">  了解有状态无状态吗?（问题拓展） </w:t>
        <w:br/>
        <w:br/>
        <w:br/>
        <w:t xml:space="preserve">  使用单例模式的优缺点？（优点:节省空间，缺点:线程不安全） </w:t>
        <w:br/>
        <w:br/>
        <w:br/>
        <w:t xml:space="preserve">  何时会使用多线程？并发效率和CPU中的什么有关系？并发优点缺点？ </w:t>
        <w:br/>
        <w:br/>
        <w:br/>
        <w:t xml:space="preserve">  面向对象三大特性，重点问了多态。 </w:t>
        <w:br/>
        <w:br/>
        <w:br/>
        <w:t xml:space="preserve">  二分算法的前提（排序） </w:t>
        <w:br/>
        <w:br/>
        <w:br/>
        <w:t xml:space="preserve">  平时编程中遇见的问题怎么解决？（面试官提示合作能力） </w:t>
        <w:br/>
        <w:br/>
        <w:br/>
        <w:br/>
        <w:br/>
        <w:br/>
        <w:t xml:space="preserve">  我觉得答题思路本次发挥较好的地方有: </w:t>
        <w:br/>
        <w:br/>
        <w:br/>
        <w:t xml:space="preserve">  NIO-&gt;select，poll，epoll </w:t>
        <w:br/>
        <w:br/>
        <w:br/>
        <w:t xml:space="preserve">  volatile与JMM结合 </w:t>
        <w:br/>
        <w:br/>
        <w:br/>
        <w:t xml:space="preserve">  synichronized-&gt;OS </w:t>
        <w:br/>
        <w:br/>
        <w:br/>
        <w:br/>
        <w:br/>
        <w:br/>
        <w:t xml:space="preserve">  总结:比较需要加强的仍然是SQL编写部分和Java基础知识，基础语法之间的对比。 </w:t>
        <w:br/>
        <w:br/>
        <w:br/>
        <w:t xml:space="preserve"> 面试还是自己能拓展多少拓展多少，不会的也要有联想，知识点要互相联系，尽量深入底层实现。 </w:t>
        <w:br/>
        <w:br/>
        <w:br/>
        <w:t xml:space="preserve">  Tips:面试之前看看别人的面经很容易发现一些公司的侧重点和高频问题。 </w:t>
        <w:br/>
        <w:br/>
        <w:br/>
        <w:t xml:space="preserve">  最近自己可能终于达到了平均水平，最近的面试发挥比之前强多了，之前背诵痕迹很重，而且很容易紧张。 </w:t>
        <w:br/>
        <w:br/>
        <w:br/>
        <w:t xml:space="preserve"> 京东面试官重视基础的同时也有很多拓展和深入，我不会的先给一定的提示，最终还会告诉我正确的答案和思路。体验超好的！ </w:t>
        <w:br/>
        <w:br/>
        <w:br/>
        <w:t xml:space="preserve">  攒人品++； </w:t>
        <w:br/>
        <w:br/>
        <w:br/>
        <w:t xml:space="preserve">  许愿++； </w:t>
        <w:br/>
        <w:br/>
      </w:r>
    </w:p>
    <w:p>
      <w:r>
        <w:t>**********************************第183篇*************************************</w:t>
      </w:r>
    </w:p>
    <w:p>
      <w:r>
        <w:t>新鲜出炉4.22中午京东一面</w:t>
        <w:br/>
        <w:br/>
        <w:t>编辑于  2020-04-24 16:13:31</w:t>
        <w:br/>
        <w:br/>
        <w:t>刚刚面完，Java开发，吃了个橙子，前来写面经。这次面试感觉很好，挺开心的，哈哈哈。可能是小哥哥声音很好也很nice，虽然我菜，但没有嫌弃我。不枉我在面试前，抹了粉底，涂了口红，修了个眉毛掉了一脸渣。我提前十分钟进去了会议，一分钟后，小哥哥就来了，然后就让我开始，我心想，这早了10分钟呢！然后他就问我需要准备一下吗？我说不用了，开始吧。又开始介绍自己，巴拉了我那人家丝毫不感兴趣的项目经历。1、JVM熟悉吗？（还行）Java内存管理有几个区2、介绍类加载的过程3、垃圾回收机制，怎么判断是否回收，怎么回收4、操作系统中怎么实现多线程5、多线程了解吗？（一点点）说说synchronized和lock吧6、synchronized和lock谁是可重入的，谁是可中断的7、线程池用过吗？说说他的参数8、public,protect,private,default的访问范围（说了前三个，最后一个忘了，问了他答案。）9、数据库用过啥？说说MySQL的引擎（我说只知道一点点），InnoDB 和MyIsam 的区别10、写SQL语句给一个student表，字段为id,name,classname,score，找出所有课程分数大于80的同学名字（可能看我写的不好，给我换了个题）依旧是上面的表，找出分数总和大于240 的同学名字。11、写二叉树的非递归前序遍历我写了老半天，人家没嫌弃，让我慢慢写，写完还帮我找错误。最后介绍了部门情况，大概就是猛夸了一波他们广告部，说的我很心动，问了实习时间，我问了对我的建议，感谢了一波，结束了。</w:t>
        <w:br/>
      </w:r>
    </w:p>
    <w:p>
      <w:r>
        <w:t>**********************************第184篇*************************************</w:t>
      </w:r>
    </w:p>
    <w:p>
      <w:r>
        <w:t>近十天个人实习笔面经汇总（美团/快手/虾皮/京东/携程）</w:t>
        <w:br/>
        <w:br/>
        <w:t>编辑于  2020-04-24 16:56:22</w:t>
        <w:br/>
        <w:br/>
        <w:t>4.15--4.24，基本上平均下来一天至少一场笔试或者一场面试，身心俱疲的十天，随着刚刚的面试结束，这周应该也结束了。按时间线汇总一下近10天的笔面经</w:t>
        <w:br/>
        <w:t>4.15 美团二面 1h20m</w:t>
        <w:br/>
        <w:br/>
        <w:t>自我介绍</w:t>
        <w:br/>
        <w:t>介绍项目（项目中用到lstm）</w:t>
        <w:br/>
        <w:t>介绍lstm。。。</w:t>
        <w:br/>
        <w:t>讲讲动态代理</w:t>
        <w:br/>
        <w:t>cglib和jdk动态代理效果对比（我只记得一个创建快一个运行快= =）</w:t>
        <w:br/>
        <w:t>如何循环打印（我说了信号量，面试官说wait 和notify。。。）</w:t>
        <w:br/>
        <w:t>讲讲毕设？？？</w:t>
        <w:br/>
        <w:t>讲讲hashmap（从1.7讲到1.8）</w:t>
        <w:br/>
        <w:t>hashmap中如果rehash时有线程进行put操作怎么处理（脑抽说不知道，仔细想想应该直接插到新的map中，毕竟线程不安全）</w:t>
        <w:br/>
        <w:br/>
        <w:t>写题</w:t>
        <w:br/>
        <w:br/>
        <w:t xml:space="preserve">删除字符串中出现次数最少的字符 如 abcdd—&gt; dd （hashmap统计然后用stringbuilder重建。AC） </w:t>
        <w:br/>
        <w:t xml:space="preserve">给定一个二叉树和其中的一个结点，请找出中序遍历顺序的下一个结点并且返回。注意，树中的结点不仅包含左右子结点，同时包含指向父结点的指针。（找到根节点然后中序遍历，设置标志位，找到目标节点后修改标志位，下一次遍历的节点就返回 AC） </w:t>
        <w:br/>
        <w:t xml:space="preserve">给一个链表，若其中包含环，请找出该链表的环的入口结点，否则，输出null。（没让写，说思想。最开始想成了双指针判断是否有环，后来觉得不行，说了一下用set存节点（笨办法）判断是否有重复） </w:t>
        <w:br/>
        <w:br/>
        <w:t>总体感觉有点荒诞的面试，本来一面不抱希望了，又来了面试通知。但是面试也没问啥，甚至还想起来问了一下毕设（前期调研中）。写题时中序遍历题用了迭代写法，面试官不太能理解的样子，对着屏幕画图解释了半天。面试官觉得我基础一般= =、，说会给我个机会进入下一轮。</w:t>
        <w:br/>
        <w:t>后续：没有后文了。养鱼警告⚠️</w:t>
        <w:br/>
        <w:t>4.16 SHOPEE 一面 50min</w:t>
        <w:br/>
        <w:t>0.自我介绍1.简单介绍项目2.redis存的都是什么数据3.redis的删除策略（这里讲了很多 除了lru啥的还讲到了惰性删除和定期删除）4.惰性删除和定期删除有什么不一样5.ArrayList和LinkedList的区别6.讲讲hashmap7.hashmap的线程不安全体现在哪里8.hashmap的扩容机制9.堆的结构是怎么样的10.一个近乎有序的数组排序，要求稳定，时间复杂度尽可能小（脑子一下sb了，说了个插入，然后是on2，面试官提示归并，又讲了一下归并的步骤，onlogn）11.排序的稳定性是什么意思12.mysql的存储结构13.事务的特性14.事务隔离级别15.串行化解决的问题16.代码题 写一道sql（真的难，没写出来）17.rabbitmq的使用场景18.讲讲设计模式（讲了单例和策略）19.代码题 跳台阶（递归和dp）20.代码题 要求数组的奇数位是奇数，偶数位是偶数（双指针）21.反问也是比较基础，中间因为准备了纸笔在将的过程中无意识写写画画，被面试官质疑是不是准备了小抄😂吓得赶紧举起纸笔解释。</w:t>
        <w:br/>
        <w:t>后续： hr面结束，等开奖</w:t>
        <w:br/>
        <w:t>4.18 京东笔试</w:t>
        <w:br/>
        <w:t>45+22很惭愧第一题脑残了写了160行代码，不过还是收到了面试邀请</w:t>
        <w:br/>
        <w:t>4.20 度小满笔试</w:t>
        <w:br/>
        <w:t>100+9 暂无后文</w:t>
        <w:br/>
        <w:t>4.21 携程一面 30m</w:t>
        <w:br/>
        <w:t>0.自我介绍1.介绍一下项目（两个研究项目和一个工程的都介绍了一遍）2.详细介绍一下基于lstm的项目3.怎么划分的数据集，评价指标的选择4.有没有考虑使用缓存（没有，因为模型会变化且数据离散度太大）5.sql的优化6.问怎么创建线程7.问线程池8.问如何循环打印（Semaphore万岁）9.介绍一下四个引用10.介绍一下gc（从jvm模型介绍到堆划分再到gc方法到gc收集器）11.刚刚提到cms，了解g1吗（又把g1从region到rset到标记方法到回收讲了一遍）12.反问</w:t>
        <w:br/>
        <w:t>后续：进入二面</w:t>
        <w:br/>
        <w:t>4.21 微众银行笔试</w:t>
        <w:br/>
        <w:t>3ac = ak，人生第一次，暂无后文</w:t>
        <w:br/>
        <w:t>4.22 快手一面 50m</w:t>
        <w:br/>
        <w:t>写题</w:t>
        <w:br/>
        <w:t>1.输入数组字符串转为二叉树</w:t>
        <w:br/>
        <w:t xml:space="preserve">输入string s = "[1,2,3,4,5,6,7,8]" </w:t>
        <w:br/>
        <w:t>输出 TreeNode root</w:t>
        <w:br/>
        <w:t>（其实就是建树，但是中间有点小问题，被指出两次= =，换了一种写法，过）</w:t>
        <w:br/>
        <w:t>2.判断一个路径是否是树上的一条子路径（从上往下的一条子路径）public boolean isPath（ListNode list,TreeNode root）（递归遍历，但是脑子抽了中间写的时候没有考虑到一些细节，又被指出来了，思考了3-5分钟（脑子不够用了）然后改出来了）</w:t>
        <w:br/>
        <w:t>反问。。？</w:t>
        <w:br/>
        <w:t>对，没错，只写了两道题，没有任何问题，明显不感兴趣+刷kpi，随便问了两个问题结束面试。没办法，题目都是手动输入的，树的题目甚至没有测试用例可以自测，错了也不知道。</w:t>
        <w:br/>
        <w:t>后续：次日状态变为不合适</w:t>
        <w:br/>
        <w:t>4.23 京东一面 40m</w:t>
        <w:br/>
        <w:t>0.自我介绍1.秒杀系统如何解决的减库存操作2.redis用到的数据结构3.redis的分布式锁（说了setnx和redlock）4.redis锁有可能出现的一些问题（用zk锁解决）5.了解zk吗（不）6.数据库优化（说了慢查询，explain，建索引，然后一些常规优化）7.问乐观锁和悲观锁8.对多个字段建立索引有什么考虑（说了联合索引和最左匹配这块的内容）9.问线程池（从建立到参数到加入的顺序）10.了解的设计模式和用途（说了单例，策略，代理）11.了解mq或者kafka吗（有了解，但是居然不问）12.了解搜索吗（说了一下前缀索引和倒排索引，其他的不了解）13.了解消息传输这块吗（我以为问消息队列，其实问socket，说了bio和nio，然后select，poll，epoll）14.反问。</w:t>
        <w:br/>
        <w:t>后续：复试待安排</w:t>
        <w:br/>
        <w:t>4.24 携程二面 50m</w:t>
        <w:br/>
        <w:t>1.写题 int数字倒着输出（6789—&gt;9876）不允许用字符串（说了思路，左边%10后/10，右边10+余数）2.写题 计算器表达式求值，输入一个string类型的有+、-、、/和括号（）的表达式求值（先说思路，中缀表达式转后缀表达式再通过stack求值，然后开始写。写了有20多分钟吧，写完了，跟面试官交流代码的思路和逻辑，没啥问题，通过）3.讲讲hashmap（1.7讲到1.8讲到头插尾插讲到树讲到扩容）4.容量为什么是2的n次幂（2的n次幂-1全1后&amp;运算，时间复杂o(1)）5.刚刚说的1.8扩容后rehash高低位啥意思（在白板上解释了一下）6.线程安全吗（不安全—&gt;hash table—&gt; concurrenthashmap）7.了解http协议吗（从请求到响应讲到响应码被喊停了）8.如何解析二进制报文（不会）9.int占多少字节（4），如何转2进制（/2%2），还有没有办法（我感觉这还是想引导我回答上一题的问题，但是我这块确实不熟悉）10.反问</w:t>
        <w:br/>
        <w:t>后续：暂无后续，问面试官评价，面试官说不方便透露，hr会给12面反馈，不过hard的题都写了，该回答的我都系统回答了，进不了就没办法了</w:t>
        <w:br/>
        <w:t>周末休息了，0offer选手日常许愿，offer++！实习上岸！</w:t>
        <w:br/>
      </w:r>
    </w:p>
    <w:p>
      <w:r>
        <w:t>**********************************第185篇*************************************</w:t>
      </w:r>
    </w:p>
    <w:p>
      <w:r>
        <w:t>京东二面面经（34min）</w:t>
        <w:br/>
        <w:br/>
        <w:t>编辑于  2020-04-24 16:22:41</w:t>
        <w:br/>
        <w:br/>
        <w:br/>
        <w:t xml:space="preserve">  二面的面试官也太好了叭，全程用探讨方式发问，一点儿没有面试的紧迫感，爱了爱了~ </w:t>
        <w:br/>
        <w:br/>
        <w:br/>
        <w:t xml:space="preserve">  进入正题，下面是面试内容，不得不说后边的开放题还是有点儿难度，还是怪自己接触的东西太少了= = </w:t>
        <w:br/>
        <w:br/>
        <w:br/>
        <w:br/>
        <w:br/>
        <w:br/>
        <w:t xml:space="preserve">  1、（以为有自我介绍，这次竟然直接略过了，白紧张了） </w:t>
        <w:br/>
        <w:br/>
        <w:br/>
        <w:t xml:space="preserve">  2、先来聊一下hashmap吧，说一下它的底层实现 </w:t>
        <w:br/>
        <w:br/>
        <w:br/>
        <w:t xml:space="preserve">  3、请问i++操作在多线程中会有并发问题吗？如何解决呢？（这个问题问了我3个方面，原子类，volatile，sychronized） </w:t>
        <w:br/>
        <w:br/>
        <w:br/>
        <w:t xml:space="preserve">  4、CAS的底层实现是什么？CAS操作会有什么问题，怎么解决的？ </w:t>
        <w:br/>
        <w:br/>
        <w:br/>
        <w:t xml:space="preserve">  5、了解JVM吗？先描述下它的运行时内存区域有哪些吧 </w:t>
        <w:br/>
        <w:br/>
        <w:br/>
        <w:t xml:space="preserve">  6、一个对象从new出来到最后的销毁都经历了哪些步骤，详细描述一下（巴拉巴拉........） </w:t>
        <w:br/>
        <w:br/>
        <w:br/>
        <w:t xml:space="preserve">  7、你刚才提到了垃圾回收机制，你知道老年代的垃圾回收都有哪些垃圾回收器吗？他们有啥区别没有？ </w:t>
        <w:br/>
        <w:br/>
        <w:br/>
        <w:t xml:space="preserve">  8、假设现在有4个线程，其中一个已经OOM了，其他的线程还能继续执行吗？ </w:t>
        <w:br/>
        <w:br/>
        <w:br/>
        <w:t xml:space="preserve">  9、数据库了解多少，有什么SQL调优策略吗？如何防止SQL注入？ </w:t>
        <w:br/>
        <w:br/>
        <w:br/>
        <w:t xml:space="preserve">  10、了解redis、memcached这些缓存机制吗？答，了解但是没有在项目中用过....没有追问直接过 </w:t>
        <w:br/>
        <w:br/>
        <w:br/>
        <w:t xml:space="preserve">  11、像nginx这些了解吗？答，了解过一些但是没有具体使用过....（面试官开始无奈了，这些东西还是要好好了解下啊= =） </w:t>
        <w:br/>
        <w:br/>
        <w:br/>
        <w:t xml:space="preserve">  12、对于网站的安全问题了解多少，比如SQL注入、跨域攻击这些？ </w:t>
        <w:br/>
        <w:br/>
        <w:br/>
        <w:t xml:space="preserve"> 13、开放题，如果让你来设计京东主站，要应对高并发环境，你怎么来设计架构，会从哪些方面来考虑？ </w:t>
        <w:br/>
        <w:br/>
        <w:br/>
        <w:t xml:space="preserve">  14、客户端对于静态资源（css、js等等）的请求会非常多，你有什么方法来解决这个问题吗？（这个是真不知道....面试官给我解释了半天= =） </w:t>
        <w:br/>
        <w:br/>
        <w:br/>
        <w:t xml:space="preserve">  15、你刚才提到数据库的分布式架构，这样会消耗很多硬件资源，你能想到一些办法在不影响业务的正常运行的情况下来减少主机的数量吗？（用redis，因为redis性能非常高） </w:t>
        <w:br/>
        <w:br/>
        <w:br/>
        <w:t xml:space="preserve">  16、面试官好奇了下我有个项目里怎么会用到servlet，解释了一下项目的运行过程 </w:t>
        <w:br/>
        <w:br/>
        <w:br/>
        <w:t xml:space="preserve">  17、你有什么想要问我的吗？ </w:t>
        <w:br/>
        <w:br/>
        <w:br/>
        <w:br/>
        <w:br/>
        <w:br/>
        <w:t xml:space="preserve">  最后，许愿hr面，冲！！！！！ </w:t>
        <w:br/>
        <w:br/>
      </w:r>
    </w:p>
    <w:p>
      <w:r>
        <w:t>**********************************第186篇*************************************</w:t>
      </w:r>
    </w:p>
    <w:p>
      <w:r>
        <w:t>京东Java一面面经</w:t>
        <w:br/>
        <w:br/>
        <w:t>编辑于  2020-04-23 23:53:24</w:t>
        <w:br/>
        <w:br/>
        <w:t xml:space="preserve"> 1、 知道Java虚拟机吗，说一下Java虚拟机 </w:t>
        <w:br/>
        <w:t xml:space="preserve"> 2、 Java虚拟机发生fullGC会造成什么？stop the world </w:t>
        <w:br/>
        <w:t xml:space="preserve"> 3、 Hashmap了解吗，说一下 </w:t>
        <w:br/>
        <w:t xml:space="preserve"> 4、 分布式锁了解吗？不了解，说了分布式系统设计原则 </w:t>
        <w:br/>
        <w:t xml:space="preserve"> 5、 怎么判断一个数是不是2的n次幂？n&amp;(n-1) </w:t>
        <w:br/>
        <w:t xml:space="preserve"> 6、 怎么求根号2？（二分） </w:t>
        <w:br/>
        <w:t xml:space="preserve"> 7、 数据库了解吗，聊一下？ </w:t>
        <w:br/>
        <w:t xml:space="preserve"> 8、 知道MVCC吗，聊一下 </w:t>
        <w:br/>
        <w:t xml:space="preserve"> 9、 如果有一个业务，很短的时间内向数据库中插入了两条数据，怎么避免这种情况？（网速不好造成的重复提交），说了加锁，但是应该不完整 </w:t>
        <w:br/>
        <w:br/>
        <w:t xml:space="preserve">  10、           如果在分布式系统中，发生了上述情况怎么处理？（没太答出来，后面被引导说再用一个服务器来进行加锁操作）</w:t>
        <w:br/>
        <w:t xml:space="preserve"> </w:t>
        <w:br/>
        <w:br/>
        <w:br/>
        <w:t xml:space="preserve">  总体来说就面了半个小时不到，面试官说他那边是做高并发相关的，不是业务代码。最后还问我更想写业务代码还是做服务器相关的，我一直回答的都可以。害，还是太年轻，应该表现出很想去他们部门的。面试官是东北的，人不错，长得还挺帅，发个面经希望自己能进二面吧！ </w:t>
        <w:br/>
        <w:br/>
      </w:r>
    </w:p>
    <w:p>
      <w:r>
        <w:t>**********************************第187篇*************************************</w:t>
      </w:r>
    </w:p>
    <w:p>
      <w:r>
        <w:t>京东视频一面（33分钟）</w:t>
        <w:br/>
        <w:br/>
        <w:t>发布于  2020-04-23 19:03:16</w:t>
        <w:br/>
        <w:br/>
        <w:t xml:space="preserve"> 1.介绍一下你的项目经历，论文+项目 </w:t>
        <w:br/>
        <w:t xml:space="preserve"> 2.项目中的技术栈，你对Spring和SpringMVC的理解，IOC和AOP怎么用，java bean的生命周期，AOP中的代理模式，静态代理与动态代理的区别， </w:t>
        <w:br/>
        <w:t xml:space="preserve"> 3.数据库优化，数据库底层数据结构，为什么使用B+树，有了解NOSQL么 </w:t>
        <w:br/>
        <w:t xml:space="preserve"> 4.双亲委派机制，类加载器有哪些，类加载过程是怎样的，怎么确定唯一性 </w:t>
        <w:br/>
        <w:t xml:space="preserve"> 5.你最近有在学习什么知识么，怎么去学习的 </w:t>
        <w:br/>
        <w:br/>
        <w:t>6.</w:t>
        <w:br/>
        <w:t>你有什么想要问我的</w:t>
        <w:br/>
        <w:br/>
        <w:br/>
        <w:t>相对来说比较基础吧，好好熟悉自己的简历和自己熟悉的基础知识</w:t>
        <w:br/>
        <w:br/>
      </w:r>
    </w:p>
    <w:p>
      <w:r>
        <w:t>**********************************第188篇*************************************</w:t>
      </w:r>
    </w:p>
    <w:p>
      <w:r>
        <w:t>京东实习一面Java开发</w:t>
        <w:br/>
        <w:br/>
        <w:t>编辑于  2020-04-24 10:08:15</w:t>
        <w:br/>
        <w:br/>
        <w:t>许愿二面🙏</w:t>
        <w:br/>
        <w:t>一共四十五分钟</w:t>
        <w:br/>
        <w:t>1.项目</w:t>
        <w:br/>
        <w:t>Redis相关</w:t>
        <w:br/>
        <w:t>场景题</w:t>
        <w:br/>
        <w:t>2.基础</w:t>
        <w:br/>
        <w:t>线程、线程池参数</w:t>
        <w:br/>
        <w:t>拒绝策略</w:t>
        <w:br/>
        <w:t>自定义拒绝策略</w:t>
        <w:br/>
        <w:t>2*8用什么算法</w:t>
        <w:br/>
        <w:t>Hashmap</w:t>
        <w:br/>
        <w:t>Concurrenthashmap区别</w:t>
        <w:br/>
        <w:t>arraylist linkedlist</w:t>
        <w:br/>
        <w:t>Arraylist扩容、用到什么方法</w:t>
        <w:br/>
        <w:t>比较对象相同</w:t>
        <w:br/>
        <w:t>3.数据库</w:t>
        <w:br/>
        <w:t>慢sql</w:t>
        <w:br/>
        <w:t>Explain字段</w:t>
        <w:br/>
        <w:t>索引失效</w:t>
        <w:br/>
        <w:t>成本估算</w:t>
        <w:br/>
        <w:t>隔离级别</w:t>
        <w:br/>
        <w:t>幻读、如何解决</w:t>
        <w:br/>
        <w:t>4.网络</w:t>
        <w:br/>
        <w:t>Tcp udp区别</w:t>
        <w:br/>
        <w:t>三次握手为什么不是两次</w:t>
        <w:br/>
        <w:t>5.jvm</w:t>
        <w:br/>
        <w:t>结构</w:t>
        <w:br/>
        <w:t>溢出怎么判断</w:t>
        <w:br/>
        <w:t>如何模拟栈、堆溢出</w:t>
        <w:br/>
        <w:t>6.Java</w:t>
        <w:br/>
        <w:t>特点</w:t>
        <w:br/>
        <w:t>面向对象和面向过程</w:t>
        <w:br/>
        <w:t>场景题</w:t>
        <w:br/>
        <w:t>判断面向对象还是面向过程</w:t>
        <w:br/>
        <w:t>7.框架</w:t>
        <w:br/>
        <w:t>Aop</w:t>
        <w:br/>
        <w:t>动态代理</w:t>
        <w:br/>
        <w:t>8.rpc</w:t>
        <w:br/>
        <w:t>zk</w:t>
        <w:br/>
      </w:r>
    </w:p>
    <w:p>
      <w:r>
        <w:t>**********************************第189篇*************************************</w:t>
      </w:r>
    </w:p>
    <w:p>
      <w:r>
        <w:t>心心念的京东Java一面</w:t>
        <w:br/>
        <w:br/>
        <w:t>编辑于  2020-04-23 21:16:11</w:t>
        <w:br/>
        <w:br/>
        <w:t xml:space="preserve">emmm，心心念的京东。终于有了一面，问的很基础，小哥哥人很好。时间比较赶，也不知道能不能过，害。许愿许愿 </w:t>
        <w:br/>
        <w:t>一、自我介绍</w:t>
        <w:br/>
        <w:t>balabala</w:t>
        <w:br/>
        <w:t>二、了解项目，从项目中问spring的特性IOC和AOP，IOC的底层原理</w:t>
        <w:br/>
        <w:t>三、mybatis如何和spring进行整合的</w:t>
        <w:br/>
        <w:t>四、mybatis中的标签，如何判断null</w:t>
        <w:br/>
        <w:t>五、String，StringBuilder，StringBuffer的区别</w:t>
        <w:br/>
        <w:t>六、Java虚拟机中使用了哪些数据结构？</w:t>
        <w:br/>
        <w:t>堆区使用堆、栈区使用栈、方法区使用数组(小哥哥提醒的/hhhhh)</w:t>
        <w:br/>
        <w:t>七、Java线程的状态</w:t>
        <w:br/>
        <w:t>八、乐观锁和悲观锁的区别</w:t>
        <w:br/>
        <w:t>九、介绍jvm</w:t>
        <w:br/>
        <w:t>（强项/手动滑稽）说了五六分钟，才把堆的新生代说完，结果被小哥哥叫停了/hhhhhh</w:t>
        <w:br/>
        <w:t>十、git有那些命令</w:t>
        <w:br/>
        <w:t>十一、List和Set的区别</w:t>
        <w:br/>
        <w:t>十二、为什么要重写equals()方法和HashCode()方法</w:t>
        <w:br/>
        <w:t>十三、wait()和sleep()的区别</w:t>
        <w:br/>
        <w:t>十四、MySQL分页，limit后边的两个参数代表什么意义</w:t>
        <w:br/>
        <w:t>十五、读锁和排他锁的区别</w:t>
        <w:br/>
        <w:t>反问</w:t>
        <w:br/>
        <w:t>应该就这么多，顺序不分前后</w:t>
        <w:br/>
        <w:t>======================================================================一个半小时等待后状态变为复试。感谢京东，感谢面试小哥哥~</w:t>
        <w:br/>
      </w:r>
    </w:p>
    <w:p>
      <w:r>
        <w:t>**********************************第190篇*************************************</w:t>
      </w:r>
    </w:p>
    <w:p>
      <w:r>
        <w:t>京东暑期实习Java一面</w:t>
        <w:br/>
        <w:br/>
        <w:t>编辑于  2020-04-24 11:24:20</w:t>
        <w:br/>
        <w:br/>
        <w:t>1.自我介绍（此处造成了误会，后面解释）</w:t>
        <w:br/>
        <w:t>2.博客一般都是写关于哪种技术的?博客上的东西都经过验证吗？</w:t>
        <w:br/>
        <w:t>3.MySQL怎么防注入的？</w:t>
        <w:br/>
        <w:t>4.MySQL事务有了解吗？</w:t>
        <w:br/>
        <w:t>5.MySQL分库分表有了解吗？这里讨论了好久，给我说了个场景，怎么解决</w:t>
        <w:br/>
        <w:t>6.MySQL查询语句优化</w:t>
        <w:br/>
        <w:t>7.MySQL聚簇索引 非聚簇索引</w:t>
        <w:br/>
        <w:t>8.Redis常用数据结构？底层结构？</w:t>
        <w:br/>
        <w:t>9.Lua脚本有了解吗？</w:t>
        <w:br/>
        <w:t>10.Redis 原子性怎么保证的？</w:t>
        <w:br/>
        <w:t>11.Redis超时策略</w:t>
        <w:br/>
        <w:t>12.Redis持久化</w:t>
        <w:br/>
        <w:t>13.AOF持久：如果线上主Redis宕机了，从Redis会替代，这时候如果主节点又恢复了，会不会丢失命令？</w:t>
        <w:br/>
        <w:t>14.如果主Redis存命令的时候，没有发给从Redis，那么他会不会干哈干啥，这里没听懂</w:t>
        <w:br/>
        <w:t>15.说一下SpringIOC/AOP</w:t>
        <w:br/>
        <w:t>16.JDK动态代理/CGlib</w:t>
        <w:br/>
        <w:t>17.如果用JDK动态代理，把一个类定义为final，还能用AOP吗？</w:t>
        <w:br/>
        <w:t>18.Spring循环依赖</w:t>
        <w:br/>
        <w:t>19.SpringMVC</w:t>
        <w:br/>
        <w:t>20.下层的业务一直抛异常，没拦截，怎么处理？</w:t>
        <w:br/>
        <w:t>21.你们之前做项目异常怎么处理的？</w:t>
        <w:br/>
        <w:t>22.那接下来咱聊Java基础吧，ArrayList循环中修改发生的问题？有没有看过源码？</w:t>
        <w:br/>
        <w:t>23.HashMap是线程安全的吗，加上synchronized是安全的吗？</w:t>
        <w:br/>
        <w:t>24.ThreadLocal有了解吗？</w:t>
        <w:br/>
        <w:t>25.哦，你现在是大三啊？本科的大三。。。（这个就是刚开始的误会，自我介绍我说我大二实习过，然后说大三的时候可能没说清，听得像大四，面试官以为我是毕业生了，导致下面的问题都在说你在公司干啥干啥）</w:t>
        <w:br/>
        <w:t>26.线程池有了解吗？</w:t>
        <w:br/>
        <w:t>27.新建线程的方式？</w:t>
        <w:br/>
        <w:t>28.乐观锁/悲观锁？</w:t>
        <w:br/>
        <w:t>29.MySQL中用过乐观锁/悲观锁吗？</w:t>
        <w:br/>
        <w:t>30.避免行锁怎么实现？又列举了一个场景题，抢课怎么解决？</w:t>
        <w:br/>
        <w:t>31.垃圾回收算法？标记清除和复制算法区别？</w:t>
        <w:br/>
        <w:t>32.设计模式有了解吗？说一个自己熟悉的？</w:t>
        <w:br/>
        <w:t>33.voliate能保证写的安全吗？又说了一个场景</w:t>
        <w:br/>
        <w:t>34.你还有啥要问的吗？</w:t>
        <w:br/>
        <w:t>整个面试过程30+分钟，答得不咋地，估计凉凉了</w:t>
        <w:br/>
      </w:r>
    </w:p>
    <w:p>
      <w:r>
        <w:t>**********************************第191篇*************************************</w:t>
      </w:r>
    </w:p>
    <w:p>
      <w:r>
        <w:t>京东Java实习一面面经</w:t>
        <w:br/>
        <w:br/>
        <w:t>编辑于  2020-04-23 15:49:00</w:t>
        <w:br/>
        <w:br/>
        <w:t>1.自我介绍，问项目😂😂</w:t>
        <w:br/>
        <w:t xml:space="preserve"> 2.Servlet生命周期</w:t>
        <w:br/>
        <w:t xml:space="preserve"> 3.前端发送请求，到页面返回过程</w:t>
        <w:br/>
        <w:t xml:space="preserve"> 4.HashMap ConcurrentHashMap</w:t>
        <w:br/>
        <w:t xml:space="preserve"> 5.分布式锁</w:t>
        <w:br/>
        <w:t xml:space="preserve"> 6.ZK和Redis实现分布式锁优劣</w:t>
        <w:br/>
        <w:t xml:space="preserve"> 7.分布式框架</w:t>
        <w:br/>
        <w:t xml:space="preserve"> 8.synchronized和ReentrantLock</w:t>
        <w:br/>
        <w:t xml:space="preserve"> 9.其他的忘了，大概20多分钟，还聊了会人生😂😂😂</w:t>
        <w:br/>
      </w:r>
    </w:p>
    <w:p>
      <w:r>
        <w:t>**********************************第192篇*************************************</w:t>
      </w:r>
    </w:p>
    <w:p>
      <w:r>
        <w:t>京东java实习一面面经</w:t>
        <w:br/>
        <w:br/>
        <w:t>编辑于  2020-04-23 12:40:54</w:t>
        <w:br/>
        <w:br/>
        <w:br/>
        <w:t xml:space="preserve">  时长28分钟 </w:t>
        <w:br/>
        <w:br/>
        <w:br/>
        <w:t xml:space="preserve">  1.项目各种怼，又一次被怼的怀疑人生，经常是从他们这种企业级的思路来怼，真的难顶（20分钟） </w:t>
        <w:br/>
        <w:br/>
        <w:br/>
        <w:t xml:space="preserve">  （主要内容就是各种数据库机制，如果在数据库层面实现乐观锁悲观锁啊，分库分表各种深挖，redis的各种场景和原理，半个宇宙的商城系统的奇怪角度问题） </w:t>
        <w:br/>
        <w:br/>
        <w:br/>
        <w:t xml:space="preserve">  ——————————————————————————————————————————————————</w:t>
        <w:br/>
        <w:t xml:space="preserve"> —————————————————</w:t>
        <w:br/>
        <w:t>—————————————————</w:t>
        <w:br/>
        <w:br/>
        <w:br/>
        <w:t xml:space="preserve">  后续就是象征性的问了问java基础</w:t>
        <w:br/>
        <w:t xml:space="preserve"> </w:t>
        <w:br/>
        <w:br/>
        <w:br/>
        <w:t xml:space="preserve">  2. JUC包的各种问题 </w:t>
        <w:br/>
        <w:br/>
        <w:br/>
        <w:t xml:space="preserve">  3.JVM架构 </w:t>
        <w:br/>
        <w:br/>
        <w:br/>
        <w:t xml:space="preserve">  4.GC的收集算法 </w:t>
        <w:br/>
        <w:br/>
        <w:br/>
        <w:t xml:space="preserve">  5.GC的收集器 </w:t>
        <w:br/>
        <w:br/>
        <w:br/>
        <w:br/>
        <w:br/>
        <w:br/>
        <w:t xml:space="preserve">  看的出来面试官特别赶，基本上正常情况下能面1小时的，就30分钟打住了。 </w:t>
        <w:br/>
        <w:br/>
        <w:br/>
        <w:t xml:space="preserve">  反问什么部门？——数字中台 </w:t>
        <w:br/>
        <w:br/>
        <w:br/>
        <w:t xml:space="preserve">  反问组内hc量（很含蓄）——基本上没有 </w:t>
        <w:br/>
        <w:br/>
        <w:br/>
        <w:br/>
        <w:br/>
        <w:br/>
        <w:t xml:space="preserve">  应该是被刷KPI了┭┮﹏┭┮，全程流水，没啥有价值的东西 </w:t>
        <w:br/>
        <w:br/>
        <w:br/>
        <w:t xml:space="preserve">  看牛客大佬们都说谈人生谈理想的，我遇到的就是个走形式的，唉~</w:t>
        <w:br/>
        <w:t xml:space="preserve"> </w:t>
        <w:br/>
        <w:br/>
      </w:r>
    </w:p>
    <w:p>
      <w:r>
        <w:t>**********************************第193篇*************************************</w:t>
      </w:r>
    </w:p>
    <w:p>
      <w:r>
        <w:t>京东Java一面面经</w:t>
        <w:br/>
        <w:br/>
        <w:t>编辑于  2020-04-23 11:23:10</w:t>
        <w:br/>
        <w:br/>
        <w:br/>
        <w:t xml:space="preserve">  面试官小哥也太好了，</w:t>
        <w:br/>
        <w:t xml:space="preserve"> 不懂得解释得很详细，甚至觉得他说得比我还多🤣所以大家完全不用紧张，冲就完事了</w:t>
        <w:br/>
        <w:br/>
        <w:br/>
        <w:t>自我介绍、项目介绍</w:t>
        <w:br/>
        <w:br/>
        <w:br/>
        <w:t>项目的架构，自己完成了哪些部分？</w:t>
        <w:br/>
        <w:br/>
        <w:br/>
        <w:t>项目中购物车是怎么实现的？</w:t>
        <w:br/>
        <w:br/>
        <w:br/>
        <w:t>为什么用ES，ES为什么搜索快？</w:t>
        <w:br/>
        <w:br/>
        <w:br/>
        <w:t>什么是倒排索引</w:t>
        <w:br/>
        <w:br/>
        <w:br/>
        <w:t xml:space="preserve">  项目中MySQL主要存储什么数据？ </w:t>
        <w:br/>
        <w:br/>
        <w:br/>
        <w:t xml:space="preserve">  为什么数据不全部存储在ES里面？ </w:t>
        <w:br/>
        <w:br/>
        <w:br/>
        <w:t xml:space="preserve">  项目中Zuul网关用来干什么？ </w:t>
        <w:br/>
        <w:br/>
        <w:br/>
        <w:t xml:space="preserve">  SpringMVC处理请求的流程 </w:t>
        <w:br/>
        <w:br/>
        <w:br/>
        <w:t xml:space="preserve">  Redis为什么快？ </w:t>
        <w:br/>
        <w:br/>
        <w:br/>
        <w:t xml:space="preserve">  Redis的常用数据结构？ </w:t>
        <w:br/>
        <w:br/>
        <w:br/>
        <w:t xml:space="preserve">  序列化及使用场景 </w:t>
        <w:br/>
        <w:br/>
        <w:br/>
        <w:t xml:space="preserve">  常用的集合类 </w:t>
        <w:br/>
        <w:br/>
        <w:br/>
        <w:t xml:space="preserve">  ArrayList和LinkedList的区别 </w:t>
        <w:br/>
        <w:br/>
        <w:br/>
        <w:t xml:space="preserve">  实习时间 </w:t>
        <w:br/>
        <w:br/>
        <w:br/>
        <w:t xml:space="preserve">  反问 </w:t>
        <w:br/>
        <w:br/>
        <w:br/>
        <w:t xml:space="preserve">  有一些想不起来了，主要是根据简历来问的，简历上提到了什么技术栈就问一下。 </w:t>
        <w:br/>
        <w:br/>
        <w:br/>
        <w:t xml:space="preserve">  总感觉是对我不感兴趣</w:t>
        <w:br/>
        <w:t xml:space="preserve"> 🤣全程26min</w:t>
        <w:br/>
        <w:br/>
        <w:br/>
        <w:t xml:space="preserve">  另外小哥说实习的初试是周五结束，所以没收到通知的同学们可能还有希望。 </w:t>
        <w:br/>
        <w:br/>
        <w:br/>
        <w:t xml:space="preserve">  0 offer菜狗马上游不动了，求求啦给个offer吧</w:t>
        <w:br/>
        <w:t xml:space="preserve"> </w:t>
        <w:br/>
        <w:br/>
      </w:r>
    </w:p>
    <w:p>
      <w:r>
        <w:t>**********************************第194篇*************************************</w:t>
      </w:r>
    </w:p>
    <w:p>
      <w:r>
        <w:t>京东Java1面面经</w:t>
        <w:br/>
        <w:br/>
        <w:t>编辑于  2020-04-23 17:46:06</w:t>
        <w:br/>
        <w:br/>
        <w:br/>
        <w:br/>
        <w:br/>
        <w:br/>
        <w:br/>
        <w:br/>
        <w:br/>
        <w:br/>
        <w:br/>
        <w:t>发个面经，祈福：</w:t>
        <w:br/>
        <w:br/>
        <w:br/>
        <w:br/>
        <w:br/>
        <w:br/>
        <w:br/>
        <w:br/>
        <w:br/>
        <w:t>京东1面：</w:t>
        <w:br/>
        <w:br/>
        <w:br/>
        <w:t xml:space="preserve">  时间30分钟，问的很基础； </w:t>
        <w:br/>
        <w:br/>
        <w:br/>
        <w:br/>
        <w:br/>
        <w:br/>
        <w:t xml:space="preserve">  1、自我介绍； </w:t>
        <w:br/>
        <w:br/>
        <w:br/>
        <w:t xml:space="preserve">  2、项目中你主要负责的部分，具体构架； </w:t>
        <w:br/>
        <w:br/>
        <w:br/>
        <w:t xml:space="preserve">  3、你说了SSM，你怎么理解SpringMVC？ </w:t>
        <w:br/>
        <w:br/>
        <w:br/>
        <w:t xml:space="preserve">  3、解释一下Spring IOC </w:t>
        <w:br/>
        <w:br/>
        <w:br/>
        <w:t xml:space="preserve">  4、MyBatis在项目中的作用，如何整合的，分页如何实现； </w:t>
        <w:br/>
        <w:br/>
        <w:br/>
        <w:t xml:space="preserve">  5、String、StringBuilder、StringBuffer的区别； </w:t>
        <w:br/>
        <w:br/>
        <w:br/>
        <w:t xml:space="preserve">  6、ArrayList、LinkedList、Vocter的区别； </w:t>
        <w:br/>
        <w:br/>
        <w:br/>
        <w:t xml:space="preserve">  7、List、Set的区别； </w:t>
        <w:br/>
        <w:br/>
        <w:br/>
        <w:t xml:space="preserve">  8、sleep、wait区别； </w:t>
        <w:br/>
        <w:br/>
        <w:br/>
        <w:t xml:space="preserve">  9、重写equals需要重写哪个方法； </w:t>
        <w:br/>
        <w:br/>
        <w:br/>
        <w:t xml:space="preserve">  10、线程的状态，线程池如何实现； </w:t>
        <w:br/>
        <w:br/>
        <w:br/>
        <w:t xml:space="preserve">  11、JVM里面的数据结构，JVM的垃圾回收机制； </w:t>
        <w:br/>
        <w:br/>
        <w:br/>
        <w:t xml:space="preserve">  12、你了解的其他框架，我说了（netty、kafka），面试官又问了Redis如何理解； </w:t>
        <w:br/>
        <w:br/>
        <w:br/>
        <w:t xml:space="preserve">  13、反问环节； </w:t>
        <w:br/>
        <w:br/>
        <w:br/>
        <w:br/>
        <w:br/>
        <w:br/>
        <w:t xml:space="preserve">  时间30分钟（面试官好像很急，应该是30分钟要面1个人吧），因为我电脑麦克风有问题，所以是看着视频电话面的，除去浪费的时间，就20分钟是用在问题上面的； </w:t>
        <w:br/>
        <w:br/>
        <w:br/>
        <w:br/>
        <w:br/>
        <w:br/>
        <w:t xml:space="preserve">  但愿能过： </w:t>
        <w:br/>
        <w:br/>
        <w:br/>
        <w:br/>
        <w:br/>
        <w:br/>
        <w:br/>
        <w:br/>
        <w:br/>
        <w:br/>
        <w:br/>
        <w:br/>
      </w:r>
    </w:p>
    <w:p>
      <w:r>
        <w:t>**********************************第195篇*************************************</w:t>
      </w:r>
    </w:p>
    <w:p>
      <w:r>
        <w:t>京东JAVA一面面经</w:t>
        <w:br/>
        <w:br/>
        <w:t>编辑于  2020-04-22 22:06:41</w:t>
        <w:br/>
        <w:br/>
        <w:br/>
        <w:br/>
        <w:br/>
        <w:br/>
        <w:t xml:space="preserve">  1、线程创建的方式？线程池创建的方式？ThreadPoolExecutor的主要参数？ </w:t>
        <w:br/>
        <w:br/>
        <w:t xml:space="preserve"> 2、Synchronized关键字</w:t>
        <w:br/>
        <w:br/>
        <w:t xml:space="preserve"> 3、HashMap的扩容方式？</w:t>
        <w:br/>
        <w:br/>
        <w:t xml:space="preserve"> 4、JVM内存结构？</w:t>
        <w:br/>
        <w:br/>
        <w:t xml:space="preserve"> 5、新生代垃圾回收的过程？</w:t>
        <w:br/>
        <w:br/>
        <w:t xml:space="preserve"> 6、索引失效的情况</w:t>
        <w:br/>
        <w:br/>
        <w:t xml:space="preserve"> 7、项目中哪个地方用的Redis</w:t>
        <w:br/>
        <w:br/>
        <w:t xml:space="preserve"> 8、Redis的持久化方式</w:t>
        <w:br/>
        <w:br/>
        <w:t xml:space="preserve"> 9、分布式锁</w:t>
        <w:br/>
        <w:br/>
        <w:t xml:space="preserve"> 10、Spring IOC</w:t>
        <w:br/>
        <w:br/>
        <w:t xml:space="preserve"> 11、如何自己实现Spring IOC 创建对象这个部分</w:t>
        <w:br/>
        <w:br/>
        <w:t xml:space="preserve"> 12、Spring AOP，项目中哪个地方用到了</w:t>
        <w:br/>
        <w:br/>
        <w:t xml:space="preserve"> 13、Aspect有哪几种类型</w:t>
        <w:br/>
        <w:br/>
        <w:t xml:space="preserve"> 14、Spring中用到的设计模式</w:t>
        <w:br/>
        <w:br/>
        <w:t xml:space="preserve"> 15、了解的设计模式，策略模式了解吗</w:t>
        <w:br/>
        <w:br/>
        <w:t xml:space="preserve"> 16、家是哪的，怎么学习的，参加的比赛，意向工作城市，职业方向， 面试的公司 </w:t>
        <w:br/>
        <w:br/>
      </w:r>
    </w:p>
    <w:p>
      <w:r>
        <w:t>**********************************第196篇*************************************</w:t>
      </w:r>
    </w:p>
    <w:p>
      <w:r>
        <w:t>京东java开发一面面经</w:t>
        <w:br/>
        <w:br/>
        <w:t>编辑于  2020-04-23 15:40:01</w:t>
        <w:br/>
        <w:br/>
        <w:br/>
        <w:t xml:space="preserve">  1、HashMap底层的数据结构，说一下自动扩容的具体过程 </w:t>
        <w:br/>
        <w:br/>
        <w:br/>
        <w:t xml:space="preserve">  2、刚你提到了CAS乐观锁机制，请解释下CAS的含义和底层的实现 </w:t>
        <w:br/>
        <w:br/>
        <w:br/>
        <w:t xml:space="preserve">  3、有没有用过并发包下的ConcurrentHashMap，说一下底层的实现 </w:t>
        <w:br/>
        <w:br/>
        <w:br/>
        <w:t xml:space="preserve">  4、了解线程池吗？线程池的优势在什么地方？ </w:t>
        <w:br/>
        <w:br/>
        <w:br/>
        <w:t xml:space="preserve">  5、请问Excutors类中创建的四种线程池都哪四种 </w:t>
        <w:br/>
        <w:br/>
        <w:br/>
        <w:t xml:space="preserve">  6、了解JVM吗？了不了解JVM的堆是怎么划分的？ </w:t>
        <w:br/>
        <w:br/>
        <w:br/>
        <w:t xml:space="preserve">  7、了解JVM的那些调优参数？ </w:t>
        <w:br/>
        <w:br/>
        <w:br/>
        <w:t xml:space="preserve">  8、Mybatis如何防止SQL注入，除了#{}这种方式还有什么其他方式没有？ </w:t>
        <w:br/>
        <w:br/>
        <w:br/>
        <w:t xml:space="preserve">  9、Spring的底层源码看过吗？了解ioc容器的启动过程吗？简单描述下 </w:t>
        <w:br/>
        <w:br/>
        <w:br/>
        <w:t xml:space="preserve">  10、MySql中优化查询的方法，我说只知道对经常查询的字段建立索引，其他的不知道了，然后面试官也没问我索引的知识</w:t>
        <w:br/>
        <w:t xml:space="preserve"> 😂</w:t>
        <w:br/>
        <w:br/>
        <w:br/>
        <w:t>11、redis用过吗？其他的缓存中间件或者消息中间件有没有了解过？</w:t>
        <w:br/>
        <w:br/>
        <w:br/>
        <w:t>12、提了一下项目，问项目中那部分是自己的工作</w:t>
        <w:br/>
        <w:br/>
        <w:br/>
        <w:t>13、有没有什么想问我的？</w:t>
        <w:br/>
        <w:br/>
        <w:br/>
        <w:t xml:space="preserve"> </w:t>
        <w:br/>
        <w:br/>
        <w:br/>
        <w:t>整个过程24分钟，太快了，人生第一次面试，答倒是都答出来了，不过总感觉慌慌的，许愿复试吧~</w:t>
        <w:br/>
        <w:br/>
        <w:t xml:space="preserve"> </w:t>
        <w:br/>
      </w:r>
    </w:p>
    <w:p>
      <w:r>
        <w:t>**********************************第197篇*************************************</w:t>
      </w:r>
    </w:p>
    <w:p>
      <w:r>
        <w:t>京东Java一面面经</w:t>
        <w:br/>
        <w:br/>
        <w:t>编辑于  2020-04-22 17:58:02</w:t>
        <w:br/>
        <w:br/>
        <w:br/>
        <w:t xml:space="preserve">  30分钟左右 </w:t>
        <w:br/>
        <w:br/>
        <w:br/>
        <w:t xml:space="preserve">  数据结构问题问了很多 </w:t>
        <w:br/>
        <w:br/>
        <w:br/>
        <w:br/>
        <w:br/>
        <w:br/>
        <w:t xml:space="preserve">  1.自我介绍 </w:t>
        <w:br/>
        <w:br/>
        <w:br/>
        <w:t xml:space="preserve">  2.数组和链表最基本的区别 </w:t>
        <w:br/>
        <w:br/>
        <w:br/>
        <w:t xml:space="preserve">  3.说说循环链表（竟然答成双向链表了我晕倒），循环链表有什么作用 </w:t>
        <w:br/>
        <w:br/>
        <w:br/>
        <w:t xml:space="preserve">  4.栈有什么作用？因为答了函数调用，所以又问了栈怎么实现函数调用 </w:t>
        <w:br/>
        <w:br/>
        <w:br/>
        <w:t xml:space="preserve">  5.说说平衡二叉树，有什么作用，说说在查找中的二叉树 </w:t>
        <w:br/>
        <w:br/>
        <w:br/>
        <w:t xml:space="preserve">  6.线程安全了解吗？死锁了解什么？ </w:t>
        <w:br/>
        <w:br/>
        <w:br/>
        <w:t xml:space="preserve">  7.CPU的调度方式？ </w:t>
        <w:br/>
        <w:br/>
        <w:br/>
        <w:t xml:space="preserve">  8.最短作业优先调度的优缺点 </w:t>
        <w:br/>
        <w:br/>
        <w:br/>
        <w:t xml:space="preserve">  9.直接使用JDBC和使用ORM的区别 </w:t>
        <w:br/>
        <w:br/>
        <w:br/>
        <w:t xml:space="preserve">  10.口述数据库查询的基本过程 </w:t>
        <w:br/>
        <w:br/>
        <w:br/>
        <w:t xml:space="preserve">  11.聊了聊项目，项目中登录的实现过程 </w:t>
        <w:br/>
        <w:br/>
        <w:br/>
        <w:br/>
        <w:br/>
        <w:br/>
        <w:t xml:space="preserve">  暂时只记得这些了。。。可能有遗漏 </w:t>
        <w:br/>
        <w:br/>
        <w:br/>
        <w:br/>
        <w:br/>
        <w:br/>
        <w:t xml:space="preserve">  问的其实蛮基础  没来得及复习  好多东西都忘了。。。 </w:t>
        <w:br/>
        <w:br/>
        <w:br/>
        <w:br/>
        <w:br/>
        <w:br/>
        <w:t xml:space="preserve">  最后还建议了学习Mybatis，企业一般不用hibernate了 </w:t>
        <w:br/>
        <w:br/>
        <w:br/>
        <w:br/>
        <w:br/>
      </w:r>
    </w:p>
    <w:p>
      <w:r>
        <w:t>**********************************第198篇*************************************</w:t>
      </w:r>
    </w:p>
    <w:p>
      <w:r>
        <w:t>京东实习一面面经</w:t>
        <w:br/>
        <w:br/>
        <w:t>编辑于  2020-04-22 19:27:08</w:t>
        <w:br/>
        <w:br/>
        <w:br/>
        <w:t xml:space="preserve"> 京东一面(25min) </w:t>
        <w:br/>
        <w:br/>
        <w:br/>
        <w:t xml:space="preserve">  自我介绍 </w:t>
        <w:br/>
        <w:br/>
        <w:br/>
        <w:t xml:space="preserve">  自己的小项目是怎么实现的 </w:t>
        <w:br/>
        <w:br/>
        <w:br/>
        <w:t xml:space="preserve">  类加载机制 </w:t>
        <w:br/>
        <w:br/>
        <w:br/>
        <w:t xml:space="preserve">  说完之后问你是通过实际操作了解的这些还是只是理论上了解(讲了做的小项目中运用的知识) </w:t>
        <w:br/>
        <w:br/>
        <w:br/>
        <w:t xml:space="preserve">  设计模式了解哪些? </w:t>
        <w:br/>
        <w:br/>
        <w:br/>
        <w:t xml:space="preserve">  你在学习或者看源代码时碰到哪些东西是你刚刚提到的设计模式实现的 </w:t>
        <w:br/>
        <w:br/>
        <w:br/>
        <w:t xml:space="preserve">  讲一下HashMap吧 </w:t>
        <w:br/>
        <w:br/>
        <w:br/>
        <w:t xml:space="preserve"> 红黑树是怎么实现的</w:t>
        <w:br/>
        <w:br/>
        <w:br/>
        <w:t xml:space="preserve">  场景题：用户写的代码在后端服务器的运行怎么实现(类似在线笔试系统怎么实现) </w:t>
        <w:br/>
        <w:br/>
        <w:br/>
        <w:t xml:space="preserve">  项目中有什么难点，怎么解决 </w:t>
        <w:br/>
        <w:br/>
        <w:br/>
        <w:t xml:space="preserve">  如果一个难题你两周都解决不了怎么办? </w:t>
        <w:br/>
        <w:br/>
        <w:br/>
        <w:t xml:space="preserve">  实习时间(沉思片刻我说我都想一直实习下去然后面试官笑了😅) </w:t>
        <w:br/>
        <w:br/>
        <w:br/>
        <w:br/>
        <w:br/>
        <w:br/>
        <w:br/>
        <w:br/>
        <w:br/>
        <w:t xml:space="preserve">  面试官人真的很nice，成功缓解了我的接电话尴尬症 </w:t>
        <w:br/>
        <w:br/>
        <w:br/>
        <w:t xml:space="preserve"> 感觉京东真的很重视实际操作经验，希望能过吧求求了😁 </w:t>
        <w:br/>
        <w:br/>
        <w:br/>
        <w:t xml:space="preserve">  －－－－－－－－复试待安排－－－－－－－－ </w:t>
        <w:br/>
        <w:br/>
        <w:br/>
        <w:t xml:space="preserve"> 我哭了我爱京东!!! </w:t>
        <w:br/>
        <w:br/>
      </w:r>
    </w:p>
    <w:p>
      <w:r>
        <w:t>**********************************第199篇*************************************</w:t>
      </w:r>
    </w:p>
    <w:p>
      <w:r>
        <w:t>京东java实习一面</w:t>
        <w:br/>
        <w:br/>
        <w:t>编辑于  2020-04-22 17:51:55</w:t>
        <w:br/>
        <w:br/>
        <w:br/>
        <w:t xml:space="preserve">  视频面试，大概就25分钟左右，主要依托项目来问的。 </w:t>
        <w:br/>
        <w:br/>
        <w:br/>
        <w:t>1.自我介绍</w:t>
        <w:br/>
        <w:br/>
        <w:br/>
        <w:t>2.你项目里面的登陆模块，怎么保证登陆信息的一致性（回答了session跨域问题的解决）</w:t>
        <w:br/>
        <w:br/>
        <w:br/>
        <w:t>3.为什么用redis来存session</w:t>
        <w:br/>
        <w:br/>
        <w:br/>
        <w:t>4.redis为什么这么快</w:t>
        <w:br/>
        <w:br/>
        <w:br/>
        <w:t>5.session和cookies有什么区别</w:t>
        <w:br/>
        <w:br/>
        <w:br/>
        <w:t>6.你的请求登陆到登陆成功期间浏览器都会做些什么？</w:t>
        <w:br/>
        <w:br/>
        <w:br/>
        <w:t>7.你的请求是如何进到你后台写的代码块里面的？（这题懵了）</w:t>
        <w:br/>
        <w:br/>
        <w:br/>
        <w:t>8.计算机网络有哪几层？网络层的作用是什么？链路层作用是什么？</w:t>
        <w:br/>
        <w:br/>
        <w:br/>
        <w:t>9.spring aop的原理</w:t>
        <w:br/>
        <w:br/>
        <w:br/>
        <w:t>10.spring中有哪些事务的注解？事务是什么？</w:t>
        <w:br/>
        <w:br/>
        <w:br/>
        <w:t>11.场景：类中有A和B两个方法，分别都有打印日志的AOP，如果A中调用了B，那么调用A会打印几条日志？</w:t>
        <w:br/>
        <w:br/>
        <w:br/>
        <w:t>12.了解负载均衡吗？</w:t>
        <w:br/>
        <w:br/>
        <w:br/>
        <w:t xml:space="preserve"> </w:t>
        <w:br/>
        <w:br/>
        <w:br/>
        <w:t xml:space="preserve">  ····这两个问题也是前面问的 忘了加了······ </w:t>
        <w:br/>
        <w:br/>
        <w:br/>
        <w:t>13.项目里面 springcloud 网关的作用是什么?</w:t>
        <w:br/>
        <w:br/>
        <w:br/>
        <w:t xml:space="preserve">  14.假设你这个项目现在的并发量很大，那你觉得你这个redis存session有什么问题吗?</w:t>
        <w:br/>
        <w:t xml:space="preserve"> </w:t>
        <w:br/>
        <w:br/>
      </w:r>
    </w:p>
    <w:p>
      <w:r>
        <w:t>**********************************第200篇*************************************</w:t>
      </w:r>
    </w:p>
    <w:p>
      <w:r>
        <w:t>京东Java实习一面电话面</w:t>
        <w:br/>
        <w:br/>
        <w:t>编辑于  2020-04-22 18:01:13</w:t>
        <w:br/>
        <w:br/>
        <w:br/>
        <w:t xml:space="preserve">  约的今天下午3点20的电话面试， </w:t>
        <w:br/>
        <w:br/>
        <w:br/>
        <w:t xml:space="preserve">  我一直好奇这个3:20，是约定好一个人20分钟了吗，所以不是3点或3点半？ </w:t>
        <w:br/>
        <w:br/>
        <w:br/>
        <w:t xml:space="preserve">  面试官上来就直奔主题，开始问问题，（自我介绍都没有） </w:t>
        <w:br/>
        <w:br/>
        <w:br/>
        <w:t xml:space="preserve">  写一写面经吧： </w:t>
        <w:br/>
        <w:br/>
        <w:br/>
        <w:t xml:space="preserve">  我还能记得的几个问题： </w:t>
        <w:br/>
        <w:br/>
        <w:br/>
        <w:br/>
        <w:br/>
        <w:br/>
        <w:t xml:space="preserve">  1.Java集合中线程安全的有哪些？ </w:t>
        <w:br/>
        <w:br/>
        <w:br/>
        <w:t xml:space="preserve"> 2.线程的创建方式 </w:t>
        <w:br/>
        <w:br/>
        <w:br/>
        <w:t xml:space="preserve"> 3.堆排序的实现过程（唯一的一道算法题） </w:t>
        <w:br/>
        <w:br/>
        <w:br/>
        <w:t xml:space="preserve"> 4.数据库联合索引，a b c三个字段建立联合索引，怎么样的组合可以用到这个索引？ </w:t>
        <w:br/>
        <w:br/>
        <w:br/>
        <w:t xml:space="preserve">  （大概意思是这样，这道题当时很懵，对MySQL的联合索引一点印象都没了） </w:t>
        <w:br/>
        <w:br/>
        <w:br/>
        <w:t xml:space="preserve"> 5.垃圾回收算法 各自优缺点 </w:t>
        <w:br/>
        <w:br/>
        <w:br/>
        <w:t xml:space="preserve"> 6.数据库的三大范式 </w:t>
        <w:br/>
        <w:br/>
        <w:br/>
        <w:t xml:space="preserve"> 7.对象存储为json文件，不借助第三方jar包，说说思路。 </w:t>
        <w:br/>
        <w:br/>
        <w:br/>
        <w:t xml:space="preserve">  （我开始理解为对象的序列化？面试官说不是序列化。这道题之前没了解，就跪了）</w:t>
        <w:br/>
        <w:t xml:space="preserve"> </w:t>
        <w:br/>
        <w:br/>
        <w:br/>
        <w:t xml:space="preserve">  还有问题记不得了。 </w:t>
        <w:br/>
        <w:br/>
        <w:br/>
        <w:br/>
        <w:br/>
        <w:br/>
        <w:t xml:space="preserve">  总的来说，一面问的比较基础，个别基础题没有答出来感觉应该会很减分，感觉可能是凉凉。 </w:t>
        <w:br/>
        <w:br/>
        <w:br/>
        <w:br/>
        <w:br/>
        <w:br/>
        <w:t xml:space="preserve">  整体面试22分钟。面试官就很直接，基本不扯没用的。 </w:t>
        <w:br/>
        <w:br/>
      </w:r>
    </w:p>
    <w:p>
      <w:r>
        <w:t>**********************************第201篇*************************************</w:t>
      </w:r>
    </w:p>
    <w:p>
      <w:r>
        <w:t>京东Java实习一面凉凉</w:t>
        <w:br/>
        <w:br/>
        <w:t>编辑于  2020-04-22 12:06:22</w:t>
        <w:br/>
        <w:br/>
        <w:br/>
        <w:t xml:space="preserve"> 算是第一次面试吧，感谢京东给的面试机会，奈何自己还是太嫩了，面试官说光掌握基础知识不够还要了解场景，这才是工作中需要的。 </w:t>
        <w:br/>
        <w:br/>
        <w:br/>
        <w:t xml:space="preserve">  Anyway 面经给大家参考 </w:t>
        <w:br/>
        <w:br/>
        <w:br/>
        <w:t xml:space="preserve">  30min </w:t>
        <w:br/>
        <w:br/>
        <w:br/>
        <w:t xml:space="preserve">  自我介绍、项目介绍 </w:t>
        <w:br/>
        <w:br/>
        <w:br/>
        <w:t xml:space="preserve">  1. IO知识 </w:t>
        <w:br/>
        <w:br/>
        <w:br/>
        <w:t xml:space="preserve">  2. 设计模式（除了工厂模式） </w:t>
        <w:br/>
        <w:br/>
        <w:br/>
        <w:t xml:space="preserve">  3. ArrayList 扩容，底层 </w:t>
        <w:br/>
        <w:br/>
        <w:br/>
        <w:t xml:space="preserve">  4. 和LinkedList的比较，口述链表的逆置 </w:t>
        <w:br/>
        <w:br/>
        <w:br/>
        <w:t xml:space="preserve">  5. 了解锁的那些知识 </w:t>
        <w:br/>
        <w:br/>
        <w:br/>
        <w:t xml:space="preserve">  6. synchronized关键字，锁的是对象还是线程 </w:t>
        <w:br/>
        <w:br/>
        <w:br/>
        <w:br/>
        <w:t xml:space="preserve">   7.线程的状态 </w:t>
        <w:br/>
        <w:t xml:space="preserve"> </w:t>
        <w:br/>
        <w:br/>
        <w:t xml:space="preserve">   8.wait()和sleep()的不同，哪个会释放CPU（都会） </w:t>
        <w:br/>
        <w:t xml:space="preserve"> </w:t>
        <w:br/>
        <w:br/>
        <w:br/>
        <w:t xml:space="preserve">  9. CPU很高怎么回事 </w:t>
        <w:br/>
        <w:br/>
        <w:br/>
        <w:t xml:space="preserve">  10. 什么情况下会OOM </w:t>
        <w:br/>
        <w:br/>
        <w:br/>
        <w:t xml:space="preserve">  11. 程序刚启动就发生OOM怎么回事？ </w:t>
        <w:br/>
        <w:br/>
        <w:br/>
        <w:t xml:space="preserve">  12. 线程池参数和过程 </w:t>
        <w:br/>
        <w:br/>
        <w:br/>
        <w:t xml:space="preserve">  13.线程池添加任务发生OOM怎么回事？（阻塞队列） </w:t>
        <w:br/>
        <w:br/>
        <w:br/>
        <w:t xml:space="preserve">  14.MySQL索引失效 </w:t>
        <w:br/>
        <w:br/>
        <w:br/>
        <w:t xml:space="preserve">  15.聚簇和非聚簇索引 </w:t>
        <w:br/>
        <w:br/>
        <w:br/>
        <w:t xml:space="preserve">  16.联合索引失效 </w:t>
        <w:br/>
        <w:br/>
        <w:br/>
        <w:t xml:space="preserve">  最后面试官要了我的博客链接去看了，然后就结束了。。。 </w:t>
        <w:br/>
        <w:br/>
        <w:br/>
        <w:t xml:space="preserve">  不出意外是没戏了，菜是原罪，还是去学习了！ </w:t>
        <w:br/>
        <w:br/>
        <w:br/>
        <w:br/>
        <w:br/>
        <w:br/>
        <w:br/>
        <w:br/>
      </w:r>
    </w:p>
    <w:p>
      <w:r>
        <w:t>**********************************第202篇*************************************</w:t>
      </w:r>
    </w:p>
    <w:p>
      <w:r>
        <w:t>京东Java春季实习</w:t>
        <w:br/>
        <w:br/>
        <w:t>编辑于  2020-04-29 11:58:19</w:t>
        <w:br/>
        <w:br/>
        <w:t xml:space="preserve"> 京东一面：（30分钟） </w:t>
        <w:br/>
        <w:t xml:space="preserve"> java </w:t>
        <w:br/>
        <w:t xml:space="preserve"> 1.hascode和equals方法 </w:t>
        <w:br/>
        <w:t xml:space="preserve"> 2.接口和抽象类的区别 </w:t>
        <w:br/>
        <w:t xml:space="preserve"> 3.重写和重载的区别 </w:t>
        <w:br/>
        <w:t xml:space="preserve"> 4.集合类有哪些，有什么区别 </w:t>
        <w:br/>
        <w:t xml:space="preserve"> 5.如何实现多线程 </w:t>
        <w:br/>
        <w:t xml:space="preserve"> 6.JVM内存分布 </w:t>
        <w:br/>
        <w:t xml:space="preserve"> 7.讲一讲Sping原理 </w:t>
        <w:br/>
        <w:t xml:space="preserve"> 8.mysql的引擎，索引结构，索引有哪些类型？ </w:t>
        <w:br/>
        <w:t xml:space="preserve"> 9.mysql 的共享锁和排它锁 </w:t>
        <w:br/>
        <w:t xml:space="preserve"> 10.mybatis如何防止sql注入 </w:t>
        <w:br/>
        <w:t xml:space="preserve"> 11.设计模式会吗，单例设计模式？ </w:t>
        <w:br/>
        <w:t xml:space="preserve"> 12.分布式设计原理CAP  </w:t>
        <w:br/>
        <w:t xml:space="preserve"> 13.jdk1.7和jdk1.8的变化 </w:t>
        <w:br/>
        <w:t xml:space="preserve"> 14.IO和NIO的区别 </w:t>
        <w:br/>
        <w:t xml:space="preserve"> 15.redis用过吗 </w:t>
        <w:br/>
        <w:br/>
        <w:t>时间比较短，感觉比较重视java基础。</w:t>
        <w:br/>
        <w:br/>
        <w:br/>
        <w:t>分布式和设计模式这块我还没好好学过，后续还得再补一补~</w:t>
        <w:br/>
        <w:br/>
        <w:br/>
        <w:t>等等二面！！加油~</w:t>
        <w:br/>
        <w:br/>
        <w:br/>
        <w:t xml:space="preserve"> </w:t>
        <w:br/>
        <w:br/>
        <w:br/>
        <w:t>4.24二面（30分钟）</w:t>
        <w:br/>
        <w:br/>
        <w:br/>
        <w:t xml:space="preserve">  1.自我介绍 项目介绍   2.你们现在在做什么   3.如何创建线程池（不会 我说我没用过 只知道几种类型），线程池的参数   4.java有哪些锁？   5.CAS的有哪些实现？   6.分布式CAP了解吗（不太了解）   7.JVM内存分配    8.full GC的原因？   9.堆内存的容量？   10.访问一个网址的过程？DNS解析过程      11.开放题：设计一个秒杀系统（老见到有这种题 不知道该怎么回答 提了一下redis）   12.其他题：如果领导让你做一件你觉得没必要做的事，你会怎么办？   如果你们工期完成不了任务了怎么办？  </w:t>
        <w:br/>
        <w:br/>
        <w:br/>
        <w:t xml:space="preserve"> </w:t>
        <w:br/>
        <w:br/>
        <w:br/>
        <w:t xml:space="preserve"> </w:t>
        <w:br/>
        <w:br/>
        <w:br/>
        <w:t>4.26 hr面</w:t>
        <w:br/>
        <w:br/>
        <w:br/>
        <w:t>问了一些：优点缺点、项目介绍、你最挫败的事、介绍你最好的朋友、职业规划等这种问题</w:t>
        <w:br/>
        <w:br/>
        <w:br/>
        <w:br/>
        <w:br/>
        <w:br/>
        <w:br/>
        <w:t>现在官网的流程是面试完成，希望能够收到offer！许愿许愿🙏</w:t>
        <w:br/>
        <w:br/>
        <w:br/>
        <w:t xml:space="preserve"> </w:t>
        <w:br/>
        <w:br/>
      </w:r>
    </w:p>
    <w:p>
      <w:r>
        <w:t>**********************************第203篇*************************************</w:t>
      </w:r>
    </w:p>
    <w:p>
      <w:r>
        <w:t>春招经验贴</w:t>
        <w:br/>
        <w:br/>
        <w:t>编辑于  2020-04-18 16:36:01</w:t>
        <w:br/>
        <w:br/>
        <w:br/>
        <w:br/>
        <w:t xml:space="preserve"> 春招总结 </w:t>
        <w:br/>
        <w:t xml:space="preserve"> 本人水硕，今年研二。从今年二月份准备春招一直到目前拿到了腾讯视频，京东，滴滴数据中台的后台开发实习Offer。遗憾的是由于测评的原因，阿里HR面后无法录用。之后换了4个BU，共经历23场阿里面试，每次都是倒在了最后的录用排序。写这个帖子希望记录一下自己这一段的面试经历，也分享一下自己的一些经验，希望能够帮助到更多的人。 </w:t>
        <w:br/>
        <w:t xml:space="preserve"> 简历 </w:t>
        <w:br/>
        <w:t xml:space="preserve"> 简历是我们的第一份敲门砖，在用人公司与我们进一步沟通之前，他们也需要通过简历对我们的专业能力进行评估，衡量我们是否能够胜任这一份工作。针对于我们自己的简历，我总结出了以下几点需要注意： </w:t>
        <w:br/>
        <w:br/>
        <w:t xml:space="preserve"> 简明扼要，切忌冗余 </w:t>
        <w:br/>
        <w:t xml:space="preserve"> 突出自己的技术栈 </w:t>
        <w:br/>
        <w:t xml:space="preserve"> 着重介绍自己的项目经验和实习经历 </w:t>
        <w:br/>
        <w:t xml:space="preserve"> 写上的每一个字你都要对其负责 </w:t>
        <w:br/>
        <w:t xml:space="preserve"> 兴趣爱好，自我评价往后放(尽量少) </w:t>
        <w:br/>
        <w:br/>
        <w:t xml:space="preserve"> 简洁很重要 </w:t>
        <w:br/>
        <w:t xml:space="preserve"> 在整个春招的过程当中，我也见过很多一起求职的小伙伴的简历。有的小伙伴的简历足足有4，5页长，在简历上疯狂介绍自己的校园活动，心得体会和个人评价。你要知道我们面试的公司大部分都是互联网公司，而互联网的时间从来都是不充裕的(实习过的人可能都有这种感受，需求没做完过)，没有人愿意认认真真的拜读我们的简历，他们需要的是在最短的时间内，知道我们的技术体系，项目背景然后进行发问。因此我们首先要做的就是尽可能的在简历上表述更加有效的信息。 </w:t>
        <w:br/>
        <w:t xml:space="preserve"> 突出技术栈 </w:t>
        <w:br/>
        <w:t xml:space="preserve"> 在整个面试过程当中，面试官会主要根据你的自我介绍和简历对你进行发问，我所经历过的大部分面试官也有直接对着简历一条一条问的。其实我觉得这是我们的一个优势，如何才能引导面试官到你熟悉的领域？（PS:面试官如果真的随着性子问，可能除了真正的大佬之外，我们都是顶不住的。）那就是你简历上的个人技能这一块了。你可以把你所擅长的技术写的细致一些，并且针对这些提到的知识点去进行相关的总结，形成体系(PS:最好能够将你所提到的这些技能准备2-3个亮点，或者你总结一下实际操作时遇到的一些问题)。接下来放一下自己简历上对于个人技能方面的描述，希望能够有所参考： </w:t>
        <w:br/>
        <w:br/>
        <w:t xml:space="preserve"> 具备较为扎实的 Java 基础，熟悉常见的数据结构，深入理解 OOP 编程，具有良好的编程习惯，对 Java 集合框架，反射机制等有一定了解。 </w:t>
        <w:br/>
        <w:t xml:space="preserve"> 了解单例，代理，工厂，装饰等设计模式，曾对实际项目使用工厂和装饰模式对所开发 activitis流程进行重构，从而使多流程管理共用一套基础代码，只需重写少部分代码即可实现流程开发。 </w:t>
        <w:br/>
        <w:t xml:space="preserve"> 熟悉 mysql，有具体的线上调优实践经验。能够熟练使用 JDBC 操作数据库。了解内存存储系统 redis 的使用，在项目中有利用 redis 缓解数据库访问压力的经验。 </w:t>
        <w:br/>
        <w:t xml:space="preserve"> 能够熟练使用 Spring,SpringMVC,Hibernate，activitis等开源框架，Git，Maven 等项目管理工具。 </w:t>
        <w:br/>
        <w:t xml:space="preserve"> 了解 jvm，java 内存模型，垃圾回收机制等。 </w:t>
        <w:br/>
        <w:t xml:space="preserve"> 熟练掌握 UDP,TCP（三次握手，四次挥手），HTTP 等网络协议。 </w:t>
        <w:br/>
        <w:t xml:space="preserve"> 熟悉 Linux 常用命令，具有一定在Linux 环境下工作和维护的能力。 </w:t>
        <w:br/>
        <w:t xml:space="preserve"> 具有项目开发经验，作为项目组组长，了解开发流程，具有良好的合作沟通能力和项目迭代管理能力。 </w:t>
        <w:br/>
        <w:t xml:space="preserve"> 具有京东零售子集团的Java开发实习经历，参与需求迭***，了解互联网公司的开发流程和开发规范。 </w:t>
        <w:br/>
        <w:br/>
        <w:t xml:space="preserve"> 其实面试Java开发的小伙伴们大家的技术栈都大差不差，但是对于一些比较细枝末节的点，你希望能够让面试官看到的点都可以写在这里。除了上述的总结之外，针对于的项目中的优化和一些思考，也都最好准备一些亮点。切记：这些亮点需要从实际业务场景出发去谈而不要空谈。比如我上面提到的mysql的线上调优经验，我会总结自己的Mysql调优思路，针对于那些业务场景，出现过那些问题，我是如何排查问题的，是如何解决问题的，解决问题的依据和原理是什么，最终达到了什么样的效果。只有这一路说下来，面试官才知道这个东西真的是你自己做的，而且你在做的时候是有自己思考的。面试官们大都非常讨厌背书式面试。最开始我在面试的时候，介绍到这一个模块的时候，我总是不注重业务而直接说优化的思路，最后的结果就是被面试官疯狂打断并且提问实际的业务场景。这一块也给大家一个例子： </w:t>
        <w:br/>
        <w:br/>
        <w:t xml:space="preserve"> 以长事务为例。我们的需求是使用activitis做流程控制发起流程的一个过程。整个事务我们需要持久化业务信息，发起流程，上传附件，流程总数+1。在安排语句顺序的时候，我们可以把可能造成所冲突的语句尽量往后放，比如流程总数+1这个操作(业务高峰发起流程时，在这里会有并发冲突)。通过调整语句顺序来提高业务的并发性能(其他动作很少会出现锁冲突)。继续优化：为了进一步降低最终修改总数的并发冲突造成的死锁检测的开销，可以将该记录拆成多条记录，当需要得到总数的时候做一次sum()操作。由于没有减的操作，这样做无需考虑特殊情况。(这样做的原因是我们可以尽量把冲突分散到多行，进一步的提高并发度) </w:t>
        <w:br/>
        <w:br/>
        <w:t xml:space="preserve"> 面试 </w:t>
        <w:br/>
        <w:t xml:space="preserve"> 这里的面试一般包括了四个部分：自我介绍，专业提问，手撕代码，反问。 </w:t>
        <w:br/>
        <w:t xml:space="preserve"> 整个面试环节的第一步是自我介绍，这里我也觉得是最重要的一点。一个好的开始绝对是成功的一半，千万不要在自我介绍的时候给自己挖坑啊啊啊啊啊！！！对于自我介绍而言，我建议大家可以出一个稿子反复练习一下，尽量不要在面试的时候有磕巴的情况出现。此外，时间尽量控制在2分钟之内，内容尽量锁定在你的项目经历和实习经历之上(PS：专业技能，校园经历，自我评价简历上都有就不要在说了)。还有一点就是自己说出来的话，自己一定要能够对它有一定的了解，千万别想当然的说话，有些技术栈不了解只是用了的话宁可不提。。。(PS：在别问我是怎么知道的，这次真的要哭了) </w:t>
        <w:br/>
        <w:t xml:space="preserve"> 对于专业提问这个环节来说。面试复习的时候需要自己多总结，形成自己的知识体系，尽量在回答的时候能够全面的回复并且带上自己的理解。这样才可以应付面试官的"百般刁难"，因为面试官都是在这个行业深耕多年的前辈，他们有遇到过很多的实际场景问题，然后把这些问题抛给你以此来考验你对于基础知识的掌握能力和思维扩展能力。我记得自己在面试的时候有遇到过一些比较灵活又常见的面试题：(1)TCP和UDP有什么区别？在我比较详细的解答的了它们之前的区别之后，面试官进一步的发问，如果让你来实现一个可靠的UDP连接，那么你会从那些方面来思考?(2)让你来实现一个拥塞控制算法，你会关注网络上的哪些指标？(3)如果让你针对于这类比较活的问题，就需要你能够在面试的时候迅速冷静下来，通过知识迁移能力来进行解答。在解答之前，你也可以进一步和面试官确认问题的细节，不要着急回答。一方面这样可以让你保证自己的答案不会偏题，另一方面也可以给自己争取一些时间思考。 </w:t>
        <w:br/>
        <w:t xml:space="preserve"> 手撕代码环节：这个环节紧张刺激，我感觉也没什么可说的好吧，剑指OFFER必刷好的吧(虽然我也就刷了20多题)，leetcode看精力也要刷一些easy和medium的题。。。自己也在这方面反省过，说实话我在这方面下的功夫确实不多。因此也是在面试中比较怵这个环节的，但其实仔细想一下这方面能力确实也是必要的一个能力。我在京东实习的时候，我的mentor和我说过，一定要经常回过头来反思自己的代码，看一下性能是否有提升的空间(PS:一般我们写出来的代码提升空间往往贼大)，代码如何写才能更加简练和有效。没事多刷刷题，有时候会给你一些灵感，看看别人的优秀解法和代码风格在回过头来看自己写出来的代码，好吧不说了你懂的。这里主要是学习一下大佬们思考问题的方式，不要什么东西一上来就想这暴力解，在业务上保证自己的需求逻辑没问题就完事。性能啊大哥！！！效率啊大哥！！！ </w:t>
        <w:br/>
        <w:t xml:space="preserve"> 反问环节：在这个环节切忌直接去问自己的面试结果，你和面试官聊得来他觉得不错的话，他会主动暗示你的。像什么接下来会有其他同事联系你呀，感觉你基础什么的还是不错的呀，反问你一些个人问题陪你聊聊天呀。你直接去问的话就非常尴尬，基本大部分面试官都不会直接当着你面百分之百告诉你过了，万一后面有更优秀的人或者部门每HC了，你在心里不得骂娘？其实我觉得与其问面试官这么难回答的问题，不如把握这个机会和面试官沟通一下。(PS:像阿里能面试你的怎么说也是个P7了把兄弟，这就是这个领域的专家了，有时候他们的一句点拨可能比你自己闷头看一周书的有效的多，这种机会不把握住留着回家过年？)我一般在这个时候会把自己面试过程当中的一些疑惑的点和面试官进行讨论，或者会问一些心中的疑惑。比如我有和面试官聊过，后台这么多方向，什么服务端开发，平台开发，中间件开发等等等等，他们在这个年纪是如何权衡选择的，自己在走这些方向有那些需要注意的点。 </w:t>
        <w:br/>
        <w:t xml:space="preserve"> 复盘 </w:t>
        <w:br/>
        <w:t xml:space="preserve"> 经历过面试过后，你可能会被问到怀疑人生，也可能会被直接拒绝。觉得自己的人生方向选错了，怎么就一个不小心选择了这么一个“朝气蓬勃”行当。但是我想说的是千万别灰心。。。。那是因为你还被虐的不够惨。当我经历过这两个月以来23场阿里的面试过后，虽然结果比较遗憾，我也因此苦恼了好一阵子。但是我发现通过自己的复盘总结之后，我对基础知识的掌握程度和2个月前已经提升太多太多了(PS:这里不得不说阿里真的是Java开发人的天堂好吧)。然后再去面其他公司的时候只能说真香。 </w:t>
        <w:br/>
        <w:t xml:space="preserve"> 总的来说，面试的过程就是一次又一次挑战自己，怀疑自己，完善自己的过程。这个过程一定是痛苦的，但是用心经历过的你无论是谈吐，交流方式还是知识体系都一定会有所提升。因此一定要肯定自己的每一点改变，希望大家能够相信自己，坚持的走下去。总有适合自己的公司，也总会走出一条属于你的路！！！与大家共勉。（今天再掘金上发过就直接粘过来了各位不要介意） </w:t>
        <w:br/>
        <w:t xml:space="preserve"> 作者：Mian</w:t>
        <w:br/>
        <w:t xml:space="preserve">  链接：</w:t>
        <w:br/>
        <w:t xml:space="preserve"> https://juejin.im/post/5e9a699cf265da47b924e73f</w:t>
        <w:br/>
        <w:t xml:space="preserve"> 来源：掘金</w:t>
        <w:br/>
        <w:t xml:space="preserve">  著作权归作者所有。商业转载请联系作者获得授权，非商业转载请注明出处。 </w:t>
        <w:br/>
        <w:br/>
      </w:r>
    </w:p>
    <w:p>
      <w:r>
        <w:t>**********************************第204篇*************************************</w:t>
      </w:r>
    </w:p>
    <w:p>
      <w:r>
        <w:t>东哥实习上岸面经</w:t>
        <w:br/>
        <w:br/>
        <w:t>编辑于  2020-04-14 08:09:57</w:t>
        <w:br/>
        <w:br/>
        <w:t xml:space="preserve"> 前言： </w:t>
        <w:br/>
        <w:br/>
        <w:t xml:space="preserve">  从HR手里投递出去的简历，直达了面试官，约了今天下午三点，（之前在实习僧上投过一次，然后加了HR小姐姐的微信，所以就有</w:t>
        <w:br/>
        <w:t xml:space="preserve"> 🤣） </w:t>
        <w:br/>
        <w:br/>
        <w:br/>
        <w:t xml:space="preserve"> 感觉这是自春招实习面试之旅最难得一次面试，部门：京东金融 </w:t>
        <w:br/>
        <w:br/>
        <w:t xml:space="preserve"> 一面： </w:t>
        <w:br/>
        <w:br/>
        <w:br/>
        <w:t xml:space="preserve"> 为什么存在三次挥手的情况？ </w:t>
        <w:br/>
        <w:t xml:space="preserve"> 网络I/O？死扣细节，具体问题忘了是那种别人的面经绝对没有出现过的... </w:t>
        <w:br/>
        <w:t xml:space="preserve"> 你觉得你网络学的怎么样？（很是惭愧，虽然是网络工程，但是本专业的东西学的一塌糊涂..说了实情之后就没往下问🤣） </w:t>
        <w:br/>
        <w:t xml:space="preserve"> 挑一个你觉得学得好的地方：1. synchronized 2. lock </w:t>
        <w:br/>
        <w:t xml:space="preserve"> 选了lock说了说那些背烂了的知识点 </w:t>
        <w:br/>
        <w:t xml:space="preserve"> 实现公平等待的细节，源码级别？ </w:t>
        <w:br/>
        <w:t xml:space="preserve"> 线程池了解吗？原理？（核心参数，执行流程啥的） </w:t>
        <w:br/>
        <w:t xml:space="preserve"> 有一个问题：假设我的线程池核心线程参数是10，现在我已经创建了5个，这五个其中四个在空闲，假设现在来了一个任务，那么线程池会创建新的核心线程呢还是用这空闲的四个？大佬们怎么说？ </w:t>
        <w:br/>
        <w:t xml:space="preserve"> 什么时候最大线程数无效？（等待队列里面的MAX_VALUE，就是最大数） </w:t>
        <w:br/>
        <w:t xml:space="preserve"> 中间件？卡夫卡？dubbo？Redis？ </w:t>
        <w:br/>
        <w:t xml:space="preserve"> dubbo消费者执行一个请求流程？源码级别的，Proxy如何一步步封装为Inoker、expoter？ </w:t>
        <w:br/>
        <w:t xml:space="preserve"> NGINX负载均衡策略？轮询的底层实现原理？ </w:t>
        <w:br/>
        <w:t xml:space="preserve"> Redis数据类型？底层实现？（终于碰到一个会的了...） </w:t>
        <w:br/>
        <w:t xml:space="preserve"> 你说你项目用了Mycat，说一下底层实现原理？底层如何实现的读写分离、分库分表？（因为说了用mycat做的读写分离和分表） </w:t>
        <w:br/>
        <w:t xml:space="preserve"> 我和别的面试官的区别？（因为面过阿里的七个部门和腾讯的三个部门，春招实习到现在面过感觉不下三十次面试...） </w:t>
        <w:br/>
        <w:t xml:space="preserve"> 手头offer情况？ </w:t>
        <w:br/>
        <w:t xml:space="preserve"> 能实习多久啥的，为啥不考研？ </w:t>
        <w:br/>
        <w:t xml:space="preserve"> 基本全程感觉被面试官吊起来打，动不动就是源码、细节，死扣细节，不知道别人有么有经历这些，我哭了，感觉我面的是社招吧！（菜是原罪😪） </w:t>
        <w:br/>
        <w:br/>
        <w:t xml:space="preserve"> 二面 </w:t>
        <w:br/>
        <w:br/>
        <w:t xml:space="preserve">   刚才接到了二面面试官，聊了二十分钟</w:t>
        <w:br/>
        <w:t xml:space="preserve">  </w:t>
        <w:br/>
        <w:br/>
        <w:br/>
        <w:br/>
        <w:t xml:space="preserve">  接到电话很意外，以为自己挂定了，结果十分钟之后又有一个大叔打了过来，估计是leader </w:t>
        <w:br/>
        <w:br/>
        <w:br/>
        <w:t xml:space="preserve">  没录音，大概就凭着记忆回想了！ </w:t>
        <w:br/>
        <w:br/>
        <w:br/>
        <w:br/>
        <w:t xml:space="preserve"> Spring事务失效的情景？（1. catch到了没有抛出 2. SQL出现死锁，在RR级别下很容易出现死锁，这也就是互联网公司为啥用RC隔离级别的原因之一） </w:t>
        <w:br/>
        <w:t xml:space="preserve"> SpringMVC执行流程？源码级别的说一下？（幸亏上午学了学手写MVC hhh） </w:t>
        <w:br/>
        <w:t xml:space="preserve"> RPC框架都有哪些？说说Dubbo？说说SpringCloud？为啥不用Eureka用Nacos（性能瓶颈问题） </w:t>
        <w:br/>
        <w:t xml:space="preserve"> 你所知道的优化手段？（说了一大堆自己项目里用到的，因为做过的项目比较多，所以这个答得还行） </w:t>
        <w:br/>
        <w:t xml:space="preserve"> 你说你项目用了SpringBoot异步，说一说如何去理回调等问题？（ComparebleFuture+SpringBoot定时任务处理回调） </w:t>
        <w:br/>
        <w:br/>
        <w:br/>
        <w:t xml:space="preserve">   反问： </w:t>
        <w:br/>
        <w:t xml:space="preserve"> </w:t>
        <w:br/>
        <w:br/>
        <w:br/>
        <w:t xml:space="preserve"> JD有没有房补？没有！害，我以为京东有房补，还说我要求过分了、、？？ </w:t>
        <w:br/>
        <w:t xml:space="preserve"> 技术栈有没有问题？以及这边的技术栈 </w:t>
        <w:br/>
        <w:br/>
        <w:t xml:space="preserve"> HR面 </w:t>
        <w:br/>
        <w:t xml:space="preserve"> 就说让我快点入职，三分钟通话，确定了时间立马入职，这是怕我跑路？... </w:t>
        <w:br/>
        <w:br/>
        <w:br/>
        <w:t xml:space="preserve">   二十分钟左右，十分钟之后HR电话打了过来，从约面试到HR技术，不超过一周，JD的效率可比某些备胎池十万米深的某里高多了 </w:t>
        <w:br/>
        <w:t xml:space="preserve"> </w:t>
        <w:br/>
        <w:br/>
        <w:br/>
        <w:br/>
        <w:br/>
        <w:br/>
        <w:br/>
        <w:br/>
        <w:br/>
        <w:br/>
        <w:br/>
      </w:r>
    </w:p>
    <w:p>
      <w:r>
        <w:t>**********************************第205篇*************************************</w:t>
      </w:r>
    </w:p>
    <w:p>
      <w:r>
        <w:t>阿里巴巴、腾讯等公司java后台开发实习面经</w:t>
        <w:br/>
        <w:br/>
        <w:t>编辑于  2020-04-18 16:05:19</w:t>
        <w:br/>
        <w:br/>
        <w:br/>
        <w:t xml:space="preserve">  -------------------------------------------------------------------------- </w:t>
        <w:br/>
        <w:br/>
        <w:br/>
        <w:t xml:space="preserve">  2020.4.4(一面挂) </w:t>
        <w:br/>
        <w:br/>
        <w:br/>
        <w:t xml:space="preserve"> 阿里云流量产品事业部 java 后台开发(1小时10分钟） </w:t>
        <w:br/>
        <w:br/>
        <w:br/>
        <w:t xml:space="preserve">  1.聊天，为什么做java </w:t>
        <w:br/>
        <w:br/>
        <w:br/>
        <w:t xml:space="preserve">  2.项目 socket </w:t>
        <w:br/>
        <w:br/>
        <w:br/>
        <w:t xml:space="preserve">  3.三次握手流程 </w:t>
        <w:br/>
        <w:br/>
        <w:br/>
        <w:t xml:space="preserve">  4.四次挥手流程 </w:t>
        <w:br/>
        <w:br/>
        <w:br/>
        <w:t xml:space="preserve">  5.time_wait状态执行什么操作 </w:t>
        <w:br/>
        <w:br/>
        <w:br/>
        <w:t xml:space="preserve">  6.为什么2msl </w:t>
        <w:br/>
        <w:br/>
        <w:br/>
        <w:t xml:space="preserve">  7.select IO复用讲讲 </w:t>
        <w:br/>
        <w:br/>
        <w:br/>
        <w:t xml:space="preserve">  8.select、poll、epoll区别 </w:t>
        <w:br/>
        <w:br/>
        <w:br/>
        <w:t xml:space="preserve">  9.什么是阻塞IO、非阻塞IO </w:t>
        <w:br/>
        <w:br/>
        <w:br/>
        <w:t xml:space="preserve">  10.什么是异步IO </w:t>
        <w:br/>
        <w:br/>
        <w:br/>
        <w:t xml:space="preserve">  11.String、Stringbuilder、Stringbuffer区别 </w:t>
        <w:br/>
        <w:br/>
        <w:br/>
        <w:t xml:space="preserve">  12.怎么保证Stringbuffer线程安全 </w:t>
        <w:br/>
        <w:br/>
        <w:br/>
        <w:t xml:space="preserve">  13.除了sychronzied还知道java怎么控制并发 </w:t>
        <w:br/>
        <w:br/>
        <w:br/>
        <w:t xml:space="preserve">  14.sychronized和reentrantlock区别 </w:t>
        <w:br/>
        <w:br/>
        <w:br/>
        <w:t xml:space="preserve">  15.讲讲红黑树 </w:t>
        <w:br/>
        <w:br/>
        <w:br/>
        <w:t xml:space="preserve">  16.讲讲AOP </w:t>
        <w:br/>
        <w:br/>
        <w:br/>
        <w:br/>
        <w:br/>
        <w:br/>
        <w:t xml:space="preserve">  编程题 栅栏 </w:t>
        <w:br/>
        <w:br/>
        <w:br/>
        <w:t xml:space="preserve">  编程题 反转链表 </w:t>
        <w:br/>
        <w:br/>
        <w:br/>
        <w:t xml:space="preserve">  ------------------------------------------------------------------------------------------------- </w:t>
        <w:br/>
        <w:br/>
        <w:br/>
        <w:t xml:space="preserve">  2020.4.8 </w:t>
        <w:br/>
        <w:br/>
        <w:br/>
        <w:t xml:space="preserve"> 腾讯 pcg 腾讯视频（1小时5分钟） </w:t>
        <w:br/>
        <w:br/>
        <w:br/>
        <w:t xml:space="preserve">  1.项目 </w:t>
        <w:br/>
        <w:br/>
        <w:br/>
        <w:t xml:space="preserve">  2.tcp一个包多长(不知道这个，回答socket用的是4096)？ </w:t>
        <w:br/>
        <w:br/>
        <w:br/>
        <w:t xml:space="preserve">  3.tcp 三次握手、4次挥手 </w:t>
        <w:br/>
        <w:br/>
        <w:br/>
        <w:t xml:space="preserve">  4.tcp 和 udp 区别 </w:t>
        <w:br/>
        <w:br/>
        <w:br/>
        <w:t>5.tcp 包头介绍</w:t>
        <w:br/>
        <w:t xml:space="preserve"> </w:t>
        <w:br/>
        <w:br/>
        <w:br/>
        <w:t xml:space="preserve">  6.osi 7层模型 </w:t>
        <w:br/>
        <w:br/>
        <w:br/>
        <w:t xml:space="preserve">  7mysql 存储引擎 </w:t>
        <w:br/>
        <w:br/>
        <w:br/>
        <w:t xml:space="preserve">  8.mysql 索引 B+ 树 </w:t>
        <w:br/>
        <w:br/>
        <w:br/>
        <w:t xml:space="preserve">  9.mysql b树 </w:t>
        <w:br/>
        <w:br/>
        <w:br/>
        <w:t xml:space="preserve">  10.写sql 两个表级联（sql真不好太菜了，说了思路，后来不问了sql了？） </w:t>
        <w:br/>
        <w:br/>
        <w:br/>
        <w:t xml:space="preserve">  11.判断索引是否加上(explain) </w:t>
        <w:br/>
        <w:br/>
        <w:br/>
        <w:t xml:space="preserve">  12. 进程安全(没反应过来问进程安全，说了临界区，信号量) </w:t>
        <w:br/>
        <w:br/>
        <w:br/>
        <w:t xml:space="preserve">  13. 具体实现并发安全(java sychronized,lock,cas,redis) </w:t>
        <w:br/>
        <w:br/>
        <w:br/>
        <w:t xml:space="preserve">  14.  编程题 二维数组判断岛屿连接(我用bfs+memo说大体对了，写的太冗余了) </w:t>
        <w:br/>
        <w:br/>
        <w:br/>
        <w:t xml:space="preserve">  唉希望有二面吧  sql跟并发答的不好 </w:t>
        <w:br/>
        <w:br/>
        <w:br/>
        <w:t xml:space="preserve">  -------------------------------------------------------------------------------------------------- </w:t>
        <w:br/>
        <w:br/>
        <w:br/>
        <w:t xml:space="preserve"> 4.11 京东商城java开发一面面经（1小时30分钟） </w:t>
        <w:br/>
        <w:br/>
        <w:br/>
        <w:t xml:space="preserve">  1.商场秒杀系统 </w:t>
        <w:br/>
        <w:br/>
        <w:br/>
        <w:t xml:space="preserve">  2.redis如何做分布式锁 </w:t>
        <w:br/>
        <w:br/>
        <w:br/>
        <w:t xml:space="preserve">  3.redis跟数据库一致性 </w:t>
        <w:br/>
        <w:br/>
        <w:br/>
        <w:t xml:space="preserve">  4.redis数据结构 </w:t>
        <w:br/>
        <w:br/>
        <w:br/>
        <w:t xml:space="preserve">  5.详细说sortedset </w:t>
        <w:br/>
        <w:br/>
        <w:br/>
        <w:t xml:space="preserve">  6.redis持久化 </w:t>
        <w:br/>
        <w:br/>
        <w:br/>
        <w:t xml:space="preserve">  7.数据库聚簇索引 </w:t>
        <w:br/>
        <w:br/>
        <w:br/>
        <w:t xml:space="preserve">  8.数据库分库分表 </w:t>
        <w:br/>
        <w:br/>
        <w:br/>
        <w:t xml:space="preserve">  9.写数据库路由策略？ </w:t>
        <w:br/>
        <w:br/>
        <w:br/>
        <w:t xml:space="preserve">  10.ngix作用 </w:t>
        <w:br/>
        <w:br/>
        <w:br/>
        <w:t xml:space="preserve">  11.反向代理与正向代理 </w:t>
        <w:br/>
        <w:br/>
        <w:br/>
        <w:t xml:space="preserve">  12.几种消息队列的优缺点 </w:t>
        <w:br/>
        <w:br/>
        <w:br/>
        <w:t xml:space="preserve">  13.消息队列作用 </w:t>
        <w:br/>
        <w:br/>
        <w:br/>
        <w:t xml:space="preserve">  14.消息队列如何保证可靠性 </w:t>
        <w:br/>
        <w:br/>
        <w:br/>
        <w:t xml:space="preserve">  15.消息队列产生问题？ </w:t>
        <w:br/>
        <w:br/>
        <w:br/>
        <w:t xml:space="preserve">  17springboot与springmvc区别 </w:t>
        <w:br/>
        <w:br/>
        <w:br/>
        <w:t xml:space="preserve">  18.mvc执行流程 </w:t>
        <w:br/>
        <w:br/>
        <w:br/>
        <w:t xml:space="preserve">  19.会html ,css, js？ </w:t>
        <w:br/>
        <w:br/>
        <w:br/>
        <w:t xml:space="preserve">  20.tomcat执行过程？ </w:t>
        <w:br/>
        <w:br/>
        <w:br/>
        <w:t xml:space="preserve">  21.自己写一个String类是否会覆盖原有String类 </w:t>
        <w:br/>
        <w:br/>
        <w:br/>
        <w:t xml:space="preserve">  22.ioc原理 </w:t>
        <w:br/>
        <w:br/>
        <w:br/>
        <w:t xml:space="preserve">  23.类加载过程 </w:t>
        <w:br/>
        <w:br/>
        <w:br/>
        <w:t xml:space="preserve">  24.集合concurrentHashMap </w:t>
        <w:br/>
        <w:br/>
        <w:br/>
        <w:t xml:space="preserve">  25.讲讲cas </w:t>
        <w:br/>
        <w:br/>
        <w:br/>
        <w:t xml:space="preserve">  26.讲讲aqs </w:t>
        <w:br/>
        <w:br/>
        <w:br/>
        <w:t xml:space="preserve">  27.countdownlatch cyclicbarrier </w:t>
        <w:br/>
        <w:br/>
        <w:br/>
        <w:t xml:space="preserve">  28.线程池 </w:t>
        <w:br/>
        <w:br/>
        <w:br/>
        <w:t xml:space="preserve">  29.rpc中所用到的技术 </w:t>
        <w:br/>
        <w:br/>
        <w:br/>
        <w:t xml:space="preserve">  30.知道的rpc框架有哪些 </w:t>
        <w:br/>
        <w:br/>
        <w:br/>
        <w:t xml:space="preserve">  31.讲讲cglib动态代理 </w:t>
        <w:br/>
        <w:br/>
        <w:br/>
        <w:t xml:space="preserve">  32.分布式事务，两阶段提交。 </w:t>
        <w:br/>
        <w:br/>
        <w:br/>
        <w:t xml:space="preserve">  --------------------------------------------------------------------------- </w:t>
        <w:br/>
        <w:br/>
        <w:br/>
        <w:t xml:space="preserve"> 4.12京东数科金融消费部门一面（35分钟）offer </w:t>
        <w:br/>
        <w:br/>
        <w:br/>
        <w:t xml:space="preserve">  1.项目介绍 </w:t>
        <w:br/>
        <w:br/>
        <w:br/>
        <w:t xml:space="preserve">  2.redis为什么作为分布式锁 </w:t>
        <w:br/>
        <w:br/>
        <w:br/>
        <w:t xml:space="preserve">  3.redis作为缓存key失效 </w:t>
        <w:br/>
        <w:br/>
        <w:br/>
        <w:t xml:space="preserve">  4.redis数据结构 </w:t>
        <w:br/>
        <w:br/>
        <w:br/>
        <w:t xml:space="preserve">  5.redis LIst和set区别 </w:t>
        <w:br/>
        <w:br/>
        <w:br/>
        <w:t xml:space="preserve">  6.redis List和Lrange？ </w:t>
        <w:br/>
        <w:br/>
        <w:br/>
        <w:t xml:space="preserve">  7.redis 设置锁得失效时间 </w:t>
        <w:br/>
        <w:br/>
        <w:br/>
        <w:t xml:space="preserve">  8.几种mq区别 </w:t>
        <w:br/>
        <w:br/>
        <w:br/>
        <w:t xml:space="preserve">  9.kafka 为什么用在日志的记录 </w:t>
        <w:br/>
        <w:br/>
        <w:br/>
        <w:t xml:space="preserve">  10.springboot 优点 </w:t>
        <w:br/>
        <w:br/>
        <w:br/>
        <w:t xml:space="preserve">  11.G1垃圾收集器 </w:t>
        <w:br/>
        <w:br/>
        <w:br/>
        <w:t xml:space="preserve">  12.juc concurrent countdownLatch cyclicbarrier </w:t>
        <w:br/>
        <w:br/>
        <w:br/>
        <w:t xml:space="preserve">  13.线程池 核心线程数最大线程数 </w:t>
        <w:br/>
        <w:br/>
        <w:br/>
        <w:t xml:space="preserve">  14.阻塞队列有几种 </w:t>
        <w:br/>
        <w:br/>
        <w:br/>
        <w:t xml:space="preserve">  15.线程池拒绝策略 </w:t>
        <w:br/>
        <w:br/>
        <w:br/>
        <w:t xml:space="preserve">  16.Innodb mysiam区别 </w:t>
        <w:br/>
        <w:br/>
        <w:br/>
        <w:t xml:space="preserve">  17.间隙锁 </w:t>
        <w:br/>
        <w:br/>
        <w:br/>
        <w:t xml:space="preserve">  18.rpc 知道哪些(springcloud，dubbo) </w:t>
        <w:br/>
        <w:br/>
        <w:br/>
        <w:t xml:space="preserve">  19 rpc 原理 </w:t>
        <w:br/>
        <w:br/>
        <w:br/>
        <w:t xml:space="preserve">  20.socket  tcp分包 </w:t>
        <w:br/>
        <w:br/>
        <w:br/>
        <w:t xml:space="preserve">  21.http 建立连接过程 </w:t>
        <w:br/>
        <w:br/>
        <w:br/>
        <w:t xml:space="preserve">  22. tcp 三次握手 </w:t>
        <w:br/>
        <w:br/>
        <w:br/>
        <w:t xml:space="preserve">  23.https和http区别 </w:t>
        <w:br/>
        <w:br/>
        <w:br/>
        <w:t xml:space="preserve">  24.https 建立连接过程 </w:t>
        <w:br/>
        <w:br/>
        <w:br/>
        <w:t xml:space="preserve">  25. 数据库回表？（哭了） </w:t>
        <w:br/>
        <w:br/>
        <w:br/>
        <w:t xml:space="preserve">  26.数据库 delete 和 </w:t>
        <w:br/>
        <w:t xml:space="preserve"> TRUNCATE区别？ </w:t>
        <w:br/>
        <w:br/>
        <w:br/>
        <w:t xml:space="preserve">  数据库挖哭 </w:t>
        <w:br/>
        <w:br/>
        <w:br/>
        <w:t xml:space="preserve">  ------------------------------------------------------------- </w:t>
        <w:br/>
        <w:br/>
        <w:br/>
        <w:t>4.12京东数科金融消费部门二面（45分钟）</w:t>
        <w:br/>
        <w:br/>
        <w:br/>
        <w:t xml:space="preserve">  1.springboot特性 </w:t>
        <w:br/>
        <w:br/>
        <w:br/>
        <w:t xml:space="preserve">  2.IOC和AOP </w:t>
        <w:br/>
        <w:br/>
        <w:br/>
        <w:t xml:space="preserve">  3.数据库，查询过慢解决方法 </w:t>
        <w:br/>
        <w:br/>
        <w:br/>
        <w:t xml:space="preserve">  4.怎么判断加没加索引 </w:t>
        <w:br/>
        <w:br/>
        <w:br/>
        <w:t xml:space="preserve">  5.exists和 in区别 </w:t>
        <w:br/>
        <w:br/>
        <w:br/>
        <w:t xml:space="preserve">  6.left join 和 right join </w:t>
        <w:br/>
        <w:br/>
        <w:br/>
        <w:t xml:space="preserve">  7.聚合函数 </w:t>
        <w:br/>
        <w:br/>
        <w:br/>
        <w:t xml:space="preserve">  8.UML图、流程图、时序图？ </w:t>
        <w:br/>
        <w:br/>
        <w:br/>
        <w:t xml:space="preserve">  9.类加载机制 </w:t>
        <w:br/>
        <w:br/>
        <w:br/>
        <w:t xml:space="preserve">  10.jdk1.8特性 </w:t>
        <w:br/>
        <w:br/>
        <w:br/>
        <w:t xml:space="preserve">  11.stream流解释下 </w:t>
        <w:br/>
        <w:br/>
        <w:br/>
        <w:t xml:space="preserve">  12.lamada表达式解释下 </w:t>
        <w:br/>
        <w:br/>
        <w:br/>
        <w:t xml:space="preserve">  13.1.8循环改进 </w:t>
        <w:br/>
        <w:br/>
        <w:br/>
        <w:t xml:space="preserve">  14.改进原理哪个快 </w:t>
        <w:br/>
        <w:br/>
        <w:br/>
        <w:t xml:space="preserve">  15.http和https </w:t>
        <w:br/>
        <w:br/>
        <w:br/>
        <w:t xml:space="preserve">  16.前端查询语句？ </w:t>
        <w:br/>
        <w:br/>
        <w:br/>
        <w:t xml:space="preserve">  17.创建线程的几种方式 </w:t>
        <w:br/>
        <w:br/>
        <w:br/>
        <w:t xml:space="preserve">  18.创建线程start </w:t>
        <w:br/>
        <w:br/>
        <w:br/>
        <w:t xml:space="preserve">  19.sleep和wait </w:t>
        <w:br/>
        <w:br/>
        <w:br/>
        <w:t xml:space="preserve">  20.yield(),interrupt,sychronized </w:t>
        <w:br/>
        <w:br/>
        <w:br/>
        <w:t xml:space="preserve">  21.join </w:t>
        <w:br/>
        <w:br/>
        <w:br/>
        <w:t xml:space="preserve">  22.java线程生命周期 </w:t>
        <w:br/>
        <w:br/>
        <w:br/>
        <w:t xml:space="preserve">  23.sychronized和lock </w:t>
        <w:br/>
        <w:br/>
        <w:br/>
        <w:t xml:space="preserve">  24.开发用的工具(说了self4j,junit,maven,git) </w:t>
        <w:br/>
        <w:br/>
        <w:br/>
        <w:t xml:space="preserve">  25.git 下载，上传，更新？ </w:t>
        <w:br/>
        <w:br/>
        <w:br/>
        <w:t xml:space="preserve">  26.合并分支，版本更新？ </w:t>
        <w:br/>
        <w:br/>
        <w:br/>
        <w:t xml:space="preserve">  27.对象创建方法 </w:t>
        <w:br/>
        <w:br/>
        <w:br/>
        <w:t xml:space="preserve">  28反射能通过文件配置？ </w:t>
        <w:br/>
        <w:br/>
        <w:br/>
        <w:t xml:space="preserve">  29.mybatis如何返回住键？ </w:t>
        <w:br/>
        <w:br/>
        <w:br/>
        <w:t xml:space="preserve">  30.maven如何解决包冲突。 </w:t>
        <w:br/>
        <w:br/>
        <w:br/>
        <w:t xml:space="preserve">  --------------------------------------------- </w:t>
        <w:br/>
        <w:br/>
        <w:br/>
        <w:t xml:space="preserve"> 2020.4.16 美团点评一面面经   1h30 </w:t>
        <w:br/>
        <w:br/>
        <w:br/>
        <w:t xml:space="preserve">  1.linux 查看端口号，(脑残没理解面试官说啥) </w:t>
        <w:br/>
        <w:br/>
        <w:br/>
        <w:t xml:space="preserve">  2.linux 查看文件大小 </w:t>
        <w:br/>
        <w:br/>
        <w:br/>
        <w:t xml:space="preserve">  3. ArrayList，LinkedList，vector讲一下 </w:t>
        <w:br/>
        <w:br/>
        <w:br/>
        <w:t xml:space="preserve">  4.插入方式的区别时间复杂度 </w:t>
        <w:br/>
        <w:br/>
        <w:br/>
        <w:t xml:space="preserve">  5.应用层协议 http，https，pop3，smtp </w:t>
        <w:br/>
        <w:br/>
        <w:br/>
        <w:t xml:space="preserve">  6.tcp和udp在哪个层 </w:t>
        <w:br/>
        <w:br/>
        <w:br/>
        <w:t xml:space="preserve">  7.tcp和udp的区别 </w:t>
        <w:br/>
        <w:br/>
        <w:br/>
        <w:t xml:space="preserve">  8.tcp为什么可靠(我详细讲了 校验和、超时重传、拥塞控制、流量控制) </w:t>
        <w:br/>
        <w:br/>
        <w:br/>
        <w:t xml:space="preserve">  9.get和post的区别 </w:t>
        <w:br/>
        <w:br/>
        <w:br/>
        <w:t xml:space="preserve">  10.cookie和session的区别 </w:t>
        <w:br/>
        <w:br/>
        <w:br/>
        <w:t xml:space="preserve">  11.jvm内存模型 </w:t>
        <w:br/>
        <w:br/>
        <w:br/>
        <w:t xml:space="preserve">  12.接口和抽象类的区别 </w:t>
        <w:br/>
        <w:br/>
        <w:br/>
        <w:t xml:space="preserve">  13.抽象类的使用场景 </w:t>
        <w:br/>
        <w:br/>
        <w:br/>
        <w:t xml:space="preserve">  14.反射 </w:t>
        <w:br/>
        <w:br/>
        <w:br/>
        <w:t xml:space="preserve">  15.反射 loadclass，class.forName </w:t>
        <w:br/>
        <w:br/>
        <w:br/>
        <w:t xml:space="preserve">  16.jdbc 连接池用的loadClass和class..forName哪个，为什么（从数据库连接池角度讲竟然对了） </w:t>
        <w:br/>
        <w:br/>
        <w:br/>
        <w:t xml:space="preserve">  17.jvm内存溢出原因怎么排查 </w:t>
        <w:br/>
        <w:br/>
        <w:br/>
        <w:t xml:space="preserve">  18.内存溢出和内存泄漏的区别 </w:t>
        <w:br/>
        <w:br/>
        <w:br/>
        <w:t xml:space="preserve">  19.jvm垃圾回收算法 </w:t>
        <w:br/>
        <w:br/>
        <w:br/>
        <w:t xml:space="preserve">  20.cms垃圾回收器的缺点 </w:t>
        <w:br/>
        <w:br/>
        <w:br/>
        <w:t xml:space="preserve">  21.jdk1.8和jdk1.7的区别</w:t>
        <w:br/>
        <w:t xml:space="preserve"> </w:t>
        <w:br/>
        <w:br/>
        <w:br/>
        <w:t xml:space="preserve">  22.currentHashMap怎么保证并发的安全性 </w:t>
        <w:br/>
        <w:br/>
        <w:br/>
        <w:t xml:space="preserve">  23.hashmap 2的幂次方原因（说了排列均匀避免哈希碰撞，从二进制来讲，问这个方法扩容的优势） </w:t>
        <w:br/>
        <w:br/>
        <w:br/>
        <w:t xml:space="preserve">  24.mysql索引 b+树 </w:t>
        <w:br/>
        <w:br/>
        <w:br/>
        <w:t xml:space="preserve">  25.事务隔离级别 </w:t>
        <w:br/>
        <w:br/>
        <w:br/>
        <w:t xml:space="preserve">  26.原理（慢慢绕，从解决问题去讲，幻读，脏读，间隙锁，最后归结到加锁原理</w:t>
        <w:br/>
        <w:t xml:space="preserve"> 🤣） </w:t>
        <w:br/>
        <w:br/>
        <w:br/>
        <w:t xml:space="preserve">  27.创建线程的几种方法 </w:t>
        <w:br/>
        <w:br/>
        <w:br/>
        <w:t xml:space="preserve">  28.线程池 参数 </w:t>
        <w:br/>
        <w:br/>
        <w:br/>
        <w:t xml:space="preserve">  29.线程池 核心线程数和最大线程数 </w:t>
        <w:br/>
        <w:br/>
        <w:br/>
        <w:t xml:space="preserve">  30.什么时候启用核心线程，什么时候启用最大线程 </w:t>
        <w:br/>
        <w:br/>
        <w:br/>
        <w:t xml:space="preserve">  31.cpu密集型和IO密集型的什么情况下设定（cpu密集型根据cpu核的数量来设定，IO说根据常占用线程，面试官说IO密集型说i的不对） </w:t>
        <w:br/>
        <w:br/>
        <w:br/>
        <w:t xml:space="preserve">  32.算法题 二分查找（找出一个数的开根号，给定一个精确范围，菜死了被提醒四回改对了） </w:t>
        <w:br/>
        <w:br/>
        <w:br/>
        <w:t xml:space="preserve">  --- </w:t>
        <w:br/>
        <w:br/>
        <w:br/>
        <w:br/>
        <w:br/>
        <w:br/>
        <w:t xml:space="preserve"> 4.17 美团点评二面面经 </w:t>
        <w:br/>
        <w:br/>
        <w:br/>
        <w:t xml:space="preserve">  主要聊聊项目，问问学习情况等 </w:t>
        <w:br/>
        <w:br/>
        <w:br/>
        <w:t xml:space="preserve">  最后 </w:t>
        <w:br/>
        <w:t xml:space="preserve"> 😂😂问为什么简历都有秒杀系统，是从哪看的学习得吗，我说秒杀确实适合了解互联网业务，我看别人做，自己也不能落下😂</w:t>
        <w:br/>
        <w:br/>
        <w:br/>
        <w:t xml:space="preserve">  最后还是祈求</w:t>
        <w:br/>
        <w:t xml:space="preserve"> </w:t>
        <w:br/>
        <w:br/>
        <w:br/>
        <w:t xml:space="preserve">  ---------------------------------- </w:t>
        <w:br/>
        <w:br/>
        <w:br/>
        <w:t xml:space="preserve"> 4.18 百度一面凉经 </w:t>
        <w:br/>
        <w:br/>
        <w:br/>
        <w:t xml:space="preserve">  1.项目(面试官觉得没难度，太简单) </w:t>
        <w:br/>
        <w:br/>
        <w:br/>
        <w:t xml:space="preserve">  2.写题判断是否市二叉搜索树 自己定义树，写接口跑通 （AC了） </w:t>
        <w:br/>
        <w:br/>
        <w:br/>
        <w:t xml:space="preserve">  3.让优化空间复杂度(没理解面试官想要的意思，自己又写了种方法还写错了) </w:t>
        <w:br/>
        <w:br/>
        <w:br/>
        <w:t xml:space="preserve">  自己还是刷题太菜，继续刷题吧</w:t>
        <w:br/>
        <w:t xml:space="preserve"> </w:t>
        <w:br/>
        <w:br/>
      </w:r>
    </w:p>
    <w:p>
      <w:r>
        <w:t>**********************************第206篇*************************************</w:t>
      </w:r>
    </w:p>
    <w:p>
      <w:r>
        <w:t>京东java工程师社招面经</w:t>
        <w:br/>
        <w:br/>
        <w:t>编辑于  2020-03-30 19:10:55</w:t>
        <w:br/>
        <w:br/>
        <w:t>一面</w:t>
        <w:br/>
        <w:br/>
        <w:t xml:space="preserve"> 1.自我介绍，主要问了做了什么和擅长什么</w:t>
        <w:br/>
        <w:t xml:space="preserve"> 2.@Autowired的实现原理</w:t>
        <w:br/>
        <w:t xml:space="preserve"> 3.Bean的默认作用范围是什么？其他的作用范围？</w:t>
        <w:br/>
        <w:t xml:space="preserve"> 4.索引是什么概念有什么作用？</w:t>
        <w:br/>
        <w:t xml:space="preserve"> 5.MySQL里主要有哪些索引结构？</w:t>
        <w:br/>
        <w:t xml:space="preserve"> 6.哈希索引和B+树索引比较？</w:t>
        <w:br/>
        <w:t xml:space="preserve"> 7.说说Java线程池的原理？线程池有哪些？线程池工厂有哪些线程池类型，及其线程池参数是什么？</w:t>
        <w:br/>
        <w:t xml:space="preserve"> 8.hashmap原理，处理哈希冲突用的哪种方法?BIO、NIO、AIO的区别和联系？</w:t>
        <w:br/>
        <w:t xml:space="preserve"> 9.jvm内存模型jmm 知道的全讲讲</w:t>
        <w:br/>
        <w:t xml:space="preserve"> 10.讲讲Java GC机制？</w:t>
        <w:br/>
        <w:t xml:space="preserve"> 11.Java怎么进行垃圾回收的？什么对象会进老年代？</w:t>
        <w:br/>
        <w:t xml:space="preserve"> 12.垃圾回收算法有哪些？为什么新生代使用复制算法？</w:t>
        <w:br/>
        <w:t xml:space="preserve"> 13.HashMap的时间复杂度？HashMap中Hash冲突是怎么解决的？Java8中的HashMap有什么变化？</w:t>
        <w:br/>
        <w:t xml:space="preserve"> 14.红黑树需要比较大小才能进行插入，是依据什么进行比较的？其他Hash冲突解决方式？</w:t>
        <w:br/>
        <w:t xml:space="preserve"> 15.hash和B+树的区别？分别应用于什么场景？哪个比较好？</w:t>
        <w:br/>
        <w:br/>
        <w:t xml:space="preserve"> 二面</w:t>
        <w:br/>
        <w:br/>
        <w:t xml:space="preserve"> 1.自我介绍</w:t>
        <w:br/>
        <w:t xml:space="preserve"> 2.为什么MyISAM查询性能好？</w:t>
        <w:br/>
        <w:t xml:space="preserve"> 3.说说事务特性（ACID）？</w:t>
        <w:br/>
        <w:t xml:space="preserve"> 4.mysql数据库默认存储引擎，有什么优点</w:t>
        <w:br/>
        <w:t xml:space="preserve"> 5.MySQL的事务隔离级别，分别解决什么问题。</w:t>
        <w:br/>
        <w:t xml:space="preserve"> 6.SQL慢查询的常见优化步骤是什么？</w:t>
        <w:br/>
        <w:t xml:space="preserve"> 7.说下乐观锁，悲观锁（select for update），并写出sql实现？</w:t>
        <w:br/>
        <w:t xml:space="preserve"> 8.讲讲TCP协议的三次握手和四次挥手过程？</w:t>
        <w:br/>
        <w:t xml:space="preserve"> 用到过哪些rpc框架？</w:t>
        <w:br/>
        <w:t xml:space="preserve"> 9.Java web过滤器的生命周期？</w:t>
        <w:br/>
        <w:br/>
        <w:t xml:space="preserve"> 三面</w:t>
        <w:br/>
        <w:br/>
        <w:t xml:space="preserve"> 1.自我介绍，讲下项目！</w:t>
        <w:br/>
        <w:t xml:space="preserve"> 2.加锁有什么机制？</w:t>
        <w:br/>
        <w:t xml:space="preserve"> 3.数据库水平切分，垂直切分的设计思路和切分顺序</w:t>
        <w:br/>
        <w:t xml:space="preserve"> 4.Redis如何解决key冲突？</w:t>
        <w:br/>
        <w:t xml:space="preserve"> 5.如何保证数据库与redis缓存一致的</w:t>
        <w:br/>
        <w:t xml:space="preserve"> 6.项目中消息队列怎么用的？使用哪些具体业务场景？</w:t>
        <w:br/>
        <w:t xml:space="preserve"> 7.JVM相关的分析工具有使用过哪些？具体的性能调优步骤吗？</w:t>
        <w:br/>
        <w:t xml:space="preserve"> 8.MySQL的慢sql优化一般如何来做？除此外还有什么方法优化？</w:t>
        <w:br/>
        <w:t xml:space="preserve"> 9.线上的服务器监控指标，你认为哪些指标是最需要关注的？为什么？</w:t>
        <w:br/>
        <w:t xml:space="preserve"> 10.soa和微服务的区别？</w:t>
        <w:br/>
        <w:t xml:space="preserve"> 11.单机系统演变为分布式系统，会涉及到哪些技术的调整？请从前面负载到后端详细描述。</w:t>
        <w:br/>
        <w:t xml:space="preserve"> 12. 设计一个秒杀系统？</w:t>
        <w:br/>
      </w:r>
    </w:p>
    <w:p>
      <w:r>
        <w:t>**********************************第207篇*************************************</w:t>
      </w:r>
    </w:p>
    <w:p>
      <w:r>
        <w:t>补充 2019二本本科秋招上岸滴滴京东58科大讯飞复盘</w:t>
        <w:br/>
        <w:br/>
        <w:t>编辑于  2020-03-30 11:18:28</w:t>
        <w:br/>
        <w:br/>
        <w:t>在去年秋招上岸之后，我发了一个帖子，之后有很多小伙伴加我微信一起交流学习，现在我又回来，我把跟其他小伙伴一起交流学习的问题和个人回答带回来了！！！以下内容只包含个人观点，欢迎大佬指正！本篇不含有面经，面经请戳下面的链接直达，</w:t>
        <w:br/>
        <w:t xml:space="preserve">联系方式私信我，牛客有降权机制二本本科Java上岸(滴滴京东58)2019秋招心得+面经_笔经面经_牛客网附上一个社群交流的截图，下期计划准备搞一个模拟面试 </w:t>
        <w:br/>
        <w:t>本篇目录：</w:t>
        <w:br/>
        <w:br/>
        <w:t xml:space="preserve">楼主的自我介绍： </w:t>
        <w:br/>
        <w:t xml:space="preserve">我自己复习范围：(关注公众号回复 "面试脑图" 获取面试脑图,因为图片很大) </w:t>
        <w:br/>
        <w:t xml:space="preserve">我的项目很 low 怎么办？？ </w:t>
        <w:br/>
        <w:t xml:space="preserve">项目 low，无实习经验，还是个渣本，怎么拿到 offer 的 </w:t>
        <w:br/>
        <w:t xml:space="preserve">关于套路和技巧 </w:t>
        <w:br/>
        <w:t xml:space="preserve">你的秋招时间这么长，你的心态如何呢？ </w:t>
        <w:br/>
        <w:t xml:space="preserve">关于众多知识点和面经你又是怎么选择去看的呢？ </w:t>
        <w:br/>
        <w:t xml:space="preserve">简历应该怎么写？？？ </w:t>
        <w:br/>
        <w:t xml:space="preserve">如果以上你都没有？？？我好慌，我该怎么办？？？ </w:t>
        <w:br/>
        <w:t xml:space="preserve">实习、秋招、春招那点事 </w:t>
        <w:br/>
        <w:t xml:space="preserve">面试官会从哪些点来考察面试人？ </w:t>
        <w:br/>
        <w:t xml:space="preserve">关于手写代码的那点事 </w:t>
        <w:br/>
        <w:t xml:space="preserve">如果没有实习，项目需要做到什么程度呢？ </w:t>
        <w:br/>
        <w:t xml:space="preserve">如果面试准备时间紧张，基础和学框架做项目怎么选择？ </w:t>
        <w:br/>
        <w:t xml:space="preserve">网上烂大街的项目可以做吗？ </w:t>
        <w:br/>
        <w:t xml:space="preserve">项目 low 怎么办？ </w:t>
        <w:br/>
        <w:t xml:space="preserve">有其他语言的项目，比如 Python 的，但是和 Java 后端无关，建议写进去吗？ </w:t>
        <w:br/>
        <w:t xml:space="preserve">找实习去哪里投？ </w:t>
        <w:br/>
        <w:t xml:space="preserve">学校 low 怎么办？ </w:t>
        <w:br/>
        <w:t xml:space="preserve">大厂和小厂的选择 </w:t>
        <w:br/>
        <w:t xml:space="preserve">提前批和部门直招不走系统 </w:t>
        <w:br/>
        <w:t xml:space="preserve">内推限制部门吗？ </w:t>
        <w:br/>
        <w:t xml:space="preserve">2020 届，毕业了还算校招吗？ </w:t>
        <w:br/>
        <w:t xml:space="preserve">时间紧，数据结构、计算机网络、操作系统、多线程、JVM这四个的话怎么安排，重要点在哪里 </w:t>
        <w:br/>
        <w:t xml:space="preserve">刷题有什么网站推荐吗？ </w:t>
        <w:br/>
        <w:t xml:space="preserve">学习数据结构有什么推荐的吗？ </w:t>
        <w:br/>
        <w:t xml:space="preserve">面试的资料有什么推荐的吗？ </w:t>
        <w:br/>
        <w:t xml:space="preserve">面试的都推荐什么？ </w:t>
        <w:br/>
        <w:t xml:space="preserve">知识点记不住怎么办？ </w:t>
        <w:br/>
        <w:t xml:space="preserve">面试的时候，知识点模糊怎么办？ </w:t>
        <w:br/>
        <w:t xml:space="preserve">就Java 而言，需要学到啥程度才能去找实习 </w:t>
        <w:br/>
        <w:t xml:space="preserve">面试的时候手撕算法都有哪些形式？ </w:t>
        <w:br/>
        <w:t xml:space="preserve">分享一下简历（关注公众号后台回复 简历 仅供参考） </w:t>
        <w:br/>
        <w:t xml:space="preserve">社群后期活动计划 </w:t>
        <w:br/>
        <w:t xml:space="preserve">坎坷的offer故事： </w:t>
        <w:br/>
        <w:t xml:space="preserve">总结： </w:t>
        <w:br/>
        <w:br/>
        <w:t>楼主的自我介绍：</w:t>
        <w:br/>
        <w:t>楼主：二本本科、无实习经验、CS专业(但是个人觉得和非科班没啥区别，专业课也没有听...)</w:t>
        <w:br/>
        <w:t>岗位：Java开发 / 后端开发</w:t>
        <w:br/>
        <w:t>秋招之路：6.28——10.29，战线很长、6.28的第一封简历投出、10.29的面完滴滴三面暨秋招结束</w:t>
        <w:br/>
        <w:t>方向：Java方向、只会SSM，其他Redis、中间件都不会</w:t>
        <w:br/>
        <w:t>海投简历：180+吧，在牛客网的求职校招日程里( https://www.nowcoder.com/school/schedule ) ，牛客打钱(手动狗头🐶)，有合适岗位的公司都投，每天投几个，自然而然就到180+，但是投简历也是一个苦力活，可能会投的自闭，前期建议投一些小公司练练面试（找些套路），后期就是大公司干，千万不要认为自己没有准备好就不投，等你准备好，黄花菜都凉了</w:t>
        <w:br/>
        <w:t>Offer：滴滴、京东、科大讯飞sp、58集团、用友、锐捷网络、联行科技(新公司大背景、薪资+补助下来跟滴滴差不多了)</w:t>
        <w:br/>
        <w:t>我自己复习范围：(关注公众号回复 "面试脑图" 获取面试脑图,因为图片很大)</w:t>
        <w:br/>
        <w:t>首先说明我是Java开发，我的范围只适合Java开发的，其他方向我不太了解，并且很多公司侧重点也不一样，比如字节不侧重语言，侧重操作系统四大金刚那些，也看公司吧，就像考不同的学校，会有不同的大纲，因为我是本科生，都比较侧重基础</w:t>
        <w:br/>
        <w:t>Java：Java基础杂七杂八的(经典必考集合各种死磕源码吧)、多线程并发包各种死磕(我是死磕到源码)，JVM死磕到细节、GC死磕到细节、JVM调优自己练习练习</w:t>
        <w:br/>
        <w:t>框架：spring看看IOC和AOP的源码，但是太难太难了，就光那个方法名就特别长，前期就只知道个IOC和AOP是啥，后期就去看源码记大概一个原理过程，SpringMvc的流程，一些注解吧，Mybatis也是那些常考的点吧，缓存可以了解一下</w:t>
        <w:br/>
        <w:t>数据库：数据库死磕，越深越好</w:t>
        <w:br/>
        <w:t>操作系统和网络：背常考的、但是太深了，还是菜</w:t>
        <w:br/>
        <w:t>设计模式：太多了记不住，我就是简单了解一下，叭叭给他说有啥用，Java里哪里用了xx模式</w:t>
        <w:br/>
        <w:t>算法和数据结构：是我秋招开始补的、做完类型题进行总结，刷的就是LeetCode吧，我是先LeetCode，然后剑指offer，但是我也是有很多笔试直接挂的，除了遇到一些简单的，或者原题或者类似的题能A，一定要总结套题，类型题，一定总结一定总结一定总结</w:t>
        <w:br/>
        <w:t>Redis：没有用过，但是就是记吧，那些常考的东西</w:t>
        <w:br/>
        <w:t>IO模型、网络编程：比较菜了，不咋会</w:t>
        <w:br/>
        <w:t>Linux：我也比较菜了，就会简单的命令</w:t>
        <w:br/>
        <w:t>微服务、分布式、集群、中间件：我不了解，只知道有这个玩意</w:t>
        <w:br/>
        <w:t>关于源码阅读：建立在自己会使用这个东西之后再去阅读源码，阅读常用的方法源码即可，第一次阅读源码建议看视频跟着阅读或者找博客，要不然比较生疏很难，，，，</w:t>
        <w:br/>
        <w:t>我的项目很 low 怎么办？？</w:t>
        <w:br/>
        <w:t>low 不是你的问题，但是项目也可以“包装“啊，此“包装”非彼包装，举个例子吧：</w:t>
        <w:br/>
        <w:t>Q：原项目有一个等级权限管理，就 3 层等级，数据库里设计好了就分 3 级，面试官就问到你了，你这个怎么做的。</w:t>
        <w:br/>
        <w:t>A：自己一顿叭叭叭，</w:t>
        <w:br/>
        <w:t>Q：面试官给你提了一个新需求，如果 3 层等级变了，变成了不一定多少层，你又怎么设计？</w:t>
        <w:br/>
        <w:t>面试官给你说出了问题，不管你有没有回答出来，但是希望你面完之后，你对这个需求去重新设计一下，下一次面试自我介绍的时候说：</w:t>
        <w:br/>
        <w:t>对于 xx 项目，我自己私下也有复盘，比如当需求变为 xxx 的时候，我考虑到这样设计：叭叭叭.....。</w:t>
        <w:br/>
        <w:t>这样你的 low 项目就变得不再 low 了，突出你的思考、你的想法</w:t>
        <w:br/>
        <w:t>项目 low，无实习经验，还是个渣本，怎么拿到 offer 的</w:t>
        <w:br/>
        <w:t>死磕基础，把很多源码看了，集合、JUC下的，面试就磕源码，操作系统和计算机网络背不住，就是手写吧。我拿的offer里，基本都是Java问的很多</w:t>
        <w:br/>
        <w:t>关于套路和技巧</w:t>
        <w:br/>
        <w:t>关于面试：面完问一下面试官对你的评价，找到自己的不足，另一方面也表现出自己强烈的学习欲望，反正我每次问面试评价都是：基础不错，就是动手实践不是很好，xxx，，，，如果感觉跟面试官聊得不错的，可以厚着脸皮要个微信加，反正我面滴滴三面要微信加，被面试官拒绝了，其他的也有成功的，哈哈哈哈哈</w:t>
        <w:br/>
        <w:t>面试复盘：我一般线上面试会录屏或者录音，面完之后复盘总结，不单单是总结，你还要找到自己的不足去弥补，防止下一次再被问，这就是为什么我面经这么全的原因，不是我记性好，，，，，哈哈哈哈哈</w:t>
        <w:br/>
        <w:t>关于投简历：写一个 Excel 或者 Word 记录投的公司，时间，投递方式，方便后期去查询结果</w:t>
        <w:br/>
        <w:t>你的秋招时间这么长，你的心态如何呢？</w:t>
        <w:br/>
        <w:t>秋招历时足足 4 个月，心态就像心电图一样，考研就像前期平稳，后期曲线上涨，因为自己也很乐观，在整个秋招之路里，也有人说话，自己也有几个网上的小伙伴群，每次就是说说话，互相激励对方，如果你是一个人的话，希望找几个小伙伴一起交流说说话，避免自闭低沉消极</w:t>
        <w:br/>
        <w:t>关于众多知识点和面经你又是怎么选择去看的呢？</w:t>
        <w:br/>
        <w:br/>
        <w:t xml:space="preserve">先看众多的知识点，广度先建立起来，遇到一个不会的知识点千万不要入坑掉进去，越陷越深 </w:t>
        <w:br/>
        <w:t xml:space="preserve">广度那么多，我看一遍记不住咋办，那就多看几遍，理解化记忆，找一些共同点进行记忆，手写记忆（秋招以来我大概写了 20+的单面 A4 纸吧），抱团组队，互相面试，互相讲解 </w:t>
        <w:br/>
        <w:t xml:space="preserve">广度拉起来之后，去看看深度，了解一下源码 xx 的，深度是你从众多面试者脱颖而出的法宝 </w:t>
        <w:br/>
        <w:t xml:space="preserve">面经看了一定的知识点之后再去看，作为查缺补漏之用，当你要准备面哪个公司之前，去看看这个公司的面经。 </w:t>
        <w:br/>
        <w:br/>
        <w:t>简历应该怎么写？？？</w:t>
        <w:br/>
        <w:t>以下属于个人观点：</w:t>
        <w:br/>
        <w:br/>
        <w:t xml:space="preserve">如果成绩好，写上你的 GPA 和排名 </w:t>
        <w:br/>
        <w:t xml:space="preserve">学校好肯定是个亮点 </w:t>
        <w:br/>
        <w:t xml:space="preserve">有博客（前提里面要有内容），有 GitHub 写上去 </w:t>
        <w:br/>
        <w:t xml:space="preserve">大厂实习是个亮点 </w:t>
        <w:br/>
        <w:t xml:space="preserve">项目负责模块最好用：用 xx 实现 xxx 解决了 xxx 问题，网上都说最好用 STAR 法则写， </w:t>
        <w:br/>
        <w:t xml:space="preserve">计算机类的比赛加分项吧、ACM..... </w:t>
        <w:br/>
        <w:t xml:space="preserve">技能栈写你会的，精通、熟悉、了解 xxxx。 </w:t>
        <w:br/>
        <w:br/>
        <w:t>划重点：字不能错，大小写要写明白，Java 不是 java，我不知道这个单词到底是怎么拼，去官网瞧瞧他怎么写的。</w:t>
        <w:br/>
        <w:t>如果以上你都没有？？？我好慌，我该怎么办？？？</w:t>
        <w:br/>
        <w:t>把你复习的众多知识点堆在技能栈上，前提是你要会！会！会！不会就不要写（别给自己挖坑），比如：</w:t>
        <w:br/>
        <w:t>看多线程知识点前：</w:t>
        <w:br/>
        <w:br/>
        <w:t xml:space="preserve">了解多线程编程 </w:t>
        <w:br/>
        <w:br/>
        <w:t>看知识点后：</w:t>
        <w:br/>
        <w:br/>
        <w:t xml:space="preserve">熟悉多线程编程及原理，内存屏障和 CPU 缓存、线程池应用及原理、synchronize 锁优化、JVM 内存模型、J.U.C并发编程包 </w:t>
        <w:br/>
        <w:br/>
        <w:t>再次重点提醒！！！一定要会才往上写！！！</w:t>
        <w:br/>
        <w:t>实习、秋招、春招那点事</w:t>
        <w:br/>
        <w:br/>
        <w:t>面试官会从哪些点来考察面试人？</w:t>
        <w:br/>
        <w:t>最近有小伙伴问到这些问题，我就从自己的面试一些点来谈谈。以下内容针对校招</w:t>
        <w:br/>
        <w:t>1. 肯定会考察算法和数据结构——代码能力</w:t>
        <w:br/>
        <w:br/>
        <w:t xml:space="preserve">通过一个人算法题的能力，可以看出他的基本功水平、未来的学习能力（因为算法学习真的很费脑子），是否有认真的准备面试，因为常考的算法点大家都知道，下下功夫，能够准备好的 </w:t>
        <w:br/>
        <w:t xml:space="preserve">基础的几种排序，时间和空间复杂度，是否稳定，查找问题，如果难一点的算法，有时候面试官会让你说一下思路，不会全写，但是有些也会让你手写， </w:t>
        <w:br/>
        <w:t xml:space="preserve">面试官还可能由数据结构引申出其他 Java 的一些东西，比如数组引申出 ArrayList，链表引申出 LinkedList， </w:t>
        <w:br/>
        <w:t xml:space="preserve">还可能从 Java 的东西引申出数据结构，比如 MySQL B+树索引，为什么 B+ 而不是红黑树、Hash、二叉树，Redis 底层数据结构引申出跳表的原理。 </w:t>
        <w:br/>
        <w:br/>
        <w:t>2. 知识的广度和深度问题——基础知识</w:t>
        <w:br/>
        <w:br/>
        <w:t xml:space="preserve">现在很多公司都需要T字形人才。一个方向深入挖掘。同一方向的知识广度要协同考察。 </w:t>
        <w:br/>
        <w:t>友好的面试官会从你的简历上的点一步一步深问你，比如，你的简历上写了集合，面试官就会这样问</w:t>
        <w:br/>
        <w:br/>
        <w:t xml:space="preserve">ArrayList 用过吗？ </w:t>
        <w:br/>
        <w:t xml:space="preserve">你知道 ArrayList 的设计吗？ </w:t>
        <w:br/>
        <w:t xml:space="preserve">看过 ArrayList 的源码吗？ </w:t>
        <w:br/>
        <w:t xml:space="preserve">从源码里你学到了什么东西吗？ </w:t>
        <w:br/>
        <w:t xml:space="preserve"> </w:t>
        <w:br/>
        <w:t>开始横向扩展</w:t>
        <w:br/>
        <w:br/>
        <w:t xml:space="preserve">LinkedList 跟 ArrayList 有啥区别吗？ </w:t>
        <w:br/>
        <w:t xml:space="preserve"> </w:t>
        <w:br/>
        <w:br/>
        <w:t>3. 软素质考察</w:t>
        <w:br/>
        <w:br/>
        <w:t xml:space="preserve">学习能力：一般会考察一个新技术你是如何去学习，去应用，如何处理学习过程中面对的问题。 </w:t>
        <w:br/>
        <w:t xml:space="preserve">沟通能力：在面试整个环节里处处都体现着沟通能力 </w:t>
        <w:br/>
        <w:t xml:space="preserve">带队能力：如果你有项目，在学校里的项目，你又是头，就会问你怎么安排任务的，组内成员分布，如何管理 </w:t>
        <w:br/>
        <w:t xml:space="preserve">责任心和owner意识：一般会通过问如何看待加班来体现，反正我是被问过，哈哈哈 </w:t>
        <w:br/>
        <w:br/>
        <w:t>4. 压力面！！！</w:t>
        <w:br/>
        <w:br/>
        <w:t xml:space="preserve">这个就是心态和态度问题了 </w:t>
        <w:br/>
        <w:t xml:space="preserve">比如面试官说你的回答不对，或者一直 diss 你之类的话，很有可能就是压力面了，这时候不要慌 </w:t>
        <w:br/>
        <w:t xml:space="preserve">如果你觉得你的回答是对的，但是面试官就说你回答的不对，此时不要跟面试官怼起来，给面试官仔细说一下你的理解，可能你们两个没有互相 get 到对方的点，再次询问面试官的问题，理解一下，如果最后还是不行，就认同面试官的。 </w:t>
        <w:br/>
        <w:t xml:space="preserve">尝试把自己的语速放慢一点，不要着急，减缓气氛，要自信 </w:t>
        <w:br/>
        <w:t xml:space="preserve">重点：千万不要心态崩了，跟面试官怼起来 </w:t>
        <w:br/>
        <w:t xml:space="preserve">比如我自己也遇到这些问题：在线下面陌陌的时候的，面试官一直 diss 我你怎么没有实习呢？你这个项目也不行啊？你说说难点吧，你这个也不算难点啊？你这个学校是啥学校啊？回答问题的时候也在一直 diss 我，勇敢面对他，自信点。 </w:t>
        <w:br/>
        <w:br/>
        <w:t>5. 群面？？？</w:t>
        <w:br/>
        <w:t>我面过的那些公司目前没有遇到过群面，最多遇到对面的面试官是 HR+N 个技术一起问问题的，小事，hold 住他，不要紧张，慢慢来，自信点。</w:t>
        <w:br/>
        <w:t>关于手写代码的那点事</w:t>
        <w:br/>
        <w:br/>
        <w:t xml:space="preserve">理解题目，在这个过程中要和面试官沟通，询问题目的要求和相关疑问，而不是一上来就开始写程序。 </w:t>
        <w:br/>
        <w:t xml:space="preserve">设计算法，在这个过程中和面试官不断互动，一步一步探寻最优解，而不是一声不吭，一个人”埋头苦干“。如果找不到最优解，先写一个最笨的办法吧。 </w:t>
        <w:br/>
        <w:t xml:space="preserve">写完代码，如果感觉自己代码不够优化，可以简单请教面试官更优的解法 </w:t>
        <w:br/>
        <w:br/>
        <w:t>如果没有实习，项目需要做到什么程度呢？</w:t>
        <w:br/>
        <w:br/>
        <w:t xml:space="preserve">尽自己的能力做到最好，但是也不要用太高大上的技术去做项目 </w:t>
        <w:br/>
        <w:t xml:space="preserve">用太高大上的技术去做项目，前提是你要做好准备这个技术你会被面试到，你要对这个技术要有一定的理解，问什么，你能大部分答出来 </w:t>
        <w:br/>
        <w:t xml:space="preserve">自己做的项目的负责点一定要熟悉，问啥能答出来 </w:t>
        <w:br/>
        <w:br/>
        <w:t>如果面试准备时间紧张，基础和学框架做项目怎么选择？</w:t>
        <w:br/>
        <w:br/>
        <w:t xml:space="preserve">重基础 </w:t>
        <w:br/>
        <w:t xml:space="preserve">基础对于校招来说是一个垫脚石 </w:t>
        <w:br/>
        <w:t xml:space="preserve">大厂也比较看重基础， </w:t>
        <w:br/>
        <w:t xml:space="preserve">时间成本上：基础比学框架做项目周期短，见效快，项目做太多了，需要填的坑就会很多 </w:t>
        <w:br/>
        <w:br/>
        <w:t>网上烂大街的项目可以做吗？</w:t>
        <w:br/>
        <w:br/>
        <w:t xml:space="preserve">可以做啊，比如秒杀、电商 </w:t>
        <w:br/>
        <w:t xml:space="preserve">但是做完之后一定要明白这些点为什么这么设计，为什么这么做，要明白的透彻，不要给自己挖坑 </w:t>
        <w:br/>
        <w:br/>
        <w:t>项目 low 怎么办？</w:t>
        <w:br/>
        <w:t>low 不是你的问题，但是项目也可以“包装“啊，此“包装”非彼包装，举个例子吧：</w:t>
        <w:br/>
        <w:t>Q：原项目有一个等级权限管理，就 3 层等级，数据库里设计好了就分 3 级，面试官就问到你了，你这个怎么做的。</w:t>
        <w:br/>
        <w:t>A：自己一顿叭叭叭，</w:t>
        <w:br/>
        <w:t>Q：面试官给你提了一个新需求，如果 3 层等级变了，变成了不一定多少层，你又怎么设计？</w:t>
        <w:br/>
        <w:t>面试官给你说出了问题，不管你有没有回答出来，但是希望你面完之后，你对这个需求去重新设计一下，下一次面试自我介绍的时候说：</w:t>
        <w:br/>
        <w:t>对于 xx 项目，我自己私下也有复盘，比如当需求变为 xxx 的时候，我考虑到这样设计：叭叭叭.....。</w:t>
        <w:br/>
        <w:t>这样你的 low 项目就变得不再 low 了，突出你的思考、你的想法</w:t>
        <w:br/>
        <w:t>有其他语言的项目，比如 Python 的，但是和 Java 后端无关，建议写进去吗？</w:t>
        <w:br/>
        <w:br/>
        <w:t xml:space="preserve">可以写，但是前提是你对这个项目有一定的了解，能跟面试官有得聊 </w:t>
        <w:br/>
        <w:t xml:space="preserve">如果不熟悉这个项目或者 Python，就不要写，避免给自己挖坑 </w:t>
        <w:br/>
        <w:t xml:space="preserve">主语言是 Java，二语言是 Python 会是一个加分项 </w:t>
        <w:br/>
        <w:br/>
        <w:t>找实习去哪里投？</w:t>
        <w:br/>
        <w:br/>
        <w:t xml:space="preserve">首先牛客网，路径 ===&gt; 求职 ===&gt; 实习广场 会有一些实习岗位，上面主要中大厂 </w:t>
        <w:br/>
        <w:t xml:space="preserve">拉勾网 </w:t>
        <w:br/>
        <w:t xml:space="preserve">Boss </w:t>
        <w:br/>
        <w:t xml:space="preserve">实习僧 </w:t>
        <w:br/>
        <w:t xml:space="preserve">找自己认识的师兄师姐，看看他们是否有招实习生的，以后我看见有实习生招聘需求，会发给大家 </w:t>
        <w:br/>
        <w:t xml:space="preserve">各大公司官网，比如搜，滴滴招聘官网，里面就会有实习岗位 </w:t>
        <w:br/>
        <w:br/>
        <w:t>学校 low 怎么办？</w:t>
        <w:br/>
        <w:br/>
        <w:t xml:space="preserve">学校只是一个敲门砖，能力还是最重要的 </w:t>
        <w:br/>
        <w:t xml:space="preserve">学校 low，简历都过不了怎么办，找人看看能不能直达技术那边，跳过 HR </w:t>
        <w:br/>
        <w:br/>
        <w:t>大厂和小厂的选择</w:t>
        <w:br/>
        <w:br/>
        <w:t xml:space="preserve">大厂尽管进去是一个螺丝钉，但是你的眼界会很宽，可以去学到其他的螺丝钉负责的东西 </w:t>
        <w:br/>
        <w:t xml:space="preserve">小厂没有大厂那么复杂的东西，技术也可能没有大厂用的高大上，但是小厂你会负责很多东西 </w:t>
        <w:br/>
        <w:t xml:space="preserve">建议大厂 </w:t>
        <w:br/>
        <w:br/>
        <w:t>提前批和部门直招不走系统</w:t>
        <w:br/>
        <w:br/>
        <w:t xml:space="preserve">提前批在正式之前，部分公司提前批不影响正式，但是一定要看清楚，是否有影响，如果无影响，就是两次机会 </w:t>
        <w:br/>
        <w:t xml:space="preserve">部门直招，有些部门之间招人，不走系统，不会影响其他的。 </w:t>
        <w:br/>
        <w:br/>
        <w:t>内推限制部门吗？</w:t>
        <w:br/>
        <w:br/>
        <w:t xml:space="preserve">有些内推可以优先选择你内推人的部门，这个看你意愿 </w:t>
        <w:br/>
        <w:br/>
        <w:t>2020 届，毕业了还算校招吗？</w:t>
        <w:br/>
        <w:t>肯定不算了，毕业就是社招了</w:t>
        <w:br/>
        <w:t>时间紧，数据结构、计算机网络、操作系统、多线程、JVM这四个的话怎么安排，重要点在哪里</w:t>
        <w:br/>
        <w:t>明白以下几点：</w:t>
        <w:br/>
        <w:br/>
        <w:t>刷题有什么网站推荐吗？</w:t>
        <w:br/>
        <w:br/>
        <w:t xml:space="preserve">无脑推荐 LeetCode https://leetcode-cn.com/ </w:t>
        <w:br/>
        <w:br/>
        <w:t>学习数据结构有什么推荐的吗？</w:t>
        <w:br/>
        <w:br/>
        <w:t xml:space="preserve">大家一致推荐极客时间的《数据结构与算法之美》，不是广告 </w:t>
        <w:br/>
        <w:t xml:space="preserve">极客时间的课，学生认证半价优惠 </w:t>
        <w:br/>
        <w:t xml:space="preserve">给公众号粉丝的福利，关注公众号，回复 数据结构与算法之美 ，通过链接买课返现 24，号主不赚钱，其他课也都全返，ps：实付大于返现金额才有！！！ </w:t>
        <w:br/>
        <w:br/>
        <w:t>面试的资料有什么推荐的吗？</w:t>
        <w:br/>
        <w:t>推荐一些别人总结好的，大家看的也比较多的，开源的，需要注重广度和深度，里面的内容很多，注意侧重点</w:t>
        <w:br/>
        <w:br/>
        <w:t xml:space="preserve">CyC2018/CS-Notes: 技术面试必备基础知识、Leetcode、计算机操作系统、计算机网络、系统设计、Java、Python、C++https://github.com/CyC2018/CS-Notes </w:t>
        <w:br/>
        <w:t xml:space="preserve">Snailclimb/JavaGuide: 【Java学习+面试指南】 一份涵盖大部分Java程序员所需要掌握的核心知识。https://github.com/Snailclimb/JavaGuide </w:t>
        <w:br/>
        <w:t xml:space="preserve">doocs/advanced-java: 😮 互联网 Java 工程师进阶知识完全扫盲：涵盖高并发、分布式、高可用、微服务、海量数据处理等领域知识，后端同学必看，前端同学也可学习https://github.com/doocs/advanced-java </w:t>
        <w:br/>
        <w:t xml:space="preserve">javagrowing/JGrowing: Java is Growing up but not only Java。Java成长路线，但学到不仅仅是Java。https://github.com/javagrowing/JGrowing </w:t>
        <w:br/>
        <w:br/>
        <w:t>面试的书籍和资料都推荐什么？</w:t>
        <w:br/>
        <w:t>这些仅限于基础！！</w:t>
        <w:br/>
        <w:br/>
        <w:t xml:space="preserve">《码出⾼效 》 里面的网络、Java 各种、集合、线程池、都讲的很好 </w:t>
        <w:br/>
        <w:t xml:space="preserve">《深⼊理解Java虚拟机:JVM⾼级特性与最佳实践》 </w:t>
        <w:br/>
        <w:t xml:space="preserve">《MySQL实战45讲》（极客时间专栏），能全部读懂，校招可以手撕面试官，公众号粉丝返 24 元 </w:t>
        <w:br/>
        <w:br/>
        <w:t>知识点记不住怎么办？</w:t>
        <w:br/>
        <w:br/>
        <w:t xml:space="preserve">理解化记忆，由点成线，线成面，串起来 </w:t>
        <w:br/>
        <w:t xml:space="preserve">反复阅读，第一次读懂 30%，第二次读懂 60%，第三次 90% </w:t>
        <w:br/>
        <w:t xml:space="preserve">还记不住怎么办，手写到白纸上，硬记 </w:t>
        <w:br/>
        <w:br/>
        <w:t>面试的时候，知识点模糊怎么办？</w:t>
        <w:br/>
        <w:br/>
        <w:t xml:space="preserve">想想思考一下，如果没有 get 到面试官的问题，就仔细问一问面试官指的是哪块 </w:t>
        <w:br/>
        <w:t xml:space="preserve">如果完全不了解，试着想想其他思路，看看面试官会不会给你引导一些 </w:t>
        <w:br/>
        <w:t xml:space="preserve">不知道说啥了，就说这个点可能是我的知识盲区，我复盘的时候会学习一下这个点 </w:t>
        <w:br/>
        <w:br/>
        <w:t>就Java 而言，需要学到啥程度才能去找实习</w:t>
        <w:br/>
        <w:br/>
        <w:t xml:space="preserve">去看看别人的面经，如果当你能回答出一半的时候(当然看你需要找什么样的公司实习)，你就可以去试一试了 </w:t>
        <w:br/>
        <w:br/>
        <w:t>面试的时候手撕算法都有哪些形式？</w:t>
        <w:br/>
        <w:br/>
        <w:t>分享一下简历</w:t>
        <w:br/>
        <w:br/>
        <w:t xml:space="preserve">关注公众号回复 简历 获取几个人的脱敏简历 </w:t>
        <w:br/>
        <w:br/>
        <w:t>坎坷的offer故事：</w:t>
        <w:br/>
        <w:br/>
        <w:t xml:space="preserve">贝壳是第一家面完 全部流程的公司，当时认为能过，结果被挂了，不知道是什么原因，可能学校吧...，当时挺难过的。 </w:t>
        <w:br/>
        <w:br/>
        <w:br/>
        <w:t xml:space="preserve">京东是8.13 14的一二面，面完之后一直没信，二面面试官也说我技术面过了提交了HRBP处理了，等到了8.29正式批给我发来线下面试邀请再次联系了二面面试官帮我反馈，当天晚上收到HRBP的oc，给我说锁定简历，给我发offer，问了几个hr的问题，9.5问hrbp什么时候发offer，hrbp问我要了身份证，之后一直持续到9月底，期间给HBRP发了四次微信询问offer的事，没有一次回我微信的，9.30二面面试官帮我反馈了我一直没有收到offer的情况，HR那边还是没有给反馈，国庆期间最终找到零售校招HR帮我查了一下我的信息，结果说没有查找我的信息，我给他说了我是提前批，HBRP问我要了身份证各种情况，说帮我对接一下HBRP，最后发现是把我的信息遗漏了，重新给我提交，10.10收到offer，等待京东这段时间，身边的人都说我凉了凉了，但是我还是坚持下来了，天天找各种途径去查，最终也是没有辜负自己的努力。 </w:t>
        <w:br/>
        <w:br/>
        <w:br/>
        <w:t xml:space="preserve">滴滴是8.9投的简历，8.27笔试，邀约9.7的线下面试，但是我拒绝了，期间一直想去问问能不能申请线上面试，结果没有找到途径，9.12电话邀约了9.16一面，面完之后一直就没有信了，也没有拒信，官网状态还是面试流程中，然后一直给滴滴的邮箱发消息问面试结果、不下5次吧，都是石沉大海，在牛客找滴滴hr联系方式，也没有方式，在10.15的时候再次给滴滴邮箱和滴滴招聘公众号发消息，下午来了hr约二面了，我坚持的等到了，9.16-10.15 一个月的时间啊，这期间也基本每个人都告诉我是挂了，是不会有感谢信的，但是我还是坚持，同样我是在10.10收到的京东offer，但是我还是不甘心，还是去坚持问滴滴，就是要个结果，挂就去京东，过就继续面，再约面滴滴这期间，我同样面试了其他家为了面试查缺补漏吧，大大小小公司我都投，一直坚持到offer，给自己的目标就是面完滴滴三面就不面了，结束秋招，因为太累太累了。。。 </w:t>
        <w:br/>
        <w:br/>
        <w:t>社群后期活动计划</w:t>
        <w:br/>
        <w:br/>
        <w:t xml:space="preserve">模拟面试，互相大家面试对方，每个人都是面试官也是面试人 </w:t>
        <w:br/>
        <w:t xml:space="preserve">讲知识给大家，讲出来理解更深刻，说明也学懂了 </w:t>
        <w:br/>
        <w:br/>
        <w:t>总结：</w:t>
        <w:br/>
        <w:t>面试就是把自己变成商品，不遗余力地推销给面试官，从而打动他的过程。</w:t>
        <w:br/>
        <w:t>面试就像一场考试，给定了要考的范围，就是你能不能去坚持死磕他了，坚持死磕对了，加上一点运气+临场发挥就是胜利，祝各位加油！！！冲冲冲！！！就是干！！！</w:t>
        <w:br/>
        <w:t>一起交流学习：</w:t>
        <w:br/>
      </w:r>
    </w:p>
    <w:p>
      <w:r>
        <w:t>**********************************第208篇*************************************</w:t>
      </w:r>
    </w:p>
    <w:p>
      <w:r>
        <w:t>我是如何通过校招拿到京东的Offer的。</w:t>
        <w:br/>
        <w:br/>
        <w:t>编辑于  2020-03-26 13:05:35</w:t>
        <w:br/>
        <w:br/>
        <w:t>一面</w:t>
        <w:br/>
        <w:t>面试时间较长，回答速度也较快，所有问题都进行了完整的回答。形式为电话面试，都是基础，难度一般，不要紧张，回答知识点即可。</w:t>
        <w:br/>
        <w:t>内容主要包括jvm相关，网络知识(TCP/IP,DNS)，JDK源码(HashMap, ArrayList, HashTable等)</w:t>
        <w:br/>
        <w:t>JVM部分</w:t>
        <w:br/>
        <w:t>这部分主要考的是知识点的串联能力，面试官提出一个问题时，要把该问题相关的知识点都罗列出来(在说之前可以询问面试官是否需要详细讲述该知识点)。</w:t>
        <w:br/>
        <w:t>参考书籍：深入理解Java虚拟机-周志明 神书！神书！神书！建议多刷几遍，书中的所有知识点可以通过JAVA运行时区域和JAVA的内存模型与线程两个大模块罗列完全。</w:t>
        <w:br/>
        <w:t>常考内容有：GC，JAVA线程实现方式，volatile底层原理，线程安全，锁与CAS等</w:t>
        <w:br/>
        <w:t>1. 讲下JAVA的运行时区域</w:t>
        <w:br/>
        <w:t>回答：运行时数据区整体分为两类 线程私有和线程共享。</w:t>
        <w:br/>
        <w:t>线程私有的包括：</w:t>
        <w:br/>
        <w:br/>
        <w:t>程序计数器</w:t>
        <w:br/>
        <w:br/>
        <w:t xml:space="preserve">若正在执行的是java方法，则计数器记录的是正在执行的字节码指令的地址 </w:t>
        <w:br/>
        <w:t xml:space="preserve">若正在执行的是native方法，则计数器为空 </w:t>
        <w:br/>
        <w:t xml:space="preserve">该区域是唯一一个不会导致outofmemoryError的区域 </w:t>
        <w:br/>
        <w:t xml:space="preserve"> </w:t>
        <w:br/>
        <w:t>虚拟机栈</w:t>
        <w:br/>
        <w:br/>
        <w:t xml:space="preserve">描述的是Java方法执行的内存模型：每个方法都会创建一个栈帧用于存储局部变量表，操作数栈，动态链接，方法出口等信息 </w:t>
        <w:br/>
        <w:t xml:space="preserve">局部变量表存放了编译期可知的基本数据类型，对象引用，和returnAddress类型（指向一条字节码指令地址），局部变量表的内存空间在编译器确定，在运行期不变 </w:t>
        <w:br/>
        <w:t xml:space="preserve">可导致两种异常：线程请求的栈深度大于虚拟机允许的深度-StackOverflowError；虚拟机无法申请到足够的内存-OutOfMemoryError </w:t>
        <w:br/>
        <w:t xml:space="preserve"> </w:t>
        <w:br/>
        <w:t xml:space="preserve">本地方法栈 </w:t>
        <w:br/>
        <w:br/>
        <w:t xml:space="preserve">和虚拟机栈类似，但它是为Native方法服务的 </w:t>
        <w:br/>
        <w:t xml:space="preserve"> </w:t>
        <w:br/>
        <w:br/>
        <w:t>线程共享的包括：</w:t>
        <w:br/>
        <w:br/>
        <w:t>堆</w:t>
        <w:br/>
        <w:br/>
        <w:t xml:space="preserve">java堆是被所有线程共享的内存区域，在虚拟机启动时创建，用来分配对象实例和数组 </w:t>
        <w:br/>
        <w:t xml:space="preserve">堆是垃圾回收器主要管理的区域，堆可分为新生代和老年代 </w:t>
        <w:br/>
        <w:t xml:space="preserve">从内存分配角度看，堆可划分出多个线程私有的分配缓冲区（TLAB） </w:t>
        <w:br/>
        <w:t xml:space="preserve">大小可通过 -Xmx 和 -Xms 控制 </w:t>
        <w:br/>
        <w:t xml:space="preserve"> </w:t>
        <w:br/>
        <w:t>方法区</w:t>
        <w:br/>
        <w:br/>
        <w:t xml:space="preserve">用来存放虚拟机加载的类信息，常量，静态变量，即时编译器编译后的代码等信息 </w:t>
        <w:br/>
        <w:t xml:space="preserve">GC会回收该区域的常量池和进行类型的卸载 *运行时常量池 </w:t>
        <w:br/>
        <w:t xml:space="preserve">♣ Class文件的常量池用于存放编译期生成的各种字面量和符号引用，这部分内容将在类加载后存放在运行时常量池中 </w:t>
        <w:br/>
        <w:t xml:space="preserve">♣ 还把翻译出来的直接引用也放在运行时常量池中，运行时产生的常量也放在里面 </w:t>
        <w:br/>
        <w:t xml:space="preserve"> </w:t>
        <w:br/>
        <w:br/>
        <w:t>2. 简单说下垃圾回收机制</w:t>
        <w:br/>
        <w:t>大致思路： 要进行垃圾回收，首先要判断一个对象是否活着，这就引出了两种方法…</w:t>
        <w:br/>
        <w:br/>
        <w:t>引用计数法和可达性分析法</w:t>
        <w:br/>
        <w:t>gc roots 类型</w:t>
        <w:br/>
        <w:t>引用类型</w:t>
        <w:br/>
        <w:t>两次标记过程</w:t>
        <w:br/>
        <w:t>垃圾回收算法</w:t>
        <w:br/>
        <w:t>内存分配策略</w:t>
        <w:br/>
        <w:t>触发垃圾回收</w:t>
        <w:br/>
        <w:t>垃圾回收器</w:t>
        <w:br/>
        <w:t>也会回收方法区</w:t>
        <w:br/>
        <w:br/>
        <w:t>回答：要进行垃圾回收，首先要判断对象是否存活，引出了两个方法：</w:t>
        <w:br/>
        <w:br/>
        <w:t>引用计数法</w:t>
        <w:br/>
        <w:br/>
        <w:t xml:space="preserve">思想：给对象设置引用计数器，没引用该对象一次，计数器就+1，引用失效时，计数器就-1，当任意时候引用计数器的值都为0时，则该对象可被回收 </w:t>
        <w:br/>
        <w:t xml:space="preserve">Java不适用原因：无法解决对象互相循环引用的问题 </w:t>
        <w:br/>
        <w:t xml:space="preserve"> </w:t>
        <w:br/>
        <w:t>可达性分析法</w:t>
        <w:br/>
        <w:br/>
        <w:t xml:space="preserve">以GC Roots为起点，从这些起点开始向下搜索，经过的路径称为引用链。若一个对象到GC Roots之间没有任何引用链，则该对象是不可达的。 </w:t>
        <w:br/>
        <w:t xml:space="preserve">那么可作为GC Roots的对象有 </w:t>
        <w:br/>
        <w:t xml:space="preserve">    </w:t>
        <w:br/>
        <w:t xml:space="preserve">虚拟机栈（栈帧中的局部变量表）中引用的对象 </w:t>
        <w:br/>
        <w:t xml:space="preserve">方法区中类静态属性引用的对象 </w:t>
        <w:br/>
        <w:t xml:space="preserve">方法区中常量引用的对象 </w:t>
        <w:br/>
        <w:t xml:space="preserve">本地方法栈中JNI（Native方法）引用的对象 </w:t>
        <w:br/>
        <w:t xml:space="preserve"> </w:t>
        <w:br/>
        <w:t xml:space="preserve"> </w:t>
        <w:br/>
        <w:t>在可达性分析过程中，对象引用类型会对对象的生命周期产生影响，JAVA中有这几种类型的引用：</w:t>
        <w:br/>
        <w:br/>
        <w:t xml:space="preserve">强引用：只要该引用还有效，GC就不会回收 </w:t>
        <w:br/>
        <w:t xml:space="preserve">软引用：内存空间足够时不进行回收，在内存溢出发生前进行回收、用SoftReference类实现 </w:t>
        <w:br/>
        <w:t xml:space="preserve">弱引用：弱引用关联的对象只能存活到下一次Gc收集、用WeakReference类实现 </w:t>
        <w:br/>
        <w:t xml:space="preserve">虚引用：无法通过虚引用获得对象实例，也不会对对象的生存时间产生影响、唯一目的：当该对象被Gc收集时，收到一个系统通知。用PhantomReference类实现 </w:t>
        <w:br/>
        <w:t xml:space="preserve"> </w:t>
        <w:br/>
        <w:br/>
        <w:t>一个对象真正不可用，要经历两次标记过程：</w:t>
        <w:br/>
        <w:br/>
        <w:t xml:space="preserve">首先进行可达性分析，筛选出与GC Roots没用引用链的对象，进行第一次标记 </w:t>
        <w:br/>
        <w:t xml:space="preserve">第一次标记后，再进行一次筛选，筛选条件是是否有必要执行finalize()方法。若对象有没有重写finalize()方法，或者finalize()是否已被jvm调用过，则没必要执行，GC会回收该对象 </w:t>
        <w:br/>
        <w:t xml:space="preserve">若有必要执行，则该对象会被放入F-Queue中，由jvm开启一个低优先级的线程去执行它（但不一定等待finalize执行完毕）。 </w:t>
        <w:br/>
        <w:t xml:space="preserve">Finalize()是对象最后一次自救的机会，若对象在finalize()中重新加入到引用链中，则它会被移出要回收的对象的集合。其他对象则会被第二次标记，进行回收 </w:t>
        <w:br/>
        <w:br/>
        <w:t>JAVA中的垃圾回收算法有：</w:t>
        <w:br/>
        <w:br/>
        <w:t xml:space="preserve">标记-清除（Mark-Sweep） </w:t>
        <w:br/>
        <w:t xml:space="preserve">  </w:t>
        <w:br/>
        <w:t xml:space="preserve">两个阶段：标记， 清除 </w:t>
        <w:br/>
        <w:t xml:space="preserve">缺点：两个阶段的效率都不高；容易产生大量的内存碎片 </w:t>
        <w:br/>
        <w:t xml:space="preserve"> </w:t>
        <w:br/>
        <w:t xml:space="preserve">复制（Copying） </w:t>
        <w:br/>
        <w:t xml:space="preserve">  </w:t>
        <w:br/>
        <w:t xml:space="preserve">把内存分成大小相同的两块，当一块的内存用完了，就把可用对象复制到另一块上，将使用过的一块一次性清理掉 </w:t>
        <w:br/>
        <w:t xml:space="preserve">缺点：浪费了一半内存 </w:t>
        <w:br/>
        <w:t xml:space="preserve"> </w:t>
        <w:br/>
        <w:t xml:space="preserve">标记-整理（Mark-Compact） </w:t>
        <w:br/>
        <w:t xml:space="preserve">  </w:t>
        <w:br/>
        <w:t xml:space="preserve">标记后，让所有存活的对象移到一端，然后直接清理掉端边界以外的内存 </w:t>
        <w:br/>
        <w:t xml:space="preserve"> </w:t>
        <w:br/>
        <w:t xml:space="preserve">分代收集 </w:t>
        <w:br/>
        <w:t xml:space="preserve">  </w:t>
        <w:br/>
        <w:t xml:space="preserve">把堆分为新生代和老年代 </w:t>
        <w:br/>
        <w:t xml:space="preserve">新生代使用复制算法 </w:t>
        <w:br/>
        <w:t xml:space="preserve">将新生代内存分为一块大的Eden区和两块小的Survivor；每次使用Eden和一个Survivor，回收时将Eden和Survivor存活的对象复制到另一个Survivor（HotSpot的比例Eden：Survivor = 8：1） </w:t>
        <w:br/>
        <w:t xml:space="preserve">老年代使用标记-清理或者标记-整理 </w:t>
        <w:br/>
        <w:t xml:space="preserve"> </w:t>
        <w:br/>
        <w:br/>
        <w:t>触发GC又涉及到了内存分配规则： （对象主要分配在Eden，若启动了本地线程分配缓冲，将优先在TLAB上分配）</w:t>
        <w:br/>
        <w:br/>
        <w:t xml:space="preserve">对象优先在Eden分配 </w:t>
        <w:br/>
        <w:t xml:space="preserve">  </w:t>
        <w:br/>
        <w:t xml:space="preserve">当Eden区没有足够的空间时就会发起一次Minor GC </w:t>
        <w:br/>
        <w:t xml:space="preserve"> </w:t>
        <w:br/>
        <w:t xml:space="preserve">大对象直接进入老年代 </w:t>
        <w:br/>
        <w:t xml:space="preserve">  </w:t>
        <w:br/>
        <w:t xml:space="preserve">典型的大对象是很长的字符串和数组 </w:t>
        <w:br/>
        <w:t xml:space="preserve"> </w:t>
        <w:br/>
        <w:t xml:space="preserve">长期存活的对象进入老年代 </w:t>
        <w:br/>
        <w:t xml:space="preserve">  </w:t>
        <w:br/>
        <w:t xml:space="preserve">每个对象有年龄计数器，每经过一次GC，计数器值加一，当到达一定程度时（默认15），就会进入老年代 </w:t>
        <w:br/>
        <w:t xml:space="preserve">年龄的阈值可通过参数 -XX:MaxTenuringThreshold设置 </w:t>
        <w:br/>
        <w:t xml:space="preserve"> </w:t>
        <w:br/>
        <w:t xml:space="preserve">对象年龄的判定 </w:t>
        <w:br/>
        <w:t xml:space="preserve">  </w:t>
        <w:br/>
        <w:t xml:space="preserve">Survivor空间中相同年龄所有对象大小的总和大于Survivor空间的一半，年龄大于等于该年龄的对象就可直接进入老年代，无须等到MaxTenuringThreshold要求的年龄 </w:t>
        <w:br/>
        <w:t xml:space="preserve"> </w:t>
        <w:br/>
        <w:t xml:space="preserve">空间分配担保 </w:t>
        <w:br/>
        <w:t xml:space="preserve">  </w:t>
        <w:br/>
        <w:t xml:space="preserve">发生Minor GC前，jvm会检查老年代最大可用的连续空间是否大于新生代所有对象总空间，若大于，则Minor GC是安全的 </w:t>
        <w:br/>
        <w:t xml:space="preserve">若不大于，jvm会查看HandlePromotionFailure是否允许担保失败，若不允许，则改为一次Full GC </w:t>
        <w:br/>
        <w:t xml:space="preserve">若允许担保失败，则检查老年代最大可用的连续空间是否大于历次晋升到老年代对象的平均大小，若大于，则尝试进行Minor GC；若小于，则要改为Full GC </w:t>
        <w:br/>
        <w:t xml:space="preserve"> </w:t>
        <w:br/>
        <w:br/>
        <w:t>垃圾收集器：</w:t>
        <w:br/>
        <w:br/>
        <w:t>Serial（串行收集器）</w:t>
        <w:br/>
        <w:br/>
        <w:t xml:space="preserve">特性：单线程，stop the world，采用复制算法 </w:t>
        <w:br/>
        <w:t xml:space="preserve">应用场景：jvm在Client模式下默认的新生代收集器 </w:t>
        <w:br/>
        <w:t xml:space="preserve">优点：简单高效 </w:t>
        <w:br/>
        <w:t xml:space="preserve"> </w:t>
        <w:br/>
        <w:t>ParNew</w:t>
        <w:br/>
        <w:br/>
        <w:t xml:space="preserve">特点：是Serial的多线程版本，采用复制算法 </w:t>
        <w:br/>
        <w:t xml:space="preserve">应用场景：在Server模式下常用的新生代收集器，可与CMS配合工作 </w:t>
        <w:br/>
        <w:t xml:space="preserve"> </w:t>
        <w:br/>
        <w:t>Parallel Scavenge</w:t>
        <w:br/>
        <w:br/>
        <w:t xml:space="preserve">特点：并行的多线程收集器，采用复制算法，吞吐量优先，有自适应调节策略 </w:t>
        <w:br/>
        <w:t xml:space="preserve">应用场景：需要吞吐量大的时候 </w:t>
        <w:br/>
        <w:t xml:space="preserve"> </w:t>
        <w:br/>
        <w:t>SerialOld</w:t>
        <w:br/>
        <w:br/>
        <w:t xml:space="preserve">特点：Serial的老年代版本，单线程，使用标记-整理算法 </w:t>
        <w:br/>
        <w:t xml:space="preserve"> </w:t>
        <w:br/>
        <w:t>Parallel Old</w:t>
        <w:br/>
        <w:br/>
        <w:t xml:space="preserve">Parallel Scavenge的老年代版本，多线程，标记-整理算法 </w:t>
        <w:br/>
        <w:t xml:space="preserve"> </w:t>
        <w:br/>
        <w:t>CMS</w:t>
        <w:br/>
        <w:br/>
        <w:t xml:space="preserve">特点：以最短回收停顿时间为目标，使用标记-清除算法 </w:t>
        <w:br/>
        <w:t xml:space="preserve">过程： </w:t>
        <w:br/>
        <w:t xml:space="preserve">    </w:t>
        <w:br/>
        <w:t xml:space="preserve">初始标记：stop the world 标记GC Roots能直接关联到的对象 </w:t>
        <w:br/>
        <w:t xml:space="preserve">并发标记：进行GC Roots Tracing </w:t>
        <w:br/>
        <w:t xml:space="preserve">重新标记：stop the world；修正并发标记期间因用户程序继续运作而导致标记产生变动的 那一部分对象的标记记录 </w:t>
        <w:br/>
        <w:t xml:space="preserve">并发清除：清除对象 </w:t>
        <w:br/>
        <w:t xml:space="preserve"> </w:t>
        <w:br/>
        <w:t xml:space="preserve">优点：并发收集，低停顿 </w:t>
        <w:br/>
        <w:t xml:space="preserve">缺点： </w:t>
        <w:br/>
        <w:t xml:space="preserve">    </w:t>
        <w:br/>
        <w:t xml:space="preserve">对CPU资源敏感 </w:t>
        <w:br/>
        <w:t xml:space="preserve">无法处理浮动垃圾（并发清除 时，用户线程仍在运行，此时产生的垃圾为浮动垃圾） </w:t>
        <w:br/>
        <w:t xml:space="preserve">产生大量的空间碎片 </w:t>
        <w:br/>
        <w:t xml:space="preserve"> </w:t>
        <w:br/>
        <w:t xml:space="preserve"> </w:t>
        <w:br/>
        <w:t>G1</w:t>
        <w:br/>
        <w:br/>
        <w:t xml:space="preserve">特点：面向服务端应用，将整个堆划分为大小相同的region。 </w:t>
        <w:br/>
        <w:t xml:space="preserve">    </w:t>
        <w:br/>
        <w:t xml:space="preserve">并行与并发 </w:t>
        <w:br/>
        <w:t xml:space="preserve">分代收集 </w:t>
        <w:br/>
        <w:t xml:space="preserve">空间整合：从整体看是基于“标记-整理”的，从局部（两个region之间）看是基于“复制”的。 </w:t>
        <w:br/>
        <w:t xml:space="preserve">可预测的停顿：使用者可明确指定在一个长度为M毫秒的时间片段内，消耗在垃圾收集上的时间不得超过N毫秒。 </w:t>
        <w:br/>
        <w:t xml:space="preserve"> </w:t>
        <w:br/>
        <w:t xml:space="preserve">执行过程： </w:t>
        <w:br/>
        <w:t xml:space="preserve">    </w:t>
        <w:br/>
        <w:t xml:space="preserve">初始标记：stop the world 标记GC Roots能直接关联到的对象 </w:t>
        <w:br/>
        <w:t xml:space="preserve">并发标记：可达性分析 </w:t>
        <w:br/>
        <w:t xml:space="preserve">最终标记：修正在并发标记期间因用户程序继续运作而导致标记产生变动的那一部分标记记录 </w:t>
        <w:br/>
        <w:t xml:space="preserve">筛选回收：筛选回收阶段首先对各个Region的回收价值和成本进行排序，根据用户所期望的GC停顿时间来制定回收计划 </w:t>
        <w:br/>
        <w:t xml:space="preserve"> </w:t>
        <w:br/>
        <w:t xml:space="preserve"> </w:t>
        <w:br/>
        <w:t xml:space="preserve">GC自适应调节策略 Parallel Scavenge收集器有一个参数-XX:+UseAdaptiveSizePolicy。当这个参数打开之后，就不需要手工指定新生代的大小、Eden与Survivor区的比例、晋升老年代对象年龄等细节参数了，虚拟机会根据当前系统的运行情况收集性能监控信息，动态调整这些参数以提供最合适的停顿时间或者最大的吞吐量，这种调节方式称为GC自适应的调节策略（GC Ergonomics）。 </w:t>
        <w:br/>
        <w:br/>
        <w:t>（垃圾回收器部分重点讲CMS和G1）</w:t>
        <w:br/>
        <w:t>最后提一下也会回收方法区：</w:t>
        <w:br/>
        <w:br/>
        <w:t xml:space="preserve">永久代中主要回收两部分内容：废弃常量和无用的类 </w:t>
        <w:br/>
        <w:t xml:space="preserve">废弃常量回收和对象的回收类似 </w:t>
        <w:br/>
        <w:t xml:space="preserve">无用的类需满足3个条件 </w:t>
        <w:br/>
        <w:t xml:space="preserve">  </w:t>
        <w:br/>
        <w:t xml:space="preserve">该类的所有实例对象已被回收 </w:t>
        <w:br/>
        <w:t xml:space="preserve">加载该类的ClassLoader已被回收 </w:t>
        <w:br/>
        <w:t xml:space="preserve">该类的Class对象没有在任何地方被引用，无法在任何地方通过反射访问该类的方法 </w:t>
        <w:br/>
        <w:t xml:space="preserve"> </w:t>
        <w:br/>
        <w:br/>
        <w:t>上面的知识点在你多刷几遍书，脑中形成相应的知识网后能很全面的说出来。</w:t>
        <w:br/>
        <w:t>网络部分</w:t>
        <w:br/>
        <w:t>网络知识在面试中非常重要，尤其是TCP，DNS，HTTP等知识点。</w:t>
        <w:br/>
        <w:t>该部分我的参考书籍是：图解HTTP，图解TCP/IP（对于开发来说，这两本书在网络方面的讲解应该够用了），以及相关博客。</w:t>
        <w:br/>
        <w:t>回答该类问题时，依然要从面试官提到的问题进行扩散，把相关的问题自己抛出来进行讲述(在抛出讲述时可以询问面试官是否需要进行详细的讲解)</w:t>
        <w:br/>
        <w:t>1. 讲一下TCP三次握手</w:t>
        <w:br/>
        <w:t>对于该问题，可以直接关联TCP四次分手进行回答。若是当场面试，可以在纸上画出客户端和服务端的TCP状态序列</w:t>
        <w:br/>
        <w:br/>
        <w:br/>
        <w:t>(图片来源：当时看的博客，但没能记住具体的博客地址)</w:t>
        <w:br/>
        <w:t>然后自己可以抛出相关的问题进行回答，如：</w:t>
        <w:br/>
        <w:t>为什么不采用两次握手，SYN半连接攻击，TIME_WAIT数量太多怎么办，为什么连接的时候是3次握手，关闭的时候是4次分手，为什么TIME_WAIT状态需要经过2MSL（最大报文段生存时间）才能回到CLOSE状态等等问题（这些问题在网上都有讲解，这里就不赘述了）。</w:t>
        <w:br/>
        <w:t>2. TCP和UDP的区别(很常见的问题)：</w:t>
        <w:br/>
        <w:br/>
        <w:t xml:space="preserve">TCP面向连接（如打电话要先拨号建立连接） UDP是无连接的，即发送数据之前不需要建立连接 </w:t>
        <w:br/>
        <w:t xml:space="preserve">TCP提供可靠的服务。也就是说，通过TCP连接传送的数据，无差错，不丢失，不重复，且按序到达;UDP尽最大努力交付，即不保证可靠交付 </w:t>
        <w:br/>
        <w:t xml:space="preserve">TCP面向字节流，实际上是TCP把数据看成一连串无结构的字节流;UDP是面向报文的 </w:t>
        <w:br/>
        <w:t xml:space="preserve">UDP没有拥塞控制，因此网络出现拥塞不会使源主机的发送速率降低（对实时应用很有用，如IP电话，实时视频会议等） </w:t>
        <w:br/>
        <w:t xml:space="preserve">每一条TCP连接只能是点到点的;UDP支持一对一，一对多，多对一和多对多的交互通信 </w:t>
        <w:br/>
        <w:t xml:space="preserve">TCP首部开销20字节;UDP的首部开销小，只有8个字节 </w:t>
        <w:br/>
        <w:t xml:space="preserve">TCP的逻辑通信信道是全双工的可靠信道，UDP则是不可靠信道 </w:t>
        <w:br/>
        <w:br/>
        <w:t>3. 讲下ARP原理</w:t>
        <w:br/>
        <w:br/>
        <w:t xml:space="preserve">根据目标Ip地址借助ARP请求和ARP响应来确定目标的MAC地址 </w:t>
        <w:br/>
        <w:t xml:space="preserve">原理：通过广播发送ARP请求，Ip地址一致的主机接收该请求，然后将自己的MAC地址加入的ARP响应包返回给源主机。要进行MAC地址缓存来避免占用网络流量 </w:t>
        <w:br/>
        <w:t xml:space="preserve">  </w:t>
        <w:br/>
        <w:t xml:space="preserve">每个主机都会在自己的ARP缓冲区建立一个ARP列表，表示Ip地址和MAC地址的对应关系 </w:t>
        <w:br/>
        <w:t xml:space="preserve">当源主机要发送数据时，首先检查ARP列表中是否有对应Ip地址的目标主机的MAC地址，若有，则直接发送，若无，则向本网段的所有主机发送ARP数据包，该数据包包括的内容有：源Ip地址，源MAC地址，目标主机Ip地址 </w:t>
        <w:br/>
        <w:t xml:space="preserve">当本网络的所有主机收到该ARP数据包时，首先检查书包中的Ip地址是否是自己的Ip地址，若不是则丢弃，若是，则首先从数据包中取出源主机的IP和MAC地址写入自己的ARP列表中，若已存在，则覆盖；然后将自己的MAC地址写入ARP响应包中，告诉源主机自己的MAC地址 </w:t>
        <w:br/>
        <w:t xml:space="preserve">源主机收到ARP响应包后，将目标主机的IP和MAC地址写入ARP列表中。若源主机一直没有收到ARP响应，则ARP查询失败 </w:t>
        <w:br/>
        <w:t xml:space="preserve">（广播发送ARP请求，单播发送ARP响应） 此时，自己可以加上ARP攻击及免费ARP相关知识点(可自行搜索) </w:t>
        <w:br/>
        <w:t xml:space="preserve"> </w:t>
        <w:br/>
        <w:br/>
        <w:t>JDK源码部分</w:t>
        <w:br/>
        <w:t>这部分主要在于自己平时的积累，可以跟着相关的博客看源码。常考的内容有String，集合框架，foreach(Iterator及fail-fast机制)等内容。</w:t>
        <w:br/>
        <w:t>1. HashMap了解吗，说一下</w:t>
        <w:br/>
        <w:t>这里就不详细说了，大致思路是jdk7和jdk8的实现原理及区别(重点有实现的数据结构，存储单元从Entry到Node的转变，加载因子，什么时候扩容，jdk1.8扩容的具体实现方式等等)，HashMap和HashTable的区别，HahsMap和HashSet的关系。要结合源码说。</w:t>
        <w:br/>
        <w:t>ArrayList了解吗，说一下</w:t>
        <w:br/>
        <w:t>重点是底层实现方式，扩容机制，以及LinkedList的底层实现方式；它们之间的区别。要结合源码说</w:t>
        <w:br/>
        <w:t>二面</w:t>
        <w:br/>
        <w:t>面试时间不长，个别问题回答的有些底虚。主要考察的是知识面的广度和对技术的热爱程度，以及对做过项目的熟悉程度。还是那句话，坦诚地回答问题，不会就是不会，如果假装会但是被接下来地问题问倒的话，那就没戏了。</w:t>
        <w:br/>
        <w:t>实习时项目的相关问题</w:t>
        <w:br/>
        <w:t>每个人的项目都不同，只列举几个问题</w:t>
        <w:br/>
        <w:t>项目是怎样预防sql注入的</w:t>
        <w:br/>
        <w:t>回答：用的是mybatis，sql语句中用#{}，#{}表示一个占位符号，通过#{}可以实现preparedStatement向占位符中设置值，jdbc有个预编译的过程可以有效预防sql注入，尽量不用${}，它是个拼接符，用来拼接sql字符串。</w:t>
        <w:br/>
        <w:t>项目中你做到的redis缓存相关的切面配置（简历中有写）</w:t>
        <w:br/>
        <w:br/>
        <w:t xml:space="preserve">切面分析：@Aspect </w:t>
        <w:br/>
        <w:t xml:space="preserve">  </w:t>
        <w:br/>
        <w:t xml:space="preserve">切面： 查询前先查询redis，若查询不到，则查数据库，得到数据后存到redis中 </w:t>
        <w:br/>
        <w:t xml:space="preserve">目标方法：查询数据库 </w:t>
        <w:br/>
        <w:t xml:space="preserve"> </w:t>
        <w:br/>
        <w:t xml:space="preserve">前置：查询之前先查redis </w:t>
        <w:br/>
        <w:t xml:space="preserve">后置：从数据库中查到的内容放到redis中 </w:t>
        <w:br/>
        <w:t xml:space="preserve">  </w:t>
        <w:br/>
        <w:t xml:space="preserve">切面中的通知定位环绕通知：@Around </w:t>
        <w:br/>
        <w:t xml:space="preserve"> </w:t>
        <w:br/>
        <w:br/>
        <w:t>然后又问了aop的实现原理(jdk动态代理和cglib字节码增强，在回答时要说出底层源码)</w:t>
        <w:br/>
        <w:t>喜欢什么技术</w:t>
        <w:br/>
        <w:t>答：分布式，实习时虽然自己做的是企业后台，并没有涉及到很多分布式的内容，但是会经常从同事那里了解一些分布式的技术感觉很有趣</w:t>
        <w:br/>
        <w:t>都了解到了哪些分布式的技术</w:t>
        <w:br/>
        <w:t>答：进行反向代理和负载均衡的nginx，及实现高可用的keepalived+nginx；内存数据库redis及它的基本数据类型和持久化方式；用于做注册中心的zookeeper和服务治理的dubbo；防止用户重复登录的单点登录；分布式的文件存储系统fastdfs；页面静态化处理的freemarker；以及用于搜索的solr（这部分由于有些技术自己只是会用，不了解底层，所以说的吞吞吐吐，很没底气，其实没必要，大大方方说出来后再说明自己了解的程度即可）</w:t>
        <w:br/>
        <w:t>感觉自己哪方面有欠缺</w:t>
        <w:br/>
        <w:t>答：spring源码不太了解，另外linux方面有些薄弱，正在补充相关知识。（可以加上自己目前正在看哪些书）</w:t>
        <w:br/>
        <w:t>jdk9有哪些认识</w:t>
        <w:br/>
        <w:t>答：不太清楚，还没了解（内心状态：卧槽，jdk9什么时候出来的） (这个问题可以很好的了解到求职者对技术的热爱程度，平时可以多关注技术的发展方向，版本迭代。这方面可以通过关注一些优质的公众号：如Hollis)</w:t>
        <w:br/>
        <w:t>为什么想来互联网公司</w:t>
        <w:br/>
        <w:t>答：可能是第一份实习工作的影响吧， 面试官：还有呢？ 我：我也说不清楚，就是想去互联网公司（说完之后就想宰了自己）</w:t>
        <w:br/>
        <w:t>HR面</w:t>
        <w:br/>
        <w:t>hr面重要的也是真诚，还有就是表达好自己想去该公司及对该公司的了解</w:t>
        <w:br/>
        <w:t>目前有几个offer</w:t>
        <w:br/>
        <w:t>答：1个，但是已经拒了</w:t>
        <w:br/>
        <w:t>为什么拒了</w:t>
        <w:br/>
        <w:t>答：因为它不是互联网公司</w:t>
        <w:br/>
        <w:t>你为什么想在互联网公司发展</w:t>
        <w:br/>
        <w:t>答：工资高是一方面，另外在互联网公司中一般可以更快接触到新的技术</w:t>
        <w:br/>
        <w:t>为什么想来京东</w:t>
        <w:br/>
        <w:t>答：因为京东是我关注很久的公司，从京东第一次做秋招视频直播就开始关注了。首先京东是一家互联网公司，其次京东近些年的发展有目共睹，而且京东正在向技术公司转型，相信自己可以学到很多东西。</w:t>
        <w:br/>
        <w:t>你有什么缺点</w:t>
        <w:br/>
        <w:t>答：压力大时喜欢通过吃东西来排解压力，所以又要减肥什么的很麻烦</w:t>
        <w:br/>
        <w:t>还有呢</w:t>
        <w:br/>
        <w:t>答：喜欢熬夜</w:t>
        <w:br/>
        <w:t>还有呢</w:t>
        <w:br/>
        <w:t>答：emmmm，哎呀，想不起来了 (其实，关于优点和缺点的问题应该好好总结一下，不然问的当时容易懵逼) 还有几个问题不太记得了，大概就是实习时自己意见和同事不一样时是怎么解决的。对于这种问题，最好举个实际的例子。</w:t>
        <w:br/>
        <w:t>总结</w:t>
        <w:br/>
        <w:t>其实网上的大多数面经已经说的很清楚，一定要形成自己的知识树，如果仅仅想通过看面经来通过面试，会很难。自己平常一定要积累知识，把知识点分类进行记录，在面试过程中主动说出面试官所提问题的关联问题的解决方案能够加分，体现自己的知识串联能力。关于要积累哪些知识，Hollis在他的java成神之路已经写的很详细。</w:t>
        <w:br/>
        <w:t>书就不详细写了，毕竟自己看的书不算多。</w:t>
        <w:br/>
      </w:r>
    </w:p>
    <w:p>
      <w:r>
        <w:t>**********************************第209篇*************************************</w:t>
      </w:r>
    </w:p>
    <w:p>
      <w:r>
        <w:t>京东java实习生一二面面经</w:t>
        <w:br/>
        <w:br/>
        <w:t>编辑于  2020-08-14 16:18:21</w:t>
        <w:br/>
        <w:br/>
        <w:t xml:space="preserve"> 首先京东面试采用的是微信视频/语音面试的方式，一面是视频面试，主要侧重于理论方面的东西吧，数据库、操作系统、linux、java等知识都涉及到了，许多问题都延伸到了使用场景，但是好像没有问到计算机网络，也没问框架原理；二面是语音面试，主要侧重于实践方面的东西。 </w:t>
        <w:br/>
        <w:t xml:space="preserve"> 一面 2020/3/12 60min </w:t>
        <w:br/>
        <w:t xml:space="preserve"> 1、自我介绍 </w:t>
        <w:br/>
        <w:t xml:space="preserve"> 2、学习过哪些课程，觉得哪些课程学的还不错 </w:t>
        <w:br/>
        <w:t xml:space="preserve"> 3、mysql 用的是什么数据结构存储，索引是什么结构 </w:t>
        <w:br/>
        <w:t xml:space="preserve"> 4、B+ 树和B树、红黑树，为什么MySql索引使用B+树 </w:t>
        <w:br/>
        <w:t xml:space="preserve"> 5、B+树作为索引有什么缺点 </w:t>
        <w:br/>
        <w:t xml:space="preserve"> 6、基于面提到的有一个缺点，更新操作慢，现在有这样的需求，就是存储日志文件（一般来说日志文件只有在出错的时候才会去看它，平时基本上不会去查）应该如何设计索引的数据结构 </w:t>
        <w:br/>
        <w:t xml:space="preserve"> 7、主键索引和普通索引 </w:t>
        <w:br/>
        <w:t xml:space="preserve"> 8、mysql存储引擎知道哪些 </w:t>
        <w:br/>
        <w:t xml:space="preserve"> 9、进程和线程的区别 </w:t>
        <w:br/>
        <w:t xml:space="preserve"> 10、既然线程会共享进程的程序和数据，那么如何保证各个线程之间互不干扰相互独立呢 </w:t>
        <w:br/>
        <w:t xml:space="preserve"> 11、java又是怎么保证线程同步（安全）的呢 </w:t>
        <w:br/>
        <w:t xml:space="preserve"> 12、说一下堆和栈 </w:t>
        <w:br/>
        <w:t xml:space="preserve"> 13、说一下用过java哪些容器（list、set、map及其特点都说一下） </w:t>
        <w:br/>
        <w:t xml:space="preserve"> 14、list是不是有序的，能不能重复，set呢 </w:t>
        <w:br/>
        <w:t xml:space="preserve"> 15、ArrayList和LinkedList区别 </w:t>
        <w:br/>
        <w:t xml:space="preserve"> 17、HashMap底层原理，put和get操作 </w:t>
        <w:br/>
        <w:t xml:space="preserve"> 18、string几种拼接方式区别，+和append底层有没有区别 </w:t>
        <w:br/>
        <w:t xml:space="preserve"> 19、如果说有一个操作需要创建一个对象，这个对象很大，需要消耗很多资源，如果说每调用一次方法就创建一个对象的话，开销太大，如果把它定义成一个静态变量，又会产生并发问题，那么多线程并发操作的时候就需要加锁，降低效率。怎么优化才能既不用加锁又能提高并发访问的效率？ </w:t>
        <w:br/>
        <w:t xml:space="preserve"> （1）利用“资源池”的思想，，用一个资源池，存放10个该对象，每次创建的时候从池中获取，降低并发度 </w:t>
        <w:br/>
        <w:t xml:space="preserve"> （2）ThreadLocal：看倒是看过，就是没想到。知识还是要融会贯通呀！ </w:t>
        <w:br/>
        <w:t xml:space="preserve"> 20、JVM运行过程——类加载过程 </w:t>
        <w:br/>
        <w:t xml:space="preserve"> 21、内存泄露原因，举例子 </w:t>
        <w:br/>
        <w:t xml:space="preserve"> 22、如何排查内存泄漏的原因 </w:t>
        <w:br/>
        <w:t xml:space="preserve"> 23、如果现在有8G内存，一个程序很大，由于还要留下一部分内存供其他程序使用，那么如何控制这个程序使其占用的内存不能超过6G呢？ </w:t>
        <w:br/>
        <w:t xml:space="preserve"> 24、为什么要引入双亲委派机制 </w:t>
        <w:br/>
        <w:t xml:space="preserve"> 25、存储了0-100的数据，如何删除其中小于10的数字（其实问的是list中如何删除元素——迭代器） </w:t>
        <w:br/>
        <w:t xml:space="preserve"> 26、为什么不能在遍历list的时候删除其中的元素呢 </w:t>
        <w:br/>
        <w:t xml:space="preserve"> 27、我在jvm上运行一段java程序输出一条语句，它是怎么输出到屏幕上的 </w:t>
        <w:br/>
        <w:t xml:space="preserve"> 28、JVM的启动参数有哪些 </w:t>
        <w:br/>
        <w:br/>
        <w:t xml:space="preserve">  29、java和C#的区别· </w:t>
        <w:br/>
        <w:br/>
        <w:br/>
        <w:t xml:space="preserve"> 30、对于一个容器，比如set，你想实现自定义排序规则的话怎么做 </w:t>
        <w:br/>
        <w:br/>
        <w:t xml:space="preserve"> 二面 2020/3/12 20min </w:t>
        <w:br/>
        <w:t xml:space="preserve"> 1、说一下项目吧 </w:t>
        <w:br/>
        <w:t xml:space="preserve"> 2、说一下项目亮点，或者你在平时学习中解决了什么问题。简而言之就是你觉得自己做的挺有技术含量的事是什么 </w:t>
        <w:br/>
        <w:t xml:space="preserve"> 3、MySQL的主从复制原理，如何实现 </w:t>
        <w:br/>
        <w:t xml:space="preserve"> 4、索引有哪些存储方式，“like”查询在什么时候能够用上索引 </w:t>
        <w:br/>
        <w:t xml:space="preserve"> 5、存储引擎有innodb和myisam，就不用说它们的区别了，如果是存储日志，用什么存储引擎比较合适 </w:t>
        <w:br/>
        <w:t xml:space="preserve"> 6、数据库中一行记录大小10K，一个表只有主键索引，可以存多少条数据 </w:t>
        <w:br/>
        <w:t xml:space="preserve"> 7、你有没有试过数据库一个表中最多可以插入多少数据 </w:t>
        <w:br/>
        <w:t xml:space="preserve"> 8、数据库中存储密码是怎么存的（MD5加密），还知道其他加密方式吗 </w:t>
        <w:br/>
        <w:t xml:space="preserve"> 9、一个6位的密码，使用MD5加密，破解需要多久：说的是这样的，因为6位的密码排列组合有一定的种数，然后每一种通过hash函数去破解，需要多久 </w:t>
        <w:br/>
        <w:t xml:space="preserve"> 10、maven熟吗，如果遇到版本不匹配的问题怎么解决 </w:t>
        <w:br/>
        <w:t xml:space="preserve"> 11、还问了一下linux的操作，修改表的某一行数据还是啥的，不太熟 </w:t>
        <w:br/>
        <w:t xml:space="preserve"> 12、最后我问了下部位主要做什么：该部门主要是信息安全部门，涉及到用户登录、注册、人脸识别、支付等业务 </w:t>
        <w:br/>
        <w:t xml:space="preserve"> 目前就记得这么多了，有的不太会的问题忘了·~~ </w:t>
        <w:br/>
        <w:t xml:space="preserve"> 加油吧，各位还在找工作的程序猿or程序媛们，期待大家早日上岸~~ </w:t>
        <w:br/>
      </w:r>
    </w:p>
    <w:p>
      <w:r>
        <w:t>**********************************第210篇*************************************</w:t>
      </w:r>
    </w:p>
    <w:p>
      <w:r>
        <w:t>BAT，京东，远景，华为，中兴以及苏研发中心面经（Java）</w:t>
        <w:br/>
        <w:br/>
        <w:t>编辑于  2020-03-09 11:39:01</w:t>
        <w:br/>
        <w:br/>
        <w:br/>
        <w:t xml:space="preserve">  之前整理的几个公司的面试题，希望能帮助有需要的小伙伴。 </w:t>
        <w:br/>
        <w:br/>
        <w:br/>
        <w:t>https://www.cnblogs.com/Andya/p/7272003.html</w:t>
        <w:br/>
        <w:br/>
      </w:r>
    </w:p>
    <w:p>
      <w:r>
        <w:t>**********************************第211篇*************************************</w:t>
      </w:r>
    </w:p>
    <w:p>
      <w:r>
        <w:t>一天两篇凉经----之京东篇</w:t>
        <w:br/>
        <w:br/>
        <w:t>编辑于  2020-01-16 21:33:15</w:t>
        <w:br/>
        <w:br/>
        <w:br/>
        <w:t xml:space="preserve">  问到我头秃，没答上来几个，太深了吧 </w:t>
        <w:br/>
        <w:br/>
        <w:br/>
        <w:t xml:space="preserve">  1.动态***怎么实现的，</w:t>
        <w:br/>
        <w:t xml:space="preserve"> CGLib 动态***如何实现AOP了解么   （不造）</w:t>
        <w:br/>
        <w:br/>
        <w:br/>
        <w:t>2.Spring的事务管理怎么实现的  （我说我只配过，不知道咋实现的）</w:t>
        <w:br/>
        <w:br/>
        <w:br/>
        <w:t>3.设计模式知道那些（单例，工厂，超级工厂.....）</w:t>
        <w:br/>
        <w:br/>
        <w:br/>
        <w:t>4.设计一个工厂模式，去掉jd会员逻辑代码中的if-else语句（如黄金-9折，白金8折之类的）  （不会）</w:t>
        <w:br/>
        <w:br/>
        <w:br/>
        <w:t>5.SpringMVC的controller怎么传对象参数，你对这些注解的底层了解有多少（我说我主要基于springboot的）</w:t>
        <w:br/>
        <w:br/>
        <w:br/>
        <w:t>6.Springboot的启动类注解读过么，讲一下他是怎么自动装配的（唯一一个读过的，全部讲了出来）</w:t>
        <w:br/>
        <w:br/>
        <w:br/>
        <w:t>7.JDK1.8的新特性Stream说一下</w:t>
        <w:br/>
        <w:br/>
        <w:br/>
        <w:t>7.你有什么要问的（问了面试有啥不足，告我要多读底层实现代码）</w:t>
        <w:br/>
        <w:br/>
        <w:br/>
        <w:t xml:space="preserve"> </w:t>
        <w:br/>
        <w:br/>
        <w:br/>
        <w:t>30min结束战斗，战况惨烈，我人都不好了答完</w:t>
        <w:br/>
        <w:br/>
      </w:r>
    </w:p>
    <w:p>
      <w:r>
        <w:t>**********************************第212篇*************************************</w:t>
      </w:r>
    </w:p>
    <w:p>
      <w:r>
        <w:t>JD社招面试-凉凉</w:t>
        <w:br/>
        <w:br/>
        <w:t>编辑于  2020-01-06 16:20:59</w:t>
        <w:br/>
        <w:br/>
        <w:t>去JD面试，让我一个码了N年代码的程序员很是汗颜</w:t>
        <w:br/>
        <w:br/>
        <w:t xml:space="preserve"> 1.如果重写equls方法 为什么要重写hashcode。在介绍完自己工作后猛然抛出第一个问题 脑子瞬间空白，心里很清楚重写equls方法大化肯定的重写hashcode方法，可是说不清为什么，马马虎虎的回答 equls方法和hashcode的方法都是继续Object对象的，如果equls方法修改，还用原来的hashcode方***不一致。</w:t>
        <w:br/>
        <w:br/>
        <w:t xml:space="preserve"> 2.oracle\mysql 索引类型，懂得建立索引的规则 但是类型那不懂</w:t>
        <w:br/>
        <w:br/>
        <w:t xml:space="preserve"> 3.什么是动态***，动态***的实现方式。动态***本人只是想到了有java jdk自带的和cglia两种 方法实现，动态***大简单概念我们如果想处理A类我们不会直接请求A类处理，而是调用B 类作为调用A类大直接入口</w:t>
        <w:br/>
        <w:br/>
        <w:t xml:space="preserve"> 4.Spring的Aop 原理。本人直接说***Interceptor ，具体什么***没有说出来。</w:t>
        <w:br/>
        <w:br/>
        <w:t xml:space="preserve"> 最后当然就凉凉了，问还有什么问题要问他时，我问我是不是条理很不不清晰，面试官回答说我都没有说到重点上，而且原理的东西不是很清楚。作为工作了很多年大老程序员基本的东西都说不清楚，不过也是自己的问题，做事不理解，不总结，做完就OK其深层次大东西不去细思量，如果出问题，不能很快定位他，确实工作方式，思考方式有问题。</w:t>
        <w:br/>
        <w:br/>
      </w:r>
    </w:p>
    <w:p>
      <w:r>
        <w:t>**********************************第213篇*************************************</w:t>
      </w:r>
    </w:p>
    <w:p>
      <w:r>
        <w:t>京东三面记录</w:t>
        <w:br/>
        <w:br/>
        <w:t>编辑于  2020-01-04 18:41:32</w:t>
        <w:br/>
        <w:br/>
        <w:t>一面记录</w:t>
        <w:br/>
        <w:br/>
        <w:t xml:space="preserve">简单介绍下自己 </w:t>
        <w:br/>
        <w:t xml:space="preserve">介绍主要用到的技术（技术栈） </w:t>
        <w:br/>
        <w:t xml:space="preserve">常用的数据结构有哪些？并大说了一些操作的时间复杂度 </w:t>
        <w:br/>
        <w:t xml:space="preserve">数组从下标最大的删与最小的删有什么区别？ </w:t>
        <w:br/>
        <w:t xml:space="preserve">介绍一下集合类 </w:t>
        <w:br/>
        <w:t xml:space="preserve">list和set的区别？以及各个实现类和底层实现 </w:t>
        <w:br/>
        <w:t xml:space="preserve">CopyOnWriteList的特点及实现 </w:t>
        <w:br/>
        <w:t xml:space="preserve">HashSet的底层实现 </w:t>
        <w:br/>
        <w:t xml:space="preserve">介绍下HashMap和CurrentHashMap </w:t>
        <w:br/>
        <w:t xml:space="preserve">HashMap线程不安全会导致什么问题？ </w:t>
        <w:br/>
        <w:t xml:space="preserve">为什么1.8版本中会将链表转为红黑树？ </w:t>
        <w:br/>
        <w:t xml:space="preserve">HashMap解决Hash冲突使用的什么方式？ </w:t>
        <w:br/>
        <w:t xml:space="preserve">HashMap的hash函数讲一下（如何确定槽位） </w:t>
        <w:br/>
        <w:t xml:space="preserve">创建一个线程有几种方式？项目中怎么创建的？ </w:t>
        <w:br/>
        <w:t xml:space="preserve">讲一下线程池 </w:t>
        <w:br/>
        <w:t xml:space="preserve">你们使用的任务拒绝策略是那种？ </w:t>
        <w:br/>
        <w:t xml:space="preserve">线上服务器最多可以创建多少个线程？ </w:t>
        <w:br/>
        <w:t xml:space="preserve">线程的状态有哪些？（线程的生命周期） </w:t>
        <w:br/>
        <w:t xml:space="preserve">跟线程相关的方法介绍一下 </w:t>
        <w:br/>
        <w:t xml:space="preserve">讲讲Java中的锁？ </w:t>
        <w:br/>
        <w:t xml:space="preserve">重入锁怎么实现的？ </w:t>
        <w:br/>
        <w:t xml:space="preserve">Synchronized讲讲使用及原理 </w:t>
        <w:br/>
        <w:t xml:space="preserve">Synchronized的优缺点？ </w:t>
        <w:br/>
        <w:t xml:space="preserve">retryLock了解吗？（有点蒙蔽没听过？没听说这个。。。） </w:t>
        <w:br/>
        <w:t xml:space="preserve">Java里的轻量级锁？ </w:t>
        <w:br/>
        <w:t xml:space="preserve">JVM的内存区域 </w:t>
        <w:br/>
        <w:t xml:space="preserve">那个区域不会发生内存溢出？ </w:t>
        <w:br/>
        <w:t xml:space="preserve">JVM运行时内存？ </w:t>
        <w:br/>
        <w:t xml:space="preserve">新生代老年代讲讲 </w:t>
        <w:br/>
        <w:t xml:space="preserve">JVM为什么分新生代老年代？ </w:t>
        <w:br/>
        <w:t xml:space="preserve">垃圾回收算法讲讲 </w:t>
        <w:br/>
        <w:t xml:space="preserve">类加载过程讲一下 </w:t>
        <w:br/>
        <w:t xml:space="preserve">双亲委派模型讲一下 </w:t>
        <w:br/>
        <w:t xml:space="preserve">Spring的启动流程 </w:t>
        <w:br/>
        <w:t xml:space="preserve">SpringBean的作用域 </w:t>
        <w:br/>
        <w:t xml:space="preserve">SpringBoot的特点 </w:t>
        <w:br/>
        <w:t xml:space="preserve">相比于SpringMVC有什么好用的地方？ </w:t>
        <w:br/>
        <w:t xml:space="preserve">MySQL的事务隔离级别 </w:t>
        <w:br/>
        <w:t xml:space="preserve">索引了解么？balabala </w:t>
        <w:br/>
        <w:t xml:space="preserve">InnoDB还能有什么索引 </w:t>
        <w:br/>
        <w:t xml:space="preserve">为什么用索引？项目中怎么用的？ </w:t>
        <w:br/>
        <w:t xml:space="preserve">讲一下B+树的实现 </w:t>
        <w:br/>
        <w:t xml:space="preserve">B+树与B树有什么区别？ </w:t>
        <w:br/>
        <w:t xml:space="preserve">MySQL的锁哪几种？ </w:t>
        <w:br/>
        <w:t xml:space="preserve">行锁的实现？ </w:t>
        <w:br/>
        <w:t xml:space="preserve">你们项目中用到Redis都是怎么用的？ </w:t>
        <w:br/>
        <w:t xml:space="preserve">分布式锁你们是怎么做的？ </w:t>
        <w:br/>
        <w:t xml:space="preserve">为什么不升级Redis版本？ </w:t>
        <w:br/>
        <w:t xml:space="preserve">Redis的内存淘汰策略 LRU？ </w:t>
        <w:br/>
        <w:t xml:space="preserve">讲讲项目为什么要用Hystrix二面记录 </w:t>
        <w:br/>
        <w:t xml:space="preserve">画一画项目架构图 </w:t>
        <w:br/>
        <w:t xml:space="preserve">讲讲分布式任务调度系统是怎么实现的（项目这一块问了大概半个小时吧） </w:t>
        <w:br/>
        <w:t xml:space="preserve">ElasticSearch都用过那些查询方式 </w:t>
        <w:br/>
        <w:t xml:space="preserve">如何做数据同步的？（MySQL到ES） </w:t>
        <w:br/>
        <w:t xml:space="preserve">如何做CodeReview的？ </w:t>
        <w:br/>
        <w:t xml:space="preserve">SpringCould都用了那些组件？ </w:t>
        <w:br/>
        <w:t xml:space="preserve">什么场景用到断路器（Hystrix） </w:t>
        <w:br/>
        <w:t xml:space="preserve">你是如何理解分布式锁的？ </w:t>
        <w:br/>
        <w:t xml:space="preserve">Redis分布式锁你们是怎么用的？ </w:t>
        <w:br/>
        <w:t xml:space="preserve">Redis你都用到那些命令？ </w:t>
        <w:br/>
        <w:t xml:space="preserve">Synchronized讲讲 </w:t>
        <w:br/>
        <w:t xml:space="preserve">说说轻量级锁，无锁的方式（CAS ABA问题？） </w:t>
        <w:br/>
        <w:t xml:space="preserve">加锁我们是为了解决什么样的问题？ </w:t>
        <w:br/>
        <w:t xml:space="preserve">说说volatile关键字 </w:t>
        <w:br/>
        <w:t xml:space="preserve">了解什么叫不可变类么？或者是叫不可变对象？ </w:t>
        <w:br/>
        <w:t xml:space="preserve">final的含义是什么？ </w:t>
        <w:br/>
        <w:t xml:space="preserve">成员变量都是final修饰的话，如何进行赋值？ </w:t>
        <w:br/>
        <w:t xml:space="preserve">如何关闭线程？ </w:t>
        <w:br/>
        <w:t xml:space="preserve">我有8件事要做，最要要同意返回处理结果，每件事要进行异步的方式去做。你怎么完成这个需求 </w:t>
        <w:br/>
        <w:t xml:space="preserve">最后一个问题，我需要在项目启动时，将一些配置加载到内存中，你有什么方式能解决？三面记录 </w:t>
        <w:br/>
        <w:t xml:space="preserve">简单的自我介绍一下吧 </w:t>
        <w:br/>
        <w:t xml:space="preserve">讲讲你做的项目吧（还是继续给面试官将任务调度系统） </w:t>
        <w:br/>
        <w:t xml:space="preserve">RabbitMQ优缺点讲一下？ </w:t>
        <w:br/>
        <w:t xml:space="preserve">分享一下你这个项目的挑战性吗？ </w:t>
        <w:br/>
        <w:t xml:space="preserve">项目中有遇到什么问题么？ </w:t>
        <w:br/>
        <w:t xml:space="preserve">讲讲SpringCould中用到的组件吧？ </w:t>
        <w:br/>
        <w:t xml:space="preserve">Feign为什么效率低？ </w:t>
        <w:br/>
        <w:t xml:space="preserve">为什么大部分服务对外不提供的接口都是HTTP的？（没太理解什么意思） </w:t>
        <w:br/>
        <w:t xml:space="preserve">讲讲项目中为什么会把MySQL升级为ES？ </w:t>
        <w:br/>
        <w:t xml:space="preserve">CodeReview你都是怎么做的？ </w:t>
        <w:br/>
        <w:t xml:space="preserve">list跟Set有什么差别？ </w:t>
        <w:br/>
        <w:t xml:space="preserve">HashMap跟CurrentHashMap有什么区别？ </w:t>
        <w:br/>
        <w:t xml:space="preserve">讲讲Redis的数据结构 </w:t>
        <w:br/>
        <w:t xml:space="preserve">问了问我现在的待遇，有什么想问我的？ </w:t>
        <w:br/>
        <w:br/>
        <w:br/>
        <w:t>每面大概都一个多小时吧，一面的问题多，但是问的都比较浅。最后就直接回去了，也不知道过没过。周四面的，最后的面试官说最晚下周一给消息。后面还有其他的面试，到时候会陆续进行分享最后许个愿，期望能过吧！</w:t>
        <w:br/>
        <w:br/>
      </w:r>
    </w:p>
    <w:p>
      <w:r>
        <w:t>**********************************第214篇*************************************</w:t>
      </w:r>
    </w:p>
    <w:p>
      <w:r>
        <w:t>京东Java岗实习一二面经(已上岸)</w:t>
        <w:br/>
        <w:br/>
        <w:t>编辑于  2019-12-20 17:38:46</w:t>
        <w:br/>
        <w:br/>
        <w:t>本人女，大三学生，开始找实习是两周前，面了滴滴，去哪儿网，还有京东。明确凉了的是滴滴，去哪儿成为了备胎，可以说京东效率是最高的。</w:t>
        <w:br/>
        <w:t xml:space="preserve"> 一面</w:t>
        <w:br/>
        <w:t xml:space="preserve"> 自我介绍</w:t>
        <w:br/>
        <w:t xml:space="preserve"> 问我实验室情况，学了几年Java</w:t>
        <w:br/>
        <w:t xml:space="preserve"> 专业课成绩和排名</w:t>
        <w:br/>
        <w:t xml:space="preserve"> java八大类型</w:t>
        <w:br/>
        <w:t xml:space="preserve"> 抽象类和接口区别</w:t>
        <w:br/>
        <w:t xml:space="preserve"> 你设计的话，什么时候用抽象类，什么时候用接口</w:t>
        <w:br/>
        <w:t xml:space="preserve"> String为什么是不可变得，我说了两点原因</w:t>
        <w:br/>
        <w:t xml:space="preserve"> 操作系统进程调度</w:t>
        <w:br/>
        <w:t xml:space="preserve"> 进程状态</w:t>
        <w:br/>
        <w:t xml:space="preserve"> 为什么要线程安全</w:t>
        <w:br/>
        <w:t xml:space="preserve"> 为什么要同步</w:t>
        <w:br/>
        <w:t xml:space="preserve"> 数据库范式</w:t>
        <w:br/>
        <w:t xml:space="preserve"> 数据库为什么要有范式</w:t>
        <w:br/>
        <w:t xml:space="preserve"> 数据库设计</w:t>
        <w:br/>
        <w:t xml:space="preserve"> String builder 和 String buffer</w:t>
        <w:br/>
        <w:t xml:space="preserve"> 泛型</w:t>
        <w:br/>
        <w:t xml:space="preserve"> 多态</w:t>
        <w:br/>
        <w:t xml:space="preserve"> 等等等</w:t>
        <w:br/>
        <w:t xml:space="preserve"> 很杂，全是基础，面了37分钟，本来他说是他这面过就行，结果部门的技术主管当晚出差归来，亲自面，开始了和一面完全不一样的体验</w:t>
        <w:br/>
        <w:t xml:space="preserve"> 二面</w:t>
        <w:br/>
        <w:t xml:space="preserve"> Atomic Integer和Integer区别</w:t>
        <w:br/>
        <w:t xml:space="preserve"> Atomic Integer原理</w:t>
        <w:br/>
        <w:t xml:space="preserve"> 内存泄漏如何发现</w:t>
        <w:br/>
        <w:t xml:space="preserve"> CMS和G1</w:t>
        <w:br/>
        <w:t xml:space="preserve"> 各种加锁方法</w:t>
        <w:br/>
        <w:t xml:space="preserve"> 数据库各种锁</w:t>
        <w:br/>
        <w:t xml:space="preserve"> 数据库加锁场景题</w:t>
        <w:br/>
        <w:t xml:space="preserve"> 分布式数据库场景题</w:t>
        <w:br/>
        <w:t xml:space="preserve"> redis高并发</w:t>
        <w:br/>
        <w:t xml:space="preserve"> redis原理</w:t>
        <w:br/>
        <w:t xml:space="preserve"> redis场景题</w:t>
        <w:br/>
        <w:t xml:space="preserve"> 项目用微服务重构怎么重构</w:t>
        <w:br/>
        <w:t xml:space="preserve"> 项目你觉得最大的难点</w:t>
        <w:br/>
        <w:t xml:space="preserve"> 项目数据库设计</w:t>
        <w:br/>
        <w:t xml:space="preserve"> 项目怎么合作的</w:t>
        <w:br/>
        <w:t xml:space="preserve"> 你从项目中学到了什么</w:t>
        <w:br/>
        <w:t xml:space="preserve"> 项目上二期，你怎么进行优化</w:t>
        <w:br/>
        <w:t xml:space="preserve"> 原理都有什么</w:t>
        <w:br/>
        <w:t xml:space="preserve"> 有一些忘了，面完后十分钟内接到jr电话，得到offer</w:t>
        <w:br/>
        <w:br/>
        <w:br/>
      </w:r>
    </w:p>
    <w:p>
      <w:r>
        <w:t>**********************************第215篇*************************************</w:t>
      </w:r>
    </w:p>
    <w:p>
      <w:r>
        <w:t>【秋招面经总结】菜逼的坎坷之路（JAVA后台研发）</w:t>
        <w:br/>
        <w:br/>
        <w:t>精</w:t>
        <w:br/>
        <w:br/>
        <w:br/>
        <w:t>编辑于  2019-12-09 09:55:57</w:t>
        <w:br/>
        <w:br/>
        <w:t>写在前面</w:t>
        <w:br/>
        <w:t>楼主是北邮真.渣硕，之前天真地认为实习期间活儿干完了就能转正，就没有准备提前批，也几乎完美错过了9月秋招正式批。倒在亚马逊的转正答辩后（感到痛心，舍不得组里和善的大佬们，技术好又有耐心又有趣），10月正式踏上秋招，目标是JAVA后台研发。至此告一段落，虽然没拿到什么牛逼的offer，但好歹互联网大厂基本都面了，写下来让自己以后复习，也算回馈牛客。</w:t>
        <w:br/>
        <w:t>话不多说，面试问题几乎集中在JAVA基础、JVM、算法、数据库（ＭySQL、Redis）、计算机网络、操作系统等方面，会分类进行列举，限于篇幅项目相关的问题就不写出了。</w:t>
        <w:br/>
        <w:br/>
        <w:t>高频问题</w:t>
        <w:br/>
        <w:t>后面面经挺长的，嫌太长的可以只看这部分。基本上你在简历的技能树上写了以下关键词，那这些高频问题你会特别眼熟，有些会附上解答，有写错的地方欢迎指正~（敲黑板，这都是要考的重点）</w:t>
        <w:br/>
        <w:t>设计模式</w:t>
        <w:br/>
        <w:br/>
        <w:t>单例模式</w:t>
        <w:br/>
        <w:t xml:space="preserve">  </w:t>
        <w:br/>
        <w:t xml:space="preserve">懒汉、饿汉、双重校验锁、静态内部类 </w:t>
        <w:br/>
        <w:t xml:space="preserve"> </w:t>
        <w:br/>
        <w:t xml:space="preserve">工厂模式 </w:t>
        <w:br/>
        <w:br/>
        <w:t>JAVA基础</w:t>
        <w:br/>
        <w:br/>
        <w:t xml:space="preserve">抽象类和接口区别 </w:t>
        <w:br/>
        <w:t>集合类的结构</w:t>
        <w:br/>
        <w:t xml:space="preserve">  </w:t>
        <w:br/>
        <w:t xml:space="preserve">Iterator、Collection（List、Set、Queue）、Map </w:t>
        <w:br/>
        <w:t xml:space="preserve"> </w:t>
        <w:br/>
        <w:t xml:space="preserve">ArrayList和LinkedList的区别 </w:t>
        <w:br/>
        <w:br/>
        <w:t>HashMap</w:t>
        <w:br/>
        <w:br/>
        <w:t>底层结构</w:t>
        <w:br/>
        <w:t xml:space="preserve">  </w:t>
        <w:br/>
        <w:t xml:space="preserve">数组 + 链表 </w:t>
        <w:br/>
        <w:t xml:space="preserve"> </w:t>
        <w:br/>
        <w:t xml:space="preserve">Put 的过程 </w:t>
        <w:br/>
        <w:t>为什么长度是2的倍数</w:t>
        <w:br/>
        <w:t xml:space="preserve">  </w:t>
        <w:br/>
        <w:t xml:space="preserve">找索引时 key 的 hash 值与数组的长度值减 1 进行与运算，长度为 2 的倍数时能减少碰撞 </w:t>
        <w:br/>
        <w:t xml:space="preserve"> </w:t>
        <w:br/>
        <w:t>JDK 1.7 和 1.8 中 HashMap 的区别</w:t>
        <w:br/>
        <w:t xml:space="preserve">  </w:t>
        <w:br/>
        <w:t xml:space="preserve">1.8 增加红黑树、头插变为尾插、扩容后元素位置要么在原位置，要么在原位置 + 扩容前旧容量 </w:t>
        <w:br/>
        <w:t xml:space="preserve"> </w:t>
        <w:br/>
        <w:t>为什么线程不安全</w:t>
        <w:br/>
        <w:t xml:space="preserve">  </w:t>
        <w:br/>
        <w:t xml:space="preserve">扩容时链表可能形成闭环 </w:t>
        <w:br/>
        <w:t xml:space="preserve"> </w:t>
        <w:br/>
        <w:t xml:space="preserve">ConcurrentHashMap 怎么保证线程安全 </w:t>
        <w:br/>
        <w:t xml:space="preserve">ConcurrentHashMap 和 HashMap 区别 </w:t>
        <w:br/>
        <w:br/>
        <w:t>线程池</w:t>
        <w:br/>
        <w:br/>
        <w:t>线程池常用参数</w:t>
        <w:br/>
        <w:t xml:space="preserve">  </w:t>
        <w:br/>
        <w:t xml:space="preserve">核心线程数、最大线程数、阻塞队列、线程最大存活时间 </w:t>
        <w:br/>
        <w:t xml:space="preserve"> </w:t>
        <w:br/>
        <w:t xml:space="preserve">线程池工作流程 </w:t>
        <w:br/>
        <w:t xml:space="preserve">线程池的类别和区别 </w:t>
        <w:br/>
        <w:t xml:space="preserve">阻塞队列的类别和区别 </w:t>
        <w:br/>
        <w:br/>
        <w:t>JVM</w:t>
        <w:br/>
        <w:br/>
        <w:t>内存结构和各自存放的内容</w:t>
        <w:br/>
        <w:br/>
        <w:t xml:space="preserve">方法区、堆、虚拟机栈、本地方法栈、程序计数器 </w:t>
        <w:br/>
        <w:t xml:space="preserve"> </w:t>
        <w:br/>
        <w:t>新生代和老年代垃圾回收算法</w:t>
        <w:br/>
        <w:t xml:space="preserve">  </w:t>
        <w:br/>
        <w:t xml:space="preserve">新生代 -&gt; 复制，老年代 -&gt; 标记-整理（CMS用的标记-清除） </w:t>
        <w:br/>
        <w:t xml:space="preserve"> </w:t>
        <w:br/>
        <w:t>CMS/G1的流程</w:t>
        <w:br/>
        <w:t xml:space="preserve">  </w:t>
        <w:br/>
        <w:t xml:space="preserve">初始标记 -&gt; 并发标记 -&gt; 重新标记 -&gt; 并发清除 </w:t>
        <w:br/>
        <w:t xml:space="preserve"> </w:t>
        <w:br/>
        <w:t>CMS/G1的特点和区别</w:t>
        <w:br/>
        <w:t xml:space="preserve">  </w:t>
        <w:br/>
        <w:t xml:space="preserve">CMS：尽可能减少停顿时间，采用标记-清除，会造成内存碎片化 </w:t>
        <w:br/>
        <w:t xml:space="preserve">G1：可以预测停顿时间，采用标记-整理，减少内存碎片化， 将内存划分为 region 粒度 </w:t>
        <w:br/>
        <w:t xml:space="preserve"> </w:t>
        <w:br/>
        <w:t>判断垃圾是否可以回收的方法</w:t>
        <w:br/>
        <w:t xml:space="preserve">  </w:t>
        <w:br/>
        <w:t xml:space="preserve">引用计数法、可达性分析法 </w:t>
        <w:br/>
        <w:t xml:space="preserve"> </w:t>
        <w:br/>
        <w:t xml:space="preserve">哪些对象可以作为GC ROOT </w:t>
        <w:br/>
        <w:br/>
        <w:t>Spring</w:t>
        <w:br/>
        <w:br/>
        <w:t xml:space="preserve">IOC 和 AOP 的含义和原理 </w:t>
        <w:br/>
        <w:t xml:space="preserve">Spring、SpringBoot、SpringMVC 的区别 </w:t>
        <w:br/>
        <w:t xml:space="preserve">SpringBoot 的启动流程 </w:t>
        <w:br/>
        <w:t xml:space="preserve">Bean 的生命周期 </w:t>
        <w:br/>
        <w:t xml:space="preserve">SpringMVC 的流程 </w:t>
        <w:br/>
        <w:br/>
        <w:t>ＭySQL</w:t>
        <w:br/>
        <w:t>事务</w:t>
        <w:br/>
        <w:br/>
        <w:t xml:space="preserve">什么是事务 </w:t>
        <w:br/>
        <w:t>事务的特性（ACID），详细说明各个特性的含义</w:t>
        <w:br/>
        <w:t xml:space="preserve">  </w:t>
        <w:br/>
        <w:t xml:space="preserve">原子性、一致性、隔离性、持久性 </w:t>
        <w:br/>
        <w:t xml:space="preserve"> </w:t>
        <w:br/>
        <w:t>事务隔离级别</w:t>
        <w:br/>
        <w:t xml:space="preserve">  </w:t>
        <w:br/>
        <w:t xml:space="preserve">未提交读 -&gt; 已提交读 -&gt; 可重复读 -&gt; 串行化 </w:t>
        <w:br/>
        <w:t xml:space="preserve"> </w:t>
        <w:br/>
        <w:t xml:space="preserve">脏读、不可重复读、幻读的区别 </w:t>
        <w:br/>
        <w:t xml:space="preserve">事务隔离级别怎么实现预防上述问题（eg: 可重复读怎么实现预防不可重复读） </w:t>
        <w:br/>
        <w:br/>
        <w:t>索引</w:t>
        <w:br/>
        <w:br/>
        <w:t xml:space="preserve">常用索引（B树、Hash） </w:t>
        <w:br/>
        <w:t xml:space="preserve">聚簇索引和非聚簇索引的区别 </w:t>
        <w:br/>
        <w:t xml:space="preserve">联合索引和单个索引的区别，联合索引的最左匹配原则 </w:t>
        <w:br/>
        <w:t>B树和B+树的区别</w:t>
        <w:br/>
        <w:br/>
        <w:t xml:space="preserve">B+树的非叶子节点不保存数据，所以磁盘页能容纳更多节点元素，更“矮胖” </w:t>
        <w:br/>
        <w:t xml:space="preserve">B+树查询必须查找到叶子节点，B树只要匹配到即可不用管元素位置，因此B+树查找更稳定（也不慢） </w:t>
        <w:br/>
        <w:t xml:space="preserve">对于范围查找来说，B+树只需遍历叶子节点链表即可，B树却需要重复地中序遍历 </w:t>
        <w:br/>
        <w:t xml:space="preserve"> </w:t>
        <w:br/>
        <w:br/>
        <w:t>Redis</w:t>
        <w:br/>
        <w:br/>
        <w:t>Redis 的五种数据结构</w:t>
        <w:br/>
        <w:t xml:space="preserve">  </w:t>
        <w:br/>
        <w:t xml:space="preserve">String、Hash、List、Set、Zset（SortSet） </w:t>
        <w:br/>
        <w:t xml:space="preserve"> </w:t>
        <w:br/>
        <w:t>Redis 为什么快</w:t>
        <w:br/>
        <w:t xml:space="preserve">  </w:t>
        <w:br/>
        <w:t xml:space="preserve">纯内存、单线程、IO多路复用（一般会继续问IO多路复用相关问题） </w:t>
        <w:br/>
        <w:t xml:space="preserve"> </w:t>
        <w:br/>
        <w:t>Redis 持久化</w:t>
        <w:br/>
        <w:t xml:space="preserve">  </w:t>
        <w:br/>
        <w:t xml:space="preserve">RDB、AOF </w:t>
        <w:br/>
        <w:t xml:space="preserve"> </w:t>
        <w:br/>
        <w:t>Redis 高可用</w:t>
        <w:br/>
        <w:t xml:space="preserve">  </w:t>
        <w:br/>
        <w:t xml:space="preserve">哨兵机制、Redis Cluster、持久化（上面那个） </w:t>
        <w:br/>
        <w:t xml:space="preserve"> </w:t>
        <w:br/>
        <w:br/>
        <w:t>计算机网络</w:t>
        <w:br/>
        <w:br/>
        <w:t>点击一个URL到页面返回，发生了什么</w:t>
        <w:br/>
        <w:t xml:space="preserve">  </w:t>
        <w:br/>
        <w:t xml:space="preserve">客户端传给服务端时经过 TCP/IP 四层模型，中途依次加入HTTP报文、TCP报文、IP报文、MAC报文，然后逆序依次拆包 </w:t>
        <w:br/>
        <w:t xml:space="preserve"> </w:t>
        <w:br/>
        <w:t xml:space="preserve">OSI 七层模型 &amp; TCP/IP 四层模型 </w:t>
        <w:br/>
        <w:t xml:space="preserve">cookie 和 session 的区别 </w:t>
        <w:br/>
        <w:br/>
        <w:t>TCP &amp; UDP</w:t>
        <w:br/>
        <w:br/>
        <w:t xml:space="preserve">TCP 三次握手,四次挥手的流程（最好能画图，说明各阶段状态） </w:t>
        <w:br/>
        <w:t>为什么需要三次握手</w:t>
        <w:br/>
        <w:t xml:space="preserve">  </w:t>
        <w:br/>
        <w:t xml:space="preserve">防止已过期的连接再次传到被连接的主机 </w:t>
        <w:br/>
        <w:t xml:space="preserve"> </w:t>
        <w:br/>
        <w:t>为什么需要四次挥手 / 断开连接时为什么比建立连接多一次</w:t>
        <w:br/>
        <w:t xml:space="preserve">  </w:t>
        <w:br/>
        <w:t xml:space="preserve">服务端的 ACK 和 FIN 一般都会分开发送，ACK 表示自己收到了客户端的断开请求（但还有数据没传输完），FIN 表示自己传输完了数据 </w:t>
        <w:br/>
        <w:t xml:space="preserve"> </w:t>
        <w:br/>
        <w:t xml:space="preserve">TCP 和 UDP 的区别 </w:t>
        <w:br/>
        <w:t>TIME_WAIT 的作用</w:t>
        <w:br/>
        <w:br/>
        <w:t xml:space="preserve">保证客户端发送的最后一个ACK报文能够到达服务器 </w:t>
        <w:br/>
        <w:t xml:space="preserve">防止类似与“三次握手”中提到了的“已经失效的连接请求报文段”出现在本连接中。客户端发送完最后一个确认报文后，在这个2MSL时间中，就可以使本连接持续的时间内所产生的所有报文段都从网络中消失 </w:t>
        <w:br/>
        <w:t xml:space="preserve"> </w:t>
        <w:br/>
        <w:br/>
        <w:t>HTTPS</w:t>
        <w:br/>
        <w:br/>
        <w:t>HTTPS的优势</w:t>
        <w:br/>
        <w:t xml:space="preserve">  </w:t>
        <w:br/>
        <w:t xml:space="preserve">CA证书认证、加密传输 </w:t>
        <w:br/>
        <w:t xml:space="preserve"> </w:t>
        <w:br/>
        <w:t xml:space="preserve">HTTPS建立连接流程 </w:t>
        <w:br/>
        <w:t>为什么传输过程中采用对称加密，协商时采用非对称加密</w:t>
        <w:br/>
        <w:t xml:space="preserve">  </w:t>
        <w:br/>
        <w:t xml:space="preserve">对称加密快 </w:t>
        <w:br/>
        <w:t xml:space="preserve"> </w:t>
        <w:br/>
        <w:br/>
        <w:t>操作系统</w:t>
        <w:br/>
        <w:t>进程 &amp; 线程</w:t>
        <w:br/>
        <w:br/>
        <w:t xml:space="preserve">进程和线程的区别 </w:t>
        <w:br/>
        <w:t>进程间通信方式</w:t>
        <w:br/>
        <w:t xml:space="preserve">  </w:t>
        <w:br/>
        <w:t xml:space="preserve">管道、消息队列、信号量、共享内存 </w:t>
        <w:br/>
        <w:t xml:space="preserve"> </w:t>
        <w:br/>
        <w:t>线程间通信方式</w:t>
        <w:br/>
        <w:t xml:space="preserve">  </w:t>
        <w:br/>
        <w:t xml:space="preserve">消息队列、全局变量 </w:t>
        <w:br/>
        <w:t xml:space="preserve"> </w:t>
        <w:br/>
        <w:br/>
        <w:t>Linux（几乎为Linux命令）</w:t>
        <w:br/>
        <w:br/>
        <w:t xml:space="preserve">查找某个进程（ps aux |grep threadId） </w:t>
        <w:br/>
        <w:t xml:space="preserve">杀掉某个进程（kill，参数添加-9表示强制执行） </w:t>
        <w:br/>
        <w:t xml:space="preserve">查看某个端口是否被占用（netstat -anp |grep threadId） </w:t>
        <w:br/>
        <w:t xml:space="preserve">实时查看进程状态（top） </w:t>
        <w:br/>
        <w:br/>
        <w:t>算法</w:t>
        <w:br/>
        <w:br/>
        <w:t xml:space="preserve">最大子序列和 </w:t>
        <w:br/>
        <w:t xml:space="preserve">反转链表 </w:t>
        <w:br/>
        <w:t xml:space="preserve">数组中查找两数之和为K的序列对 </w:t>
        <w:br/>
        <w:br/>
        <w:br/>
        <w:t>坎坷面经</w:t>
        <w:br/>
        <w:t>大家可以找找上面的高频问题在下面的面试中也出现过多少次（笑），针对每个公司会有一个小结（碎碎念）。按照顺序分别是：</w:t>
        <w:br/>
        <w:t>腾讯 - 阿里 - 美团 - 字节跳动 - 京东 - 网易</w:t>
        <w:br/>
        <w:t>携程 - 旷视 - 新浪 - 小米 - 搜狐 - 快手</w:t>
        <w:br/>
        <w:t>Paypal - FreeWheel</w:t>
        <w:br/>
        <w:t xml:space="preserve">乐元素 - SmartX - 当当 </w:t>
        <w:br/>
        <w:t>腾讯-医疗</w:t>
        <w:br/>
        <w:t>一面</w:t>
        <w:br/>
        <w:t>MySQL</w:t>
        <w:br/>
        <w:br/>
        <w:t xml:space="preserve">事务的特性 </w:t>
        <w:br/>
        <w:t xml:space="preserve">如何删除表中的所有数据，delete和truncate的区别 </w:t>
        <w:br/>
        <w:t xml:space="preserve">char, varchar, text的区别 </w:t>
        <w:br/>
        <w:t xml:space="preserve">一张表里数据量大，慢查询怎么办 </w:t>
        <w:br/>
        <w:br/>
        <w:t>Redis</w:t>
        <w:br/>
        <w:br/>
        <w:t xml:space="preserve">redis 的数据结构 </w:t>
        <w:br/>
        <w:t xml:space="preserve">zset 的底层结构 </w:t>
        <w:br/>
        <w:t xml:space="preserve">redis 的常用命令 </w:t>
        <w:br/>
        <w:br/>
        <w:t>操作系统</w:t>
        <w:br/>
        <w:br/>
        <w:t xml:space="preserve">多线程和多进程的区别 </w:t>
        <w:br/>
        <w:t xml:space="preserve">进程间通信方式 </w:t>
        <w:br/>
        <w:t xml:space="preserve">线程间通信方式 </w:t>
        <w:br/>
        <w:br/>
        <w:t>计算机网络</w:t>
        <w:br/>
        <w:br/>
        <w:t xml:space="preserve">TCP 三次握手,四次挥手 </w:t>
        <w:br/>
        <w:t xml:space="preserve">TCP 和 UDP 的区别 </w:t>
        <w:br/>
        <w:t xml:space="preserve">UDP 如何重组数据 </w:t>
        <w:br/>
        <w:t xml:space="preserve">应用层和网络层是干嘛的 </w:t>
        <w:br/>
        <w:t xml:space="preserve">ARP 是网络层的吗 </w:t>
        <w:br/>
        <w:br/>
        <w:t>腾讯-地图</w:t>
        <w:br/>
        <w:t>一面</w:t>
        <w:br/>
        <w:t>MySQL</w:t>
        <w:br/>
        <w:br/>
        <w:t xml:space="preserve">MySQL 引擎默认的隔离等级 </w:t>
        <w:br/>
        <w:t xml:space="preserve">MySQL 有哪些锁 </w:t>
        <w:br/>
        <w:t xml:space="preserve">执行 select 和 update 会如何加锁 </w:t>
        <w:br/>
        <w:br/>
        <w:t>计算机网络</w:t>
        <w:br/>
        <w:br/>
        <w:t xml:space="preserve">TCP和UDP的区别 </w:t>
        <w:br/>
        <w:t xml:space="preserve">TCP和UDP的报文头内容 </w:t>
        <w:br/>
        <w:t>HTTP</w:t>
        <w:br/>
        <w:t xml:space="preserve">  </w:t>
        <w:br/>
        <w:t xml:space="preserve">HTTP属于 TCP 还是 UDP </w:t>
        <w:br/>
        <w:t xml:space="preserve">HTTP 1.1比1.0多了什么 </w:t>
        <w:br/>
        <w:t xml:space="preserve">HTTP Request Header 中有哪些内容 </w:t>
        <w:br/>
        <w:t xml:space="preserve">如何判断是否是长连接 </w:t>
        <w:br/>
        <w:t xml:space="preserve"> </w:t>
        <w:br/>
        <w:t xml:space="preserve">DNS 属于 TCP 还是 UDP，原理 </w:t>
        <w:br/>
        <w:t xml:space="preserve">Ping 使用的什么协议，原理 </w:t>
        <w:br/>
        <w:br/>
        <w:t>操作系统</w:t>
        <w:br/>
        <w:br/>
        <w:t xml:space="preserve">进程和线程区别 </w:t>
        <w:br/>
        <w:t xml:space="preserve">Linux进程有哪几种状态 </w:t>
        <w:br/>
        <w:t xml:space="preserve">Linux查找某个进程 </w:t>
        <w:br/>
        <w:br/>
        <w:t>算法</w:t>
        <w:br/>
        <w:br/>
        <w:t xml:space="preserve">二分查找 </w:t>
        <w:br/>
        <w:t xml:space="preserve">最大子序列和 </w:t>
        <w:br/>
        <w:br/>
        <w:t>腾讯-小结</w:t>
        <w:br/>
        <w:t>可以看出腾讯对于计算机网络方面的知识要求蛮多的，光熟悉 TCP、UDP、HTTP 相关这样基础的面试题是hold不住面试官的楼主目前在开发中还没用到过计算机网络的知识去解决问题，但前人的经验告诉我们后台系统多半会遇到网络拥堵的情况，这个时候计算机网络就能派上用场了（帮助定位问题，调 bug）</w:t>
        <w:br/>
        <w:br/>
        <w:t>阿里-健康</w:t>
        <w:br/>
        <w:t>一面</w:t>
        <w:br/>
        <w:t>JAVA</w:t>
        <w:br/>
        <w:br/>
        <w:t xml:space="preserve">HashMap原理，用红黑树解决什么问题 </w:t>
        <w:br/>
        <w:br/>
        <w:t>MySQL</w:t>
        <w:br/>
        <w:br/>
        <w:t xml:space="preserve">B+树的原理和优势 </w:t>
        <w:br/>
        <w:br/>
        <w:t>算法</w:t>
        <w:br/>
        <w:br/>
        <w:t xml:space="preserve">硬盘中有10G数据，内存1G，如何排序（多路归并排序） </w:t>
        <w:br/>
        <w:t xml:space="preserve">最大子序列和，除了动态规划还能怎么做 </w:t>
        <w:br/>
        <w:br/>
        <w:t>阿里-高德</w:t>
        <w:br/>
        <w:t>一面</w:t>
        <w:br/>
        <w:t>数据库</w:t>
        <w:br/>
        <w:br/>
        <w:t xml:space="preserve">delete 和 truncate 区别 </w:t>
        <w:br/>
        <w:t xml:space="preserve">如果索引值为null，走不走索引 </w:t>
        <w:br/>
        <w:br/>
        <w:t>JAVA</w:t>
        <w:br/>
        <w:br/>
        <w:t xml:space="preserve">常见的单例写法 </w:t>
        <w:br/>
        <w:br/>
        <w:t>JVM</w:t>
        <w:br/>
        <w:br/>
        <w:t xml:space="preserve">新生代和老年代的区别 </w:t>
        <w:br/>
        <w:t xml:space="preserve">大量大对象进入老年代会有什么问题（频繁触发full GC） </w:t>
        <w:br/>
        <w:t xml:space="preserve">有很多个大对象，应该如何改进 </w:t>
        <w:br/>
        <w:br/>
        <w:t>开放式</w:t>
        <w:br/>
        <w:br/>
        <w:t xml:space="preserve">如何设计一个查询附近商家的功能 </w:t>
        <w:br/>
        <w:br/>
        <w:t>二面</w:t>
        <w:br/>
        <w:t>开放式</w:t>
        <w:br/>
        <w:br/>
        <w:t xml:space="preserve">爬虫爬千万个手机号码，如何统计每个手机号码的出现次数 </w:t>
        <w:br/>
        <w:br/>
        <w:t>阿里-小结</w:t>
        <w:br/>
        <w:t>阿里对于算法方面的考核会更加严格，普通的算法题期待你有多种解法，并且倾向于给你一个具体问题让你解决，然而我开放式问题都答得不咋样开放式问题一般都是大的业务问题（数据量大、用户量大（高并发场景）等等），需要衡量业务是正确稳定至上还是效率至上（同步、异步），还有资源消耗（空间换时间、分布式会导致调度的额外开销），尝试将大问题分解，自上而下/自下而上去解决</w:t>
        <w:br/>
        <w:br/>
        <w:t>美团-金融</w:t>
        <w:br/>
        <w:t>一面</w:t>
        <w:br/>
        <w:t>JVM</w:t>
        <w:br/>
        <w:br/>
        <w:t xml:space="preserve">JVM的结构 </w:t>
        <w:br/>
        <w:t xml:space="preserve">新生代和老年代的垃圾回收算法 </w:t>
        <w:br/>
        <w:t xml:space="preserve">虚拟机栈和本地方法栈的区别 </w:t>
        <w:br/>
        <w:t xml:space="preserve">类信息会加载到JVM哪个区域 </w:t>
        <w:br/>
        <w:br/>
        <w:t>JAVA基础</w:t>
        <w:br/>
        <w:br/>
        <w:t xml:space="preserve">HashMap 和 ConcurrentHashMap 的区别 </w:t>
        <w:br/>
        <w:t xml:space="preserve">final 的作用，加在变量、方法、类的区别 </w:t>
        <w:br/>
        <w:t xml:space="preserve">新建一个 string 会创建几个对象 </w:t>
        <w:br/>
        <w:t xml:space="preserve">哪些类是线程安全的 </w:t>
        <w:br/>
        <w:t xml:space="preserve">线程池的参数;为什么需要超出最大容量的策略 </w:t>
        <w:br/>
        <w:t xml:space="preserve">ThreadLocal了解吗 </w:t>
        <w:br/>
        <w:br/>
        <w:t>Spring</w:t>
        <w:br/>
        <w:br/>
        <w:t xml:space="preserve">AOP的实现原理 </w:t>
        <w:br/>
        <w:t xml:space="preserve">@Autowired和@Resource的区别 </w:t>
        <w:br/>
        <w:t xml:space="preserve">什么情况下会用@Resource </w:t>
        <w:br/>
        <w:br/>
        <w:t>MySQL</w:t>
        <w:br/>
        <w:br/>
        <w:t xml:space="preserve">B+树的优势 </w:t>
        <w:br/>
        <w:t xml:space="preserve">悲观锁和乐观锁了解吗 </w:t>
        <w:br/>
        <w:t xml:space="preserve">数据库如何实现乐观锁 </w:t>
        <w:br/>
        <w:br/>
        <w:t>设计模式</w:t>
        <w:br/>
        <w:br/>
        <w:t xml:space="preserve">工厂模式怎么理解 </w:t>
        <w:br/>
        <w:t xml:space="preserve">单例模式有哪几种实现方式 </w:t>
        <w:br/>
        <w:t xml:space="preserve">懒汉和饿汉的区别，懒汉的缺点 </w:t>
        <w:br/>
        <w:br/>
        <w:t>算法</w:t>
        <w:br/>
        <w:br/>
        <w:t xml:space="preserve">反转链表 </w:t>
        <w:br/>
        <w:br/>
        <w:t>二面</w:t>
        <w:br/>
        <w:t>JAVA基础</w:t>
        <w:br/>
        <w:br/>
        <w:t xml:space="preserve">HashMap 和 ConcurrentHashMap 的区别 </w:t>
        <w:br/>
        <w:t xml:space="preserve">hash 冲撞怎么办？如何 rehash </w:t>
        <w:br/>
        <w:t xml:space="preserve">HashMap 的遍历方式 </w:t>
        <w:br/>
        <w:t xml:space="preserve">为什么 HashMap 是线程不安全的 </w:t>
        <w:br/>
        <w:t xml:space="preserve">volatile 和 synchronized 的区别 </w:t>
        <w:br/>
        <w:br/>
        <w:t>Spring</w:t>
        <w:br/>
        <w:br/>
        <w:t xml:space="preserve">SpringBoot 的优势 </w:t>
        <w:br/>
        <w:t xml:space="preserve">SpringMVC 的 MVC 指什么？好处呢 </w:t>
        <w:br/>
        <w:br/>
        <w:t>Redis</w:t>
        <w:br/>
        <w:br/>
        <w:t xml:space="preserve">主从结构了解吗 </w:t>
        <w:br/>
        <w:t xml:space="preserve">宕机之后如何恢复数据 </w:t>
        <w:br/>
        <w:br/>
        <w:t>消息队列</w:t>
        <w:br/>
        <w:br/>
        <w:t xml:space="preserve">rabbitmq 和 kafka 的区别 </w:t>
        <w:br/>
        <w:t xml:space="preserve">rabbitmq 如何保证事务 </w:t>
        <w:br/>
        <w:t xml:space="preserve">消息队列的优势 </w:t>
        <w:br/>
        <w:br/>
        <w:t>美团-数据平台</w:t>
        <w:br/>
        <w:t>一面</w:t>
        <w:br/>
        <w:t>JAVA基础</w:t>
        <w:br/>
        <w:br/>
        <w:t xml:space="preserve">ConcurrentHashMap 的特点 </w:t>
        <w:br/>
        <w:t xml:space="preserve">JUC 包下其他并发类了解过吗 </w:t>
        <w:br/>
        <w:t xml:space="preserve">多个消费者生产者，如何处理同一段数据（消费者-生产者模型） </w:t>
        <w:br/>
        <w:br/>
        <w:t>操作系统</w:t>
        <w:br/>
        <w:br/>
        <w:t xml:space="preserve">线程间通信的方式 </w:t>
        <w:br/>
        <w:br/>
        <w:t>JVM</w:t>
        <w:br/>
        <w:br/>
        <w:t xml:space="preserve">阐述 JMM 内存模型 </w:t>
        <w:br/>
        <w:t xml:space="preserve">垃圾回收算法有哪些 </w:t>
        <w:br/>
        <w:t xml:space="preserve">标记-整理会触发 Stop The World 吗 </w:t>
        <w:br/>
        <w:t xml:space="preserve">什么情况下触发mirror GC </w:t>
        <w:br/>
        <w:t xml:space="preserve">JVM 结构 </w:t>
        <w:br/>
        <w:t xml:space="preserve">新建的字符串会存到哪 </w:t>
        <w:br/>
        <w:br/>
        <w:t>消息队列</w:t>
        <w:br/>
        <w:br/>
        <w:t xml:space="preserve">设计时应该考虑什么问题 </w:t>
        <w:br/>
        <w:t xml:space="preserve">如何保证高可用 </w:t>
        <w:br/>
        <w:br/>
        <w:t>算法</w:t>
        <w:br/>
        <w:br/>
        <w:t xml:space="preserve">n个有序数组，找出 Top k </w:t>
        <w:br/>
        <w:br/>
        <w:t>美团-到家</w:t>
        <w:br/>
        <w:t>一面</w:t>
        <w:br/>
        <w:t>JVM</w:t>
        <w:br/>
        <w:br/>
        <w:t xml:space="preserve">JVM 存在的优势 </w:t>
        <w:br/>
        <w:t xml:space="preserve">通过什么方式来判断是否回收 </w:t>
        <w:br/>
        <w:t xml:space="preserve">哪些对象可以当 GC root </w:t>
        <w:br/>
        <w:t xml:space="preserve">虚拟机栈的对象为什么能当 root </w:t>
        <w:br/>
        <w:t xml:space="preserve">堆和栈区别 </w:t>
        <w:br/>
        <w:br/>
        <w:t>JAVA基础</w:t>
        <w:br/>
        <w:br/>
        <w:t xml:space="preserve">ArrayList 和 LinkedList区别 </w:t>
        <w:br/>
        <w:t xml:space="preserve">HashMap 的底层数据结构 </w:t>
        <w:br/>
        <w:t xml:space="preserve">JDK 1.8 中 HashMap 有哪些变化 </w:t>
        <w:br/>
        <w:t xml:space="preserve">静态变量和非静态变量的区别 </w:t>
        <w:br/>
        <w:t xml:space="preserve">类和对象的区别 </w:t>
        <w:br/>
        <w:t xml:space="preserve">Synchronized 和 Lock 区别 </w:t>
        <w:br/>
        <w:t xml:space="preserve">Lock 底层实现 </w:t>
        <w:br/>
        <w:t xml:space="preserve">Exception 和 Error 的区别 </w:t>
        <w:br/>
        <w:t xml:space="preserve">线程池常用参数 </w:t>
        <w:br/>
        <w:t xml:space="preserve">在什么情况下使用这些参数（线程池工作流程） </w:t>
        <w:br/>
        <w:br/>
        <w:t>设计模式</w:t>
        <w:br/>
        <w:br/>
        <w:t xml:space="preserve">手撕单例模式的双重检验锁 </w:t>
        <w:br/>
        <w:t xml:space="preserve">为什么要有两次检验 </w:t>
        <w:br/>
        <w:br/>
        <w:t>Redis</w:t>
        <w:br/>
        <w:br/>
        <w:t xml:space="preserve">Redis 为什么快 </w:t>
        <w:br/>
        <w:t xml:space="preserve">Redis 如何保证可用 </w:t>
        <w:br/>
        <w:br/>
        <w:t>MySQL</w:t>
        <w:br/>
        <w:br/>
        <w:t xml:space="preserve">B树索引和hash索引区别 </w:t>
        <w:br/>
        <w:t xml:space="preserve">聚簇索引和非聚簇索引 </w:t>
        <w:br/>
        <w:br/>
        <w:t>计算机网络</w:t>
        <w:br/>
        <w:br/>
        <w:t xml:space="preserve">HTTPS 建立连接流程 </w:t>
        <w:br/>
        <w:br/>
        <w:t>算法</w:t>
        <w:br/>
        <w:br/>
        <w:t xml:space="preserve">LeetCode11 water </w:t>
        <w:br/>
        <w:t xml:space="preserve">给定一个数，通过调换顺序，找到比这个数大的最小数 </w:t>
        <w:br/>
        <w:br/>
        <w:t>美团-餐饮</w:t>
        <w:br/>
        <w:t>一面</w:t>
        <w:br/>
        <w:t>Spring</w:t>
        <w:br/>
        <w:br/>
        <w:t xml:space="preserve">循环依赖，可以初始化成功吗 </w:t>
        <w:br/>
        <w:br/>
        <w:t>其他问题比较简单没印象了</w:t>
        <w:br/>
        <w:t>二面</w:t>
        <w:br/>
        <w:t>JVM</w:t>
        <w:br/>
        <w:br/>
        <w:t xml:space="preserve">CMS和G1 </w:t>
        <w:br/>
        <w:br/>
        <w:t>JAVA基础</w:t>
        <w:br/>
        <w:br/>
        <w:t xml:space="preserve">HashMap 和 HashTable 区别 </w:t>
        <w:br/>
        <w:t xml:space="preserve">ConcurrentHashMap 和 HashMap 有什么不同 </w:t>
        <w:br/>
        <w:t xml:space="preserve">阐述乐观锁，悲观锁 </w:t>
        <w:br/>
        <w:t xml:space="preserve">阐述 CAS </w:t>
        <w:br/>
        <w:br/>
        <w:t>MySQL</w:t>
        <w:br/>
        <w:br/>
        <w:t xml:space="preserve">B+和B树的区别 </w:t>
        <w:br/>
        <w:t xml:space="preserve">Innodb 和 Mysiam 索引区别 </w:t>
        <w:br/>
        <w:t xml:space="preserve">left join, right join 区别 </w:t>
        <w:br/>
        <w:t xml:space="preserve">联合索引和普通索引的区别 </w:t>
        <w:br/>
        <w:t xml:space="preserve">事务隔离等级 </w:t>
        <w:br/>
        <w:t xml:space="preserve">事务特性（ACID） </w:t>
        <w:br/>
        <w:t xml:space="preserve">慢查询如何排查 </w:t>
        <w:br/>
        <w:t xml:space="preserve">explain 中 index 和 ref 区别 </w:t>
        <w:br/>
        <w:br/>
        <w:t>美团-小结</w:t>
        <w:br/>
        <w:t>原来美团我面了这么多次，侧面反映我有多菜了（逃）。美团会挖你使用原理，考察你是不是真正用过这个东西而不仅仅是在博客上看了些相关的热门面试题（虽然回头来看这些题也挺基础的吧），换个角度讲即是连环炮问题的个数会变多，所以在准备相关知识点的时候需要看得细致一点，不光是知道这个点的用途，还需要知道详细的用法、为什么这么设计就能达到理想的效果，针对这个点还有没有优化空间</w:t>
        <w:br/>
        <w:br/>
        <w:t>字节跳动-未知部门</w:t>
        <w:br/>
        <w:t>一面</w:t>
        <w:br/>
        <w:t>JAVA基础</w:t>
        <w:br/>
        <w:br/>
        <w:t xml:space="preserve">ArrayList 和 LinkedList 的区别 </w:t>
        <w:br/>
        <w:t xml:space="preserve">为什么 ArrayList 可以直接访问到元素 </w:t>
        <w:br/>
        <w:t xml:space="preserve">HashMap 的内部数据结构 </w:t>
        <w:br/>
        <w:t xml:space="preserve">除了Map还可以怎么实现key value结构 </w:t>
        <w:br/>
        <w:t xml:space="preserve">Synchronize是公平锁吗，可重入吗 </w:t>
        <w:br/>
        <w:t xml:space="preserve">Lock 和 Synchronize 的区别 </w:t>
        <w:br/>
        <w:t xml:space="preserve">Exception和Error的区别 </w:t>
        <w:br/>
        <w:t xml:space="preserve">OutOfMemoryError（OOM） 可能是哪些原因导致的 </w:t>
        <w:br/>
        <w:t xml:space="preserve">并发控制可以用哪些方式实现 </w:t>
        <w:br/>
        <w:t xml:space="preserve">线程池的大小应该如何设置 </w:t>
        <w:br/>
        <w:t xml:space="preserve">一个类里有两个synchronize方法method1和method2, 如果有两个线程分别执行method1和method2，他们是串行执行还是并行执行 </w:t>
        <w:br/>
        <w:br/>
        <w:t>JVM</w:t>
        <w:br/>
        <w:br/>
        <w:t xml:space="preserve">堆和栈的区别 </w:t>
        <w:br/>
        <w:t xml:space="preserve">递归调用是在堆上还是栈上 </w:t>
        <w:br/>
        <w:br/>
        <w:t>计算机网络</w:t>
        <w:br/>
        <w:br/>
        <w:t xml:space="preserve">阐述 TCP 连接流程 </w:t>
        <w:br/>
        <w:t xml:space="preserve">TCP 为什么需要第三次握手 </w:t>
        <w:br/>
        <w:t xml:space="preserve">HTTPS 和 HTTP 的区别 </w:t>
        <w:br/>
        <w:t xml:space="preserve">HTTPS 如何建立通信 </w:t>
        <w:br/>
        <w:t xml:space="preserve">为什么要用对称加密 key 加密信息，而不用公钥直接加密信息 </w:t>
        <w:br/>
        <w:br/>
        <w:t>MySQL</w:t>
        <w:br/>
        <w:br/>
        <w:t xml:space="preserve">联合索引A，B，C，直接查询C走不走索引，A,C呢，A,B呢 </w:t>
        <w:br/>
        <w:t xml:space="preserve">了解SQL注入吗 </w:t>
        <w:br/>
        <w:t xml:space="preserve">从服务端如何防止SQL注入 </w:t>
        <w:br/>
        <w:br/>
        <w:t>算法</w:t>
        <w:br/>
        <w:br/>
        <w:t xml:space="preserve">反转字符串 （you me）-&gt; （me you） </w:t>
        <w:br/>
        <w:t xml:space="preserve">如果上面输入的是一个char[]呢，不通过辅助操作char数组 </w:t>
        <w:br/>
        <w:br/>
        <w:t>字节跳动-国际支付</w:t>
        <w:br/>
        <w:t>一面</w:t>
        <w:br/>
        <w:t>JAVA基础</w:t>
        <w:br/>
        <w:br/>
        <w:t xml:space="preserve">重写 equal 为什么要重写 hashcode </w:t>
        <w:br/>
        <w:t xml:space="preserve">抽象类和接口区别 </w:t>
        <w:br/>
        <w:t xml:space="preserve">List 和 Set 区别 </w:t>
        <w:br/>
        <w:t xml:space="preserve">HashMap 的实现结构，hashcode 方式 </w:t>
        <w:br/>
        <w:br/>
        <w:t>计算机网络</w:t>
        <w:br/>
        <w:br/>
        <w:t xml:space="preserve">HTTP 状态码4XX和5XX的区别 </w:t>
        <w:br/>
        <w:t xml:space="preserve">GET 和 POST 区别 </w:t>
        <w:br/>
        <w:br/>
        <w:t>MySQL</w:t>
        <w:br/>
        <w:br/>
        <w:t xml:space="preserve">事务特性 </w:t>
        <w:br/>
        <w:t xml:space="preserve">事务隔离等级 </w:t>
        <w:br/>
        <w:br/>
        <w:t>算法</w:t>
        <w:br/>
        <w:br/>
        <w:t xml:space="preserve">求二叉树中左叶子节点的总和 </w:t>
        <w:br/>
        <w:br/>
        <w:t>二面</w:t>
        <w:br/>
        <w:t>Redis</w:t>
        <w:br/>
        <w:br/>
        <w:t xml:space="preserve">zset 的底层原理 </w:t>
        <w:br/>
        <w:t xml:space="preserve">String 的底层原理 </w:t>
        <w:br/>
        <w:br/>
        <w:t>算法</w:t>
        <w:br/>
        <w:br/>
        <w:t xml:space="preserve">链表对折 1 -&gt; 2 -&gt; 3 -&gt; 4 -&gt; 5 ----&gt; 1 -&gt; 5 -&gt; 2 -&gt; 4 -&gt; 3 </w:t>
        <w:br/>
        <w:br/>
        <w:t>字节跳动-小结</w:t>
        <w:br/>
        <w:t>宇宙条也爱抠原理，准确说互联网大厂都会问原理吧。回看问题觉得问得也不是很难，都是比较基础的知识，比如并发控制中的 Synchronize 和 Lock ，奈何我用得太少，这些关键字最好是自己能写个小 demo 来验证一下效果，不然光看别人的博客写得头头是道，临场了根本记不住那么多</w:t>
        <w:br/>
        <w:br/>
        <w:t>京东-优惠券</w:t>
        <w:br/>
        <w:t>一面</w:t>
        <w:br/>
        <w:t>Redis</w:t>
        <w:br/>
        <w:br/>
        <w:t xml:space="preserve">基本数据结构 </w:t>
        <w:br/>
        <w:t xml:space="preserve">持久化策略 </w:t>
        <w:br/>
        <w:t xml:space="preserve">如何提高 Redis 的性能 </w:t>
        <w:br/>
        <w:br/>
        <w:t>消息队列</w:t>
        <w:br/>
        <w:br/>
        <w:t xml:space="preserve">如何保证可靠性 </w:t>
        <w:br/>
        <w:t xml:space="preserve">如何保证消息的幂等性 </w:t>
        <w:br/>
        <w:br/>
        <w:t>JAVA基础</w:t>
        <w:br/>
        <w:br/>
        <w:t xml:space="preserve">HashMap 线程安全吗？如果要线程安全怎么办 </w:t>
        <w:br/>
        <w:t xml:space="preserve">ConcurrentHashMap 怎么实现线程安全 </w:t>
        <w:br/>
        <w:t xml:space="preserve">volitale 怎么保证可见性 </w:t>
        <w:br/>
        <w:br/>
        <w:t>JVM</w:t>
        <w:br/>
        <w:br/>
        <w:t xml:space="preserve">JVM 结构 </w:t>
        <w:br/>
        <w:t xml:space="preserve">常量存在哪里 </w:t>
        <w:br/>
        <w:t xml:space="preserve">如果有一个大对象，垃圾回收是怎么进行的 </w:t>
        <w:br/>
        <w:br/>
        <w:t>Spring</w:t>
        <w:br/>
        <w:br/>
        <w:t xml:space="preserve">IOC 和 AOP 的底层原理 </w:t>
        <w:br/>
        <w:br/>
        <w:t>京东-数据产品（offer）</w:t>
        <w:br/>
        <w:t>一面</w:t>
        <w:br/>
        <w:t>JVM</w:t>
        <w:br/>
        <w:br/>
        <w:t xml:space="preserve">栈的结构 </w:t>
        <w:br/>
        <w:t xml:space="preserve">阐述 CMS </w:t>
        <w:br/>
        <w:br/>
        <w:t>Redis</w:t>
        <w:br/>
        <w:br/>
        <w:t xml:space="preserve">Redis 为什么快 </w:t>
        <w:br/>
        <w:t xml:space="preserve">IO多路复用为什么快 </w:t>
        <w:br/>
        <w:br/>
        <w:t>算法</w:t>
        <w:br/>
        <w:br/>
        <w:t xml:space="preserve">二叉树的层次遍历 </w:t>
        <w:br/>
        <w:br/>
        <w:t>二面</w:t>
        <w:br/>
        <w:t>MySQL</w:t>
        <w:br/>
        <w:br/>
        <w:t xml:space="preserve">left join、right join、inner join 的区别 </w:t>
        <w:br/>
        <w:br/>
        <w:t>设计模式</w:t>
        <w:br/>
        <w:br/>
        <w:t xml:space="preserve">阐述工厂模式及应用场景 </w:t>
        <w:br/>
        <w:br/>
        <w:t>算法</w:t>
        <w:br/>
        <w:br/>
        <w:t xml:space="preserve">翻转链表 </w:t>
        <w:br/>
        <w:t xml:space="preserve">一个二维数组，从左往右递增，从上往下递增，问数组中是否存在数K </w:t>
        <w:br/>
        <w:t xml:space="preserve">64匹马，8个赛道，只能知道马的名次而不知道具体时间，如何最少次数找出最快的4匹马 </w:t>
        <w:br/>
        <w:br/>
        <w:t>京东-虚拟商品交易</w:t>
        <w:br/>
        <w:t>一面</w:t>
        <w:br/>
        <w:t>JAVA基础</w:t>
        <w:br/>
        <w:br/>
        <w:t xml:space="preserve">阐述泛型 </w:t>
        <w:br/>
        <w:br/>
        <w:t>JVM</w:t>
        <w:br/>
        <w:br/>
        <w:t xml:space="preserve">G1的特点 </w:t>
        <w:br/>
        <w:br/>
        <w:t>Spring</w:t>
        <w:br/>
        <w:br/>
        <w:t xml:space="preserve">阐述 AOP </w:t>
        <w:br/>
        <w:br/>
        <w:t>TCP</w:t>
        <w:br/>
        <w:br/>
        <w:t xml:space="preserve">三次握手时的各个状态 </w:t>
        <w:br/>
        <w:t xml:space="preserve">TIME_WAIT 的意义 </w:t>
        <w:br/>
        <w:t xml:space="preserve">阐述慢启动 </w:t>
        <w:br/>
        <w:br/>
        <w:t>MySQL</w:t>
        <w:br/>
        <w:br/>
        <w:t xml:space="preserve">B+和B树区别 </w:t>
        <w:br/>
        <w:t xml:space="preserve">阐述聚簇索引 </w:t>
        <w:br/>
        <w:br/>
        <w:t>二面</w:t>
        <w:br/>
        <w:t>JAVA基础</w:t>
        <w:br/>
        <w:br/>
        <w:t xml:space="preserve">HashMap Put过程 </w:t>
        <w:br/>
        <w:t xml:space="preserve">HashMap 扩容时，为什么扩两倍 </w:t>
        <w:br/>
        <w:br/>
        <w:t>三面</w:t>
        <w:br/>
        <w:br/>
        <w:t xml:space="preserve">觉得前两个面试官如何 </w:t>
        <w:br/>
        <w:br/>
        <w:t>京东-小结</w:t>
        <w:br/>
        <w:t>京东问的问题大多停留在阐述概念，当然有些是我不会面试官就没往下深问了，整体还是偏简单的。数据产品能拿到 offer 可能归功于算法题太简单了（赛马那道除外），很流畅地就写完了，我会告诉你我一周写了三次反转链表吗</w:t>
        <w:br/>
        <w:br/>
        <w:t>网易-有道</w:t>
        <w:br/>
        <w:t>一面</w:t>
        <w:br/>
        <w:t>JAVA基础</w:t>
        <w:br/>
        <w:br/>
        <w:t xml:space="preserve">线程池的属性 </w:t>
        <w:br/>
        <w:t xml:space="preserve">为什么需要线程池 </w:t>
        <w:br/>
        <w:t xml:space="preserve">可以用哪些方法来线程同步 </w:t>
        <w:br/>
        <w:t xml:space="preserve">阐述 Synchronize, Lock </w:t>
        <w:br/>
        <w:t xml:space="preserve">HashMap 线程安全吗？如何线程安全 </w:t>
        <w:br/>
        <w:t xml:space="preserve">ConcurrentHashMap 如何实现线程安全 </w:t>
        <w:br/>
        <w:t xml:space="preserve">atomic 类了解吗，原理 </w:t>
        <w:br/>
        <w:t xml:space="preserve">Synchronize 的原理 </w:t>
        <w:br/>
        <w:t xml:space="preserve">AQS（AbstractQueuedSynchronizer）了解吗 </w:t>
        <w:br/>
        <w:br/>
        <w:t>操作系统</w:t>
        <w:br/>
        <w:br/>
        <w:t xml:space="preserve">创建线程有哪些开销 </w:t>
        <w:br/>
        <w:br/>
        <w:t>计算机网络</w:t>
        <w:br/>
        <w:br/>
        <w:t xml:space="preserve">阐述 TCP 四次挥手 </w:t>
        <w:br/>
        <w:t xml:space="preserve">TIME_WAIT 等待多久 </w:t>
        <w:br/>
        <w:br/>
        <w:t>Linux</w:t>
        <w:br/>
        <w:br/>
        <w:t xml:space="preserve">如何找出状态为 TIME_WAIT 的 TCP 连接 </w:t>
        <w:br/>
        <w:t xml:space="preserve">grep 原理，需要消耗哪些资源 </w:t>
        <w:br/>
        <w:br/>
        <w:t>MySQL</w:t>
        <w:br/>
        <w:br/>
        <w:t xml:space="preserve">事务隔离等级 </w:t>
        <w:br/>
        <w:t xml:space="preserve">已提交读和可重复读的区别 </w:t>
        <w:br/>
        <w:t xml:space="preserve">不可重复读是什么 </w:t>
        <w:br/>
        <w:t xml:space="preserve">可重复读如何解决不可重复读 </w:t>
        <w:br/>
        <w:t xml:space="preserve">select for update 和 select 的区别 </w:t>
        <w:br/>
        <w:br/>
        <w:t>算法</w:t>
        <w:br/>
        <w:br/>
        <w:t xml:space="preserve">二叉树右视图 </w:t>
        <w:br/>
        <w:br/>
        <w:t>网易-小结</w:t>
        <w:br/>
        <w:t>笔试之后两个月才面试可等死我了，问了不少多线程开发的问题，可惜我没做过这个，有空得写写 demo 熟悉下线程池，其他基本是常规问题</w:t>
        <w:br/>
        <w:br/>
        <w:t>携程-途家</w:t>
        <w:br/>
        <w:t>一面</w:t>
        <w:br/>
        <w:t>JAVA基础</w:t>
        <w:br/>
        <w:br/>
        <w:t xml:space="preserve">死锁了解吗，写一个死锁 </w:t>
        <w:br/>
        <w:br/>
        <w:t>MySQL</w:t>
        <w:br/>
        <w:br/>
        <w:t xml:space="preserve">联合索引（a,b,c）什么情况下适用 </w:t>
        <w:br/>
        <w:t xml:space="preserve">事务隔离等级 </w:t>
        <w:br/>
        <w:t xml:space="preserve">脏读是什么 </w:t>
        <w:br/>
        <w:br/>
        <w:t>二面</w:t>
        <w:br/>
        <w:t>JAVA基础</w:t>
        <w:br/>
        <w:br/>
        <w:t xml:space="preserve">String 的特点，怎么实现值不可变 </w:t>
        <w:br/>
        <w:t xml:space="preserve">a = "1",b = "2",c = "12",d = "1" + "2",e = a + b,问 c d e 两两之间是否 == / equal </w:t>
        <w:br/>
        <w:t xml:space="preserve">Synchronize 的原理 </w:t>
        <w:br/>
        <w:t xml:space="preserve">锁膨胀的过程 </w:t>
        <w:br/>
        <w:t xml:space="preserve">自旋锁的好处 </w:t>
        <w:br/>
        <w:t xml:space="preserve">HashMap 查找复杂度，如何实现的 </w:t>
        <w:br/>
        <w:t xml:space="preserve">HashMap 如何扩容，为什么长度是2的幂次 </w:t>
        <w:br/>
        <w:t xml:space="preserve">HashMap 初始化默认长度，初始化长度为7会怎么样 </w:t>
        <w:br/>
        <w:t xml:space="preserve">HashMap 在 JDK 1.8有什么改进 </w:t>
        <w:br/>
        <w:t xml:space="preserve">HashMap 链表什么时候转红黑树 </w:t>
        <w:br/>
        <w:t xml:space="preserve">为什么8转红黑树，6退化为链表 </w:t>
        <w:br/>
        <w:t xml:space="preserve">HashMap 为什么线程不安全 </w:t>
        <w:br/>
        <w:t xml:space="preserve">ConcurrentHashMap 为什么线程安全 </w:t>
        <w:br/>
        <w:t xml:space="preserve">ConcurrentHashMap 锁分段在1.8怎么实现 </w:t>
        <w:br/>
        <w:br/>
        <w:t>JVM</w:t>
        <w:br/>
        <w:br/>
        <w:t xml:space="preserve">CMS，G1 等垃圾回收器了解吗 </w:t>
        <w:br/>
        <w:t xml:space="preserve">老年代年轻代用什么回收算法 </w:t>
        <w:br/>
        <w:t xml:space="preserve">垃圾回收的判断方法 </w:t>
        <w:br/>
        <w:t xml:space="preserve">引用计数法的缺陷 </w:t>
        <w:br/>
        <w:t xml:space="preserve">哪些可以当做 GC root </w:t>
        <w:br/>
        <w:t xml:space="preserve">如果在老年代中有对象引用年轻代的对象，回收年轻代的时候怎么处理 </w:t>
        <w:br/>
        <w:br/>
        <w:t>MySQL</w:t>
        <w:br/>
        <w:br/>
        <w:t xml:space="preserve">事务隔离等级 </w:t>
        <w:br/>
        <w:t xml:space="preserve">幻读会发生在哪一级 </w:t>
        <w:br/>
        <w:t xml:space="preserve">MySQL 如何防止幻读 </w:t>
        <w:br/>
        <w:t xml:space="preserve">B+树的好处 </w:t>
        <w:br/>
        <w:t xml:space="preserve">B+树非叶子节点只放索引的好处 </w:t>
        <w:br/>
        <w:t xml:space="preserve">select where a &gt; 3 and a &lt; 10 和 where between 的区别 </w:t>
        <w:br/>
        <w:t xml:space="preserve">数据库如何加行级锁 </w:t>
        <w:br/>
        <w:t xml:space="preserve">快照读怎么实现的 </w:t>
        <w:br/>
        <w:br/>
        <w:t>Redis</w:t>
        <w:br/>
        <w:br/>
        <w:t xml:space="preserve">缓存淘汰算法有哪些 </w:t>
        <w:br/>
        <w:br/>
        <w:t>算法</w:t>
        <w:br/>
        <w:br/>
        <w:t xml:space="preserve">二叉树两个节点的最近公共祖先 </w:t>
        <w:br/>
        <w:br/>
        <w:t>携程-小结</w:t>
        <w:br/>
        <w:t>看得出来这个面试官非常喜欢 HashMap，面试中只要涉及到 JAVA 的集合类，准少不了 HashMap，如果接着问到线程安全方面，那多半会引出ConcurrentHashMap，关于这俩的问题也不少，仔细消化一下吧</w:t>
        <w:br/>
        <w:br/>
        <w:t>旷视</w:t>
        <w:br/>
        <w:t>一面</w:t>
        <w:br/>
        <w:t>计算机网络</w:t>
        <w:br/>
        <w:br/>
        <w:t xml:space="preserve">阐述TCP连接流程 </w:t>
        <w:br/>
        <w:br/>
        <w:t>算法</w:t>
        <w:br/>
        <w:br/>
        <w:t xml:space="preserve">二叉树右视图 </w:t>
        <w:br/>
        <w:t xml:space="preserve">一个数组，只有0和1，指定一个数k，返回最多将k个0变为1后最大的连续1子序列长度 </w:t>
        <w:br/>
        <w:br/>
        <w:t>二面</w:t>
        <w:br/>
        <w:t>算法</w:t>
        <w:br/>
        <w:br/>
        <w:t xml:space="preserve">复数计算（字符串处理） </w:t>
        <w:br/>
        <w:t xml:space="preserve">二分查找 </w:t>
        <w:br/>
        <w:t xml:space="preserve">一个数组arr，每次pop一个数arr[i]，sum+=arr[i-1] * arr[i] * arr[i+1]，求sum的最大值 </w:t>
        <w:br/>
        <w:br/>
        <w:t>三面</w:t>
        <w:br/>
        <w:t>计算机网络</w:t>
        <w:br/>
        <w:br/>
        <w:t xml:space="preserve">HTTP如何保持长连接 </w:t>
        <w:br/>
        <w:t xml:space="preserve">客户端还是服务端记录长连接 </w:t>
        <w:br/>
        <w:t xml:space="preserve">session 和 cookie 的区别 </w:t>
        <w:br/>
        <w:t xml:space="preserve">cookie 在传输中放在 HTTP 报文的哪里 </w:t>
        <w:br/>
        <w:br/>
        <w:t>旷视-小结</w:t>
        <w:br/>
        <w:t>人工智能出身的公司对算法比较看重，但是除了最后那道动态规划其他算法题属于简单的类型。（面试中让写复杂动态规划的情况很少，一般考察的题目代码会比较简短）因为旷视技术栈不是 JAVA，所以就没问 JAVA 相关的，转而问了些计算机网络的东西，也不算很难。三面的面试官有些敷衍，觉得我的项目比较简单（第一次被这么说，果然是其他面试官太温柔了不好意思说），没什么想问我的就草草结束了</w:t>
        <w:br/>
        <w:br/>
        <w:t>新浪-金融</w:t>
        <w:br/>
        <w:t>一面</w:t>
        <w:br/>
        <w:t>JVM</w:t>
        <w:br/>
        <w:br/>
        <w:t xml:space="preserve">JVM 分区，哪些会发生溢出 </w:t>
        <w:br/>
        <w:t xml:space="preserve">怎么让栈溢出 </w:t>
        <w:br/>
        <w:br/>
        <w:t>MySQL</w:t>
        <w:br/>
        <w:br/>
        <w:t xml:space="preserve">慢查询 SQL 怎么排查 </w:t>
        <w:br/>
        <w:br/>
        <w:t>计算机网络</w:t>
        <w:br/>
        <w:br/>
        <w:t xml:space="preserve">HTTPS 的流程 </w:t>
        <w:br/>
        <w:t xml:space="preserve">点击 URL 的流转过程 </w:t>
        <w:br/>
        <w:br/>
        <w:t>算法</w:t>
        <w:br/>
        <w:br/>
        <w:t xml:space="preserve">判断回文数 </w:t>
        <w:br/>
        <w:br/>
        <w:t>二面</w:t>
        <w:br/>
        <w:t>JAVA基础</w:t>
        <w:br/>
        <w:br/>
        <w:t xml:space="preserve">JAVA 和 C 的区别 </w:t>
        <w:br/>
        <w:t xml:space="preserve">如何体现面向对象 </w:t>
        <w:br/>
        <w:t xml:space="preserve">什么是多态 </w:t>
        <w:br/>
        <w:br/>
        <w:t>算法</w:t>
        <w:br/>
        <w:br/>
        <w:t xml:space="preserve">从1亿个数找出前10 </w:t>
        <w:br/>
        <w:t xml:space="preserve">从1亿个数大概率找出某个数 </w:t>
        <w:br/>
        <w:t xml:space="preserve">布隆过滤原理，怎么减少碰撞 </w:t>
        <w:br/>
        <w:br/>
        <w:t>MySQL</w:t>
        <w:br/>
        <w:br/>
        <w:t xml:space="preserve">什么是事务 </w:t>
        <w:br/>
        <w:t xml:space="preserve">事务的特性详细说一下 </w:t>
        <w:br/>
        <w:br/>
        <w:t>新浪-小结</w:t>
        <w:br/>
        <w:t>中规中矩的面试题，该有的部分都没落下。布隆过滤器只是看过概念没有深究，原理和优化需要再品一下。这些经常听到的数据结构（诸如堆、并查集、字典树、AVL树等），可以多看看，再找几道题目实践一下，防患于未然</w:t>
        <w:br/>
        <w:br/>
        <w:t>小米-中间件</w:t>
        <w:br/>
        <w:t>一面</w:t>
        <w:br/>
        <w:t>JAVA基础</w:t>
        <w:br/>
        <w:br/>
        <w:t xml:space="preserve">JDK 1.8 HashMap 有哪些变化 </w:t>
        <w:br/>
        <w:t xml:space="preserve">如何保证 Map 有序 </w:t>
        <w:br/>
        <w:t xml:space="preserve">Synchronize 的底层原理 </w:t>
        <w:br/>
        <w:t xml:space="preserve">Lock 的底层原理 </w:t>
        <w:br/>
        <w:t xml:space="preserve">线程池参数 </w:t>
        <w:br/>
        <w:t xml:space="preserve">线程池执行流程Spring </w:t>
        <w:br/>
        <w:t xml:space="preserve">Spring Bean 的生命周期 </w:t>
        <w:br/>
        <w:br/>
        <w:t>JVM</w:t>
        <w:br/>
        <w:br/>
        <w:t xml:space="preserve">分区结构 </w:t>
        <w:br/>
        <w:t xml:space="preserve">垃圾回收算法 </w:t>
        <w:br/>
        <w:t xml:space="preserve">阐述 G1 </w:t>
        <w:br/>
        <w:br/>
        <w:t>MySQL</w:t>
        <w:br/>
        <w:br/>
        <w:t xml:space="preserve">事务特征（ACID） </w:t>
        <w:br/>
        <w:t xml:space="preserve">事务隔离等级 </w:t>
        <w:br/>
        <w:t xml:space="preserve">可重复读和已提交读的区别 </w:t>
        <w:br/>
        <w:t xml:space="preserve">不可重复读和脏读的区别 </w:t>
        <w:br/>
        <w:t xml:space="preserve">阐述B+树索引 </w:t>
        <w:br/>
        <w:br/>
        <w:t>算法</w:t>
        <w:br/>
        <w:br/>
        <w:t xml:space="preserve">反转链表 </w:t>
        <w:br/>
        <w:t xml:space="preserve">单例模式 </w:t>
        <w:br/>
        <w:t xml:space="preserve">上楼梯（斐波拉契数列） LeetCode 70 </w:t>
        <w:br/>
        <w:br/>
        <w:t>二面</w:t>
        <w:br/>
        <w:t>算法</w:t>
        <w:br/>
        <w:br/>
        <w:t xml:space="preserve">平衡二叉树 LeetCode 110 </w:t>
        <w:br/>
        <w:br/>
        <w:t>小米-小爱</w:t>
        <w:br/>
        <w:t>一面</w:t>
        <w:br/>
        <w:t>Spring</w:t>
        <w:br/>
        <w:br/>
        <w:t xml:space="preserve">IOC 的好处 </w:t>
        <w:br/>
        <w:br/>
        <w:t>算法</w:t>
        <w:br/>
        <w:br/>
        <w:t xml:space="preserve">二叉树中的最大路径和 LeetCode 124 </w:t>
        <w:br/>
        <w:br/>
        <w:t>二面</w:t>
        <w:br/>
        <w:t>算法</w:t>
        <w:br/>
        <w:br/>
        <w:t xml:space="preserve">翻转链表 </w:t>
        <w:br/>
        <w:t xml:space="preserve">顺时针遍历矩阵 </w:t>
        <w:br/>
        <w:br/>
        <w:t>Redis</w:t>
        <w:br/>
        <w:br/>
        <w:t xml:space="preserve">缓存击穿怎么处理 </w:t>
        <w:br/>
        <w:br/>
        <w:t>JAVA基础</w:t>
        <w:br/>
        <w:br/>
        <w:t xml:space="preserve">Throwable 下的类结构 </w:t>
        <w:br/>
        <w:t xml:space="preserve">RunTimeException 和非 RunTimeException 区别 </w:t>
        <w:br/>
        <w:t xml:space="preserve">线程池的种类 </w:t>
        <w:br/>
        <w:t xml:space="preserve">CPU 密集型任务和 IO 密集型任务的区别，分别怎么设置线程数 </w:t>
        <w:br/>
        <w:t xml:space="preserve">写一个使用 volatile 而可以不用 synchronize 的场景 </w:t>
        <w:br/>
        <w:br/>
        <w:t>Spring</w:t>
        <w:br/>
        <w:br/>
        <w:t xml:space="preserve">@autocofiguration 的好处 </w:t>
        <w:br/>
        <w:t xml:space="preserve">SpringBoot 比 SpringMVC 的优势 </w:t>
        <w:br/>
        <w:t xml:space="preserve">MVC分层的好处 </w:t>
        <w:br/>
        <w:br/>
        <w:t>其他</w:t>
        <w:br/>
        <w:br/>
        <w:t xml:space="preserve">zk了解吗 </w:t>
        <w:br/>
        <w:t xml:space="preserve">函数式编程了解吗 </w:t>
        <w:br/>
        <w:t xml:space="preserve">Spark了解吗 </w:t>
        <w:br/>
        <w:br/>
        <w:t>小米-有品（offer）</w:t>
        <w:br/>
        <w:t>一面</w:t>
        <w:br/>
        <w:t>操作系统</w:t>
        <w:br/>
        <w:br/>
        <w:t xml:space="preserve">进程和线程的区别 </w:t>
        <w:br/>
        <w:t xml:space="preserve">进程间通信方式 </w:t>
        <w:br/>
        <w:t xml:space="preserve">一个进程最多可以开多少线程 </w:t>
        <w:br/>
        <w:t xml:space="preserve">select 和 epoll 的区别 </w:t>
        <w:br/>
        <w:t xml:space="preserve">阐述同步/异步 </w:t>
        <w:br/>
        <w:br/>
        <w:t>计算机网络</w:t>
        <w:br/>
        <w:br/>
        <w:t xml:space="preserve">TCP TIME_WAIT 作用 </w:t>
        <w:br/>
        <w:t xml:space="preserve">阐述 TCP 拥塞控制和流量控制 </w:t>
        <w:br/>
        <w:br/>
        <w:t>二面</w:t>
        <w:br/>
        <w:t>MySQL</w:t>
        <w:br/>
        <w:br/>
        <w:t xml:space="preserve">B+树索引结构 </w:t>
        <w:br/>
        <w:t xml:space="preserve">B+树的深度如何增加（增加元素的过程） </w:t>
        <w:br/>
        <w:t xml:space="preserve">B*树了解吗 </w:t>
        <w:br/>
        <w:br/>
        <w:t>操作系统</w:t>
        <w:br/>
        <w:br/>
        <w:t xml:space="preserve">Redis 在执行 RDB 时，如果子进程需要拷贝的内容超过内存的一半可能会出现什么问题 </w:t>
        <w:br/>
        <w:br/>
        <w:t>开放式</w:t>
        <w:br/>
        <w:br/>
        <w:t xml:space="preserve">设计一个单机版炉石 </w:t>
        <w:br/>
        <w:br/>
        <w:t>小米-小结</w:t>
        <w:br/>
        <w:t>面中间件部门的时候，之前面得有些疲倦，有些消极面试，导致基础问题答得还可以，但简单的算法题都没有撕出来。面小爱部门的时候，情况恰好反过来，基础问题几乎一问三不知，面对在面经中没看到过的题目有些懵了。秋招是条长阵线，过程中需要随时调整心态，没拿到 offer 的时候要能克服沮丧本能去复盘，至少针对没答上的问题去搜索答案，坚持每天刷1-2道题。感谢我的学长K神捞了我一把，有品的面试官很 nice，问的问题你如果不会的话都详细地进行了解答而不是赶紧跳到下一个。二面面试官穿了件炉石主题的卫衣，就很巧扯到了炉石，然后让我设计这么一个游戏跨度就很大。有品面下来感觉一半时间都是面试官在说，也算是我运气好吧</w:t>
        <w:br/>
        <w:br/>
        <w:t>搜狐</w:t>
        <w:br/>
        <w:t>一面</w:t>
        <w:br/>
        <w:t>忘了</w:t>
        <w:br/>
        <w:t>二面</w:t>
        <w:br/>
        <w:t>MySQL</w:t>
        <w:br/>
        <w:br/>
        <w:t xml:space="preserve">常用索引类型 </w:t>
        <w:br/>
        <w:t xml:space="preserve">B+树和B树区别 </w:t>
        <w:br/>
        <w:t xml:space="preserve">M阶B树最多几个节点，最少几个节点 </w:t>
        <w:br/>
        <w:t xml:space="preserve">慢查询如何排查 </w:t>
        <w:br/>
        <w:t xml:space="preserve">什么情况下不走索引 </w:t>
        <w:br/>
        <w:br/>
        <w:t>Redis</w:t>
        <w:br/>
        <w:br/>
        <w:t xml:space="preserve">基础数据结构 </w:t>
        <w:br/>
        <w:t xml:space="preserve">数据结构底层原理 </w:t>
        <w:br/>
        <w:br/>
        <w:t>Spring</w:t>
        <w:br/>
        <w:br/>
        <w:t xml:space="preserve">注解的原理 </w:t>
        <w:br/>
        <w:t xml:space="preserve">有一个日志注解，分别写在A和B上，A用到了B，打印时是输出执行AB还是执行A </w:t>
        <w:br/>
        <w:br/>
        <w:t>消息队列</w:t>
        <w:br/>
        <w:br/>
        <w:t xml:space="preserve">内部结构 </w:t>
        <w:br/>
        <w:br/>
        <w:t>Mybatis</w:t>
        <w:br/>
        <w:br/>
        <w:t xml:space="preserve">怎么自己实现数据库对象和JAVA对象的映射 </w:t>
        <w:br/>
        <w:br/>
        <w:t>JVM</w:t>
        <w:br/>
        <w:br/>
        <w:t xml:space="preserve">JVM 结构 </w:t>
        <w:br/>
        <w:t xml:space="preserve">类如何加载到 JVM 中 </w:t>
        <w:br/>
        <w:br/>
        <w:t>JAVA基础</w:t>
        <w:br/>
        <w:br/>
        <w:t xml:space="preserve">volatile的特点 </w:t>
        <w:br/>
        <w:t xml:space="preserve">ThreadLocal的作用 </w:t>
        <w:br/>
        <w:t xml:space="preserve">新建字符串会生成几个对象 </w:t>
        <w:br/>
        <w:t xml:space="preserve">Integer i=127;Integer j=127 i==j? </w:t>
        <w:br/>
        <w:br/>
        <w:t>计算机网络</w:t>
        <w:br/>
        <w:br/>
        <w:t xml:space="preserve">阐述TCP四次挥手 </w:t>
        <w:br/>
        <w:t xml:space="preserve">什么情况下会出现大量TIME_WAIT？怎么解决 </w:t>
        <w:br/>
        <w:br/>
        <w:t>搜狐-小结</w:t>
        <w:br/>
        <w:t xml:space="preserve">搜狐怪自己对已经使用过的工具了解得不够深入，比如 MyBatis、Spring 等, 用时一时爽，却没有对背后的实现过程深究，还是别犯懒 </w:t>
        <w:br/>
        <w:br/>
        <w:t>快手</w:t>
        <w:br/>
        <w:t>一面</w:t>
        <w:br/>
        <w:t>计算机网络</w:t>
        <w:br/>
        <w:br/>
        <w:t xml:space="preserve">阐述 TCP 拥塞控制和滑动窗口 </w:t>
        <w:br/>
        <w:br/>
        <w:t>操作系统</w:t>
        <w:br/>
        <w:br/>
        <w:t xml:space="preserve">进程和线程区别 </w:t>
        <w:br/>
        <w:t xml:space="preserve">物理地址和逻辑地址区别 </w:t>
        <w:br/>
        <w:br/>
        <w:t>算法</w:t>
        <w:br/>
        <w:br/>
        <w:t xml:space="preserve">找出最小 Top K(大根堆） </w:t>
        <w:br/>
        <w:t xml:space="preserve">给定二叉树和k，是否存在从根节点到叶节点的路径和为k </w:t>
        <w:br/>
        <w:br/>
        <w:t>二面</w:t>
        <w:br/>
        <w:t>算法</w:t>
        <w:br/>
        <w:br/>
        <w:t xml:space="preserve">单链表排序 </w:t>
        <w:br/>
        <w:t xml:space="preserve">二叉排序树找 a,b 的公共祖先节点 </w:t>
        <w:br/>
        <w:br/>
        <w:t>快手-小结</w:t>
        <w:br/>
        <w:t>快手应该是倒在算法上了，刷的题还是太少了，以后不要口头 AC，要手敲，现场代码写得流畅真的会很加分</w:t>
        <w:br/>
        <w:br/>
        <w:t>Paypal</w:t>
        <w:br/>
        <w:t>一面</w:t>
        <w:br/>
        <w:t>Spring</w:t>
        <w:br/>
        <w:br/>
        <w:t xml:space="preserve">深入了解过 Spring &amp; SpringBoot 吗 </w:t>
        <w:br/>
        <w:t xml:space="preserve">IOC（控制反转）和DI（依赖注入）的区别 </w:t>
        <w:br/>
        <w:br/>
        <w:t>Java基础</w:t>
        <w:br/>
        <w:br/>
        <w:t xml:space="preserve">final, finally, finalize 的区别 </w:t>
        <w:br/>
        <w:t xml:space="preserve">final 修饰的变量是引用不可变，还是值不可变 </w:t>
        <w:br/>
        <w:t xml:space="preserve">HashMap 和 HashTable 的区别 </w:t>
        <w:br/>
        <w:t xml:space="preserve">HashMap 线程不安全怎么体现，HashTable 怎么解决的 </w:t>
        <w:br/>
        <w:br/>
        <w:t>开放式</w:t>
        <w:br/>
        <w:br/>
        <w:t xml:space="preserve">当请求随机出错，怎么排查问题 </w:t>
        <w:br/>
        <w:t xml:space="preserve">请求结果不一致，可能是怎么导致的 </w:t>
        <w:br/>
        <w:br/>
        <w:t>二面</w:t>
        <w:br/>
        <w:t>英文自我介绍</w:t>
        <w:br/>
        <w:t>JAVA基础</w:t>
        <w:br/>
        <w:br/>
        <w:t xml:space="preserve">新建一个字符串，会建几个对象，指向堆上的对象还是常量池的 </w:t>
        <w:br/>
        <w:t xml:space="preserve">JAVA 对象和 MySQL 对象是如何映射的 </w:t>
        <w:br/>
        <w:t xml:space="preserve">死锁了解吗 </w:t>
        <w:br/>
        <w:br/>
        <w:t>JVM</w:t>
        <w:br/>
        <w:br/>
        <w:t xml:space="preserve">内存结构 </w:t>
        <w:br/>
        <w:t xml:space="preserve">类的加载过程 </w:t>
        <w:br/>
        <w:br/>
        <w:t>Maven</w:t>
        <w:br/>
        <w:br/>
        <w:t xml:space="preserve">怎么使用 Maven </w:t>
        <w:br/>
        <w:t xml:space="preserve">如何加载同一个 Library 的两个版本 </w:t>
        <w:br/>
        <w:br/>
        <w:t>Spring</w:t>
        <w:br/>
        <w:br/>
        <w:t xml:space="preserve">SpringMVC 的请求流程 </w:t>
        <w:br/>
        <w:t xml:space="preserve">参数校验在哪一层实现 </w:t>
        <w:br/>
        <w:br/>
        <w:t>MySQL</w:t>
        <w:br/>
        <w:br/>
        <w:t xml:space="preserve">查询慢，怎么排查问题 </w:t>
        <w:br/>
        <w:t xml:space="preserve">数据库和缓存如何做读写同步 </w:t>
        <w:br/>
        <w:br/>
        <w:t>三面</w:t>
        <w:br/>
        <w:t>Redis</w:t>
        <w:br/>
        <w:br/>
        <w:t xml:space="preserve">Redis 为什么效率高 </w:t>
        <w:br/>
        <w:t xml:space="preserve">阐述非阻塞的IO多路复用 </w:t>
        <w:br/>
        <w:br/>
        <w:t>JAVA</w:t>
        <w:br/>
        <w:br/>
        <w:t xml:space="preserve">HashMap 的底层数据结构，线程安全吗，为什么 </w:t>
        <w:br/>
        <w:t xml:space="preserve">ConcurrentHashMap 如何实现线程安全，如何保证扩容时候的线程安全 </w:t>
        <w:br/>
        <w:br/>
        <w:t>MySQL</w:t>
        <w:br/>
        <w:br/>
        <w:t xml:space="preserve">事务是什么，ACID是什么 </w:t>
        <w:br/>
        <w:t xml:space="preserve">常见索引（B树，Hash） </w:t>
        <w:br/>
        <w:t xml:space="preserve">聚集索引是什么，和非聚集的区别，用什么实现 </w:t>
        <w:br/>
        <w:br/>
        <w:t>算法</w:t>
        <w:br/>
        <w:br/>
        <w:t xml:space="preserve">查找一个旋转数组中的某个数 </w:t>
        <w:br/>
        <w:br/>
        <w:t>Paypal-小结</w:t>
        <w:br/>
        <w:t>都是线上面，这里我犯了一个错误，之前被问过的问题没有完全消化掉，比如问到Redis为什么快的时候，只要你回答了IO多路复用，那面试官肯定会接着问你IO多路复用是什么，优势是什么，怎么实现的，后面俩问题我当时还没去看就只有尬住。遇到不会的问题，不要仅限于这个问题本身的答案，还要去挖掘相关联的问题答案</w:t>
        <w:br/>
        <w:br/>
        <w:t>FreeWheel</w:t>
        <w:br/>
        <w:t>一面</w:t>
        <w:br/>
        <w:t>算法</w:t>
        <w:br/>
        <w:br/>
        <w:t xml:space="preserve">非递归的后序遍历 </w:t>
        <w:br/>
        <w:br/>
        <w:t>MySQL</w:t>
        <w:br/>
        <w:br/>
        <w:t xml:space="preserve">阐述 group_contact </w:t>
        <w:br/>
        <w:t xml:space="preserve">如何加快数据库查询速度 </w:t>
        <w:br/>
        <w:br/>
        <w:t>Redis</w:t>
        <w:br/>
        <w:br/>
        <w:t xml:space="preserve">Redis 如何保证安全性 </w:t>
        <w:br/>
        <w:br/>
        <w:t>JAVA基础</w:t>
        <w:br/>
        <w:br/>
        <w:t xml:space="preserve">如何教一个初学者 JAVA </w:t>
        <w:br/>
        <w:br/>
        <w:t>开放式</w:t>
        <w:br/>
        <w:br/>
        <w:t xml:space="preserve">12306登录时，页面一直卡住会是什么原因导致 </w:t>
        <w:br/>
        <w:br/>
        <w:t>二面</w:t>
        <w:br/>
        <w:br/>
        <w:t xml:space="preserve">英文自我介绍 </w:t>
        <w:br/>
        <w:br/>
        <w:t>Git</w:t>
        <w:br/>
        <w:br/>
        <w:t xml:space="preserve">git rebase 作用 </w:t>
        <w:br/>
        <w:br/>
        <w:t>算法</w:t>
        <w:br/>
        <w:br/>
        <w:t xml:space="preserve">给一个字符串，元素都是26个字母之一，现将字符串分割，让相同的字母在一个子串中 </w:t>
        <w:br/>
        <w:t xml:space="preserve">给定一个数组和k，返回数组两数之和为k的两数位置，改为三数呢 </w:t>
        <w:br/>
        <w:br/>
        <w:t>FreeWheel-小结</w:t>
        <w:br/>
        <w:t>外企对英文水平是有要求的，两面都用英文说了一段，可怜我的垃圾工地英语。一面中如何教一个初学者 JAVA 这个问题让我眼前一亮，怎么将你会的东西给一个不会的人讲清楚，十分考验你对这个知识的理解程度而不只是照搬书/博客上“官方”解释。一面面试官夸了夸我，还主动告诉我面试中应该注意的一些细节，十分感动。二面中第一道算法题写得不咋样，外企线下面主要看的还是算法，所以多刷题吧</w:t>
        <w:br/>
        <w:br/>
        <w:t>乐元素</w:t>
        <w:br/>
        <w:t>一面</w:t>
        <w:br/>
        <w:t>问了问项目，这儿不赘述了</w:t>
        <w:br/>
        <w:t>二面</w:t>
        <w:br/>
        <w:t>算法</w:t>
        <w:br/>
        <w:br/>
        <w:t xml:space="preserve">数组里全是无序的0,1,2，要求分成三堆 </w:t>
        <w:br/>
        <w:t xml:space="preserve">一个二维数组，每个格子是X或者空，连在一起的X代表一条船，船会横着或者竖着，但不会挨着，求船的条数 </w:t>
        <w:br/>
        <w:br/>
        <w:t>JAVA基础</w:t>
        <w:br/>
        <w:br/>
        <w:t xml:space="preserve">集合类有哪些 </w:t>
        <w:br/>
        <w:t xml:space="preserve">ArrayList 初始化容量是多少，扩容方式 </w:t>
        <w:br/>
        <w:t xml:space="preserve">HashMap 的底层原理，扩容方式 </w:t>
        <w:br/>
        <w:t xml:space="preserve">为什么 ArrayList 和 HashMap 的扩容方式不同 </w:t>
        <w:br/>
        <w:t xml:space="preserve">ConcurrentHashMap 如何保证线程安全 </w:t>
        <w:br/>
        <w:br/>
        <w:t>JVM</w:t>
        <w:br/>
        <w:br/>
        <w:t xml:space="preserve">内存结构 </w:t>
        <w:br/>
        <w:t xml:space="preserve">垃圾回收算法 </w:t>
        <w:br/>
        <w:t xml:space="preserve">JVM 调优会用到的一些参数 </w:t>
        <w:br/>
        <w:t xml:space="preserve">JVM 调优的 JDK 方法 </w:t>
        <w:br/>
        <w:br/>
        <w:t>MySQL</w:t>
        <w:br/>
        <w:br/>
        <w:t xml:space="preserve">MySQL 有哪些索引 </w:t>
        <w:br/>
        <w:t xml:space="preserve">B树为什么快 </w:t>
        <w:br/>
        <w:br/>
        <w:t>三面</w:t>
        <w:br/>
        <w:t>算法</w:t>
        <w:br/>
        <w:br/>
        <w:t xml:space="preserve">洗牌算法 </w:t>
        <w:br/>
        <w:t>给定一个硬币，正反面概率不同，怎么设计规则让双方公平</w:t>
        <w:br/>
        <w:t xml:space="preserve">  </w:t>
        <w:br/>
        <w:t xml:space="preserve">抛两次，一人猜一正一反，一人猜一反一正 </w:t>
        <w:br/>
        <w:t xml:space="preserve"> </w:t>
        <w:br/>
        <w:br/>
        <w:t>乐元素-小结</w:t>
        <w:br/>
        <w:t>第一次面游戏公司，感谢学弟祝大师的内推。问的算法题还挺有意思的，游戏设计涉及公平，三面的两道题都跟公平性有关，洗牌算法见过但没自己手撕过，抛硬币自己脑子没转过来，得到解答之后恍然大悟，自己的概率学还是没学好啊（笑）</w:t>
        <w:br/>
        <w:br/>
        <w:t>SmartX</w:t>
        <w:br/>
        <w:t>MySQL</w:t>
        <w:br/>
        <w:br/>
        <w:t xml:space="preserve">阐述索引 </w:t>
        <w:br/>
        <w:br/>
        <w:t>计算机网络</w:t>
        <w:br/>
        <w:br/>
        <w:t xml:space="preserve">ARP 为什么属于网络层 </w:t>
        <w:br/>
        <w:br/>
        <w:t>操作系统</w:t>
        <w:br/>
        <w:br/>
        <w:t xml:space="preserve">线程和进程的区别 </w:t>
        <w:br/>
        <w:t xml:space="preserve">线程间通信 </w:t>
        <w:br/>
        <w:br/>
        <w:t>算法</w:t>
        <w:br/>
        <w:br/>
        <w:t xml:space="preserve">快排，堆排稳定吗 </w:t>
        <w:br/>
        <w:t xml:space="preserve">堆排序的过程 </w:t>
        <w:br/>
        <w:t xml:space="preserve">有一个矩阵，元素从左往右升序，从上到下升序，找出k是否存在 </w:t>
        <w:br/>
        <w:t xml:space="preserve">一个无序不重复数组，找出有多少对数字加起来等于k </w:t>
        <w:br/>
        <w:br/>
        <w:t>SmartX-小结</w:t>
        <w:br/>
        <w:t>做私有云的一家公司。快排堆排是知道原理但手撕次数太少导致不熟练，常用的排序算法（插入、冒泡、快速、堆）、链表操作（拆链表，快慢指针）、二叉树的遍历（先序、中序、后序、层次）没事就多写写，争取5分钟就能AC出来那种程度</w:t>
        <w:br/>
        <w:br/>
        <w:t>当当</w:t>
        <w:br/>
        <w:t>一面</w:t>
        <w:br/>
        <w:t>JAVA基础</w:t>
        <w:br/>
        <w:br/>
        <w:t xml:space="preserve">HashMap 的底层数据结构，桶是什么 </w:t>
        <w:br/>
        <w:t xml:space="preserve">要高并发的 HashMap 怎么做 </w:t>
        <w:br/>
        <w:t xml:space="preserve">JAVA中加锁的方式 </w:t>
        <w:br/>
        <w:t xml:space="preserve">多态如何体现 </w:t>
        <w:br/>
        <w:t xml:space="preserve">重载可以 throw Exception 吗 </w:t>
        <w:br/>
        <w:t xml:space="preserve">Synchronize 加与不加 static 的区别 </w:t>
        <w:br/>
        <w:t xml:space="preserve">Lock 的具体用法 </w:t>
        <w:br/>
        <w:t xml:space="preserve">Mybatis 映射对象的原理，xml中的表是如何映射的 </w:t>
        <w:br/>
        <w:t xml:space="preserve">线程池常用的参数 </w:t>
        <w:br/>
        <w:br/>
        <w:t>Spring</w:t>
        <w:br/>
        <w:br/>
        <w:t xml:space="preserve">IOC 和 DI 的区别 </w:t>
        <w:br/>
        <w:t xml:space="preserve">@Interface 了解吗 </w:t>
        <w:br/>
        <w:br/>
        <w:t>MySQL</w:t>
        <w:br/>
        <w:br/>
        <w:t xml:space="preserve">trigger 了解吗 </w:t>
        <w:br/>
        <w:t xml:space="preserve">现在有 A,B,C,D 四个字段，如何建索引查询最快 </w:t>
        <w:br/>
        <w:br/>
        <w:t>当当-小结</w:t>
        <w:br/>
        <w:t>初进当当的那层楼，装修风格加上打了鸡血的横幅，给我一种铁血工厂的感觉。面试官还是挺不错的，好几个问题触及到了我的知识盲区，当时心态有些消极，没有好好回答问题，可能是被挂的原因吧</w:t>
        <w:br/>
        <w:t>后记</w:t>
        <w:br/>
        <w:t>秋招算是告一段落，春招可以再战。对基础的知识点需要反复重现巩固，面试中经常出现过这个题我见过但答案我记不全了的情况，可能因为一两个问题就是白菜和 sp 的差距了。多实践、多刷题、调整心态，没什么坎过不去。不求多拼命，但求无愧于心，不留遗憾吧感谢看到这儿的你，祝一切顺利~</w:t>
        <w:br/>
      </w:r>
    </w:p>
    <w:p>
      <w:r>
        <w:t>**********************************第216篇*************************************</w:t>
      </w:r>
    </w:p>
    <w:p>
      <w:r>
        <w:t>日常实习面经以及想说的</w:t>
        <w:br/>
        <w:br/>
        <w:t>编辑于  2019-12-06 15:46:52</w:t>
        <w:br/>
        <w:br/>
        <w:t>写在前面的话</w:t>
        <w:br/>
        <w:t>作为21届的我，本来是打算通过找日常实习的方式早点结束春招，但是过程以及结果其实是失败的。我主要投递了京东、百度、腾讯以及字节。其中百度两轮技术面过，hr面由于无法及时到岗所以是被拒了，腾讯三轮技术面和hr面都过了，但是至今仍然无消息(一个星期过去了，还是待审批，应该也是凉了)。其中最期待的字节，三轮技术面和hr面都过了，最后offer审批失败，给的理由是业务方向不匹配(我真的想说，不匹配你当初捞我面试干嘛？)现在的心情除了失落没有别的，由于考试月到了，自己也没有精力再去面试了，只能寄希望于春招。但是作为一个双非一本，没有大厂实习的我，春招的希望有多大我也不知道...</w:t>
        <w:br/>
        <w:t>12.06更新 腾讯offer了</w:t>
        <w:br/>
        <w:t>面经</w:t>
        <w:br/>
        <w:t>由于没有及时记录，只能回忆起一部分了</w:t>
        <w:br/>
        <w:t>字节(头条)</w:t>
        <w:br/>
        <w:t>字节一面(38分钟)</w:t>
        <w:br/>
        <w:br/>
        <w:t xml:space="preserve">讲一下https、重定向的状态码 </w:t>
        <w:br/>
        <w:t xml:space="preserve">说一下Linux的进程调度 </w:t>
        <w:br/>
        <w:t xml:space="preserve">讲一下零拷贝 </w:t>
        <w:br/>
        <w:t xml:space="preserve">寻找两个链表的相交节点 </w:t>
        <w:br/>
        <w:t xml:space="preserve">... </w:t>
        <w:br/>
        <w:br/>
        <w:t>字节二面(50分钟)</w:t>
        <w:br/>
        <w:br/>
        <w:t xml:space="preserve">聊项目... </w:t>
        <w:br/>
        <w:t xml:space="preserve">说一下Redis的持久化怎么实现，现在让你实现Redis的RDB，你要怎么做？ </w:t>
        <w:br/>
        <w:t xml:space="preserve">Nginx的线程模型/你用Nginx做过什么配置？ </w:t>
        <w:br/>
        <w:t xml:space="preserve">多线程有序打印1和2，分别打印10次 </w:t>
        <w:br/>
        <w:t xml:space="preserve">... </w:t>
        <w:br/>
        <w:br/>
        <w:t>字节三面(38分钟)</w:t>
        <w:br/>
        <w:br/>
        <w:t xml:space="preserve">讲一下实习经历 </w:t>
        <w:br/>
        <w:t xml:space="preserve">数据库表的优化 </w:t>
        <w:br/>
        <w:t xml:space="preserve">线上服务器的配置 </w:t>
        <w:br/>
        <w:t xml:space="preserve">说一下CMS和G1的区别 </w:t>
        <w:br/>
        <w:t xml:space="preserve">手写Map的实现 </w:t>
        <w:br/>
        <w:t xml:space="preserve">... </w:t>
        <w:br/>
        <w:br/>
        <w:t>hr面(20分钟)</w:t>
        <w:br/>
        <w:br/>
        <w:t xml:space="preserve">专业和自己方向(非科班) </w:t>
        <w:br/>
        <w:t xml:space="preserve">实习和学校有什么不同 </w:t>
        <w:br/>
        <w:t xml:space="preserve">... </w:t>
        <w:br/>
        <w:br/>
        <w:t>百度</w:t>
        <w:br/>
        <w:t>百度一面</w:t>
        <w:br/>
        <w:br/>
        <w:t xml:space="preserve">讲一下熟悉的Linux命令 </w:t>
        <w:br/>
        <w:t xml:space="preserve">说一下线上排查 </w:t>
        <w:br/>
        <w:t xml:space="preserve">如何实现一个堆 </w:t>
        <w:br/>
        <w:t xml:space="preserve">寻找第K个数以及如何再次优化(快排+二分) </w:t>
        <w:br/>
        <w:t xml:space="preserve">寻找链表的中间节点 </w:t>
        <w:br/>
        <w:t xml:space="preserve">TCP的三次握手/四次挥手 </w:t>
        <w:br/>
        <w:t xml:space="preserve">... </w:t>
        <w:br/>
        <w:br/>
        <w:t>百度二面</w:t>
        <w:br/>
        <w:br/>
        <w:t xml:space="preserve">说一下你知道的分布式 </w:t>
        <w:br/>
        <w:t xml:space="preserve">01背包问题 </w:t>
        <w:br/>
        <w:t xml:space="preserve">... </w:t>
        <w:br/>
        <w:br/>
        <w:t>腾讯</w:t>
        <w:br/>
        <w:t>腾讯一面</w:t>
        <w:br/>
        <w:br/>
        <w:t xml:space="preserve">如何排查数据库查询缓慢？ </w:t>
        <w:br/>
        <w:t xml:space="preserve">get请求缓慢你要怎么排查 </w:t>
        <w:br/>
        <w:t xml:space="preserve">讲一下多线程 </w:t>
        <w:br/>
        <w:t xml:space="preserve">... </w:t>
        <w:br/>
        <w:br/>
        <w:t>腾讯二面</w:t>
        <w:br/>
        <w:br/>
        <w:t xml:space="preserve">类的初始化过程 </w:t>
        <w:br/>
        <w:t xml:space="preserve">如何快速遍历一遍知乎页面(最小生成树) </w:t>
        <w:br/>
        <w:t xml:space="preserve">... </w:t>
        <w:br/>
        <w:br/>
        <w:t>腾讯三面</w:t>
        <w:br/>
        <w:br/>
        <w:t xml:space="preserve">说一下Zookeeper如何实现数据一致性 </w:t>
        <w:br/>
        <w:t xml:space="preserve">讲一下Zookeeper的选举机制 </w:t>
        <w:br/>
        <w:t xml:space="preserve">数据库的索引以及红黑树 </w:t>
        <w:br/>
        <w:t xml:space="preserve">索引的节点大小是多少，为什么是这个数值 </w:t>
        <w:br/>
        <w:t xml:space="preserve">说一下Linux的IO模型，还有零拷贝 </w:t>
        <w:br/>
        <w:br/>
        <w:t>hr面</w:t>
        <w:br/>
        <w:br/>
        <w:t xml:space="preserve">... </w:t>
        <w:br/>
        <w:br/>
        <w:t>京东</w:t>
        <w:br/>
        <w:t>由于京东一面基本只问了项目，同时自己拒了二面，这里就不写了。</w:t>
        <w:br/>
        <w:t>最后想说的</w:t>
        <w:br/>
        <w:t>此刻的心情很难受，一直以为头条就在我的手中了，却又这样离去。这次对我的打击很大，自己也没有什么心情继续面试了。各位加油吧，哥累了。</w:t>
        <w:br/>
      </w:r>
    </w:p>
    <w:p>
      <w:r>
        <w:t>**********************************第217篇*************************************</w:t>
      </w:r>
    </w:p>
    <w:p>
      <w:r>
        <w:t>京东社招面试真题分享</w:t>
        <w:br/>
        <w:br/>
        <w:t>发布于  2019-11-14 17:19:30</w:t>
        <w:br/>
        <w:br/>
        <w:t xml:space="preserve"> 一面 </w:t>
        <w:br/>
        <w:br/>
        <w:t xml:space="preserve"> 自我介绍，主要问了做了什么和擅长什么 hashmap原理，处理哈希冲突用的哪种方法？ 讲讲Java GC机制？ 红黑树需要比较大小才能进行插入，是依据什么进行比较的？其他Hash冲突解决方式？ vm内存模型jmm 知道的全讲讲 说说Java线程池的原理？线程池有哪些？线程池工厂有哪些线程池类型，及其线程池参数是什么？ HashMap的时间复杂度？HashMap中Hash冲突是怎么解决的？Java8中的HashMap有什么变化？ BIO、NIO、AIO的区别和联系？ jhash和B+树的区别？分别应用于什么场景？哪个比较好？ 索引是什么概念有什么作用？ </w:t>
        <w:br/>
        <w:t xml:space="preserve"> 二面（数据库问的比较多） </w:t>
        <w:br/>
        <w:t xml:space="preserve"> 自我介绍 Java web过滤器的生命周期？ 讲讲TCP协议的三次握手和四次挥手过程？ mysql数据库默认存储引擎，有什么优点 MySQL的事务隔离级别，分别解决什么问题。 说说事务特性（ACID）？ </w:t>
        <w:br/>
        <w:t xml:space="preserve"> 三面（综合面主要分布式及缓存） </w:t>
        <w:br/>
        <w:t xml:space="preserve"> 自我介绍，讲下项目！ 线上的服务器监控指标，你认为哪些指标是最需要关注的？为什么？ soa和微服务的区别？ JVM相关的分析工具有使用过哪些？具体的性能调优步骤吗？ 加锁有什么机制？ 项目中消息队列怎么用的？使用哪些具体业务场景？ 设计一个秒杀系统？ </w:t>
        <w:br/>
        <w:br/>
        <w:br/>
      </w:r>
    </w:p>
    <w:p>
      <w:r>
        <w:t>**********************************第218篇*************************************</w:t>
      </w:r>
    </w:p>
    <w:p>
      <w:r>
        <w:t>秋招总结(Java后端)</w:t>
        <w:br/>
        <w:br/>
        <w:br/>
        <w:br/>
        <w:t>烫</w:t>
        <w:br/>
        <w:br/>
        <w:br/>
        <w:br/>
        <w:t>编辑于  2020-05-28 11:53:11</w:t>
        <w:br/>
        <w:br/>
        <w:t>战绩</w:t>
        <w:br/>
        <w:t xml:space="preserve">秋招陆续投了100多家公司吧，给面试的大概几十个，最后拿下若干意向或Offer，整个过程实在是太累了，估计这辈子再也不想这么搞一遍了。下面列出一些中道崩殂和最终搞定的公司吧： </w:t>
        <w:br/>
        <w:br/>
        <w:t xml:space="preserve">网易互娱(卒于二面) </w:t>
        <w:br/>
        <w:t xml:space="preserve">网易/阿里考拉(因为硬件条件痛失曲线进阿里的机会) </w:t>
        <w:br/>
        <w:t xml:space="preserve">大疆(笔试挂) </w:t>
        <w:br/>
        <w:t xml:space="preserve">拼多多(学霸批挂) </w:t>
        <w:br/>
        <w:t xml:space="preserve">依图(三面挂) </w:t>
        <w:br/>
        <w:t xml:space="preserve">百度(一面挂，因为秒杀系统) </w:t>
        <w:br/>
        <w:t xml:space="preserve">深信服(HR面挂) </w:t>
        <w:br/>
        <w:t xml:space="preserve">微策略(现场面，挂) </w:t>
        <w:br/>
        <w:t xml:space="preserve">腾讯(一面挂) </w:t>
        <w:br/>
        <w:t xml:space="preserve">猿辅导(正式批简历挂、补招简历继续挂，不配面试) </w:t>
        <w:br/>
        <w:t xml:space="preserve">英特尔(现场面，挂) </w:t>
        <w:br/>
        <w:t xml:space="preserve">IBM(HR面，挂) </w:t>
        <w:br/>
        <w:t xml:space="preserve">亚马逊(笔试挂) </w:t>
        <w:br/>
        <w:t xml:space="preserve">爱奇艺(笔试挂) </w:t>
        <w:br/>
        <w:t xml:space="preserve">bilibli(笔试挂) </w:t>
        <w:br/>
        <w:t xml:space="preserve">网易雷火(Offer) </w:t>
        <w:br/>
        <w:t xml:space="preserve">浦发(Offer) </w:t>
        <w:br/>
        <w:t xml:space="preserve">作业帮(仅有拖帮意向) </w:t>
        <w:br/>
        <w:t xml:space="preserve">新浪(备胎，仅有意向) </w:t>
        <w:br/>
        <w:t xml:space="preserve">美团(Offer还没批下来...等呗) </w:t>
        <w:br/>
        <w:t xml:space="preserve">宁波银行(Offer) </w:t>
        <w:br/>
        <w:t xml:space="preserve">京东(Offer) </w:t>
        <w:br/>
        <w:t xml:space="preserve">有赞(Offer) </w:t>
        <w:br/>
        <w:t xml:space="preserve">滴滴(Offer) </w:t>
        <w:br/>
        <w:t xml:space="preserve">大华(Offer) </w:t>
        <w:br/>
        <w:t xml:space="preserve">老虎证券(Offer) </w:t>
        <w:br/>
        <w:t xml:space="preserve">神策数据(Offer) </w:t>
        <w:br/>
        <w:t xml:space="preserve">星环科技(Offer) </w:t>
        <w:br/>
        <w:t xml:space="preserve">艾耕科技(Offer) </w:t>
        <w:br/>
        <w:t xml:space="preserve">富途(Offer) </w:t>
        <w:br/>
        <w:t xml:space="preserve">哈啰出行(Offer) </w:t>
        <w:br/>
        <w:t xml:space="preserve">杭州银行(Offer) </w:t>
        <w:br/>
        <w:t xml:space="preserve">寒武纪(Offer) </w:t>
        <w:br/>
        <w:t xml:space="preserve">工商银行杭州(Offer) </w:t>
        <w:br/>
        <w:t xml:space="preserve">华为(Offer) </w:t>
        <w:br/>
        <w:t xml:space="preserve">阿里巴巴(还没凉透...) </w:t>
        <w:br/>
        <w:t xml:space="preserve">字节跳动(累积10面拿下Offer，哭了) </w:t>
        <w:br/>
        <w:br/>
        <w:t>心得</w:t>
        <w:br/>
        <w:t xml:space="preserve">作为一个本硕双非、没有项目、大厂实习以及比赛名次菜鸡，整个秋招的感觉过的是身心俱疲。我的策略就是提前准备，广撒网捞大鱼。在准备方面，分基础、项目和算法讲吧。 </w:t>
        <w:br/>
        <w:t>基础</w:t>
        <w:br/>
        <w:t xml:space="preserve">基础这块没啥说的，Java基础、多线程、分布式、JVM、集合类、Spring、数据库等。详细内容可以参考我的博客，下面也会给出我个人结合网上资料总结的知识点。 </w:t>
        <w:br/>
        <w:t>基础更新</w:t>
        <w:br/>
        <w:t xml:space="preserve">下面给出我的书单(必须)，仅供大家参考： </w:t>
        <w:br/>
        <w:br/>
        <w:t xml:space="preserve">剑指Offer(算法类) </w:t>
        <w:br/>
        <w:t xml:space="preserve">Java多线程核心技术(技术类) </w:t>
        <w:br/>
        <w:t xml:space="preserve">Java并发编程的艺术(技术类) </w:t>
        <w:br/>
        <w:t xml:space="preserve">深入理解Java虚拟机第二版(技术类) </w:t>
        <w:br/>
        <w:t xml:space="preserve">Redis设计与实现(技术类) </w:t>
        <w:br/>
        <w:t xml:space="preserve">RocketMQ技术内幕(技术类) </w:t>
        <w:br/>
        <w:t xml:space="preserve">Java核心技术卷1/2(技术类) </w:t>
        <w:br/>
        <w:t xml:space="preserve">高性能MySQL(技术类) </w:t>
        <w:br/>
        <w:t xml:space="preserve">数据结构严蔚敏版(基础类) </w:t>
        <w:br/>
        <w:t xml:space="preserve">计算机网络、操作系统的王道408系列(基础类) </w:t>
        <w:br/>
        <w:t xml:space="preserve">CyC2018的CS-Note 与 JavaGuide(GayHub上面试相关得总结) </w:t>
        <w:br/>
        <w:br/>
        <w:t>项目</w:t>
        <w:br/>
        <w:t xml:space="preserve">项目因为我只参加了一个军工项目，所以有点吃亏。平时我自己也会搞点项目弥补下，自己手撸了一个分布式机器学习的小框架(仅支持BSP)；还有一个秒杀系统(你们懂得)。秒杀系统其实虽然没有啥难度，但是涉及到的一些技术，例如Redis、MQ(Kafka，RockerMQ)、MySQL以及Nginx我都找了相关的书籍去看去学，还学习了大规模系统架构的相关知识，了解淘宝的设计架构。但是，我自己都觉得这些项目太low了，面试官看不上我也不怪他们，没法实习我是真的伤。 </w:t>
        <w:br/>
        <w:t>算法</w:t>
        <w:br/>
        <w:t>算法就提前刷吧，我是大概一年前陆陆续续开始做题。因为我们学校ACM挺强的，所以本科期间也选修过老刘的ACM课，虽然课上听的都是集训队的爱情故事，算有一丢丢丢丢丢丢丢丢丢丢基础吧(HDOJ100来道)。平时主要在LeetCode上刷题，刷了大概300道吧，周末经常搞一下周赛(签到水平)。LintCode上也有200来道吧，这个环境也不错的呦。整个秋招面下来，感觉面试中的算法题都集中在剑指Offer上，只要把这本书吃透足以应付绝大多数的面试官(面试官最爱问数组题，可以套路他们)，牛客上提供剑指Offer的在线测评。很多大厂的笔试，几乎没碰到过原题，题目甚至都是ACM级别的，实验室有个兄弟笔试结束后在CodeForce上搜到了类似题，所以大厂笔试就随缘吧。</w:t>
        <w:br/>
        <w:t>算法部分更新</w:t>
        <w:br/>
        <w:t xml:space="preserve">近日总结了一下我整个刷题过程中的代码，地址为：https://github.com/zx950519/zx950519.github.io/tree/master/_posts ，标题为：“Java算法系列” ，分为： </w:t>
        <w:br/>
        <w:br/>
        <w:t xml:space="preserve">字符串 </w:t>
        <w:br/>
        <w:t xml:space="preserve">位运算 </w:t>
        <w:br/>
        <w:t xml:space="preserve">背包问题 </w:t>
        <w:br/>
        <w:t xml:space="preserve">树 </w:t>
        <w:br/>
        <w:t xml:space="preserve">贪心动归 </w:t>
        <w:br/>
        <w:t xml:space="preserve">链表 </w:t>
        <w:br/>
        <w:t xml:space="preserve">深广搜 </w:t>
        <w:br/>
        <w:t xml:space="preserve">数学 </w:t>
        <w:br/>
        <w:t xml:space="preserve">数组 </w:t>
        <w:br/>
        <w:t xml:space="preserve">二分 </w:t>
        <w:br/>
        <w:br/>
        <w:t xml:space="preserve">个人觉得，面试官在面试时偏向出数组、链表、数学、二分这类题目，因为输入简单，而且答案固定。反倒是动归，我基本没遇到过，撑死就是迭代题。下面给出一些其他人总结的高频题，其中部分是我自己额外加的，字丑见谅： </w:t>
        <w:br/>
        <w:t xml:space="preserve">有部分大厂，喜欢对一个简单问题，展开夺命连环式追问，下面给出几个剑指Offer上的案例供大家分析： </w:t>
        <w:br/>
        <w:br/>
        <w:t xml:space="preserve">面试题3：数组中重复出现的数字 </w:t>
        <w:br/>
        <w:t xml:space="preserve">面试题39：数组中出现次数超过一半的数字。这题是阿里碰到的，变型题有找两个数字，出现次数均超过1/3；找n个数字，出现次数均超过1/n+1 </w:t>
        <w:br/>
        <w:t xml:space="preserve">面试题53：在排序数组中查找数字，参考Java算法系列中的二分查找 </w:t>
        <w:br/>
        <w:t xml:space="preserve">面试题56：数组中数字出现的次数，参考Java算法系列中的位运算 </w:t>
        <w:br/>
        <w:br/>
        <w:t>最后希望大家做算法题还是要多动脑多思考，尽量少靠背诵！最近发现牛客上有算法视频课，左神大名也有所耳闻。看了下相关课程内容觉得比较适合正在求职的同学用它来构建解题思路以及查漏补缺（https://www.nowcoder.com/courses/cover/live/350?coupon=AmPd42S 当时买还是全价买的，现在好像可以优惠140元，有需要的同学可以试试，几百块换一个20w-40w的Offer，你懂得。</w:t>
        <w:br/>
        <w:t>资料</w:t>
        <w:br/>
        <w:t xml:space="preserve">我自己有一个GitPage当博客(后续考虑迁移到牛客博客)，自己也有GayHub仓库，地址如下： </w:t>
        <w:br/>
        <w:br/>
        <w:t xml:space="preserve">GitPage：https://zx950519.github.io </w:t>
        <w:br/>
        <w:t xml:space="preserve">GayHub：https://github.com/zx950519 </w:t>
        <w:br/>
        <w:br/>
        <w:t>我已经把一些重要资料整理并发布到GitPage上，大家可以访问博客查看学习，标题统一为：Java学习系列之xxx或Java算法系列之xxx。郑重声明，这些资料大量参考了JavaGuide、CS-Note以及CSDN博客，原创部分为25%左右，感谢大佬们的付出。</w:t>
        <w:br/>
        <w:t>建议</w:t>
        <w:br/>
        <w:t>建议只能给到和我一样(双非、没项目、没实习、没比赛)的同学们，大佬们请绕路。大项目、实习以及比赛是必须要有一个的，最好有大厂实习，提前了解公司环境并争取转正是最好的路子。我们实验室有一些有大厂实习或项目的同学要么直接转正，要么就是简历内容殷实，这都是实实在在能体验到的，有的同学几轮面试下来就讲大厂的实习经历就ok，都不问基础的。如果你上述几个路子都走不通，只能像我一样苦逼的撒大网，但是这么搞太累，我最多一天干五个面试；有一次上午跑上海面京东，下午回杭州滨江面网易，中间路上插空再面个滴滴，实在顶不住。我这个人头也铁，一开始觉得没有这些东西都是虚的不重要，我玩命学基础就行，但是现实给了我狠狠一巴掌。很多面试官看你对答如流，觉得你是刻意准备过的，人家就说了，我们看重的是候选人的潜力(嗯，我明白你意思，要985是吧，告辞)而非既往经历。</w:t>
        <w:br/>
        <w:t>建议部分更新</w:t>
        <w:br/>
        <w:br/>
        <w:t xml:space="preserve">建议大家平时养成刷题的习惯，最好每天都刷 </w:t>
        <w:br/>
        <w:t xml:space="preserve">学知识最好能养成积累的习惯，自己搞个博客记录一下学习的内容，也方便复习、有条件最好给别人讲，你能给别人讲明白，这个知识才算真正理解 </w:t>
        <w:br/>
        <w:t xml:space="preserve">提前准备，瞅着今年这架势，最好给出6个月以上的准备时间 </w:t>
        <w:br/>
        <w:t xml:space="preserve">千万不要拿到一个满意的Offer就停下来，因为任何一家公司都可能鸽你，没必要在社会的第一堂课就交学费(白给) </w:t>
        <w:br/>
        <w:t xml:space="preserve">精力足就海投，面试到麻木才能在任何时间接起阿里的电话，1分钟进入状态；多面HR，增加你谈判，忽悠的经验 </w:t>
        <w:br/>
        <w:t xml:space="preserve">适当的运动还是要有的。md，我现在肚子一圈肉，跟米其林轮胎似的 </w:t>
        <w:br/>
        <w:t xml:space="preserve">找战友，一起讨论一起进步 </w:t>
        <w:br/>
        <w:t xml:space="preserve">能大厂实习就大厂实习，这个至关重要 </w:t>
        <w:br/>
        <w:br/>
        <w:t>吐槽</w:t>
        <w:br/>
        <w:t xml:space="preserve">都说现在是互联网寒冬，秋招广撒网的我也见识到了不少公司的奇葩行为，列举如下： </w:t>
        <w:br/>
        <w:br/>
        <w:t xml:space="preserve">某公司，面试前一定要候选人先做一个小项目，跟HR交涉无果，给我发了一个他们公司的文章，题目大概是“为什么我一定要你在面试后做一个项目？”但是我还没面试呢，凭啥在你身上浪费那么多时间？ </w:t>
        <w:br/>
        <w:t xml:space="preserve">某公司，池子深不见底，临时通知签约，不带三方不谈薪资，不谈业务内容，我反正ft了。 </w:t>
        <w:br/>
        <w:t xml:space="preserve">某公司现场面，找了三个没比我大几岁的员工当面试官，我做自我介绍的时候有个人竟然在玩手机，轮到他提问时，贼装x的问了我一个问题，我回答了一下，他冷笑着说你回去自己敲一遍代码吧。我这么杠的一个人回去当然敲了一遍，结果我说的答案是对的。 </w:t>
        <w:br/>
        <w:t xml:space="preserve">某公司，Offer永远都在审批中，等不起。 </w:t>
        <w:br/>
        <w:t xml:space="preserve">某谣传要上市的公司，二面面试官是个娘x，阴阳怪气的，总是打断候选人回答问题。 </w:t>
        <w:br/>
        <w:t xml:space="preserve">某公司，二面中公然抛出他们生产场景中遇到的问题，让我想一下有啥解决方案没？还是这家公司，HR面的时候，这位女HR全程不给你好脸子(别说是压力面)，一副我欠了它100万似的，差点没忍住想喷。 </w:t>
        <w:br/>
        <w:br/>
        <w:t xml:space="preserve">说了这么多消极的事儿，表扬几个公司吧： </w:t>
        <w:br/>
        <w:br/>
        <w:t xml:space="preserve">华为的面试体验极好，从面试官那学到了好多，能看出这些面试官是真的有丶东西 </w:t>
        <w:br/>
        <w:t xml:space="preserve">美团的面试体验极好，整个秋招只有美团的面试官认真看了简历的每个细节，问了我的博客和GayHub项目 </w:t>
        <w:br/>
        <w:t xml:space="preserve">阿里的面试体验极好，算法的最优解实在想不出来，面试官还会引导你 </w:t>
        <w:br/>
        <w:br/>
        <w:t>难顶的时候怎么扛过去</w:t>
        <w:br/>
        <w:t xml:space="preserve">没Offer的那段时间我是怎么扛过去的? 答案就是看点沙雕番降智，比如： </w:t>
        <w:br/>
        <w:t xml:space="preserve"> </w:t>
        <w:br/>
        <w:t xml:space="preserve"> </w:t>
        <w:br/>
        <w:t>番名：为美好的世界献上祝福！与 笨女孩</w:t>
        <w:br/>
        <w:t>整个秋招最难受的一天就是阿里笔试那天，先是遇到神仙笔试题，然后就是FGO抽紫发美少女cba，结果500石下去毛都没有，后面氪了两单也没出，心情差到了极点，导致我现在根本不想点开这个手游。</w:t>
        <w:br/>
        <w:t>看到有些同学失眠，其实我考研的时候也有失眠的经历，不过我只有在考研那两天吃了一片，平时还是靠谷维素调节律，尽量不要碰和褪黑素，多靠运动和强大的内心，干就完了！</w:t>
        <w:br/>
        <w:t>致谢</w:t>
        <w:br/>
        <w:t>秋招这几个月，每天都上牛客，首先要感谢牛客这个平台，为我们提供交流、学习的机会，希望牛客的发展越来越好。其次，要感谢实验室的兄弟们以及帮助我们的师兄师姐导师们，大家经常聚在一起讨论面经、讨论算法的解决思路，给我了很多帮助。最后要感谢牛客上的许多陌生人，大家都分享了很多面经以及排坑指南，万分感谢，好人一生平安！我也希望这点经验分享也能帮助到其他人！</w:t>
        <w:br/>
        <w:t>广告</w:t>
        <w:br/>
        <w:t>我所在的学校以及实验室是杭州电子科技大学云技术研究中心(云计算)。我们实验室师资力量强悍，软硬件资源齐全，每年的毕业生去向均为阿里、腾讯、字节跳动、滴滴、网易、华为等知名互联网或通信公司。感兴趣的考研同学请访问：http://cloud.hdu.edu.cn/lab/</w:t>
        <w:br/>
        <w:t>PS</w:t>
        <w:br/>
        <w:t>如果大家觉得我上面总结的有啥遗漏，或你有啥想问的，欢迎评论区提出。我希望这个帖子能帮助更多跟我一样硬件条件差的同学，希望将来大家都能大厂做兄弟！！！</w:t>
        <w:br/>
      </w:r>
    </w:p>
    <w:p>
      <w:r>
        <w:t>**********************************第219篇*************************************</w:t>
      </w:r>
    </w:p>
    <w:p>
      <w:r>
        <w:t>非科班硕的秋招之旅</w:t>
        <w:br/>
        <w:br/>
        <w:t>编辑于  2019-11-09 11:21:38</w:t>
        <w:br/>
        <w:br/>
        <w:t xml:space="preserve"> 本人材料硕士，从8月份以来投了40多家公司，面试了其中13个公司，拿到中心、云从、去哪儿网、京东的offer，春招再战。 </w:t>
        <w:br/>
        <w:t xml:space="preserve"> 提前批： </w:t>
        <w:br/>
        <w:t xml:space="preserve"> vivo一面挂 </w:t>
        <w:br/>
        <w:t xml:space="preserve"> oppo一面挂 </w:t>
        <w:br/>
        <w:t xml:space="preserve"> 云从offer </w:t>
        <w:br/>
        <w:t xml:space="preserve"> 中兴offer </w:t>
        <w:br/>
        <w:t xml:space="preserve"> 菜鸟实习二面挂 </w:t>
        <w:br/>
        <w:t xml:space="preserve"> 好未来实习一面挂 </w:t>
        <w:br/>
        <w:t xml:space="preserve"> 阿里二面挂 </w:t>
        <w:br/>
        <w:t xml:space="preserve"> 秋招： </w:t>
        <w:br/>
        <w:t xml:space="preserve"> 字节跳动一面挂 </w:t>
        <w:br/>
        <w:t xml:space="preserve"> oppo一面挂 </w:t>
        <w:br/>
        <w:t xml:space="preserve"> 华为三面挂 </w:t>
        <w:br/>
        <w:t xml:space="preserve"> 欢聚时代二面挂 </w:t>
        <w:br/>
        <w:t xml:space="preserve"> 海康hr面后至今无消息 </w:t>
        <w:br/>
        <w:t xml:space="preserve"> 去哪儿网offer </w:t>
        <w:br/>
        <w:t xml:space="preserve"> 京东offer </w:t>
        <w:br/>
        <w:t xml:space="preserve"> 滴滴打车三面挂 </w:t>
        <w:br/>
        <w:t xml:space="preserve"> 阿里云二面挂 </w:t>
        <w:br/>
        <w:t xml:space="preserve"> 面经： </w:t>
        <w:br/>
        <w:t xml:space="preserve"> 字节跳动客户端（一面凉） </w:t>
        <w:br/>
        <w:t xml:space="preserve"> 一面 </w:t>
        <w:br/>
        <w:t xml:space="preserve"> 多态  </w:t>
        <w:br/>
        <w:t xml:space="preserve"> 抽象类和接口的区别，什么时候用抽象类什么时候用接口 </w:t>
        <w:br/>
        <w:t xml:space="preserve"> object类中的hashcode方法和equals方法 </w:t>
        <w:br/>
        <w:t xml:space="preserve"> hashmap，hashmap扩容是需要重新哈希吗？如果二次哈希后还是哈希冲突呢？ </w:t>
        <w:br/>
        <w:t xml:space="preserve"> synchronized关键词的原理 </w:t>
        <w:br/>
        <w:t xml:space="preserve"> this关键字 </w:t>
        <w:br/>
        <w:t xml:space="preserve"> 手写一个线程安全的单例 </w:t>
        <w:br/>
        <w:t xml:space="preserve"> 双亲委派模型、为什么要双亲委派、可以破坏吗？、 </w:t>
        <w:br/>
        <w:t xml:space="preserve"> 三次握手 </w:t>
        <w:br/>
        <w:t xml:space="preserve"> 一个算法题，检查一个二维数组中是否有一个数， </w:t>
        <w:br/>
        <w:t xml:space="preserve"> integer和int的自动装箱和拆箱以及为什么要用integer类 </w:t>
        <w:br/>
        <w:t xml:space="preserve"> string类为什么要是final修饰的 </w:t>
        <w:br/>
        <w:t xml:space="preserve"> final修饰的特点，基本类型和类类型 </w:t>
        <w:br/>
        <w:t xml:space="preserve"> static final修饰的一个int 进行修改后是否需要进行重新编译 </w:t>
        <w:br/>
        <w:t xml:space="preserve"> 四种引用的区别  </w:t>
        <w:br/>
        <w:t xml:space="preserve"> 去哪儿网后台开发（offer） </w:t>
        <w:br/>
        <w:t xml:space="preserve"> 一面 </w:t>
        <w:br/>
        <w:t xml:space="preserve"> 二分查找手写 </w:t>
        <w:br/>
        <w:t xml:space="preserve"> topk问题思路 </w:t>
        <w:br/>
        <w:t xml:space="preserve"> https 如何实现，答的不是很好 </w:t>
        <w:br/>
        <w:t xml:space="preserve"> 对称加密和非对称加密 </w:t>
        <w:br/>
        <w:t xml:space="preserve"> 双亲委派 </w:t>
        <w:br/>
        <w:t xml:space="preserve"> 多线程实现机制 </w:t>
        <w:br/>
        <w:t xml:space="preserve"> 线程池的参数以及各种配置 </w:t>
        <w:br/>
        <w:t xml:space="preserve"> 索引 </w:t>
        <w:br/>
        <w:t xml:space="preserve"> 二面 </w:t>
        <w:br/>
        <w:t xml:space="preserve"> 介绍研究生器件做的东西 </w:t>
        <w:br/>
        <w:t xml:space="preserve"> 笔试题目 </w:t>
        <w:br/>
        <w:t xml:space="preserve"> 索引 </w:t>
        <w:br/>
        <w:t xml:space="preserve"> b+树 </w:t>
        <w:br/>
        <w:t xml:space="preserve"> 操作系统中的线程 </w:t>
        <w:br/>
        <w:t xml:space="preserve"> redis持久化方式 </w:t>
        <w:br/>
        <w:t xml:space="preserve"> 还有一些忘记了 </w:t>
        <w:br/>
        <w:t xml:space="preserve"> hr </w:t>
        <w:br/>
        <w:t xml:space="preserve"> 自我介绍 </w:t>
        <w:br/>
        <w:t xml:space="preserve"> 有哪些offer </w:t>
        <w:br/>
        <w:t xml:space="preserve"> 介绍公司情况 </w:t>
        <w:br/>
        <w:t xml:space="preserve"> 有什么要问的 </w:t>
        <w:br/>
        <w:t xml:space="preserve"> 阿里： </w:t>
        <w:br/>
        <w:t xml:space="preserve"> 高德（一面挂） </w:t>
        <w:br/>
        <w:t xml:space="preserve"> jvm内存模型 </w:t>
        <w:br/>
        <w:t xml:space="preserve"> string、stringbuffer和stringbuilder </w:t>
        <w:br/>
        <w:t xml:space="preserve"> hashmap、hashtable、treemap </w:t>
        <w:br/>
        <w:t xml:space="preserve"> 重入锁 </w:t>
        <w:br/>
        <w:t xml:space="preserve"> 红黑树和平衡二叉树的查找速度 </w:t>
        <w:br/>
        <w:t xml:space="preserve"> mysql的隔离级别以及默认隔离级别 </w:t>
        <w:br/>
        <w:t xml:space="preserve"> mysql的explain </w:t>
        <w:br/>
        <w:t xml:space="preserve"> redis，为什么string是线程安全的 </w:t>
        <w:br/>
        <w:t xml:space="preserve"> 在使用过程中redis有哪些缺点 </w:t>
        <w:br/>
        <w:t xml:space="preserve"> 菜鸟网络 </w:t>
        <w:br/>
        <w:t xml:space="preserve"> 一面： </w:t>
        <w:br/>
        <w:t xml:space="preserve"> 自我介绍： </w:t>
        <w:br/>
        <w:br/>
        <w:t xml:space="preserve">  jvm内存模型  </w:t>
        <w:br/>
        <w:t xml:space="preserve">  垃圾收集算法以及垃圾收集器  </w:t>
        <w:br/>
        <w:t xml:space="preserve">  gcroot对象有哪些  </w:t>
        <w:br/>
        <w:t xml:space="preserve">  乐观锁和悲观锁  </w:t>
        <w:br/>
        <w:t xml:space="preserve">  synchronize加在静态方法和普通方法的区别  </w:t>
        <w:br/>
        <w:t xml:space="preserve">  aqs  </w:t>
        <w:br/>
        <w:t xml:space="preserve">  重入锁  </w:t>
        <w:br/>
        <w:t xml:space="preserve">  线程池  </w:t>
        <w:br/>
        <w:t xml:space="preserve">  mysql引擎，页  </w:t>
        <w:br/>
        <w:t xml:space="preserve">  事物的隔离级别  </w:t>
        <w:br/>
        <w:t xml:space="preserve">  ArrayList和linkedlist的区别  </w:t>
        <w:br/>
        <w:t xml:space="preserve">  concurrenthashmap  </w:t>
        <w:br/>
        <w:t xml:space="preserve">  反射  </w:t>
        <w:br/>
        <w:t xml:space="preserve">  动态***  </w:t>
        <w:br/>
        <w:br/>
        <w:t xml:space="preserve"> 建议： </w:t>
        <w:br/>
        <w:t xml:space="preserve"> 1.基础：计算机原理、编译原理、计算机网络、操作系统、设计模式、java编程思想等要理解的熟练 </w:t>
        <w:br/>
        <w:t xml:space="preserve"> 2.实践：通过实习参与一些大型项目、参与一些开源项目。 </w:t>
        <w:br/>
        <w:t xml:space="preserve"> 3.睁眼看世界：了解最新的技术，以便未来确定自己的方向。 </w:t>
        <w:br/>
        <w:t xml:space="preserve"> 我意识到如果你想要未来从事这些工作的话就不要想着别人会因为你是非科班，你必须打好基础这是你从事这一行业的根本。 </w:t>
        <w:br/>
        <w:t xml:space="preserve"> 二面： </w:t>
        <w:br/>
        <w:br/>
        <w:t xml:space="preserve">  输入一个url，具体到每一个层  </w:t>
        <w:br/>
        <w:t xml:space="preserve">  NIO  </w:t>
        <w:br/>
        <w:t xml:space="preserve">  排序算法  </w:t>
        <w:br/>
        <w:t xml:space="preserve">  操作系统了解  </w:t>
        <w:br/>
        <w:br/>
        <w:t xml:space="preserve"> 阿里巴巴天猫事业部 </w:t>
        <w:br/>
        <w:t xml:space="preserve"> 一面： </w:t>
        <w:br/>
        <w:br/>
        <w:t xml:space="preserve">  项目，IOC  </w:t>
        <w:br/>
        <w:t xml:space="preserve">  三次握手和四次挥手  </w:t>
        <w:br/>
        <w:t xml:space="preserve">  1g的数据提供256M的内存，对其进行排序  </w:t>
        <w:br/>
        <w:t xml:space="preserve">  虚拟机如何加载字节码  </w:t>
        <w:br/>
        <w:t xml:space="preserve">  IO和NIO 网络IO  </w:t>
        <w:br/>
        <w:br/>
        <w:t xml:space="preserve"> 二面： </w:t>
        <w:br/>
        <w:t xml:space="preserve"> 两道算法题： </w:t>
        <w:br/>
        <w:t xml:space="preserve"> 一个是在电商营销玩法中，提供了一笔预算X元来给用户发放红包，产品设计了m种面额，需要提前准备好红包库存个数k。 </w:t>
        <w:br/>
        <w:t xml:space="preserve"> 红包个数要求：在分配剩余金额X'最小的情况下红包个数k最小。 </w:t>
        <w:br/>
        <w:t xml:space="preserve"> 另一个是链表的常规题。 </w:t>
        <w:br/>
        <w:t xml:space="preserve"> 只做出来了第二道，第一道没做出来。 </w:t>
        <w:br/>
        <w:t xml:space="preserve"> 介绍了项目，问了redis的底层数据结构的实现。 </w:t>
        <w:br/>
        <w:t xml:space="preserve"> 华为（主管挂） </w:t>
        <w:br/>
        <w:t xml:space="preserve"> 一面： </w:t>
        <w:br/>
        <w:t xml:space="preserve"> 回顾笔试题目 </w:t>
        <w:br/>
        <w:t xml:space="preserve"> jvm内存模型 </w:t>
        <w:br/>
        <w:t xml:space="preserve"> spring </w:t>
        <w:br/>
        <w:t xml:space="preserve"> mybatis </w:t>
        <w:br/>
        <w:t xml:space="preserve"> 二叉树的最小深度 </w:t>
        <w:br/>
        <w:t xml:space="preserve"> 二面： </w:t>
        <w:br/>
        <w:t xml:space="preserve"> 给定一个算式字符串求出值 </w:t>
        <w:br/>
        <w:t xml:space="preserve"> springIOC </w:t>
        <w:br/>
        <w:t xml:space="preserve"> jvm类加载 </w:t>
        <w:br/>
        <w:t xml:space="preserve"> 二叉树、红黑树、b树 </w:t>
        <w:br/>
        <w:t xml:space="preserve"> 还有一些忘记了 </w:t>
        <w:br/>
        <w:t xml:space="preserve"> hr面 </w:t>
        <w:br/>
        <w:t xml:space="preserve"> 问了很多本科和本专业做的项目，以及为啥要跨专业学java </w:t>
        <w:br/>
        <w:t xml:space="preserve"> 综合评价 </w:t>
        <w:br/>
        <w:t xml:space="preserve"> 海康（hr完没消息） </w:t>
        <w:br/>
        <w:t xml:space="preserve"> 一面： </w:t>
        <w:br/>
        <w:t xml:space="preserve"> spring ioc aop </w:t>
        <w:br/>
        <w:t xml:space="preserve"> mybatis </w:t>
        <w:br/>
        <w:t xml:space="preserve"> 多线程 </w:t>
        <w:br/>
        <w:t xml:space="preserve"> jvm内存模型 </w:t>
        <w:br/>
        <w:t xml:space="preserve"> reids </w:t>
        <w:br/>
        <w:t xml:space="preserve"> 其他的忘记了 </w:t>
        <w:br/>
        <w:t xml:space="preserve"> hr面： </w:t>
        <w:br/>
        <w:t xml:space="preserve"> 为什么要学java（非科班每次都会被问这个问题） </w:t>
        <w:br/>
        <w:t xml:space="preserve"> 期望薪资 </w:t>
        <w:br/>
        <w:t xml:space="preserve"> 意向城市 </w:t>
        <w:br/>
        <w:t xml:space="preserve"> 自我评价等 </w:t>
        <w:br/>
        <w:t xml:space="preserve"> 云从科技（offer） </w:t>
        <w:br/>
        <w:t xml:space="preserve"> 8.17一面25分钟：本来是视频面试，结果临时改成了电话面试 </w:t>
        <w:br/>
        <w:t xml:space="preserve"> 1.个人情况了解 </w:t>
        <w:br/>
        <w:t xml:space="preserve"> 2.jvm内 </w:t>
        <w:br/>
        <w:t xml:space="preserve"> 存模型，栈和堆的溢出 </w:t>
        <w:br/>
        <w:t xml:space="preserve"> 3.线程和进程，线程的状态 </w:t>
        <w:br/>
        <w:t xml:space="preserve"> 4.aop是什么 </w:t>
        <w:br/>
        <w:t xml:space="preserve"> 5.数据结构，二叉树、b树 b+树 </w:t>
        <w:br/>
        <w:t xml:space="preserve"> 6.linux </w:t>
        <w:br/>
        <w:t xml:space="preserve"> 7.java 1.8的特性 </w:t>
        <w:br/>
        <w:t xml:space="preserve"> 8.25二面视频面试 60分钟 </w:t>
        <w:br/>
        <w:t xml:space="preserve"> 1.springMVC </w:t>
        <w:br/>
        <w:t xml:space="preserve"> 2.单点登录如何实现 </w:t>
        <w:br/>
        <w:t xml:space="preserve"> 3.内存溢出后如何排查 </w:t>
        <w:br/>
        <w:t xml:space="preserve"> 4.线程池 </w:t>
        <w:br/>
        <w:t xml:space="preserve"> 5.synchronized修饰方法和静态方法 </w:t>
        <w:br/>
        <w:t xml:space="preserve"> 6.事务隔离级别 </w:t>
        <w:br/>
        <w:t xml:space="preserve"> 7.hashmap </w:t>
        <w:br/>
        <w:t xml:space="preserve"> 8.类加载过程 </w:t>
        <w:br/>
        <w:t xml:space="preserve"> 9.垃圾回收和垃圾收集器 </w:t>
        <w:br/>
        <w:t xml:space="preserve"> 10.索引，以及什么时候索引会失效 </w:t>
        <w:br/>
        <w:t xml:space="preserve"> 11.IO和NIO </w:t>
        <w:br/>
        <w:t xml:space="preserve"> 12.你是非计算机专业的为什么要学java </w:t>
        <w:br/>
        <w:t xml:space="preserve"> 13.redis的数据结构以及集群式和单点配置 </w:t>
        <w:br/>
        <w:t xml:space="preserve"> 14.知道哪些设计模式？单例、工厂模式、装饰器模式、***模式 </w:t>
        <w:br/>
        <w:t xml:space="preserve"> 提问： </w:t>
        <w:br/>
        <w:t xml:space="preserve"> 1.对于我在学习当中有什么建议？ </w:t>
        <w:br/>
        <w:t xml:space="preserve"> 继续保持学习的势头 </w:t>
        <w:br/>
        <w:t xml:space="preserve"> 学习一些框架的使用 </w:t>
        <w:br/>
        <w:t xml:space="preserve"> 看mybatis源码，如果有难度可以看看jdk的源码 </w:t>
        <w:br/>
        <w:t xml:space="preserve"> 2.为啥要看源码？ </w:t>
        <w:br/>
        <w:t xml:space="preserve"> 学习别人写代码的思路，别人的设计模式 </w:t>
        <w:br/>
        <w:t xml:space="preserve"> 3.大概多久会通知？ </w:t>
        <w:br/>
        <w:t xml:space="preserve"> 很快 </w:t>
        <w:br/>
        <w:t xml:space="preserve"> hr面 </w:t>
        <w:br/>
        <w:t xml:space="preserve"> 你研究生不是做java的，为什么要选择java呢？ </w:t>
        <w:br/>
        <w:t xml:space="preserve"> 如何学习的 </w:t>
        <w:br/>
        <w:t xml:space="preserve"> 介绍项目 </w:t>
        <w:br/>
        <w:t xml:space="preserve"> 你的性格 </w:t>
        <w:br/>
        <w:t xml:space="preserve"> 我看你家乡是XX的，你想去哪发展呢？ </w:t>
        <w:br/>
        <w:t xml:space="preserve"> 你在一线城市的期望薪资 </w:t>
        <w:br/>
        <w:t xml:space="preserve"> 云从对你是第几选择 </w:t>
        <w:br/>
        <w:t xml:space="preserve"> 目前有offer吗 </w:t>
        <w:br/>
        <w:t xml:space="preserve"> 你还有什么要问我的 </w:t>
        <w:br/>
        <w:t xml:space="preserve"> 两到三周后会通知 </w:t>
        <w:br/>
        <w:t xml:space="preserve"> 迪普科技实习 </w:t>
        <w:br/>
        <w:t xml:space="preserve"> 1.数据结构：链表、数组、双向链表、循环链表、散列（时间复杂度）优先队列、二次哈希、堆、堆的数组表示和链表表示、二叉树、B、b+树， </w:t>
        <w:br/>
        <w:t xml:space="preserve"> 2.手写单例模式 </w:t>
        <w:br/>
        <w:t xml:space="preserve"> 3、osi7层模型、TCP和UDP的区别 </w:t>
        <w:br/>
        <w:t xml:space="preserve"> 4.数据库的隔离模式以及默认隔离模式可重复读 </w:t>
        <w:br/>
        <w:t xml:space="preserve"> 5.多线程，线程中断，信号量，栅栏 </w:t>
        <w:br/>
        <w:t xml:space="preserve"> vivo提前批 </w:t>
        <w:br/>
        <w:t xml:space="preserve"> 6月14日一面 </w:t>
        <w:br/>
        <w:br/>
        <w:t xml:space="preserve">  注解的原理  </w:t>
        <w:br/>
        <w:t xml:space="preserve">  什么情况下会发生栈和堆的内存溢出  </w:t>
        <w:br/>
        <w:t xml:space="preserve">  大顶堆和小顶堆  </w:t>
        <w:br/>
        <w:t xml:space="preserve">  hashmap  </w:t>
        <w:br/>
        <w:t xml:space="preserve">  二叉树  </w:t>
        <w:br/>
        <w:t xml:space="preserve">  红黑树以及红黑树的插入  </w:t>
        <w:br/>
        <w:t xml:space="preserve">  B+树·  </w:t>
        <w:br/>
        <w:t xml:space="preserve">  泛型  </w:t>
        <w:br/>
        <w:t xml:space="preserve">  枚举  </w:t>
        <w:br/>
        <w:t xml:space="preserve">  跳表  </w:t>
        <w:br/>
        <w:br/>
        <w:br/>
        <w:t xml:space="preserve"> </w:t>
        <w:br/>
        <w:t xml:space="preserve"> </w:t>
        <w:br/>
        <w:br/>
      </w:r>
    </w:p>
    <w:p>
      <w:r>
        <w:t>**********************************第220篇*************************************</w:t>
      </w:r>
    </w:p>
    <w:p>
      <w:r>
        <w:t>【秋招结束】挤进阿里，还愿牛客。奉上用友瓜子京东百度阿里面经</w:t>
        <w:br/>
        <w:br/>
        <w:t>精</w:t>
        <w:br/>
        <w:br/>
        <w:br/>
        <w:t>编辑于  2019-11-05 11:30:24</w:t>
        <w:br/>
        <w:br/>
        <w:t xml:space="preserve"> 【用友】一面（8.22）（电话）复盘（24min） </w:t>
        <w:br/>
        <w:br/>
        <w:t xml:space="preserve">  自我介绍  </w:t>
        <w:br/>
        <w:t xml:space="preserve">  当前在校情况  </w:t>
        <w:br/>
        <w:t xml:space="preserve">  项目情况  </w:t>
        <w:br/>
        <w:t xml:space="preserve">  设计模式  </w:t>
        <w:br/>
        <w:t xml:space="preserve">  IO相关 socket、tomcat、Netty、dubbo  </w:t>
        <w:br/>
        <w:t xml:space="preserve">  MySQl 引擎之间的区别，索引原理  </w:t>
        <w:br/>
        <w:t xml:space="preserve">  redis缓存  </w:t>
        <w:br/>
        <w:t xml:space="preserve">  ES 搜索引擎  </w:t>
        <w:br/>
        <w:t xml:space="preserve">  性能监控的日志  </w:t>
        <w:br/>
        <w:t xml:space="preserve">  线程安全  </w:t>
        <w:br/>
        <w:t xml:space="preserve">  AOP  </w:t>
        <w:br/>
        <w:t xml:space="preserve">  泛型 作用、原理  </w:t>
        <w:br/>
        <w:br/>
        <w:t xml:space="preserve"> 【用友】HR面（8.27）（视频）复盘（17min） </w:t>
        <w:br/>
        <w:br/>
        <w:t xml:space="preserve">  自我介绍  </w:t>
        <w:br/>
        <w:t xml:space="preserve">  项目情况  </w:t>
        <w:br/>
        <w:t xml:space="preserve">  职业规划  </w:t>
        <w:br/>
        <w:t xml:space="preserve">  经受过最大的挫折，怎么克服的  </w:t>
        <w:br/>
        <w:t xml:space="preserve">  对于职业你有哪些关注的点  </w:t>
        <w:br/>
        <w:t xml:space="preserve">  培养机制  </w:t>
        <w:br/>
        <w:t xml:space="preserve">  优点缺点  </w:t>
        <w:br/>
        <w:t xml:space="preserve">  性格属于哪一类（hr最后说，她这边看没啥问题，结果在一到两周后通知）   9月12日收到用友的录用邀请函，base在北京，职位是Java开发工程师，薪资有保密协议，这里不便公布。面试感觉相对简单，技术仅仅是点到为止，没有挖得很深。有师姐在那里工作，听说相对稳定。这几年研究生应届毕业生的工资一直在涨。   这是笔者秋招的第一个offer，非常感谢用友网络，用友发offer的时间很靠前，虽然最后没选择这个公司，但感觉这里也很不错。  </w:t>
        <w:br/>
        <w:br/>
        <w:t xml:space="preserve"> 【瓜子二手车】 一面 （9.5）（视屏） （1小时） </w:t>
        <w:br/>
        <w:br/>
        <w:t xml:space="preserve">  让我发简历  </w:t>
        <w:br/>
        <w:t xml:space="preserve">  自我介绍  </w:t>
        <w:br/>
        <w:t xml:space="preserve">  项目  </w:t>
        <w:br/>
        <w:t xml:space="preserve">  springAOP、IoC 对应的应用  </w:t>
        <w:br/>
        <w:t xml:space="preserve">  Redis 的基本数据类型  </w:t>
        <w:br/>
        <w:t xml:space="preserve">  线程和进程的区别  </w:t>
        <w:br/>
        <w:t xml:space="preserve">  线程池，默认的几种  </w:t>
        <w:br/>
        <w:t xml:space="preserve">  自定义的线程池的实现  </w:t>
        <w:br/>
        <w:t xml:space="preserve">  MySQl 的索引  </w:t>
        <w:br/>
        <w:t xml:space="preserve">  联合索引  </w:t>
        <w:br/>
        <w:t xml:space="preserve">  Spring注解@Resource和@Autowired区别对比  </w:t>
        <w:br/>
        <w:t xml:space="preserve">  事务隔离级别RR的 事务并发 操作结果------  </w:t>
        <w:br/>
        <w:t xml:space="preserve">  算法题：大数相加，入参两个字符串，表示大数  </w:t>
        <w:br/>
        <w:br/>
        <w:t xml:space="preserve"> 【瓜子二手车】 二面 （9.5）（视频） （1小时） </w:t>
        <w:br/>
        <w:br/>
        <w:t xml:space="preserve">  HashMap  </w:t>
        <w:br/>
        <w:t xml:space="preserve">  扩容机制  </w:t>
        <w:br/>
        <w:t xml:space="preserve">  怎么获得一个线程安全的list  </w:t>
        <w:br/>
        <w:t xml:space="preserve">  线程进程的区别  </w:t>
        <w:br/>
        <w:t xml:space="preserve">  cookie 和 session 的区别  </w:t>
        <w:br/>
        <w:t xml:space="preserve">  get 和 post 的区别  </w:t>
        <w:br/>
        <w:t xml:space="preserve">  内存波动出现的原因  </w:t>
        <w:br/>
        <w:t xml:space="preserve">  http 链接的耗时点在哪  </w:t>
        <w:br/>
        <w:t xml:space="preserve">  https 加密方式  </w:t>
        <w:br/>
        <w:t xml:space="preserve">  年轻代和老年代的区别与各自的回收策略  </w:t>
        <w:br/>
        <w:t xml:space="preserve">  算法题：leetcode 160 找两个链表重合的头结点双重校验的单例模式   补充：一面完了说我表现一般般，不到半小时hr打电话过来约的二面，休息了不到一小时就开始了二面，二面总体比一面的表现好，一面带点压力成分。后来接到邮件说我技术面通过了，让我等下一步通知，等了快一个月没通知，不过无所谓了，东哥已经抛出橄榄枝了（date：10.14）  </w:t>
        <w:br/>
        <w:br/>
        <w:t xml:space="preserve"> 【瓜子】 hr面&amp;&amp;薪资面 （10.17） 电话 （4min） </w:t>
        <w:br/>
        <w:br/>
        <w:t xml:space="preserve">  个人信息核对  </w:t>
        <w:br/>
        <w:br/>
        <w:br/>
        <w:t xml:space="preserve">    手头offer情况 </w:t>
        <w:br/>
        <w:t xml:space="preserve">   </w:t>
        <w:br/>
        <w:br/>
        <w:br/>
        <w:t xml:space="preserve">    薪资满意么（Emmm...） </w:t>
        <w:br/>
        <w:t xml:space="preserve">   </w:t>
        <w:br/>
        <w:br/>
        <w:br/>
        <w:t xml:space="preserve"> 【京东】一面 （9.2）（电话）复盘（30min） </w:t>
        <w:br/>
        <w:t xml:space="preserve">  面试官在现场（北京泰富酒店），我没去成现场，电话里面声音很乱，但是交流总体还算顺利。 </w:t>
        <w:br/>
        <w:br/>
        <w:t xml:space="preserve">  自我介绍  </w:t>
        <w:br/>
        <w:t xml:space="preserve">  项目介绍  </w:t>
        <w:br/>
        <w:t xml:space="preserve">  介绍spring，知道啥说啥（AOP、IoC、MVC。。。balabala）  </w:t>
        <w:br/>
        <w:t xml:space="preserve">  设计模式，知道啥说啥（主要从框架中涉及的和JDK中涉及的举例说）  </w:t>
        <w:br/>
        <w:t xml:space="preserve">  JVM（就是背书）  </w:t>
        <w:br/>
        <w:t xml:space="preserve">  MySQL索引什么时候用，需要注意啥  </w:t>
        <w:br/>
        <w:t xml:space="preserve">  redis 能用来干嘛，基本数据类型  </w:t>
        <w:br/>
        <w:t xml:space="preserve">  springboot用过么（大概介绍，特点，应用）  </w:t>
        <w:br/>
        <w:t xml:space="preserve">  分布式锁（几种实现方式）  </w:t>
        <w:br/>
        <w:t xml:space="preserve">  自己开发用到了spring中的什么技术（返回去讲3）  </w:t>
        <w:br/>
        <w:t xml:space="preserve">  MQ的了解（说自己对消息中间件的理解）  </w:t>
        <w:br/>
        <w:br/>
        <w:t xml:space="preserve"> 【京东】二面（9.4下午六点多） （电话）复盘（37min）一个天津老哥面的我，天津电话打来的，不是北京，有点意外，好说话，贼能唠 </w:t>
        <w:br/>
        <w:br/>
        <w:t xml:space="preserve">  一面问你什么了  </w:t>
        <w:br/>
        <w:t xml:space="preserve">  有啥答得不好的么  </w:t>
        <w:br/>
        <w:t xml:space="preserve">  为啥出差，我没遇到过还有出差的学生（本来现场面试，我申请远程的原因，实验室项目谈需求...偶尔也会替老师去参会）  </w:t>
        <w:br/>
        <w:t xml:space="preserve">  多线程和锁  </w:t>
        <w:br/>
        <w:t xml:space="preserve">  分布式锁和锁区别，什么时候用，怎么考虑的  </w:t>
        <w:br/>
        <w:t xml:space="preserve">  线程，进程的区别（我讲了一次排错经历，从定位进程到定位线程，到定位代码。然鹅他就想听操作系统层面的理解，背书...）  </w:t>
        <w:br/>
        <w:t xml:space="preserve">  线程是不是越多越好，设置数量的考虑（有公式、也有经验值，说啥都OK）  </w:t>
        <w:br/>
        <w:t xml:space="preserve">  分布式锁的实现手段有哪些  </w:t>
        <w:br/>
        <w:t xml:space="preserve">  服务部署线上出现偶发性错误，这种情况怎么办  </w:t>
        <w:br/>
        <w:t xml:space="preserve">  自己的项目对安全和性能的考虑有哪些  </w:t>
        <w:br/>
        <w:t xml:space="preserve">  除了编程的优化，还能做哪些性能方面的优化（我说的数据库索引、网站架构上的相关优化设计，其他我没说，他没再问）  </w:t>
        <w:br/>
        <w:t xml:space="preserve">  C# 和 Java 语言的区别和优劣  </w:t>
        <w:br/>
        <w:t xml:space="preserve">  未来的职业规划（听完我的，他讲了讲自己...）  </w:t>
        <w:br/>
        <w:t xml:space="preserve">  北京亦庄和天津的生活环境  </w:t>
        <w:br/>
        <w:t xml:space="preserve">  一面对我的评价（说一面官对我评价挺不错）  </w:t>
        <w:br/>
        <w:t xml:space="preserve">  有什么问题  </w:t>
        <w:br/>
        <w:t xml:space="preserve">  最后建议我去现场面试。这里确实建议大家现场面试，一个是现场面的难度比远程明显低一些（个人感觉），二是显得自己有诚意，公司都喜欢这样的人，有优势。  </w:t>
        <w:br/>
        <w:br/>
        <w:t xml:space="preserve">     （面试完几分钟后，这个老哥打过来电话，通知我说面试过了，让我等hr 的通知，又强调了一下尽量让我去现场，还特意强调了，只要正常表现，诚实一点hr面没有问题） </w:t>
        <w:br/>
        <w:t xml:space="preserve"> 【京东】 HR面试 （9.6） （现场） （24min） </w:t>
        <w:br/>
        <w:br/>
        <w:t xml:space="preserve">  自我介绍  </w:t>
        <w:br/>
        <w:t xml:space="preserve">  项目中的东西如何学习  </w:t>
        <w:br/>
        <w:t xml:space="preserve">  别人拒绝你的请教怎么办  </w:t>
        <w:br/>
        <w:t xml:space="preserve">  和别人发生冲突怎么办  </w:t>
        <w:br/>
        <w:t xml:space="preserve">  职业规划  </w:t>
        <w:br/>
        <w:t xml:space="preserve">  知道在哪儿工作么，你怎么看那个工作地点  </w:t>
        <w:br/>
        <w:t xml:space="preserve">  为什么不在天津找工作  </w:t>
        <w:br/>
        <w:t xml:space="preserve">  山西人跑这么远出来读书？  </w:t>
        <w:br/>
        <w:t xml:space="preserve">  既然在天津，考研为嘛不考天大南开  </w:t>
        <w:br/>
        <w:t xml:space="preserve">  用什么姿态和方法向别人请教  </w:t>
        <w:br/>
        <w:t xml:space="preserve">  对未来工作有什么期许和要求  </w:t>
        <w:br/>
        <w:t xml:space="preserve">  发现别人有明显错误，你会怎么办  </w:t>
        <w:br/>
        <w:t xml:space="preserve">  对别人的质疑，你都怎么处理  </w:t>
        <w:br/>
        <w:t xml:space="preserve">  有什么问题  </w:t>
        <w:br/>
        <w:br/>
        <w:t xml:space="preserve"> 【百度】 提前批 一面（电话）复盘-基础平台研发（87min）（8.3上午） </w:t>
        <w:br/>
        <w:br/>
        <w:t xml:space="preserve">  自我介绍  </w:t>
        <w:br/>
        <w:t xml:space="preserve">  项目介绍  </w:t>
        <w:br/>
        <w:t xml:space="preserve">  数据库索引结构，以及对比  </w:t>
        <w:br/>
        <w:t xml:space="preserve">  插入两个算法面试，第一个就很硬，dp，网上有类型题应该，给两个数组date[] price[]  一个是出行日期，一个是三种票的票价，票类型1天的、7天的、30天的。算最小代价，这个还行，在两次提示下基本完成了。   补充：leetcode上面的原题   middle难度  </w:t>
        <w:br/>
        <w:t xml:space="preserve">  第二个是无向图节点被感染的问题，给定一个无向图，节点连接关系用一个二维数组表示，1为相连，0为不相连，再给一个一维数组，存放被感染的节点，问题是将哪个节点从被感染状态变为正常状态对整个无向图的危害可以进行最大程度降低，返回该节点。（你懵逼么？懵逼就对了）我当时是没理解，大致给出一个思路。他给的答案是通过连通分量什么的、、、   补充：leetcode上面的原题   hard难度  </w:t>
        <w:br/>
        <w:t xml:space="preserve">  下马威完了，开始java基础 hashmap  </w:t>
        <w:br/>
        <w:t xml:space="preserve">  红黑树  </w:t>
        <w:br/>
        <w:t xml:space="preserve">  各种内部类 哪儿见过 怎么用  </w:t>
        <w:br/>
        <w:t xml:space="preserve">  熟悉那个数据库 mysql 开始怼 InnoDB  </w:t>
        <w:br/>
        <w:t xml:space="preserve">  MVCC  </w:t>
        <w:br/>
        <w:t xml:space="preserve">  隔离级别  </w:t>
        <w:br/>
        <w:t xml:space="preserve">  并发事务存在的问题  </w:t>
        <w:br/>
        <w:t xml:space="preserve">  范式（他说这个最重要，然而我是有印象但没说全，他有纠正）  </w:t>
        <w:br/>
        <w:t xml:space="preserve">  怼操作系统。线程、协程、纤程、进程分别说下  </w:t>
        <w:br/>
        <w:t xml:space="preserve">  cpu调度说下  </w:t>
        <w:br/>
        <w:t xml:space="preserve">  银行家算法介绍  </w:t>
        <w:br/>
        <w:t xml:space="preserve">  应用在哪里，现在还有应用么，为什么  </w:t>
        <w:br/>
        <w:t xml:space="preserve">  tcp、udp介绍  </w:t>
        <w:br/>
        <w:t xml:space="preserve">  常见的路由选择协议，介绍一下怎么做，优缺点（没看过）  </w:t>
        <w:br/>
        <w:t xml:space="preserve">  MSS 和 MTU 介绍，有啥不同  </w:t>
        <w:br/>
        <w:t xml:space="preserve">  tcp怎么保证可靠性  </w:t>
        <w:br/>
        <w:t xml:space="preserve">  udp 传送的一组数据中丢了一个咋办（我说的可靠udp，他说答偏了）  </w:t>
        <w:br/>
        <w:t xml:space="preserve">  每层协议都干嘛了，数据格式怎样的  </w:t>
        <w:br/>
        <w:t xml:space="preserve">  还有一堆缩写 记不住 说不出来 给大家一个参考地址（https://blog.csdn.net/yaopeng_2005/article/details/7064869）这里都基本指出来了，但是具体的介绍还得另外去查找学习  </w:t>
        <w:br/>
        <w:t xml:space="preserve">  有啥问题（部门职责，基础环境啥的，云平台的扩展什么...）  </w:t>
        <w:br/>
        <w:br/>
        <w:br/>
        <w:t xml:space="preserve">  【Note：面试时间太久了，面完都快脱力了，吃了午饭回来水房洗衣服时候都吐了，真吐了...难受。面试官还是可以的，不会的都给讲，需要的地方会给提示，引导型面试】  </w:t>
        <w:br/>
        <w:br/>
        <w:t xml:space="preserve"> 【百度】 正式批 一面 （9.20） 现场 （1小时） </w:t>
        <w:br/>
        <w:br/>
        <w:t xml:space="preserve">  面试以前面试官先做了一个自我介绍，是一位12年毕业的亲师兄，比较幸运，态度非常好，百度的面试总体感觉很亲民。   </w:t>
        <w:br/>
        <w:br/>
        <w:br/>
        <w:t xml:space="preserve">  自我介绍  </w:t>
        <w:br/>
        <w:t xml:space="preserve">  项目介绍  </w:t>
        <w:br/>
        <w:t xml:space="preserve">  项目中的自己做的数据库表的重构思路以及具体实现  </w:t>
        <w:br/>
        <w:t xml:space="preserve">  权限的实现  </w:t>
        <w:br/>
        <w:t xml:space="preserve">  日志的实现，出发点和实现原理  </w:t>
        <w:br/>
        <w:t xml:space="preserve">  计算机网络【重点问】，访问百度的整个流程从地址栏输入开始  </w:t>
        <w:br/>
        <w:t xml:space="preserve">  提高访问速度的方式  </w:t>
        <w:br/>
        <w:t xml:space="preserve">  缓存机制如何实现（没答好）  </w:t>
        <w:br/>
        <w:t xml:space="preserve">  三次握手、四次挥手，过程及原因  </w:t>
        <w:br/>
        <w:t xml:space="preserve">  一次建立连接可以发送多少数据，一次请求还是多次  </w:t>
        <w:br/>
        <w:t xml:space="preserve">  http长短链接如何实现  </w:t>
        <w:br/>
        <w:t xml:space="preserve">  Dos攻击中的 SYN泛洪 怎么解决（没答好）  </w:t>
        <w:br/>
        <w:t xml:space="preserve">  Linux命令 查看分区大小以及使用情况  </w:t>
        <w:br/>
        <w:t xml:space="preserve">  top中的负载情况，top中的主要关注信息有哪些，都代表什么  </w:t>
        <w:br/>
        <w:t xml:space="preserve">  项目中的使用过滤器实现的功能  </w:t>
        <w:br/>
        <w:t xml:space="preserve">  算法题：单链表中有环，怎么查出来  </w:t>
        <w:br/>
        <w:br/>
        <w:t xml:space="preserve">     补充：面试结束有加面试官微信，一是通知后续安排，二是帮师兄做一个部门的招聘宣传，这里可以再提一下部门百度-智能云通用技术服务部，包含运维研发工程师和基础平台研发工程师两个职位，我是后者。 </w:t>
        <w:br/>
        <w:t xml:space="preserve"> 【百度】 正式批 二面 （9.21） 现场 （1小时） </w:t>
        <w:br/>
        <w:br/>
        <w:t xml:space="preserve">  面试前他先自我介绍，面试官态度很好，整体面试体验属于整个秋招前三。提了一下我笔试成绩最高，他印象很深，这个面试属于部门直招，昨天一面是统招再分配。balabala...  </w:t>
        <w:br/>
        <w:br/>
        <w:br/>
        <w:t xml:space="preserve">  项目介绍  </w:t>
        <w:br/>
        <w:t xml:space="preserve">  项目中自己做的亮点  </w:t>
        <w:br/>
        <w:t xml:space="preserve">  课题方向，以及创新点（what？我不是开发么）  </w:t>
        <w:br/>
        <w:t xml:space="preserve">  结束陌生技术或者陌生的领域如何学习，学习方法和如何寻找资料  </w:t>
        <w:br/>
        <w:t xml:space="preserve">  平时用知网还是什么（google学术，不小心说了大实话，没说百度学术！gg思密达...）  </w:t>
        <w:br/>
        <w:t xml:space="preserve">  要不问问计网和操作系统？（别问了吧，一面除了写代码全程问计网和操作系统）  </w:t>
        <w:br/>
        <w:t xml:space="preserve">  hibernate 和mybatis 区别  </w:t>
        <w:br/>
        <w:t xml:space="preserve">  算法题，当着我的面，打开leetcode找了一个题让我写，无序数组找第k大的元素，要求时间复杂度O(n)。代码写完优化了两遍，一个题写了三遍，写了快二十分钟。  </w:t>
        <w:br/>
        <w:t xml:space="preserve">  有啥问题（有实习要求么?试用期要求是什么？晋升机制？面试官说他当年如何面试的，还说自己三面阿里balabala反正秀了一波...）  </w:t>
        <w:br/>
        <w:br/>
        <w:t xml:space="preserve">     补充：这次面试基本都在问项目相关的东西，考察的非常深入，面试官关注的是你做了什么，怎么想的，怎么实现的，这一块儿有很多零碎的小问题，这里没有列出，主要和具体项目相关。 </w:t>
        <w:br/>
        <w:t xml:space="preserve">  </w:t>
        <w:br/>
        <w:t xml:space="preserve"> 【百度】 正式批 三面 （9.24） 现场 （1小时） </w:t>
        <w:br/>
        <w:br/>
        <w:t xml:space="preserve">  学校情况  </w:t>
        <w:br/>
        <w:t xml:space="preserve">  为啥考研  </w:t>
        <w:br/>
        <w:t xml:space="preserve">  当初学校有没有保研资格  </w:t>
        <w:br/>
        <w:t xml:space="preserve">  本科的课程情况  </w:t>
        <w:br/>
        <w:t xml:space="preserve">  自己学的比较好的课程  </w:t>
        <w:br/>
        <w:t xml:space="preserve">  第二学位的情况，以及第二学位的课程  </w:t>
        <w:br/>
        <w:t xml:space="preserve">  前面面试的体验如何，自我评价一下  </w:t>
        <w:br/>
        <w:t xml:space="preserve">  本科的数据结构讲一下都学了啥  </w:t>
        <w:br/>
        <w:t xml:space="preserve">  研究生的课程包含哪些  </w:t>
        <w:br/>
        <w:t xml:space="preserve">  项目情况  </w:t>
        <w:br/>
        <w:t xml:space="preserve">  技术选型的依据  </w:t>
        <w:br/>
        <w:t xml:space="preserve">  新的项目如何进行技术选型，考虑的因素有什么  </w:t>
        <w:br/>
        <w:t xml:space="preserve">  自己在项目中做的一些亮点  </w:t>
        <w:br/>
        <w:t xml:space="preserve">  自己的一些SQL优化的经历  </w:t>
        <w:br/>
        <w:t xml:space="preserve">  情景：网络上图片的传送以及视频数据的传输情况  </w:t>
        <w:br/>
        <w:t xml:space="preserve">  情景：宿舍里面两个人传文件的速度慢，你会考虑怎么排查  </w:t>
        <w:br/>
        <w:t xml:space="preserve">  打点日志的出发点以及具体实现  </w:t>
        <w:br/>
        <w:t xml:space="preserve">  用户登录和权限控制怎么实现  </w:t>
        <w:br/>
        <w:t xml:space="preserve">  自动化的脚本攻击和SQL注入的问题解决  </w:t>
        <w:br/>
        <w:t xml:space="preserve">  自己平时有哪些爱好，都做些什么  </w:t>
        <w:br/>
        <w:br/>
        <w:br/>
        <w:t>有啥问题要问的</w:t>
        <w:br/>
        <w:t xml:space="preserve"> </w:t>
        <w:br/>
        <w:br/>
        <w:br/>
        <w:t xml:space="preserve"> 【阿里】一面（电话）复盘（29min） 阿里集团-新零售技术事业群-供应链平台事业部的研发工程师JAVA职位 </w:t>
        <w:br/>
        <w:br/>
        <w:t xml:space="preserve">  介绍项目  </w:t>
        <w:br/>
        <w:t xml:space="preserve">  bean的生命周期  </w:t>
        <w:br/>
        <w:t xml:space="preserve">  beanFactory 和 factoryBean（这里回答的不好）  </w:t>
        <w:br/>
        <w:t xml:space="preserve">  HashMap  </w:t>
        <w:br/>
        <w:t xml:space="preserve">  B+树  </w:t>
        <w:br/>
        <w:t xml:space="preserve">  MySQL搜索引擎 InnoDB MyISAM  </w:t>
        <w:br/>
        <w:t xml:space="preserve">  MySQL中的索引  </w:t>
        <w:br/>
        <w:t xml:space="preserve">  MySQL中的乐观锁  </w:t>
        <w:br/>
        <w:t xml:space="preserve">  链表有环，数学原理  </w:t>
        <w:br/>
        <w:t xml:space="preserve">  字符串切割了解么   （不知道指什么~~~）  </w:t>
        <w:br/>
        <w:t xml:space="preserve">  数组中找无重复的数字，其他出现两次  </w:t>
        <w:br/>
        <w:t xml:space="preserve">  用random5（）实现random7（） （我说的映射，偏了，正确的思路是用前面的小范围构造大于等于后面的大范围，超出部分递归random）  </w:t>
        <w:br/>
        <w:br/>
        <w:t xml:space="preserve"> 【阿里】二面（电话）复盘（58min） </w:t>
        <w:br/>
        <w:t xml:space="preserve"> Note：最开始投的是校招内推，可是被内推到实习岗位，后来实习内推又变成了正式批的面试。本来约好上午面试，面试官因为特殊情况推迟了两次时间。下午一点多才开始，不过面试官态度极其好 </w:t>
        <w:br/>
        <w:br/>
        <w:t xml:space="preserve">  闲聊说今天迟到了，怎么样的  </w:t>
        <w:br/>
        <w:t xml:space="preserve">  细说项目，负责什么，做了什么  </w:t>
        <w:br/>
        <w:t xml:space="preserve">  session 和 cookie 的区别  </w:t>
        <w:br/>
        <w:t xml:space="preserve">  怎么保持登录状态  </w:t>
        <w:br/>
        <w:t xml:space="preserve">  扫码登录实现流程 自己设计  </w:t>
        <w:br/>
        <w:t xml:space="preserve">  注入的接口有两个实现类，会怎样  </w:t>
        <w:br/>
        <w:t xml:space="preserve">  bean如何被注入的  </w:t>
        <w:br/>
        <w:t xml:space="preserve">  项目中AOP怎么用  </w:t>
        <w:br/>
        <w:t xml:space="preserve">  AOP实现原理  </w:t>
        <w:br/>
        <w:t xml:space="preserve">  静态代理怎么实现  </w:t>
        <w:br/>
        <w:t xml:space="preserve">  慢查询怎么解决的  </w:t>
        <w:br/>
        <w:t xml:space="preserve">  索引结构  </w:t>
        <w:br/>
        <w:t xml:space="preserve">  事务  </w:t>
        <w:br/>
        <w:t xml:space="preserve">  ACID  </w:t>
        <w:br/>
        <w:t xml:space="preserve">  隔离级别  </w:t>
        <w:br/>
        <w:t xml:space="preserve">  为啥会出现幻读  </w:t>
        <w:br/>
        <w:t xml:space="preserve">  怎么解决  </w:t>
        <w:br/>
        <w:t xml:space="preserve">  间隙锁怎么实现的  </w:t>
        <w:br/>
        <w:t xml:space="preserve">  springboot 怎么点一下 application 就跑起来了？干什么了 怎么加载的  </w:t>
        <w:br/>
        <w:t xml:space="preserve">  redis  </w:t>
        <w:br/>
        <w:t xml:space="preserve">  dubbo  </w:t>
        <w:br/>
        <w:t xml:space="preserve">  NIO 原理  </w:t>
        <w:br/>
        <w:t xml:space="preserve">  为啥四次挥手  </w:t>
        <w:br/>
        <w:t xml:space="preserve">  TCP消息可以保证传送成功的手段  </w:t>
        <w:br/>
        <w:t xml:space="preserve">  synchronized 优化过程 jdk1.6后 jvm层面  </w:t>
        <w:br/>
        <w:t xml:space="preserve">  happens-before  </w:t>
        <w:br/>
        <w:t xml:space="preserve">  synchronized 不同使用 区别  </w:t>
        <w:br/>
        <w:t xml:space="preserve">  可见性干了个什么  </w:t>
        <w:br/>
        <w:br/>
        <w:t xml:space="preserve"> 【太多了，想不起来了，总的来说就是除了集合没问（ps：集合一面问过了...），其他问遍了。面完以后面试官WX上和我说，给你过了，但是还有很多需要加强的】. </w:t>
        <w:br/>
        <w:t xml:space="preserve"> 【阿里】三面（视频coding&amp;&amp;电话）复盘（50min） </w:t>
        <w:br/>
        <w:br/>
        <w:br/>
        <w:br/>
        <w:t xml:space="preserve">在线编程【是一个多线程、生产者-消费者问题】 </w:t>
        <w:br/>
        <w:t xml:space="preserve">     </w:t>
        <w:br/>
        <w:t xml:space="preserve">  自我介绍  </w:t>
        <w:br/>
        <w:t xml:space="preserve">  项目情况  </w:t>
        <w:br/>
        <w:t xml:space="preserve">  面试情况  </w:t>
        <w:br/>
        <w:t xml:space="preserve">  简历投递情况以及意向  </w:t>
        <w:br/>
        <w:br/>
        <w:t xml:space="preserve"> 【阿里】四面（电话面）【交叉面】复盘（39min） </w:t>
        <w:br/>
        <w:br/>
        <w:t xml:space="preserve">  自我介绍  </w:t>
        <w:br/>
        <w:t xml:space="preserve">  项目情况  </w:t>
        <w:br/>
        <w:t xml:space="preserve">  你们怎么做的技术选型  </w:t>
        <w:br/>
        <w:t xml:space="preserve">  你做的模块怎么做的技术选型  </w:t>
        <w:br/>
        <w:t xml:space="preserve">  spring中的设计模式  </w:t>
        <w:br/>
        <w:t xml:space="preserve">  JDK中的设计模式  </w:t>
        <w:br/>
        <w:t xml:space="preserve">  tomcat中使用了JDK的哪些技术（感觉出我不知道，安慰我说属于开放性的题）  </w:t>
        <w:br/>
        <w:t xml:space="preserve">  自己如何实现MVC  </w:t>
        <w:br/>
        <w:t xml:space="preserve">  如何实现单点登录  </w:t>
        <w:br/>
        <w:t xml:space="preserve">  java基础： </w:t>
        <w:br/>
        <w:br/>
        <w:t xml:space="preserve">  ThreadLocal  </w:t>
        <w:br/>
        <w:t xml:space="preserve">  hashMap &amp;&amp; concurrentHashMap  </w:t>
        <w:br/>
        <w:t xml:space="preserve">  hashSet  </w:t>
        <w:br/>
        <w:t xml:space="preserve"> </w:t>
        <w:br/>
        <w:t xml:space="preserve">  RPC  </w:t>
        <w:br/>
        <w:t xml:space="preserve">  序列化  </w:t>
        <w:br/>
        <w:t xml:space="preserve">  MongoDB实现原理，为何用它  </w:t>
        <w:br/>
        <w:t xml:space="preserve">  项目中遇到的问题，如何解决  </w:t>
        <w:br/>
        <w:t xml:space="preserve">  有哪些优化的点，怎么优化  </w:t>
        <w:br/>
        <w:t xml:space="preserve">  redis 分布式锁  </w:t>
        <w:br/>
        <w:t xml:space="preserve">  其他分布式锁的实现  </w:t>
        <w:br/>
        <w:t xml:space="preserve">  其他非关系型数据库有哪些，你怎么选  </w:t>
        <w:br/>
        <w:t xml:space="preserve">  你有啥问题（建议：多看看分布式吧）  </w:t>
        <w:br/>
        <w:br/>
        <w:t xml:space="preserve"> 【阿里】五面（电话面）【大佬交叉面】复盘（15min） </w:t>
        <w:br/>
        <w:br/>
        <w:t xml:space="preserve">  自我介绍  </w:t>
        <w:br/>
        <w:t xml:space="preserve">  项目情况  </w:t>
        <w:br/>
        <w:t xml:space="preserve">  遇到了哪些难点，怎么解决  </w:t>
        <w:br/>
        <w:t xml:space="preserve">  项目的主要内容，你做了啥  </w:t>
        <w:br/>
        <w:t xml:space="preserve">  项目内容我听不懂，你的描述有问题，可能你对业务不熟悉（这就给我定性了，凉凉 ~ 这一块儿还让我讲triz，几句话没讲明白，面试官没了耐心） </w:t>
        <w:br/>
        <w:br/>
        <w:t xml:space="preserve">  史上最短面试，哭晕在厕所 ( /.\ )，全程高压，第一次被怼的大脑空白。。。  </w:t>
        <w:br/>
        <w:t xml:space="preserve"> </w:t>
        <w:br/>
        <w:br/>
        <w:t xml:space="preserve"> 【阿里】HR面（六面）（电话）复盘（24min）传说中的HR小姐姐，声音好听，很温柔，绝了 </w:t>
        <w:br/>
        <w:br/>
        <w:t xml:space="preserve">  中午打来的，我在睡觉，前两个没接到，第三个接到了，过了很久才发现这事儿...我枯了...  </w:t>
        <w:br/>
        <w:br/>
        <w:br/>
        <w:t xml:space="preserve">  自我介绍  </w:t>
        <w:br/>
        <w:t xml:space="preserve">  项目介绍  </w:t>
        <w:br/>
        <w:t xml:space="preserve">  项目中遇到的困难  </w:t>
        <w:br/>
        <w:t xml:space="preserve">  没有实习的原因  </w:t>
        <w:br/>
        <w:t xml:space="preserve">  大学的经历  </w:t>
        <w:br/>
        <w:t xml:space="preserve">  研究生的经历和成长  </w:t>
        <w:br/>
        <w:t xml:space="preserve">  自己父母对自己工作的看法和要求  </w:t>
        <w:br/>
        <w:t xml:space="preserve">  老师严要求的用意  </w:t>
        <w:br/>
        <w:t xml:space="preserve">  有投递其他公司么  </w:t>
        <w:br/>
        <w:t xml:space="preserve">  有啥问题（要联系方式，被拒绝，让我问三面官问结果。。。）  </w:t>
        <w:br/>
        <w:br/>
        <w:t xml:space="preserve"> 阿里这边面试体验也是非常棒，面试考察比较全面，也有一定深度，允许犯一些小错误，面试官会提示，这么多轮的考察基本可以把一个人的水平摸得透透的，可能存在压力面试（非常少见），但是起码不是前两面。 </w:t>
        <w:br/>
        <w:t xml:space="preserve"> 唯一比较让人抓狂的就是流程时间最长，没有之一。可能两面之间间隔十天半个月，可能两面在同一天，反正阿里这边的面试陪伴了我整个秋招从第一面到最终出结果3个月有余。等待也是一种修行~ </w:t>
        <w:br/>
        <w:br/>
        <w:br/>
        <w:br/>
      </w:r>
    </w:p>
    <w:p>
      <w:r>
        <w:t>**********************************第221篇*************************************</w:t>
      </w:r>
    </w:p>
    <w:p>
      <w:r>
        <w:t>二本本科Java上岸(滴滴京东58)2019秋招心得+面经</w:t>
        <w:br/>
        <w:br/>
        <w:t>精</w:t>
        <w:br/>
        <w:br/>
        <w:br/>
        <w:br/>
        <w:br/>
        <w:t>烫</w:t>
        <w:br/>
        <w:br/>
        <w:br/>
        <w:br/>
        <w:t>编辑于  2019-11-20 13:46:18</w:t>
        <w:br/>
        <w:br/>
        <w:t>全文共上万字！！！！！！</w:t>
        <w:br/>
        <w:t xml:space="preserve">目录： </w:t>
        <w:br/>
        <w:t>秋招之路终结篇：</w:t>
        <w:br/>
        <w:t>楼主：二本本科、无实习经验、CS专业(但是个人觉得和非科班没啥区别，专业课也没有听...)</w:t>
        <w:br/>
        <w:t>秋招之路：6.28——10.29，战线很长、6.28的第一封简历投出、10.29的面完滴滴三面暨秋招结束</w:t>
        <w:br/>
        <w:t>海投简历：180+吧，在牛客网的求职校招日程里( https://www.nowcoder.com/school/schedule )，牛客打钱(手动狗头)，有合适岗位的公司都投，每天投几个，自然而然就到180，前期建议投一些小公司练练面试，后期就是大公司干，千万不要认为自己没有准备好就不投，等你准备好，黄花菜都凉了</w:t>
        <w:br/>
        <w:t>方向：Java方向、只会SSM，其他Redis、中间件都不会</w:t>
        <w:br/>
        <w:t>岗位：Java开发 / 后端开发</w:t>
        <w:br/>
        <w:t>Offer：滴滴、京东、科大讯飞sp、58集团、用友、锐捷网络、联行科技(新公司大背景、薪资+补助下来跟滴滴差不多了)</w:t>
        <w:br/>
        <w:t>秋招范围：基础能过==白菜，基础+实践动手==SP，基础超强==SP，很多完善的知识点其他大佬有推荐，都很nice，我就不献丑推荐了，关于众多选择，选择哪一个比较好，个人觉得死磕一个大佬给的知识点方向，然后再查缺补漏其他的，</w:t>
        <w:br/>
        <w:t>我自己的范围：</w:t>
        <w:br/>
        <w:t>首先说明我是Java开发，我的范围只适合Java开发的，其他方向我不太了解，并且很多公司侧重点也不一样，比如字节不侧重语言，侧重操作系统四大金刚那些，也看公司吧，就像考不同的学校，会有不同的大纲，因为我是本科生，都比较侧重基础</w:t>
        <w:br/>
        <w:t>Java：Java基础杂七杂八的(经典必考集合各种死磕源码吧)、多线程并发包各种死磕(我是死磕到源码)，JVM死磕到细节、GC死磕到细节、JVM调优自己练习练习</w:t>
        <w:br/>
        <w:t>框架：spring看看IOC和AOP的源码，但是太难太难了，就光那个方法名就特别长，前期就只知道个IOC和AOP是啥，后期就去看源码记大概一个原理过程，SpringMvc的流程，一些注解吧，Mybatis也是那些常考的点吧，缓存可以了解一下</w:t>
        <w:br/>
        <w:t>数据库：数据库死磕，越深越好</w:t>
        <w:br/>
        <w:t>操作系统和网络：背常考的、但是太深了，还是菜</w:t>
        <w:br/>
        <w:t>设计模式：太多了记不住，我就是简单了解一下，叭叭给他说有啥用，Java里哪里用了xx模式</w:t>
        <w:br/>
        <w:t>算法和数据结构：是我秋招开始补的、做完类型题进行总结，刷的就是LeetCode吧，我是先LeetCode，然后剑指offer，但是我也是有很多笔试直接挂的，除了遇到一些简单的，或者原题或者类似的题能A，一定要总结套题，类型题，一定总结一定总结一定总结</w:t>
        <w:br/>
        <w:t>Redis：没有用过，但是就是记吧，那些常考的东西</w:t>
        <w:br/>
        <w:t>IO模型、网络编程：比较菜了，不咋会</w:t>
        <w:br/>
        <w:t>Linux：我也比较菜了，就会简单的命令</w:t>
        <w:br/>
        <w:t>微服务、分布式、集群、中间件：我不了解，只知道有这个玩意</w:t>
        <w:br/>
        <w:t>关于源码阅读：建立在自己会使用这个东西之后再去阅读源码，阅读常用的方法源码即可，第一次阅读源码建议看视频跟着阅读或者找博客，要不然比较生疏很难，，，，</w:t>
        <w:br/>
        <w:t>我的简历和项目：简历也没有亮点，项目就是CRUD的项目，技术就SSM很low，其他的大厂基本都是简历直接挂，菜的一逼，项目是老师的活不能放github，但是真的很low，我觉得简历还是实习经验是亮点，或者一些计算机类的比赛，</w:t>
        <w:br/>
        <w:t>关于面试：面完问一下面试官对你的评价，找到自己的不足，反正我每次问面试评价都是：基础不错，就是动手实践不是很好，xxx，，，，如果感觉跟面试官聊得不错的，可以厚着脸皮要个微信加，反正我面滴滴三面要微信加，被面试官拒绝了，其他的也有成功的，哈哈哈哈哈</w:t>
        <w:br/>
        <w:t>我一般线上面试会录屏或者录音，面完之后复盘总结，这就是为什么我面经这么全的原因，不是我记性好，，，，，哈哈哈哈哈</w:t>
        <w:br/>
        <w:t>如何拿到offer的：因为没有实习，项目也low，我就是死磕基础，把很多源码看了，集合、JUC下的，面试就磕源码，操作系统和计算机网络背不住，就是手写吧。我拿的offer里，基本都是Java问的很多</w:t>
        <w:br/>
        <w:t>心态：秋招就像心电图一样，考研就像前期平稳，后期曲线上涨，因为自己也很乐观，在整个秋招之路里，也有人说话，自己也有几个网上的小伙伴群，每次就是说说话，互相激励对方，如果你是一个人的话，希望找几个小伙伴一起交流说说话，避免自闭低沉消极</w:t>
        <w:br/>
        <w:t>个人技巧：</w:t>
        <w:br/>
        <w:br/>
        <w:t>看了很多面试的知识，根本记不住，在小伙伴群里会经常互相面试对方，很多时候把自己学的东西说出来，是非常容易记住的</w:t>
        <w:br/>
        <w:t>还是记不住怎么办，手抄写在纸上，就是硬写，秋招以来我大概写了20+的单面A4纸吧</w:t>
        <w:br/>
        <w:br/>
        <w:t>实习和秋招冲突选择：当时自己也考虑过这个问题，因为没有去实习，就简历投的比较早，战线很长很累，最终感觉就是如果能在实习的过程中花一些时间去准备秋招的知识，我觉得这是最优的选择，但是这也是很累的选择，当然如果你基础也很nice的话，我觉得会非常轻松，能实习就去实习，因为没有实习经验真的很吃亏，就靠基础吃饭了，死磕基础，因为我自己没有选择去实习，在整个秋招很多时候也比较吃亏，但是最终还是坚持下来了！！</w:t>
        <w:br/>
        <w:t>坎坷的offer：</w:t>
        <w:br/>
        <w:br/>
        <w:t>贝壳是第一家面完 全部流程的公司，当时认为能过，结果被挂了，不知道是什么原因，可能学校吧...，当时挺难过的。</w:t>
        <w:br/>
        <w:br/>
        <w:br/>
        <w:t>京东是8.13 14的一二面，面完之后一直没信，二面面试官也说我技术面过了提交了HRBP处理了，等到了8.29正式批给我发来线下面试邀请再次联系了二面面试官帮我反馈，当天晚上收到HRBP的oc，给我说锁定简历，给我发offer，问了几个hr的问题，9.5问hrbp什么时候发offer，hrbp问我要了身份证，之后一直持续到9月底，期间给HBRP发了四次微信询问offer的事，没有一次回我微信的，9.30二面面试官帮我反馈了我一直没有收到offer的情况，HR那边还是没有给反馈，国庆期间最终找到零售校招HR帮我查了一下我的信息，结果说没有查找我的信息，我给他说了我是提前批，HBRP问我要了身份证各种情况，说帮我对接一下HBRP，最后发现是把我的信息遗漏了，重新给我提交，10.10收到offer，等待京东这段时间，身边的人都说我凉了凉了，但是我还是坚持下来了，天天找各种途径去查，最终也是没有辜负自己的努力。</w:t>
        <w:br/>
        <w:br/>
        <w:br/>
        <w:t>滴滴是8.9投的简历，8.27笔试，邀约9.7的线下面试，但是我拒绝了，期间一直想去问问能不能申请线上面试，结果没有找到途径，9.12电话邀约了9.16一面，面完之后一直就没有信了，也没有拒信，官网状态还是面试流程中，然后一直给滴滴的邮箱发消息问面试结果、不下5次吧，都是石沉大海，在牛客找滴滴hr联系方式，也没有方式，在10.15的时候再次给滴滴邮箱和滴滴招聘公众号发消息，下午来了hr约二面了，我坚持的等到了，9.16-10.15 一个月的时间啊，这期间也基本每个人都告诉我是挂了，是不会有感谢信的，但是我还是坚持，同样我是在10.10收到的京东offer，但是我还是不甘心，还是去坚持问滴滴，就是要个结果，挂就去京东，过就继续面，再约面滴滴这期间，我同样面试了其他家为了面试查缺补漏吧，大大小小公司我都投，一直坚持到offer，给自己的目标就是面完滴滴三面就不面了，结束秋招，因为太累太累了。。。</w:t>
        <w:br/>
        <w:br/>
        <w:t>总结来说： 秋招就像一场考试，给定了要考的范围，就是你能不能去坚持死磕他了，坚持死磕对了，加上一点运气+临场发挥就是胜利，祝各位加油！！！冲冲冲！！！就是干！！！</w:t>
        <w:br/>
        <w:br/>
        <w:t>以下面经推荐用电脑观看，markdown语法编写，电脑看是正常的，手机看就是乱的</w:t>
        <w:br/>
        <w:t>滴滴(说的下周发offer)：线上面</w:t>
        <w:br/>
        <w:t>8.9投简历：</w:t>
        <w:br/>
        <w:t>8.27笔试：</w:t>
        <w:br/>
        <w:t>9.16一面：80分钟左右</w:t>
        <w:br/>
        <w:br/>
        <w:t xml:space="preserve">Java集合说一说吧set ，list，map都问了一遍 </w:t>
        <w:br/>
        <w:t>TreeSet和HashSet区别</w:t>
        <w:br/>
        <w:br/>
        <w:t>红黑树区别，有序无序</w:t>
        <w:br/>
        <w:t xml:space="preserve"> </w:t>
        <w:br/>
        <w:t xml:space="preserve">hashmap和concurrenthashmap </w:t>
        <w:br/>
        <w:t xml:space="preserve">线程池用过没，线程池的参数什么意思，每个都问了一遍 </w:t>
        <w:br/>
        <w:t xml:space="preserve">拒绝策略说一说 </w:t>
        <w:br/>
        <w:t xml:space="preserve">synchroBlockQueue 到底可以存几个 </w:t>
        <w:br/>
        <w:t>锁用过没，l</w:t>
        <w:br/>
        <w:br/>
        <w:t>叭叭各种锁，</w:t>
        <w:br/>
        <w:t xml:space="preserve"> </w:t>
        <w:br/>
        <w:t>锁的什么方法你用过</w:t>
        <w:br/>
        <w:br/>
        <w:t>tryLock</w:t>
        <w:br/>
        <w:t>getHoldCount</w:t>
        <w:br/>
        <w:t xml:space="preserve"> </w:t>
        <w:br/>
        <w:t>lock和tryLock区别</w:t>
        <w:br/>
        <w:br/>
        <w:t>给他唠了一个acquire这个，但是唠的不明白</w:t>
        <w:br/>
        <w:t>唠了一个状态</w:t>
        <w:br/>
        <w:t xml:space="preserve"> </w:t>
        <w:br/>
        <w:t xml:space="preserve">lock的公平锁和非公平锁的怎么实现的（源码级别），不限于概念 </w:t>
        <w:br/>
        <w:t xml:space="preserve">类加载机制，不是类加载几个过程 </w:t>
        <w:br/>
        <w:t xml:space="preserve">如果多个类加载器加载同一个类，会出现什么情况 </w:t>
        <w:br/>
        <w:t>tomcat的加载过程</w:t>
        <w:br/>
        <w:br/>
        <w:t>我说了不了解，当时就应该问是不是init doPostxx</w:t>
        <w:br/>
        <w:t xml:space="preserve"> </w:t>
        <w:br/>
        <w:t>spring的生命周期，不是bean</w:t>
        <w:br/>
        <w:br/>
        <w:t>没有get到点上，不知道</w:t>
        <w:br/>
        <w:t xml:space="preserve"> </w:t>
        <w:br/>
        <w:t xml:space="preserve">AOP </w:t>
        <w:br/>
        <w:t xml:space="preserve">ASM怎么实现cglib </w:t>
        <w:br/>
        <w:t>mybatis的插件用过没，</w:t>
        <w:br/>
        <w:br/>
        <w:t>搞了半天不是那个</w:t>
        <w:br/>
        <w:t xml:space="preserve"> </w:t>
        <w:br/>
        <w:t>项目， ​ 背景：暂存数据，每一次把用户填写的数据暂存到数据库，暂存字段，0暂存，1正式存</w:t>
        <w:br/>
        <w:br/>
        <w:t>如果实现a用户暂存数据1，b用户暂存数据2，实现a下次只能看见数据1，</w:t>
        <w:br/>
        <w:br/>
        <w:t>给car表加一个操作人字段，每次判断</w:t>
        <w:br/>
        <w:t xml:space="preserve"> </w:t>
        <w:br/>
        <w:t>car表怎么设计的，</w:t>
        <w:br/>
        <w:br/>
        <w:t>id，车牌号，xxx，xx，暂存标记</w:t>
        <w:br/>
        <w:t xml:space="preserve"> </w:t>
        <w:br/>
        <w:t>car表主键是什么</w:t>
        <w:br/>
        <w:br/>
        <w:t>主键id</w:t>
        <w:br/>
        <w:t xml:space="preserve"> </w:t>
        <w:br/>
        <w:t>主键id有什么规则吗？</w:t>
        <w:br/>
        <w:br/>
        <w:t>自增长</w:t>
        <w:br/>
        <w:t xml:space="preserve"> </w:t>
        <w:br/>
        <w:t>如果一个车牌号重复了，添加的时候怎么处理的</w:t>
        <w:br/>
        <w:br/>
        <w:t>每次填入的时候，都会在数据库里查询一下，判断是否有</w:t>
        <w:br/>
        <w:t xml:space="preserve"> </w:t>
        <w:br/>
        <w:t>如果4个人同时填入车牌号为888的车，怎么处理这个问题</w:t>
        <w:br/>
        <w:br/>
        <w:t>叭叭叭半天，给添加这个操作加锁，给判断重复车牌号方法加锁，</w:t>
        <w:br/>
        <w:t xml:space="preserve"> </w:t>
        <w:br/>
        <w:t>加锁为消化资源，你考虑一下在数据库进行操作吧</w:t>
        <w:br/>
        <w:br/>
        <w:t>叭叭了隔离级别，说了mysql默认隔离级别（可重复读）</w:t>
        <w:br/>
        <w:t xml:space="preserve"> 此时感觉不对了，没有get到点上了 </w:t>
        <w:br/>
        <w:t>隔离级别是解决什么问题的啊</w:t>
        <w:br/>
        <w:br/>
        <w:t>并发的时候问题，叭叭脏读等问题，</w:t>
        <w:br/>
        <w:t xml:space="preserve"> </w:t>
        <w:br/>
        <w:t>隔离级别什么时候才出来啊？</w:t>
        <w:br/>
        <w:br/>
        <w:t>不知道</w:t>
        <w:br/>
        <w:t xml:space="preserve"> 这个点没有回答好 </w:t>
        <w:br/>
        <w:t xml:space="preserve"> </w:t>
        <w:br/>
        <w:t>数据库索引，索引类别</w:t>
        <w:br/>
        <w:br/>
        <w:t>唯一索引，聚簇索引，非聚簇索引</w:t>
        <w:br/>
        <w:t xml:space="preserve"> </w:t>
        <w:br/>
        <w:t xml:space="preserve">聚簇索引和非聚簇索引区别 </w:t>
        <w:br/>
        <w:t>二叉树和B+树的区别</w:t>
        <w:br/>
        <w:br/>
        <w:t>叭叭半天，没有get到点上</w:t>
        <w:br/>
        <w:br/>
        <w:t>B+树所有数据都在叶子节点，每次查找时间稳定</w:t>
        <w:br/>
        <w:t>叶子节点都有指向下一个叶子节点的指针，范围查找比较方便</w:t>
        <w:br/>
        <w:br/>
        <w:t xml:space="preserve"> </w:t>
        <w:br/>
        <w:t>那如果把二叉树弄成，所有数据都存在叶子节点呢</w:t>
        <w:br/>
        <w:br/>
        <w:t>二叉树，如果删除的话，可能会变成线性树，时间复杂度变高</w:t>
        <w:br/>
        <w:t xml:space="preserve"> </w:t>
        <w:br/>
        <w:t>那如果平衡二叉树呢</w:t>
        <w:br/>
        <w:br/>
        <w:t>叭叭了，记得好像磁盘存储是用的b+树结构，索引是存在磁盘上的，用B+树会减少IO操作</w:t>
        <w:br/>
        <w:t xml:space="preserve"> </w:t>
        <w:br/>
        <w:t>怎么减少IO操作的</w:t>
        <w:br/>
        <w:br/>
        <w:t>完全懵逼了，</w:t>
        <w:br/>
        <w:t xml:space="preserve"> </w:t>
        <w:br/>
        <w:t>磁盘上所有文件都是B+树存储吗？</w:t>
        <w:br/>
        <w:br/>
        <w:t>文件夹的文件吧</w:t>
        <w:br/>
        <w:t xml:space="preserve"> </w:t>
        <w:br/>
        <w:t xml:space="preserve">磁盘上怎么存储这些数据的 </w:t>
        <w:br/>
        <w:t>你了解什么文件格式</w:t>
        <w:br/>
        <w:br/>
        <w:t>elf，a.out</w:t>
        <w:br/>
        <w:t xml:space="preserve"> </w:t>
        <w:br/>
        <w:t>Linux操作系统了解过吗</w:t>
        <w:br/>
        <w:br/>
        <w:t>Linux不太了解过，用过Linux命令，进程同步</w:t>
        <w:br/>
        <w:t xml:space="preserve"> </w:t>
        <w:br/>
        <w:t>Linux命令用过哪些</w:t>
        <w:br/>
        <w:br/>
        <w:t>cd，grep，pwd，mv，管道符，ps</w:t>
        <w:br/>
        <w:t xml:space="preserve"> </w:t>
        <w:br/>
        <w:t>Linux根目录下有哪些文件夹</w:t>
        <w:br/>
        <w:br/>
        <w:t>etc，bin，我好像记得是，可能记不太清楚了</w:t>
        <w:br/>
        <w:t xml:space="preserve"> </w:t>
        <w:br/>
        <w:t xml:space="preserve">手撕翻转树，递归+递推 </w:t>
        <w:br/>
        <w:t xml:space="preserve">手撕最小路径和 </w:t>
        <w:br/>
        <w:br/>
        <w:t>10.17二面：50分钟左右</w:t>
        <w:br/>
        <w:br/>
        <w:t xml:space="preserve">开源项目了解什么 </w:t>
        <w:br/>
        <w:t xml:space="preserve">SpringBoot如何加载，源码 </w:t>
        <w:br/>
        <w:t>学习源码如何深入学习的</w:t>
        <w:br/>
        <w:br/>
        <w:t>叭叭叭ArrayList和LinkedList</w:t>
        <w:br/>
        <w:t xml:space="preserve"> </w:t>
        <w:br/>
        <w:t xml:space="preserve">如果去了解spring的启动过程，你怎么去了解 </w:t>
        <w:br/>
        <w:t xml:space="preserve">tomcat启动的流程，要加载什么资源 </w:t>
        <w:br/>
        <w:t xml:space="preserve">项目中有哪些收获 </w:t>
        <w:br/>
        <w:t xml:space="preserve">项目中负责哪些点，技术方向吧 </w:t>
        <w:br/>
        <w:t>为什么用mvc架构</w:t>
        <w:br/>
        <w:br/>
        <w:t>面试官：其实这个mvc架构知识点还是很深的，要做好还是很难的</w:t>
        <w:br/>
        <w:t xml:space="preserve"> </w:t>
        <w:br/>
        <w:t>项目里Spring的事务是怎么管理的</w:t>
        <w:br/>
        <w:br/>
        <w:t>在方法上加注解</w:t>
        <w:br/>
        <w:t xml:space="preserve"> </w:t>
        <w:br/>
        <w:t xml:space="preserve">那为什么加注解可以实现，这个加载机制是怎么实现的，源码级别 </w:t>
        <w:br/>
        <w:t xml:space="preserve">为什么这个注解可以实现事务 </w:t>
        <w:br/>
        <w:t>那这个事务和数据库的事务有什么关联</w:t>
        <w:br/>
        <w:br/>
        <w:t>acid，事务隔离级别</w:t>
        <w:br/>
        <w:t xml:space="preserve"> </w:t>
        <w:br/>
        <w:t>那你们当时项目选技术是怎么思考，比如mybatis用的什么连接池</w:t>
        <w:br/>
        <w:br/>
        <w:t>用的c3p0</w:t>
        <w:br/>
        <w:t xml:space="preserve"> </w:t>
        <w:br/>
        <w:t>那你知道有其他的连接池，各自有什么区别</w:t>
        <w:br/>
        <w:br/>
        <w:t>c3p0、dbcp、druid三大连接池对比 - wawa3338的博客 - CSDN博客https://blog.csdn.net/wawa3338/article/details/81380662</w:t>
        <w:br/>
        <w:t>c3p0，dbcp与druid 三大连接池的区别 - 泡面之家 - CSDN博客https://blog.csdn.net/qq_34359363/article/details/72763491</w:t>
        <w:br/>
        <w:t>druid的功能强大、扩展好，</w:t>
        <w:br/>
        <w:br/>
        <w:br/>
        <w:br/>
        <w:t>druid</w:t>
        <w:br/>
        <w:t>c3p0</w:t>
        <w:br/>
        <w:t>dbcp</w:t>
        <w:br/>
        <w:br/>
        <w:br/>
        <w:br/>
        <w:br/>
        <w:br/>
        <w:br/>
        <w:br/>
        <w:br/>
        <w:br/>
        <w:br/>
        <w:br/>
        <w:br/>
        <w:br/>
        <w:br/>
        <w:br/>
        <w:br/>
        <w:br/>
        <w:br/>
        <w:br/>
        <w:br/>
        <w:t xml:space="preserve"> </w:t>
        <w:br/>
        <w:t>那你感觉连接池的功能都有什么</w:t>
        <w:br/>
        <w:br/>
        <w:br/>
        <w:t>资源重用</w:t>
        <w:br/>
        <w:t>更快的系统响应速度</w:t>
        <w:br/>
        <w:t>新的资源分配手段</w:t>
        <w:br/>
        <w:t xml:space="preserve">统一的连接管理，避免数据库连接泄漏 </w:t>
        <w:br/>
        <w:br/>
        <w:t xml:space="preserve"> </w:t>
        <w:br/>
        <w:t xml:space="preserve">项目大概几个人，开发的人，源码包大小多少 </w:t>
        <w:br/>
        <w:t xml:space="preserve">juc看过哪些，说AQS的机制 </w:t>
        <w:br/>
        <w:t>Lock如果给线程分配锁的</w:t>
        <w:br/>
        <w:br/>
        <w:t>叭叭ReentrantLock</w:t>
        <w:br/>
        <w:t xml:space="preserve"> </w:t>
        <w:br/>
        <w:t>公平锁和非公平锁的区别，源码级别</w:t>
        <w:br/>
        <w:br/>
        <w:t>面试官补充：非公平锁就是抢占式的嘛</w:t>
        <w:br/>
        <w:t xml:space="preserve"> </w:t>
        <w:br/>
        <w:t>队列呢，了解什么</w:t>
        <w:br/>
        <w:br/>
        <w:t>ArrayBlockQueue，LinkedBlockQueue</w:t>
        <w:br/>
        <w:t xml:space="preserve"> </w:t>
        <w:br/>
        <w:t xml:space="preserve">各个队列使用场景 </w:t>
        <w:br/>
        <w:t>queue里面都有什么方法</w:t>
        <w:br/>
        <w:br/>
        <w:t>offer，add，put</w:t>
        <w:br/>
        <w:t xml:space="preserve"> </w:t>
        <w:br/>
        <w:t xml:space="preserve">各个方法仔细讲讲，都会出现什么情况，添加的方法有什么，都有什么不同出队列呢，都有什么，跟offer对应的 </w:t>
        <w:br/>
        <w:t xml:space="preserve">jvm看过什么、jvm常用命令 </w:t>
        <w:br/>
        <w:t xml:space="preserve">jstat的参数，比如看一个线程的回收情况，怎么看、其他的命令呢 </w:t>
        <w:br/>
        <w:t xml:space="preserve">动手去编译JDK源码 </w:t>
        <w:br/>
        <w:t xml:space="preserve">JVM的类加载流程，到解析到字节码 </w:t>
        <w:br/>
        <w:t xml:space="preserve">如何去验证版本的冲突的，比如jdk1.6到jdk1.7 </w:t>
        <w:br/>
        <w:t xml:space="preserve">初始化去怎么做的 </w:t>
        <w:br/>
        <w:t xml:space="preserve">实际运用中，ClassLoader都有了解什么 </w:t>
        <w:br/>
        <w:t>如何实现一个动态加载、实现哪些方法</w:t>
        <w:br/>
        <w:br/>
        <w:t>实现ClassLoader这个类</w:t>
        <w:br/>
        <w:br/>
        <w:br/>
        <w:t>首先加载这个字节码的字符流，然后有个loader方法吧，记不太清楚了</w:t>
        <w:br/>
        <w:t xml:space="preserve"> </w:t>
        <w:br/>
        <w:t>如何获取当前的ClassLoader</w:t>
        <w:br/>
        <w:br/>
        <w:t>getClassLoader方法</w:t>
        <w:br/>
        <w:t xml:space="preserve"> </w:t>
        <w:br/>
        <w:t>那可以保持建立多个ClassLoader吗？</w:t>
        <w:br/>
        <w:br/>
        <w:t>给他扯到了不同ClassLoader加载一个clas出来的类不一样</w:t>
        <w:br/>
        <w:t xml:space="preserve"> </w:t>
        <w:br/>
        <w:t>为什么加载器加载出来的类不一样</w:t>
        <w:br/>
        <w:br/>
        <w:t>不同加载器加载出来的类不一样，因为加载器不同啊</w:t>
        <w:br/>
        <w:t>面试官补充：因为每个加载器都有自己的隔离机制</w:t>
        <w:br/>
        <w:t xml:space="preserve"> </w:t>
        <w:br/>
        <w:t xml:space="preserve">jvm内存模型 </w:t>
        <w:br/>
        <w:t>多线程如何实现主存同步的</w:t>
        <w:br/>
        <w:br/>
        <w:t>缓存一致性扯一扯，Java内存模型</w:t>
        <w:br/>
        <w:t xml:space="preserve"> </w:t>
        <w:br/>
        <w:t>那通过什么指令去实现其他工作内存无效的</w:t>
        <w:br/>
        <w:br/>
        <w:t>save，xx，忘记了</w:t>
        <w:br/>
        <w:t xml:space="preserve"> </w:t>
        <w:br/>
        <w:t>Java里怎么实现缓存一致性的</w:t>
        <w:br/>
        <w:br/>
        <w:t>volatile、synchronized、lock、信号量、wait/notify</w:t>
        <w:br/>
        <w:t>面试官补充：信号量也是加锁实现的</w:t>
        <w:br/>
        <w:t xml:space="preserve"> </w:t>
        <w:br/>
        <w:t>jvm的锁优化有什么</w:t>
        <w:br/>
        <w:br/>
        <w:t>说了synchronized，</w:t>
        <w:br/>
        <w:t xml:space="preserve"> </w:t>
        <w:br/>
        <w:t>那还有其他编译器的锁优化吗，比如锁粗化</w:t>
        <w:br/>
        <w:br/>
        <w:t>锁消除、、、、、</w:t>
        <w:br/>
        <w:t xml:space="preserve"> </w:t>
        <w:br/>
        <w:t xml:space="preserve">网络编程知道吗 </w:t>
        <w:br/>
        <w:t xml:space="preserve">创建socket的过程 </w:t>
        <w:br/>
        <w:t xml:space="preserve">从server端开始说吧，几个步骤 </w:t>
        <w:br/>
        <w:t xml:space="preserve">accept操作之后，然后呢 </w:t>
        <w:br/>
        <w:br/>
        <w:br/>
        <w:t>接收客户端传过来的信息吧，</w:t>
        <w:br/>
        <w:br/>
        <w:br/>
        <w:t xml:space="preserve">怎么解析这个信息呢，输出到什么流里呢 </w:t>
        <w:br/>
        <w:t xml:space="preserve">互联网这块网络编程用的也挺多的，比如rpc框架什么的 </w:t>
        <w:br/>
        <w:t xml:space="preserve">Java里的IO这块你了解吗，区别 </w:t>
        <w:br/>
        <w:t xml:space="preserve">BIO、NIO、AIO的对应类实现了解吗 </w:t>
        <w:br/>
        <w:t xml:space="preserve">shell命令 </w:t>
        <w:br/>
        <w:t xml:space="preserve">进程通信方式 </w:t>
        <w:br/>
        <w:t xml:space="preserve">Linux调度方式有什么 </w:t>
        <w:br/>
        <w:t xml:space="preserve">Linux的缓存有几级 </w:t>
        <w:br/>
        <w:t>jdbc连接mysql的几个步骤、为什么要加载驱动呢，原理是什么、PreparedStatement和Statement区别、返回结果如何查询</w:t>
        <w:br/>
        <w:br/>
        <w:t>准备 private static final URL、、、 也可以用properties从文件中读取。load()、</w:t>
        <w:br/>
        <w:t>1、首先注册驱动啊？怎么注册？反射啊，Class.forName("xx.xx.xx.Driver");底层怎么实现的？静态代码，DriverManager.registerDriver?启动的时候，会自动调用静态代码块的内容。</w:t>
        <w:br/>
        <w:t>2、接下来就是获取连接啊，怎么连接？远程连接(三次握手操作)，连接放哪里？作为资源必须放池子里。这样能提高性能。常见的连接池有DBCP，C3P0，传说中最安全，性能最好的Druid(国产)，而且还能监控。</w:t>
        <w:br/>
        <w:t>3、你总的有SQL语句吧，之后就是Statement编译那。这里会出现SQL注入的安全问题。在语句后面加"1=1"成立。所以我们采用预编译的方式，PreparedStatement。可以防止这种问题的出现。</w:t>
        <w:br/>
        <w:t>4、查完之后获取结果集。rs.getString().</w:t>
        <w:br/>
        <w:t>5、头疼的来了，释放资源。各种 if(xx != nu) {try{ xx.close();}catch{}} 不用担心JDK8 出来一个新特性，可以放在try-withresource中。还有各种异常可以采用通道的形式 XxxException | XxxException</w:t>
        <w:br/>
        <w:t>6、各种异常需要你放到一个try{}catch{}中，出问题你也不知道问题在哪里？</w:t>
        <w:br/>
        <w:t>麻烦吗？不用担心，我们可以封装成一个工具类，需要的时候调用工具类.getConnection();</w:t>
        <w:br/>
        <w:t>还是麻烦啊，可以用Spring框架为我们集成提供了jdbcTemplate，HibernaterTemplate。用模板代码消除了大量的样板代码。</w:t>
        <w:br/>
        <w:t xml:space="preserve"> </w:t>
        <w:br/>
        <w:br/>
        <w:br/>
        <w:t>遍历结果集，叭叭</w:t>
        <w:br/>
        <w:br/>
        <w:t>10.29三面：36分钟左右</w:t>
        <w:br/>
        <w:br/>
        <w:t xml:space="preserve">说说ArrayList的源码各种方法吧，add，remove一系列方法 </w:t>
        <w:br/>
        <w:t xml:space="preserve">MySQL的聚簇索引 </w:t>
        <w:br/>
        <w:t xml:space="preserve">知道SQL注入吗、Java里怎么防止的呢 </w:t>
        <w:br/>
        <w:t xml:space="preserve">Redis和数据库的一致性 </w:t>
        <w:br/>
        <w:t>了解过什么开源的东西吗</w:t>
        <w:br/>
        <w:br/>
        <w:t>Spring</w:t>
        <w:br/>
        <w:t xml:space="preserve"> </w:t>
        <w:br/>
        <w:t xml:space="preserve">那说说AOP吧 </w:t>
        <w:br/>
        <w:br/>
        <w:t>11.1 HR面</w:t>
        <w:br/>
        <w:t>京东(10.10 offer)提前批：线上面</w:t>
        <w:br/>
        <w:t>7.1投简历、无笔试</w:t>
        <w:br/>
        <w:t>8.1 不知名部门一面(挂)</w:t>
        <w:br/>
        <w:br/>
        <w:t>项目构成</w:t>
        <w:br/>
        <w:t>作为项目组长怎么分工的</w:t>
        <w:br/>
        <w:t>采用什么开发</w:t>
        <w:br/>
        <w:t xml:space="preserve">  </w:t>
        <w:br/>
        <w:t>敏捷式开发，一些点说一说</w:t>
        <w:br/>
        <w:t xml:space="preserve"> </w:t>
        <w:br/>
        <w:t>讲讲volatile，可见性举个例子</w:t>
        <w:br/>
        <w:t>你说你了解juc，你说说juc，举个例子</w:t>
        <w:br/>
        <w:t>ArrayList和LinkedList</w:t>
        <w:br/>
        <w:t xml:space="preserve">  </w:t>
        <w:br/>
        <w:t>说了增删改查的时间复杂度</w:t>
        <w:br/>
        <w:t>面试官说ArrayList增加时间复杂度真的是O（1），，有个值保存了下标，下次增加直接插入</w:t>
        <w:br/>
        <w:t xml:space="preserve"> </w:t>
        <w:br/>
        <w:t>设计模式，项目中运用了吗</w:t>
        <w:br/>
        <w:t>说说你的优势吧</w:t>
        <w:br/>
        <w:t xml:space="preserve">  </w:t>
        <w:br/>
        <w:t>说了自己喜欢看基础，面试官说那是底层，是加分项，</w:t>
        <w:br/>
        <w:t>应该重运用，不能纯理论</w:t>
        <w:br/>
        <w:t xml:space="preserve"> </w:t>
        <w:br/>
        <w:t>最后问了面试官建议，让我多运用运用，底层是加分项，首先得基础好</w:t>
        <w:br/>
        <w:br/>
        <w:t>8.13 智能供应链部一面</w:t>
        <w:br/>
        <w:br/>
        <w:t>自我介绍</w:t>
        <w:br/>
        <w:t>jvm内存模型，GC</w:t>
        <w:br/>
        <w:t>类加载机制</w:t>
        <w:br/>
        <w:t>ClassLoader的分类</w:t>
        <w:br/>
        <w:t>JDK1.8新特性，主要问了流Stream</w:t>
        <w:br/>
        <w:t xml:space="preserve">  </w:t>
        <w:br/>
        <w:t>不会</w:t>
        <w:br/>
        <w:t xml:space="preserve"> </w:t>
        <w:br/>
        <w:t>hashmap</w:t>
        <w:br/>
        <w:t xml:space="preserve">  </w:t>
        <w:br/>
        <w:t>1.8阈值为什么是8</w:t>
        <w:br/>
        <w:t xml:space="preserve"> </w:t>
        <w:br/>
        <w:t>聊聊框架，SpringBoot，spring，springmvc三者关系</w:t>
        <w:br/>
        <w:t>spring AOP</w:t>
        <w:br/>
        <w:t>基于spring的应用，我想让这个程序启动之后，然后再打印一个log，或者一个定时任务，这个怎么实现</w:t>
        <w:br/>
        <w:t>AOP 两种***的区别，什么时候用</w:t>
        <w:br/>
        <w:t>mybatis的一个接口，一个xml文件，执行SQL语句是怎么实现</w:t>
        <w:br/>
        <w:t xml:space="preserve">  </w:t>
        <w:br/>
        <w:t>回答错了</w:t>
        <w:br/>
        <w:t xml:space="preserve"> </w:t>
        <w:br/>
        <w:t>synchronized和volatile</w:t>
        <w:br/>
        <w:t>maven的scope有几种</w:t>
        <w:br/>
        <w:t xml:space="preserve">  </w:t>
        <w:br/>
        <w:t>不会</w:t>
        <w:br/>
        <w:t>https://blog.csdn.net/kimylrong/article/details/50353161</w:t>
        <w:br/>
        <w:t xml:space="preserve"> </w:t>
        <w:br/>
        <w:t>MySQL优化</w:t>
        <w:br/>
        <w:t xml:space="preserve">  </w:t>
        <w:br/>
        <w:t>联合索引</w:t>
        <w:br/>
        <w:t xml:space="preserve"> </w:t>
        <w:br/>
        <w:t>Redis的数据类型</w:t>
        <w:br/>
        <w:t>项目经验，登录页面怎么做的，越细越好</w:t>
        <w:br/>
        <w:t xml:space="preserve">  </w:t>
        <w:br/>
        <w:t>后台怎么获取到登录人的</w:t>
        <w:br/>
        <w:t xml:space="preserve">    </w:t>
        <w:br/>
        <w:t>我说了requestparam，好像不是很好</w:t>
        <w:br/>
        <w:t xml:space="preserve"> </w:t>
        <w:br/>
        <w:t xml:space="preserve"> </w:t>
        <w:br/>
        <w:t>cookie和session</w:t>
        <w:br/>
        <w:br/>
        <w:t>8.14 智能供应链部二面</w:t>
        <w:br/>
        <w:br/>
        <w:t>项目</w:t>
        <w:br/>
        <w:t>根据项目负责的一些点提新的需求让我设计</w:t>
        <w:br/>
        <w:t>MySQL索引B+树问题，为什么B+</w:t>
        <w:br/>
        <w:br/>
        <w:t>主要就是项目问的多</w:t>
        <w:br/>
        <w:t>8.29 HR面</w:t>
        <w:br/>
        <w:t>10.10 offer</w:t>
        <w:br/>
        <w:t>58同城(11.1 offer)：线上面</w:t>
        <w:br/>
        <w:t>一面10.18：20分钟</w:t>
        <w:br/>
        <w:br/>
        <w:t xml:space="preserve">排好序的数组里找到比target小的下标， </w:t>
        <w:br/>
        <w:t>中间件会什么</w:t>
        <w:br/>
        <w:br/>
        <w:t>我不会</w:t>
        <w:br/>
        <w:t xml:space="preserve"> </w:t>
        <w:br/>
        <w:t xml:space="preserve">好像还有线程的并发包 </w:t>
        <w:br/>
        <w:t xml:space="preserve">剩下的忘记了.... </w:t>
        <w:br/>
        <w:br/>
        <w:t>二面10.18：20分钟</w:t>
        <w:br/>
        <w:br/>
        <w:t xml:space="preserve">自我介绍 </w:t>
        <w:br/>
        <w:t>项目中你觉得自己做的比较好的地方在哪里</w:t>
        <w:br/>
        <w:br/>
        <w:t>数据库</w:t>
        <w:br/>
        <w:t xml:space="preserve"> </w:t>
        <w:br/>
        <w:t xml:space="preserve">数据库索引 </w:t>
        <w:br/>
        <w:t xml:space="preserve">洗牌算法 </w:t>
        <w:br/>
        <w:t>本地文件abc.txt，里面存放了5000万个正整数，每一行一个正整数，正整数取值范围为1-5000万，现要求你找到第300个大的正整数？要求时间复杂度为O(1)</w:t>
        <w:br/>
        <w:br/>
        <w:t>O(1) 我很懵逼了</w:t>
        <w:br/>
        <w:t xml:space="preserve"> </w:t>
        <w:br/>
        <w:t xml:space="preserve">生产者消费者需要注意什么事项 </w:t>
        <w:br/>
        <w:br/>
        <w:t>HR面10.18：</w:t>
        <w:br/>
        <w:t>贝壳找房(三轮面完之后挂)：线下面</w:t>
        <w:br/>
        <w:t>8.24 一面：</w:t>
        <w:br/>
        <w:br/>
        <w:t>自我介绍</w:t>
        <w:br/>
        <w:t>项目</w:t>
        <w:br/>
        <w:t>手撕反转链表</w:t>
        <w:br/>
        <w:t>Java基础你还了解哪些</w:t>
        <w:br/>
        <w:t xml:space="preserve">  </w:t>
        <w:br/>
        <w:t>我说了多态的两种形式</w:t>
        <w:br/>
        <w:t>看过ArrayList和LinkedList源码</w:t>
        <w:br/>
        <w:t xml:space="preserve"> </w:t>
        <w:br/>
        <w:t>AOP</w:t>
        <w:br/>
        <w:t>tcp三次握手</w:t>
        <w:br/>
        <w:t>索引你用过吗</w:t>
        <w:br/>
        <w:t>高并发知识你了解什么</w:t>
        <w:br/>
        <w:t xml:space="preserve">  </w:t>
        <w:br/>
        <w:t>说了synchronized、ReentrantLock、volatile</w:t>
        <w:br/>
        <w:t xml:space="preserve">    </w:t>
        <w:br/>
        <w:t xml:space="preserve">volatile的原理知道是什么吗？ </w:t>
        <w:br/>
        <w:t xml:space="preserve">      </w:t>
        <w:br/>
        <w:t>我说了JMM，面试官说不是</w:t>
        <w:br/>
        <w:t xml:space="preserve"> </w:t>
        <w:br/>
        <w:t xml:space="preserve"> </w:t>
        <w:br/>
        <w:t xml:space="preserve"> </w:t>
        <w:br/>
        <w:t>线程池几种你了解过吗</w:t>
        <w:br/>
        <w:t xml:space="preserve">  </w:t>
        <w:br/>
        <w:t>说了几种线程池</w:t>
        <w:br/>
        <w:t xml:space="preserve">    </w:t>
        <w:br/>
        <w:t>继续问我线程池的区别，线程池参数的各自含义</w:t>
        <w:br/>
        <w:t>什么时候才会达到最大线程数</w:t>
        <w:br/>
        <w:t xml:space="preserve"> </w:t>
        <w:br/>
        <w:t xml:space="preserve"> </w:t>
        <w:br/>
        <w:t>GC说一说吧</w:t>
        <w:br/>
        <w:t>类加载机制</w:t>
        <w:br/>
        <w:br/>
        <w:t>二面：感觉很重业务运用</w:t>
        <w:br/>
        <w:br/>
        <w:t>自我介绍</w:t>
        <w:br/>
        <w:t>抽象类和接口的区别</w:t>
        <w:br/>
        <w:t xml:space="preserve">  </w:t>
        <w:br/>
        <w:t>能不能用一个设计模式来说明</w:t>
        <w:br/>
        <w:t>设计模式你都了解哪些</w:t>
        <w:br/>
        <w:t xml:space="preserve"> </w:t>
        <w:br/>
        <w:t>int和Integer区别</w:t>
        <w:br/>
        <w:t>Session和cookies的区别</w:t>
        <w:br/>
        <w:t>HTTP在哪一层</w:t>
        <w:br/>
        <w:t xml:space="preserve">  </w:t>
        <w:br/>
        <w:t>我说了应用层</w:t>
        <w:br/>
        <w:t xml:space="preserve"> </w:t>
        <w:br/>
        <w:t>HTTP的状态码说一说</w:t>
        <w:br/>
        <w:t>OOA，OOD，OOP是什么说一下</w:t>
        <w:br/>
        <w:t>数据库的乐观锁和悲观锁了解吗</w:t>
        <w:br/>
        <w:t xml:space="preserve">  </w:t>
        <w:br/>
        <w:t>如果给数据库加行级锁，怎么操作</w:t>
        <w:br/>
        <w:t xml:space="preserve"> </w:t>
        <w:br/>
        <w:t>索引了解吗</w:t>
        <w:br/>
        <w:t>高并发说一说吧</w:t>
        <w:br/>
        <w:t xml:space="preserve">  </w:t>
        <w:br/>
        <w:t>我说了synchronized、volatile、ReentrantLock</w:t>
        <w:br/>
        <w:t xml:space="preserve"> </w:t>
        <w:br/>
        <w:t>说说你的优点和缺点吧</w:t>
        <w:br/>
        <w:t>你认为最开心和最难过的事是什么</w:t>
        <w:br/>
        <w:t>你认为有什么书对你影响比较大，不限类型</w:t>
        <w:br/>
        <w:t>有什么想问我的</w:t>
        <w:br/>
        <w:br/>
        <w:t>HR面：</w:t>
        <w:br/>
        <w:br/>
        <w:t>你感觉前两轮面试如何</w:t>
        <w:br/>
        <w:t>你家里人对你工作的看法</w:t>
        <w:br/>
        <w:t>想去什么公司</w:t>
        <w:br/>
        <w:t>了解贝壳吗</w:t>
        <w:br/>
        <w:t>优缺点</w:t>
        <w:br/>
        <w:t>为什么不考研</w:t>
        <w:br/>
        <w:t>能提前来实习是吧</w:t>
        <w:br/>
        <w:t>有什么想问我的</w:t>
        <w:br/>
        <w:br/>
        <w:t>阿里(二面挂)菜鸟网络内推：线上面</w:t>
        <w:br/>
        <w:t>8.22：一面：</w:t>
        <w:br/>
        <w:br/>
        <w:t>全程就撕项目，提新的需求给方案</w:t>
        <w:br/>
        <w:t>tcp udp区别</w:t>
        <w:br/>
        <w:t>session和cookie区别</w:t>
        <w:br/>
        <w:br/>
        <w:t>8.26：二面：</w:t>
        <w:br/>
        <w:br/>
        <w:t>还是项目，怼了一怼</w:t>
        <w:br/>
        <w:t>MySQL的联合索引</w:t>
        <w:br/>
        <w:t>哈夫曼树原理</w:t>
        <w:br/>
        <w:t>一致性哈希算法：https://zhuanlan.zhihu.com/p/34985026</w:t>
        <w:br/>
        <w:t>UDP不可靠会丢包，为什么还用它，怎么解决UDP不可靠</w:t>
        <w:br/>
        <w:t>后面就是开始聊各种人生了</w:t>
        <w:br/>
        <w:br/>
        <w:t>8.28拒信</w:t>
        <w:br/>
        <w:t>字节跳动(一面挂)：商业变现线上面</w:t>
        <w:br/>
        <w:t>10.9一面：70分钟左右</w:t>
        <w:br/>
        <w:br/>
        <w:t xml:space="preserve">简单介绍一下项目吧 </w:t>
        <w:br/>
        <w:t>前端框架用过什么</w:t>
        <w:br/>
        <w:br/>
        <w:t>BootStrap</w:t>
        <w:br/>
        <w:t xml:space="preserve"> </w:t>
        <w:br/>
        <w:t>Vue那些呢</w:t>
        <w:br/>
        <w:br/>
        <w:t>没有用过</w:t>
        <w:br/>
        <w:t xml:space="preserve"> </w:t>
        <w:br/>
        <w:t xml:space="preserve">你觉得这个项目难点在哪里 </w:t>
        <w:br/>
        <w:t xml:space="preserve">图片上传，你这个是单机的，那如果是多台服务器呢，怎么处理 </w:t>
        <w:br/>
        <w:t xml:space="preserve">你设计的表符合什么范式 </w:t>
        <w:br/>
        <w:t xml:space="preserve">说一下第一二三范式的区别吧 </w:t>
        <w:br/>
        <w:t>OSI模型</w:t>
        <w:br/>
        <w:br/>
        <w:t>非常尴尬，记不住，没有说全！！！！！</w:t>
        <w:br/>
        <w:t xml:space="preserve"> </w:t>
        <w:br/>
        <w:t xml:space="preserve">HTTPS建立的过程 </w:t>
        <w:br/>
        <w:t xml:space="preserve">说说Spring的IOC、AOP </w:t>
        <w:br/>
        <w:t xml:space="preserve">那你说一说ASM吧 </w:t>
        <w:br/>
        <w:t xml:space="preserve">Spring什么时候用到jdk动态***，什么时候用到cglib*** </w:t>
        <w:br/>
        <w:t xml:space="preserve">发现频繁Full GC怎么去排查和调整 </w:t>
        <w:br/>
        <w:t xml:space="preserve">还会什么其他的jvm命令 </w:t>
        <w:br/>
        <w:t xml:space="preserve">HashMap1.7和1.8的区别，ConcurrentHashMap </w:t>
        <w:br/>
        <w:t xml:space="preserve">CAS比分段锁好在哪里，缺点又是什么 </w:t>
        <w:br/>
        <w:t xml:space="preserve">如何避免CAS一直自旋消耗资源 </w:t>
        <w:br/>
        <w:t xml:space="preserve">用过什么线程池，各自在什么场景下使用 </w:t>
        <w:br/>
        <w:t xml:space="preserve">Redis数据类型 </w:t>
        <w:br/>
        <w:t>Zset怎么实现的，底层是什么</w:t>
        <w:br/>
        <w:br/>
        <w:t>跳表</w:t>
        <w:br/>
        <w:t xml:space="preserve"> </w:t>
        <w:br/>
        <w:t>跳表是一种什么样的结构、和查找树有什么区别</w:t>
        <w:br/>
        <w:br/>
        <w:t>区别回答的优点尴尬</w:t>
        <w:br/>
        <w:t xml:space="preserve"> </w:t>
        <w:br/>
        <w:t xml:space="preserve">Redis如何做持久化的 </w:t>
        <w:br/>
        <w:t>SpringCloud学过吗</w:t>
        <w:br/>
        <w:br/>
        <w:t>没有学过</w:t>
        <w:br/>
        <w:t xml:space="preserve"> </w:t>
        <w:br/>
        <w:t xml:space="preserve">分布式和集群了解过吗 </w:t>
        <w:br/>
        <w:t xml:space="preserve">乐观锁了解过吗，说一说 </w:t>
        <w:br/>
        <w:t xml:space="preserve">InnoDB如何实现悲观锁的 </w:t>
        <w:br/>
        <w:t>Synchronized怎么实现的</w:t>
        <w:br/>
        <w:br/>
        <w:t>说到了monitorenter</w:t>
        <w:br/>
        <w:t xml:space="preserve"> </w:t>
        <w:br/>
        <w:t>那你知道jvm接收到monitorenter的时候，会执行什么操作</w:t>
        <w:br/>
        <w:br/>
        <w:t>我说了给monitor变量+1，面试官说这个可能问的有点深了，下一个吧</w:t>
        <w:br/>
        <w:t xml:space="preserve"> </w:t>
        <w:br/>
        <w:t xml:space="preserve">手撕，暴力过了一半，最优时间不够了 </w:t>
        <w:br/>
        <w:br/>
        <w:br/>
        <w:br/>
        <w:br/>
        <w:br/>
        <w:t>网易互娱(一面挂)：线上面</w:t>
        <w:br/>
        <w:t>9.26 一面：27分钟</w:t>
        <w:br/>
        <w:br/>
        <w:t xml:space="preserve">自我介绍 </w:t>
        <w:br/>
        <w:t xml:space="preserve">面向对象聊聊吧 </w:t>
        <w:br/>
        <w:t xml:space="preserve">构造函数能不能继承 </w:t>
        <w:br/>
        <w:t xml:space="preserve">Java基本类型 </w:t>
        <w:br/>
        <w:t xml:space="preserve">那基本类型的比较用什么进行比较的啊，是否比较 </w:t>
        <w:br/>
        <w:t>对象比较呢</w:t>
        <w:br/>
        <w:br/>
        <w:t>看这个对象有没有重新hashcode和equals方法吧</w:t>
        <w:br/>
        <w:t xml:space="preserve"> </w:t>
        <w:br/>
        <w:t xml:space="preserve">对象的比较是用的什么原理比较吗 </w:t>
        <w:br/>
        <w:t xml:space="preserve">hashcode了解过吗 </w:t>
        <w:br/>
        <w:t>简单介绍一下list和set的区别吗</w:t>
        <w:br/>
        <w:br/>
        <w:t>叭叭叭</w:t>
        <w:br/>
        <w:t xml:space="preserve"> </w:t>
        <w:br/>
        <w:t>查找大量数据里是否存在某一数据</w:t>
        <w:br/>
        <w:br/>
        <w:t>用hashset</w:t>
        <w:br/>
        <w:br/>
        <w:br/>
        <w:t>大数据面试题——如何在大量数据中判断一个数是否存在 - CircleYuan的博客 - CSDN博客https://blog.csdn.net/kingyuan666/article/details/84583980</w:t>
        <w:br/>
        <w:t>方法一：分治法</w:t>
        <w:br/>
        <w:t>对于大数据相关的算法题，分治法是一个非常好的方法。针对这一题来说，主要思路为：可以根据实际可用内存的情况，确定一个Hash函数，比如：hash(value)%1000，通过这个Hash函数可以把这2.5亿个数字划分到1000个文件中去（a1，a2……，a1000），然后再对待查找的数字使用同样的Hash函数求出Hash值，假设计算出的Hash值为i，如果这个数存在，那么它一定在文件ai中。通过这种方法就可以把题目转化为文件ai中是否存在这个数。那么接下来的求解过程中可以选用的思路计较多，有：</w:t>
        <w:br/>
        <w:t>（1）由于划分后的文件比较小了，就可以直接装载到内存中去，可以把文件中所有的数字都保存到hash_set中，然后判断待查找的数字是否存在。</w:t>
        <w:br/>
        <w:t>（2）如果这个文件中的数字占用的空间还是太大，那么可以用1相同的方法把这个文件继续划分为更小的文件，然后确定待查找的数字可能存在的文件，然后在相应的文件中继续查找。</w:t>
        <w:br/>
        <w:t xml:space="preserve"> </w:t>
        <w:br/>
        <w:t>优化高效的办法</w:t>
        <w:br/>
        <w:br/>
        <w:t>提示我了list和set</w:t>
        <w:br/>
        <w:t xml:space="preserve"> </w:t>
        <w:br/>
        <w:t xml:space="preserve">项目 </w:t>
        <w:br/>
        <w:t>MySQL语法，海量数据分页吧，用什么实现</w:t>
        <w:br/>
        <w:br/>
        <w:t>limit x,x</w:t>
        <w:br/>
        <w:t xml:space="preserve"> </w:t>
        <w:br/>
        <w:t xml:space="preserve">MySQL常见的引擎，两者区别 </w:t>
        <w:br/>
        <w:t>查询效率来说，哪个快一点</w:t>
        <w:br/>
        <w:br/>
        <w:t>MyISAM吧</w:t>
        <w:br/>
        <w:br/>
        <w:br/>
        <w:t>是的，MyISAM虽然是表级锁，但是表的简单，查询效率比InnoDB快</w:t>
        <w:br/>
        <w:t xml:space="preserve"> </w:t>
        <w:br/>
        <w:t>MySQL用的什么版本，5.5和5.7版本的一个区别</w:t>
        <w:br/>
        <w:br/>
        <w:t>5.7多了一个明显的数据类型json类型</w:t>
        <w:br/>
        <w:t xml:space="preserve"> </w:t>
        <w:br/>
        <w:t xml:space="preserve">平常用到json吗？ </w:t>
        <w:br/>
        <w:br/>
        <w:t>Bigo（二面挂）：线上面</w:t>
        <w:br/>
        <w:t>9.2一面：</w:t>
        <w:br/>
        <w:br/>
        <w:t xml:space="preserve">自我介绍 </w:t>
        <w:br/>
        <w:t>分代收集算法</w:t>
        <w:br/>
        <w:br/>
        <w:t>是套组合拳，新生代分为Eden区和Survivor From和To区，用复制算法，老年代用标记-整理、标记-清除，</w:t>
        <w:br/>
        <w:t>复制算法：开辟两个空间，一块用，一块不用，清除的时候把一块用的，存活的放入另外一个空的里面</w:t>
        <w:br/>
        <w:t>标记-清除：标记，然后清除，缺点：碎片化</w:t>
        <w:br/>
        <w:t>标记-整理：解决碎片化问题，把内存整合连续</w:t>
        <w:br/>
        <w:t xml:space="preserve"> </w:t>
        <w:br/>
        <w:t>什么参数能够调整新生代的比例？</w:t>
        <w:br/>
        <w:br/>
        <w:t>回答错误</w:t>
        <w:br/>
        <w:t xml:space="preserve">    </w:t>
        <w:br/>
        <w:t>-XX:SurvivorRatio：Eden和Survivor的比值，默认8:1</w:t>
        <w:br/>
        <w:t>-XX:NewRatio：老年代和年轻代内存大小的比例</w:t>
        <w:br/>
        <w:t xml:space="preserve"> </w:t>
        <w:br/>
        <w:t xml:space="preserve"> </w:t>
        <w:br/>
        <w:t>如何一个程序频繁的发生Full GC，有什么办法改善这个情况？</w:t>
        <w:br/>
        <w:br/>
        <w:t>用一个指令去参考Full GC的次数，新生代老年代的比例，调整各比例</w:t>
        <w:br/>
        <w:t>产生Full GC的原因可能是：新生代到老年代的对象，老年代的空间不足，才产生Full GC</w:t>
        <w:br/>
        <w:t xml:space="preserve"> </w:t>
        <w:br/>
        <w:t>标记-清除和标记整理区别？</w:t>
        <w:br/>
        <w:br/>
        <w:t>见上</w:t>
        <w:br/>
        <w:t xml:space="preserve"> </w:t>
        <w:br/>
        <w:t>程序发生内存泄漏，你会怎么去查这个问题？</w:t>
        <w:br/>
        <w:br/>
        <w:t>产生内存泄漏的原因，可能是哪个引用没有用了，但是没有被回收</w:t>
        <w:br/>
        <w:br/>
        <w:br/>
        <w:t>那你如何查出这个代码</w:t>
        <w:br/>
        <w:t xml:space="preserve">    </w:t>
        <w:br/>
        <w:t>没有实战过，不好意思</w:t>
        <w:br/>
        <w:t xml:space="preserve"> </w:t>
        <w:br/>
        <w:t>换个思考吧，如果你的CPU突然变高，到100%，没有实战过，有什么思路吗？</w:t>
        <w:br/>
        <w:t xml:space="preserve">    </w:t>
        <w:br/>
        <w:t>100%，肯定是代码块死循环了，我会用最笨的办法去找循环的代码，然后判断</w:t>
        <w:br/>
        <w:t xml:space="preserve"> </w:t>
        <w:br/>
        <w:t xml:space="preserve"> </w:t>
        <w:br/>
        <w:t>讲一下hashmap的数据结构吧</w:t>
        <w:br/>
        <w:br/>
        <w:t>1.7和1.8的变化，</w:t>
        <w:br/>
        <w:t xml:space="preserve"> </w:t>
        <w:br/>
        <w:t>ConcurrentHashMap</w:t>
        <w:br/>
        <w:br/>
        <w:t>1.7和1.8变化，分段锁、CAS锁</w:t>
        <w:br/>
        <w:t xml:space="preserve"> </w:t>
        <w:br/>
        <w:t>Java如何实现线程池</w:t>
        <w:br/>
        <w:br/>
        <w:t>叭叭叭</w:t>
        <w:br/>
        <w:t xml:space="preserve"> </w:t>
        <w:br/>
        <w:t>Java实现线程同步有哪些方式？</w:t>
        <w:br/>
        <w:br/>
        <w:t>synchronized</w:t>
        <w:br/>
        <w:t>lock</w:t>
        <w:br/>
        <w:br/>
        <w:br/>
        <w:t>这两个有啥区别吗？</w:t>
        <w:br/>
        <w:t xml:space="preserve">    </w:t>
        <w:br/>
        <w:t>叭叭叭叭</w:t>
        <w:br/>
        <w:t xml:space="preserve"> </w:t>
        <w:br/>
        <w:t>还有其他方式吗？</w:t>
        <w:br/>
        <w:t xml:space="preserve">    </w:t>
        <w:br/>
        <w:t>wait和notify</w:t>
        <w:br/>
        <w:t xml:space="preserve"> </w:t>
        <w:br/>
        <w:t>还有信号量，哈哈哈哈（***的笑）</w:t>
        <w:br/>
        <w:t xml:space="preserve"> ！！！互斥量、读写锁、自旋锁、条件变量 </w:t>
        <w:br/>
        <w:t>原子类你用过吗？</w:t>
        <w:br/>
        <w:br/>
        <w:t>用过，AtomicInteger，底层是用的CAS实现的</w:t>
        <w:br/>
        <w:br/>
        <w:br/>
        <w:t>CAS怎么实现的</w:t>
        <w:br/>
        <w:t xml:space="preserve">    </w:t>
        <w:br/>
        <w:t>CAS是jdk8 unsafe类实现，jdk9 是VarHandle实现</w:t>
        <w:br/>
        <w:t>CAS是在openjdk用unsafe.cpp实现的</w:t>
        <w:br/>
        <w:t xml:space="preserve"> </w:t>
        <w:br/>
        <w:t>CAS本质性实现原理是什么？</w:t>
        <w:br/>
        <w:t xml:space="preserve">    </w:t>
        <w:br/>
        <w:t>说了V- A-B</w:t>
        <w:br/>
        <w:t>是这样吗？</w:t>
        <w:br/>
        <w:t xml:space="preserve"> </w:t>
        <w:br/>
        <w:t>是这样的，但是不是我想问的，哈哈哈（***的笑）</w:t>
        <w:br/>
        <w:t xml:space="preserve"> </w:t>
        <w:br/>
        <w:t>进程和线程调度算法？</w:t>
        <w:br/>
        <w:br/>
        <w:t>就说线程吧</w:t>
        <w:br/>
        <w:t xml:space="preserve">    </w:t>
        <w:br/>
        <w:t>先来先服务</w:t>
        <w:br/>
        <w:t>短作业优先</w:t>
        <w:br/>
        <w:t>时间片轮转</w:t>
        <w:br/>
        <w:t>优先级调度</w:t>
        <w:br/>
        <w:t>多级反馈</w:t>
        <w:br/>
        <w:t xml:space="preserve"> </w:t>
        <w:br/>
        <w:t xml:space="preserve"> </w:t>
        <w:br/>
        <w:t>讲讲数据库吧，数据库引擎</w:t>
        <w:br/>
        <w:br/>
        <w:t>MyISAM和InnoDB叭叭叭</w:t>
        <w:br/>
        <w:t xml:space="preserve"> </w:t>
        <w:br/>
        <w:t>select count(*) form 表 用哪个引擎快一点</w:t>
        <w:br/>
        <w:br/>
        <w:t>MyISAM快一点吧，</w:t>
        <w:br/>
        <w:t xml:space="preserve"> </w:t>
        <w:br/>
        <w:t>组合索引是a，b，select 语句 where b = 1 and c = 2</w:t>
        <w:br/>
        <w:br/>
        <w:t>最左匹配原则，不走索引，但是如果索引是b，a，就走索引</w:t>
        <w:br/>
        <w:t xml:space="preserve"> </w:t>
        <w:br/>
        <w:t>like 走索引吗</w:t>
        <w:br/>
        <w:br/>
        <w:t>如果用%模糊查询不走</w:t>
        <w:br/>
        <w:t xml:space="preserve"> </w:t>
        <w:br/>
        <w:t>***一笑，where a = 1 ,b = 2 OR b =3 走索引吧</w:t>
        <w:br/>
        <w:br/>
        <w:t>我也笑，前几天好像看过，我记得不走索引</w:t>
        <w:br/>
        <w:t xml:space="preserve"> </w:t>
        <w:br/>
        <w:t>如何查看慢查询</w:t>
        <w:br/>
        <w:br/>
        <w:t>用explain，打开慢查询日志，叭叭叭</w:t>
        <w:br/>
        <w:t xml:space="preserve"> </w:t>
        <w:br/>
        <w:t>如何查看SQL语句的每一个查询计划，就是每一步消化多少毫秒</w:t>
        <w:br/>
        <w:br/>
        <w:t>emmmm，没有实操过，尴尬笑</w:t>
        <w:br/>
        <w:br/>
        <w:br/>
        <w:t>explain分析出来表数据都有什么</w:t>
        <w:br/>
        <w:t xml:space="preserve"> </w:t>
        <w:br/>
        <w:t>你自己还可以讲一下其他SQL语句优化</w:t>
        <w:br/>
        <w:br/>
        <w:t>设计表的时候，范式问题</w:t>
        <w:br/>
        <w:t>表最好是一对一，一对多，最好不要用多对多，多对多，最好建立中间表</w:t>
        <w:br/>
        <w:t>硬件优化了，成本高</w:t>
        <w:br/>
        <w:t xml:space="preserve"> </w:t>
        <w:br/>
        <w:t>Redis基本数据类型</w:t>
        <w:br/>
        <w:br/>
        <w:t>String</w:t>
        <w:br/>
        <w:t>Hash</w:t>
        <w:br/>
        <w:t>List</w:t>
        <w:br/>
        <w:t>Set</w:t>
        <w:br/>
        <w:t>Sorted Set</w:t>
        <w:br/>
        <w:br/>
        <w:br/>
        <w:t>如何取List的一条命令</w:t>
        <w:br/>
        <w:t xml:space="preserve">    </w:t>
        <w:br/>
        <w:t>lpush，加入，lrange取，</w:t>
        <w:br/>
        <w:t xml:space="preserve"> </w:t>
        <w:br/>
        <w:t>push不是应该对应的pop吗</w:t>
        <w:br/>
        <w:t xml:space="preserve"> </w:t>
        <w:br/>
        <w:t>发现服务器上TIMEWAIT（我听成摊位）状态的TCP过多是什么问题？</w:t>
        <w:br/>
        <w:br/>
        <w:t>出现在三次握手上</w:t>
        <w:br/>
        <w:br/>
        <w:br/>
        <w:t>说说三次握手的状态吧</w:t>
        <w:br/>
        <w:br/>
        <w:t>叭叭叭，TCP过程，</w:t>
        <w:br/>
        <w:t xml:space="preserve"> </w:t>
        <w:br/>
        <w:t>然后呢？</w:t>
        <w:br/>
        <w:br/>
        <w:t>然后开始传输数据，可能会出现SYN 洪水问题</w:t>
        <w:br/>
        <w:t xml:space="preserve"> ！！！！！！复盘发现TIME WAIT是四次握手里的！！！！！！ </w:t>
        <w:br/>
        <w:t xml:space="preserve"> </w:t>
        <w:br/>
        <w:t>说说项目吧，不用太详细，讲一个难点吧</w:t>
        <w:br/>
        <w:br/>
        <w:t>讲了数据过滤</w:t>
        <w:br/>
        <w:t xml:space="preserve"> </w:t>
        <w:br/>
        <w:t xml:space="preserve">做这个项目有什么提高呢 </w:t>
        <w:br/>
        <w:t>你问我吧</w:t>
        <w:br/>
        <w:br/>
        <w:t>面试环节，面试官觉得我有什么不足或者需要努力的地方吗</w:t>
        <w:br/>
        <w:br/>
        <w:br/>
        <w:t>我觉得都还可以，就是经验不足，但是这不是你的问题</w:t>
        <w:br/>
        <w:t>刚才那个CAS问题，好像没有get到您的点上</w:t>
        <w:br/>
        <w:t xml:space="preserve">    </w:t>
        <w:br/>
        <w:t>对，但是没关系</w:t>
        <w:br/>
        <w:t xml:space="preserve"> </w:t>
        <w:br/>
        <w:t>问了计算平台，两个岗位的区别</w:t>
        <w:br/>
        <w:t>技术栈方向，</w:t>
        <w:br/>
        <w:t xml:space="preserve">    </w:t>
        <w:br/>
        <w:t>什么Hadoop，叭叭、部门也分不同的方向，有云平台的方向，东西也比较多</w:t>
        <w:br/>
        <w:t xml:space="preserve"> </w:t>
        <w:br/>
        <w:t xml:space="preserve"> </w:t>
        <w:br/>
        <w:br/>
        <w:t>9.12二面：</w:t>
        <w:br/>
        <w:br/>
        <w:t>根据前序中序生成树</w:t>
        <w:br/>
        <w:t>还有一个算法题忘了</w:t>
        <w:br/>
        <w:t>线程池参数，execute()，里面那个是实现了什么接口</w:t>
        <w:br/>
        <w:t>单例模式</w:t>
        <w:br/>
        <w:t>设计题：在控制层，记录访问次数，每次访问，count++，我说这个不安全，加锁可以保证安全，他说还有其他的吗</w:t>
        <w:br/>
        <w:br/>
        <w:t>bigo 9.12 二面，手撕了2个算法，基本撕出来了，问了一个线程池的问题，没有回答出来，没有get到点上，问了我单例模式，我说单例模式就产生一个对象，安全，给了我一个情景题，在控制层，记录访问次数，每次访问，count++，我说这个不安全，加锁可以保证安全，他说还有其他的吗，我说不知道了，视频面了47分钟，直接说的，今天就到这吧，感谢你面试我公司，没有让我问问题</w:t>
        <w:br/>
        <w:t>老虎证券(一面挂)：线上面</w:t>
        <w:br/>
        <w:t>10.16一面：</w:t>
        <w:br/>
        <w:br/>
        <w:t xml:space="preserve">项目 </w:t>
        <w:br/>
        <w:t>讲讲***，***细分，Java里的***</w:t>
        <w:br/>
        <w:br/>
        <w:t>AOP的***，ASM的实现没有说明白</w:t>
        <w:br/>
        <w:t xml:space="preserve"> </w:t>
        <w:br/>
        <w:t>JDK的动态***怎么实现</w:t>
        <w:br/>
        <w:br/>
        <w:t>***类handlr</w:t>
        <w:br/>
        <w:t xml:space="preserve"> </w:t>
        <w:br/>
        <w:t xml:space="preserve">动态***底层怎么实现 </w:t>
        <w:br/>
        <w:t xml:space="preserve">mybatis的缓存 </w:t>
        <w:br/>
        <w:t xml:space="preserve">什么时候才能命中二级缓存，什么时候才能存到二级缓存里 </w:t>
        <w:br/>
        <w:t xml:space="preserve">mybatis的接口和xml交互，用到了***了吗？ </w:t>
        <w:br/>
        <w:t xml:space="preserve">Spring的事务传播机制 </w:t>
        <w:br/>
        <w:t>JVM常用的垃圾回收器，</w:t>
        <w:br/>
        <w:br/>
        <w:t>CMS和G1叭叭叭</w:t>
        <w:br/>
        <w:t xml:space="preserve"> </w:t>
        <w:br/>
        <w:t>CMS的优缺点</w:t>
        <w:br/>
        <w:br/>
        <w:t xml:space="preserve"> </w:t>
        <w:br/>
        <w:t>CMS回收几个阶段是只有自己的线程吗？还是多个线程并行</w:t>
        <w:br/>
        <w:br/>
        <w:t>正确应该是</w:t>
        <w:br/>
        <w:br/>
        <w:t>初始标记 自己线程</w:t>
        <w:br/>
        <w:t>并发标记：并发标记线程+用户线程</w:t>
        <w:br/>
        <w:t>重新标记：重新标记线程</w:t>
        <w:br/>
        <w:t>并发清理：并发清理线程+用户线程</w:t>
        <w:br/>
        <w:t>并发重置：重置线程+用户线程</w:t>
        <w:br/>
        <w:br/>
        <w:t>缺点：在并发清理过程中用户线程可能会产生大对象发生full gc，导致csm回收失败</w:t>
        <w:br/>
        <w:t xml:space="preserve"> </w:t>
        <w:br/>
        <w:t xml:space="preserve">频繁Full GC，如何排查，用到什么工具 </w:t>
        <w:br/>
        <w:t xml:space="preserve">类加载机制 </w:t>
        <w:br/>
        <w:t xml:space="preserve">synchronized和lock区别 </w:t>
        <w:br/>
        <w:t xml:space="preserve">synchronized、lock是公平锁还是非公平锁 </w:t>
        <w:br/>
        <w:t xml:space="preserve">synchronized的锁升级过程 </w:t>
        <w:br/>
        <w:t xml:space="preserve">MySQL常用的引擎区别 </w:t>
        <w:br/>
        <w:t xml:space="preserve">MySQL的索引结构 </w:t>
        <w:br/>
        <w:t xml:space="preserve">哪些会索引失效 </w:t>
        <w:br/>
        <w:t xml:space="preserve">B+树和B树的区别 </w:t>
        <w:br/>
        <w:t xml:space="preserve">MySQL常用的事务隔离级别 </w:t>
        <w:br/>
        <w:t xml:space="preserve">MySQL事务隔离级别都解决了什么问题 </w:t>
        <w:br/>
        <w:t xml:space="preserve">脏读幻读是什么。 </w:t>
        <w:br/>
        <w:t>不可重复读，MySQL是什么解决的</w:t>
        <w:br/>
        <w:br/>
        <w:t>叭叭了读写锁、意向锁</w:t>
        <w:br/>
        <w:br/>
        <w:br/>
        <w:t>正确是mvcc</w:t>
        <w:br/>
        <w:t xml:space="preserve"> </w:t>
        <w:br/>
        <w:t xml:space="preserve">Redis的数据结构 </w:t>
        <w:br/>
        <w:t>讲跳表，如果插入这个怎么做的，比如插入第一个数据，存到第几层</w:t>
        <w:br/>
        <w:br/>
        <w:t>如果没有数据，放到第一层，</w:t>
        <w:br/>
        <w:t xml:space="preserve"> </w:t>
        <w:br/>
        <w:t xml:space="preserve">手撕两数之和、判断括号是否合法 </w:t>
        <w:br/>
        <w:br/>
        <w:t>科大讯飞Sp(10.22oc 已拒)：线下面</w:t>
        <w:br/>
        <w:t>一面10.18：大概1个小时左右</w:t>
        <w:br/>
        <w:br/>
        <w:t xml:space="preserve">OSI七层模型 </w:t>
        <w:br/>
        <w:t xml:space="preserve">http报文头，多少位 </w:t>
        <w:br/>
        <w:t xml:space="preserve">tcp udp区别 </w:t>
        <w:br/>
        <w:t xml:space="preserve">hashmap、concurrenthashmap </w:t>
        <w:br/>
        <w:t xml:space="preserve">线程池 </w:t>
        <w:br/>
        <w:t xml:space="preserve">用hashmap去实现Redis，你会怎么实现 </w:t>
        <w:br/>
        <w:t xml:space="preserve">说说数据结构和算法吧，做后端的这块可能薄弱一点吧，就不问你了 </w:t>
        <w:br/>
        <w:t>未来职业规划吧</w:t>
        <w:br/>
        <w:br/>
        <w:t>面试官给我聊了很多未来的各种方向，叭叭叭</w:t>
        <w:br/>
        <w:t xml:space="preserve"> </w:t>
        <w:br/>
        <w:t xml:space="preserve">期望薪资吧 </w:t>
        <w:br/>
        <w:t xml:space="preserve">给我聊各种很有用的人生 </w:t>
        <w:br/>
        <w:t xml:space="preserve">后面记不住了，因为是线下面得，忘记录音了 </w:t>
        <w:br/>
        <w:br/>
        <w:t>面试感受：这个面试官真的很nice，问的东西也是根据简历来问的，然后也非常和蔼，面完之后还给我教了很多经验，在纸上给我画了画，写了写，真的很不错！！！！</w:t>
        <w:br/>
        <w:t>七牛云(一面完之后没信)：线上面</w:t>
        <w:br/>
        <w:t>10.15一面：40分钟左右</w:t>
        <w:br/>
        <w:t>因为七牛云是Go，我是Java，所以问的Java很少</w:t>
        <w:br/>
        <w:br/>
        <w:t>项目各种问，难点...</w:t>
        <w:br/>
        <w:t>Redis的持久化方式</w:t>
        <w:br/>
        <w:t>MySQL的索引类型，原理</w:t>
        <w:br/>
        <w:t>MySQL一个表不够存数据怎么处理</w:t>
        <w:br/>
        <w:t>抽象类和接口区别</w:t>
        <w:br/>
        <w:t>编译时多态和运行时多态</w:t>
        <w:br/>
        <w:t>Java是值传递还是引用传递</w:t>
        <w:br/>
        <w:t>异常处理</w:t>
        <w:br/>
        <w:t>深克隆和浅克隆</w:t>
        <w:br/>
        <w:t>内部类实现单例，为什么用内部静态类</w:t>
        <w:br/>
        <w:t>声明一个切面函数怎么声明</w:t>
        <w:br/>
        <w:t>排序算法里哪些比较熟悉，说一下时间复杂度</w:t>
        <w:br/>
        <w:t>归并和快排说一说吧，哪个比较好一点，稳定一点</w:t>
        <w:br/>
        <w:t>ACID什么意思</w:t>
        <w:br/>
        <w:t>非关系型数据库了解过什么，跟MySQL有啥区别</w:t>
        <w:br/>
        <w:t>一致性哈希原理，为什么被称为一致性，</w:t>
        <w:br/>
        <w:br/>
        <w:t>陌陌(一面挂)：线下面</w:t>
        <w:br/>
        <w:t>9.20一面</w:t>
        <w:br/>
        <w:br/>
        <w:t xml:space="preserve">说说项目吧 </w:t>
        <w:br/>
        <w:t xml:space="preserve">你这项目也不行啊，感觉没有什么聊得 </w:t>
        <w:br/>
        <w:t xml:space="preserve">那你说一下项目难点和亮点吧 </w:t>
        <w:br/>
        <w:t xml:space="preserve">这个也不算项目难点和亮点啊 </w:t>
        <w:br/>
        <w:t xml:space="preserve">怎么没有去实习呢 </w:t>
        <w:br/>
        <w:t>系统频繁卡顿，怎么排除呢</w:t>
        <w:br/>
        <w:br/>
        <w:t>尝试一下JVM调优，Full GC问题</w:t>
        <w:br/>
        <w:t xml:space="preserve"> </w:t>
        <w:br/>
        <w:t xml:space="preserve">那你说说jvm调优吧 </w:t>
        <w:br/>
        <w:t xml:space="preserve">还有一些忘记了 </w:t>
        <w:br/>
        <w:br/>
        <w:t>面试感受：！！！！！真的没有体验感，一直被dis，就差面着面着起身就走</w:t>
        <w:br/>
        <w:t>联行科技(offer 已拒)：线下面</w:t>
        <w:br/>
        <w:t>9.26一面：</w:t>
        <w:br/>
        <w:br/>
        <w:t xml:space="preserve">项目， </w:t>
        <w:br/>
        <w:t xml:space="preserve">图片那个问题有个热部署了解一下 </w:t>
        <w:br/>
        <w:t xml:space="preserve">int和Integer的区别，为什么要有Integer，那为什么又要有int </w:t>
        <w:br/>
        <w:t xml:space="preserve">Integer a = 1000; a++;几次拆箱和装箱 </w:t>
        <w:br/>
        <w:t xml:space="preserve">JVM内存划分 </w:t>
        <w:br/>
        <w:br/>
        <w:br/>
        <w:t xml:space="preserve"> </w:t>
        <w:br/>
        <w:t>查出各科目成绩第一的学生，可能会并列</w:t>
        <w:br/>
        <w:br/>
        <w:t xml:space="preserve">JDBC </w:t>
        <w:br/>
        <w:t xml:space="preserve">MyBatis的接口和XML文件怎么对应上的 </w:t>
        <w:br/>
        <w:t xml:space="preserve">死锁讲讲，然后写一个 </w:t>
        <w:br/>
        <w:t xml:space="preserve">讲讲集合吧 </w:t>
        <w:br/>
        <w:t xml:space="preserve">阿里有个证书，可以了解一下 </w:t>
        <w:br/>
        <w:t>找到链表最后一个值，倒数第x个值，</w:t>
        <w:br/>
        <w:br/>
        <w:t>快慢指针思路</w:t>
        <w:br/>
        <w:t xml:space="preserve"> </w:t>
        <w:br/>
        <w:t>快慢思路还可以解决什么问题</w:t>
        <w:br/>
        <w:br/>
        <w:t>判断环，环入口，环长度，找中位数</w:t>
        <w:br/>
        <w:t xml:space="preserve"> </w:t>
        <w:br/>
        <w:t>ipv4对应4个字节，int也对应4个字节，把192.168.1.100转换为int</w:t>
        <w:br/>
        <w:br/>
        <w:t>每个转换为二进制，然后整个字符串就是一个二进制，符号位+31位，进行转换int</w:t>
        <w:br/>
        <w:t xml:space="preserve"> </w:t>
        <w:br/>
        <w:t xml:space="preserve">海量字符串数据查询次数出现次数最多的字符串，海量是指根本存不下去 </w:t>
        <w:br/>
        <w:br/>
        <w:br/>
        <w:t>一次处理根本不能处理，所以分机器处理。</w:t>
        <w:br/>
        <w:t>假设有M太机器,求出每个字符串的字符串Hash值模M的值分配到对应的机器上,对每个机器上的字符串分别求出现次数最多的字符串(使用Map记录就可以),在取M台机器中出现次数最多的。这是我之前学习海量数据处理时经常看到的方法</w:t>
        <w:br/>
        <w:br/>
        <w:t>9.27二面：</w:t>
        <w:br/>
        <w:br/>
        <w:t>手撕最长回文子串</w:t>
        <w:br/>
        <w:br/>
        <w:t>暴力写的</w:t>
        <w:br/>
        <w:t xml:space="preserve"> </w:t>
        <w:br/>
        <w:t>字符串数组是否可以成环{[ABC],[CDE],[EFG],[GHA]}，成环的最大长度，首尾字符要一样</w:t>
        <w:br/>
        <w:br/>
        <w:t>用的dfs，写的，</w:t>
        <w:br/>
        <w:br/>
        <w:br/>
        <w:t>正确做法是个图论</w:t>
        <w:br/>
        <w:t xml:space="preserve"> </w:t>
        <w:br/>
        <w:t xml:space="preserve">逻辑题，3人3鬼过河问题 </w:t>
        <w:br/>
        <w:br/>
        <w:t>shein(让我CTO面，已拒)：线上面</w:t>
        <w:br/>
        <w:t>一面10.25：9分钟</w:t>
        <w:br/>
        <w:br/>
        <w:t>自我介绍</w:t>
        <w:br/>
        <w:t>项目做的哪一块</w:t>
        <w:br/>
        <w:t>项目做了多久</w:t>
        <w:br/>
        <w:t>你平常写博客吗，给我看一下</w:t>
        <w:br/>
        <w:br/>
        <w:t>二面10.25：9分钟</w:t>
        <w:br/>
        <w:br/>
        <w:t>索引锁机制</w:t>
        <w:br/>
        <w:br/>
        <w:t>唯一索引行锁</w:t>
        <w:br/>
        <w:t xml:space="preserve"> </w:t>
        <w:br/>
        <w:t>查看一条数据，数据不存在，怎么加锁的</w:t>
        <w:br/>
        <w:br/>
        <w:t>间隙锁</w:t>
        <w:br/>
        <w:t xml:space="preserve"> </w:t>
        <w:br/>
        <w:t>Redis为什么那么快</w:t>
        <w:br/>
        <w:br/>
        <w:br/>
        <w:t>在内存</w:t>
        <w:br/>
        <w:t>数据结构简单</w:t>
        <w:br/>
        <w:t>单线程的</w:t>
        <w:br/>
        <w:t>多路复用I/O，非阻塞</w:t>
        <w:br/>
        <w:br/>
        <w:t xml:space="preserve"> </w:t>
        <w:br/>
        <w:br/>
        <w:t>三面：30分钟左右</w:t>
        <w:br/>
        <w:br/>
        <w:t>分段锁你知道吗</w:t>
        <w:br/>
        <w:br/>
        <w:t>ConcurrentHashMap用的分段锁</w:t>
        <w:br/>
        <w:t xml:space="preserve"> </w:t>
        <w:br/>
        <w:t>ConcurrentHashMap的put源码</w:t>
        <w:br/>
        <w:br/>
        <w:t xml:space="preserve"> </w:t>
        <w:br/>
        <w:t>线程池怎么理解</w:t>
        <w:br/>
        <w:br/>
        <w:t>聊线程池的池化思想</w:t>
        <w:br/>
        <w:t xml:space="preserve"> </w:t>
        <w:br/>
        <w:br/>
        <w:t>CTO面让我，被我拒了</w:t>
        <w:br/>
        <w:t>用友(offer 已拒)：线下面</w:t>
        <w:br/>
        <w:t>9.18 一面：</w:t>
        <w:br/>
        <w:br/>
        <w:t>讲讲什么是高并发</w:t>
        <w:br/>
        <w:t>jvm的划分</w:t>
        <w:br/>
        <w:t>类的一个创建过程</w:t>
        <w:br/>
        <w:t>如何优化SQL</w:t>
        <w:br/>
        <w:t>项目</w:t>
        <w:br/>
        <w:t>敏捷式开发</w:t>
        <w:br/>
        <w:br/>
        <w:t>9.18 HR面：</w:t>
        <w:br/>
        <w:t>9.23 offer</w:t>
        <w:br/>
        <w:t>哈啰出行暑期实习(offer已拒)：线上面</w:t>
        <w:br/>
        <w:t>一面：</w:t>
        <w:br/>
        <w:br/>
        <w:t>object的方法有哪些，</w:t>
        <w:br/>
        <w:t>ArrayList，</w:t>
        <w:br/>
        <w:t>gc算法，</w:t>
        <w:br/>
        <w:t>cms垃圾回收器，</w:t>
        <w:br/>
        <w:t>说说spring，aop，</w:t>
        <w:br/>
        <w:t>MySQL的索引、事务、</w:t>
        <w:br/>
        <w:t>Redis缓存了解过没，</w:t>
        <w:br/>
        <w:t>JUC包下有哪些常用的类，</w:t>
        <w:br/>
        <w:t>说说synchronized</w:t>
        <w:br/>
        <w:t>项目</w:t>
        <w:br/>
        <w:t>mysql的数据类型</w:t>
        <w:br/>
        <w:br/>
        <w:t>多益网络提前批 (一面挂)：线上面</w:t>
        <w:br/>
        <w:t>7.17一面：</w:t>
        <w:br/>
        <w:br/>
        <w:t>自我介绍</w:t>
        <w:br/>
        <w:t>互联网加班怎么看？</w:t>
        <w:br/>
        <w:t xml:space="preserve">  </w:t>
        <w:br/>
        <w:t>接收加班，不接受无用加班</w:t>
        <w:br/>
        <w:t xml:space="preserve"> </w:t>
        <w:br/>
        <w:t>项目</w:t>
        <w:br/>
        <w:t>给定一个正整数n, 输出1到n的所有排列输入 3输出123, 132, 213, 231, 312, 321</w:t>
        <w:br/>
        <w:t>用什么语言开发？</w:t>
        <w:br/>
        <w:t>如果让你建议小白学习Java，你推荐看什么书？</w:t>
        <w:br/>
        <w:t xml:space="preserve">  </w:t>
        <w:br/>
        <w:t>Java核心技术卷和视频相结合</w:t>
        <w:br/>
        <w:t xml:space="preserve"> </w:t>
        <w:br/>
        <w:t>Java的缺点，跟c++和c比？</w:t>
        <w:br/>
        <w:t xml:space="preserve">  </w:t>
        <w:br/>
        <w:t>Java比c++慢</w:t>
        <w:br/>
        <w:t xml:space="preserve"> </w:t>
        <w:br/>
        <w:t>排序算法，哪些是稳定的</w:t>
        <w:br/>
        <w:t xml:space="preserve">  </w:t>
        <w:br/>
        <w:t>回答错误</w:t>
        <w:br/>
        <w:t xml:space="preserve"> </w:t>
        <w:br/>
        <w:t>解决哈希冲突的方法？</w:t>
        <w:br/>
        <w:t xml:space="preserve">  </w:t>
        <w:br/>
        <w:t>只回答了链指法</w:t>
        <w:br/>
        <w:t xml:space="preserve"> </w:t>
        <w:br/>
        <w:t>有其他公司的offer吗？</w:t>
        <w:br/>
        <w:t xml:space="preserve">  </w:t>
        <w:br/>
        <w:t>没有，目前就投了多益</w:t>
        <w:br/>
        <w:t xml:space="preserve"> </w:t>
        <w:br/>
        <w:t>做了我们的IQ测试，感觉如何，感觉难不难，是不是提前时间完成的</w:t>
        <w:br/>
        <w:br/>
        <w:t>平安壹钱包暑期实习(offer已拒)：线上面</w:t>
        <w:br/>
        <w:t>主要测试部门：</w:t>
        <w:br/>
        <w:t>一面：</w:t>
        <w:br/>
        <w:br/>
        <w:t>做过高并发的东西吗</w:t>
        <w:br/>
        <w:t xml:space="preserve">  </w:t>
        <w:br/>
        <w:t>没有</w:t>
        <w:br/>
        <w:t xml:space="preserve"> </w:t>
        <w:br/>
        <w:t>说说线程和进程</w:t>
        <w:br/>
        <w:t>为什么用到锁---因为写这个操作用影响</w:t>
        <w:br/>
        <w:t>tcp三次挥手，四次握手</w:t>
        <w:br/>
        <w:t>Linux命令，查看tcp的链接</w:t>
        <w:br/>
        <w:t xml:space="preserve">  </w:t>
        <w:br/>
        <w:t>没有</w:t>
        <w:br/>
        <w:t xml:space="preserve"> </w:t>
        <w:br/>
        <w:t>git命令，如果新进入一个项目团队，怎么用git</w:t>
        <w:br/>
        <w:t>jre，jdk，jvm</w:t>
        <w:br/>
        <w:t>用过什么数据库，开发用过缓存没，我说了解Redis</w:t>
        <w:br/>
        <w:t>GC算法，一般用在哪里</w:t>
        <w:br/>
        <w:br/>
        <w:t>第三方支付部门：</w:t>
        <w:br/>
        <w:t>一面：</w:t>
        <w:br/>
        <w:br/>
        <w:t xml:space="preserve">聊聊项目 </w:t>
        <w:br/>
        <w:t xml:space="preserve">ArrayList，线程是否安全，是否有序？ </w:t>
        <w:br/>
        <w:t xml:space="preserve">TreeSet和HashSet区别 </w:t>
        <w:br/>
        <w:br/>
        <w:t>回答不全</w:t>
        <w:br/>
        <w:t xml:space="preserve"> </w:t>
        <w:br/>
        <w:t xml:space="preserve">final关键字 </w:t>
        <w:br/>
        <w:t xml:space="preserve">抽象类和接口 </w:t>
        <w:br/>
        <w:t>jdk1.8新特性</w:t>
        <w:br/>
        <w:br/>
        <w:t>只回答了Lambda</w:t>
        <w:br/>
        <w:t xml:space="preserve"> </w:t>
        <w:br/>
        <w:t xml:space="preserve">IOC </w:t>
        <w:br/>
        <w:t>AOP，用在日志上，Linux上怎么看日志--------</w:t>
        <w:br/>
        <w:br/>
        <w:t>Linux没有回答出来</w:t>
        <w:br/>
        <w:t xml:space="preserve"> </w:t>
        <w:br/>
        <w:br/>
      </w:r>
    </w:p>
    <w:p>
      <w:r>
        <w:t>**********************************第222篇*************************************</w:t>
      </w:r>
    </w:p>
    <w:p>
      <w:r>
        <w:t>结束秋招,还愿牛客，Java面经</w:t>
        <w:br/>
        <w:br/>
        <w:t>精</w:t>
        <w:br/>
        <w:br/>
        <w:br/>
        <w:t>编辑于  2019-10-24 15:54:34</w:t>
        <w:br/>
        <w:br/>
        <w:t>主要包含华为，网易互娱，广联达，科大讯飞，浦发，中兴，上海农商行这些已经拿offer的，还有京东（不小心把二面时间换了一下，等通知等三个月了），虾皮（一面挂），顺丰（sp专场一面之后没消息，秋招第一个面试），携程的一些面经</w:t>
        <w:br/>
        <w:t>后台开发面试</w:t>
        <w:br/>
        <w:t>1.自我介绍</w:t>
        <w:br/>
        <w:t>2.项目介绍</w:t>
        <w:br/>
        <w:t>需要对自己的项目足够熟悉，每个技术栈知识点非常熟悉，写在简历里面的项目每一个技术栈知识点都要足够熟悉原理用法和一些注意事项</w:t>
        <w:br/>
        <w:t>3.接口和抽象类的区别</w:t>
        <w:br/>
        <w:br/>
        <w:t>1.抽象类:如果一个类中包含了抽象方法,那么这个类就是抽象类.在Java中可以通过把某些方法声明abstract(abstract只能用来修饰类或者方法不能用来修饰属性)来表示一个类是抽象类。</w:t>
        <w:br/>
        <w:t>2.接口就是一个方法的集合，接口中所有的方法都是没有方法体的，通过关键字interface来实现</w:t>
        <w:br/>
        <w:br/>
        <w:t>相同点：</w:t>
        <w:br/>
        <w:br/>
        <w:t>1）都不能被实例化</w:t>
        <w:br/>
        <w:t>2）接口的实现类或者抽象类的子类都只有实现了接口或抽象类中的方法后才能被实例化</w:t>
        <w:br/>
        <w:br/>
        <w:t>不同点：</w:t>
        <w:br/>
        <w:br/>
        <w:t>1.在Java8之前接口只有定义，其方法不能在接口中实现（Java8 之后接口方法可以有默认实现），只有实现接口的类才能实现接口中定义的方法。抽象类可以定义和实现，即其方法可以在抽象类中实现 。抽象类可以有非抽象方法</w:t>
        <w:br/>
        <w:t>2.一个类可以实现(implements)多个接口，但是最多只能实现(extends)一个抽象类。因此接口可以间接的达到多重继承的目的</w:t>
        <w:br/>
        <w:t>3.接口强调的是特定功能的实现,设计理念是一种"has - a"的关系,而抽象类强调的所属关系,其设计理念是"is - a"的关系(ps: has -a 这种事物(羊毛)属于那种事物的一部分(绵羊)! is - a 这种事物(绵羊)属于那种事物(羊)的一个种类)</w:t>
        <w:br/>
        <w:t>4.接口中的成员(实例)变量默认为public static final 只能够有静态的不能被修改的数据成员,而且必须给其赋初值,接口中的方法只能用public 和 abstract修饰.但是抽象类不一定</w:t>
        <w:br/>
        <w:t>接口是一种特殊形式的抽象类,使用接口完全有可能实现与抽象类相同的操做.通常接口用于比实现比较常用的功能,便于日后维护或者添加删除方法;而抽象类更倾向于充当公共类的角色,不适用于日后重新对里面的代码进行修改.此外接口可以继承接口,抽象类可以实现接口,抽象类也可以继承具体的类,抽象类中可以有静态的main方法</w:t>
        <w:br/>
        <w:br/>
        <w:t>4.多态</w:t>
        <w:br/>
        <w:br/>
        <w:t>多态表示当同一个操作作用在不同对象时，会有不同的语义，从而产生不同的结果。3+4和“3”+“4”</w:t>
        <w:br/>
        <w:t>Java的多态性可以概括成"一个接口,两种方法"分为两种编译时的多态和运行时的多态。编译时的多态主要是指方法的重载（overload），运行时的多态主要是指方法的覆盖（override），接口也是运行时的多态</w:t>
        <w:br/>
        <w:t>运行时的多态的三种情况：</w:t>
        <w:br/>
        <w:br/>
        <w:t>1、父类有方法，子类有覆盖方法：编译通过，执行子类方法。</w:t>
        <w:br/>
        <w:t>2、父类有方法，子类没覆盖方法：编译通过，执行父类方法（子类继承）。</w:t>
        <w:br/>
        <w:t>3、父类没方法，子类有方法：编译失败，无法执行。</w:t>
        <w:br/>
        <w:br/>
        <w:t>==方法带final、static、private时是编译时多态，因为可以直接确定调用哪个方法。==</w:t>
        <w:br/>
        <w:br/>
        <w:t>5.重载和覆盖</w:t>
        <w:br/>
        <w:br/>
        <w:t>重载：发生在一个类中，方法名必须相同，参数类型不同，个数不同，顺序不同，方法返回值和访问修饰符可以不同，发生在编译时</w:t>
        <w:br/>
        <w:t>重写：发生在父子类中，方法名，参数列表必须相同，返回值必须小于等于父类，抛出异常的范围必须小于等于父类，访问修饰符范围必须大于等于父类，父类为private则不能重写</w:t>
        <w:br/>
        <w:t>函数时不能以返回值来区分的，返回值时函数运行之后的一个状态。保持调用这与被调用这之间的通信</w:t>
        <w:br/>
        <w:br/>
        <w:t>6.spring</w:t>
        <w:br/>
        <w:t>1.动态***</w:t>
        <w:br/>
        <w:br/>
        <w:t>***类在程序运行时创建的***方式被称为动态***。***类并不是在Java代码中定义的，而是在运行时根据我们在Java代码中的“指示”动态生成的。方法实现前后加入对应的公共功能</w:t>
        <w:br/>
        <w:br/>
        <w:t>基于接口</w:t>
        <w:br/>
        <w:br/>
        <w:t>jdk的动态***时基于Java 的反射机制来实现的，是Java 原生的一种***方式。他的实现原理就是让***类和被***类实现同一接口，***类持有目标对象来达到方法拦截的作用。通过接口的方式有两个弊端一个就是必须保证被***类有接口，另一个就是如果相对被***类的方法进行***拦截，那么就要保证这些方法都要在接口中声明。接口继承的是java.lang.reflect.InvocationHandler;</w:t>
        <w:br/>
        <w:br/>
        <w:t>基于继承</w:t>
        <w:br/>
        <w:br/>
        <w:t>cglib动态***使用的ASM这个非常强大的Java字节码生成框架来生成class ，比jdk动态***ide效率高。基于继承的实现动态***，可以直接通过super关键字来调用被***类的方法.子类可以调用父类的方法</w:t>
        <w:br/>
        <w:br/>
        <w:t>2.AOP</w:t>
        <w:br/>
        <w:br/>
        <w:t xml:space="preserve">面向切面编程。（Aspect-Oriented Programming） 。AOP可以说是对OOP的补充和完善。OOP引入封装、 继承和多态性等概念来建立一种对象层次结构，用以模拟公共行为的一个集合。实现AOP的技术，主要分为两大类： 一是采用动态***技术，利用截取消息的方式，对该消息进行装饰，以取代原有对象行为的执行；二是采用静态织入 的方式，引入特定的语法创建“方面”，从而使得编译器可以在编译期间织入有关“方面”的代码，属于静态***。 </w:t>
        <w:br/>
        <w:br/>
        <w:t xml:space="preserve">1.面向切面编程提供声明式事务管理2.spring支持用户自定义的切面 </w:t>
        <w:br/>
        <w:t xml:space="preserve">面向切面编程（aop）是对面向对象编程（oop）的补充， 面向对象编程将程序分解成各个层次的对象，面向切面编程将程序运行过程分解成各个切面。 AOP从程序运行角度考虑程序的结构，提取业务处理过程的切面，oop是静态的抽象，aop是动态的抽象， 是对应用执行过程中的步骤进行抽象，，从而获得步骤之间的逻辑划分。 </w:t>
        <w:br/>
        <w:t xml:space="preserve">aop框架具有的两个特征：1.各个步骤之间的良好隔离性2.源代码无关性 </w:t>
        <w:br/>
        <w:br/>
        <w:br/>
        <w:t>2.1AOP</w:t>
        <w:br/>
        <w:br/>
        <w:t>springAOP 的具体加载步骤：</w:t>
        <w:br/>
        <w:t xml:space="preserve">　　1、当 spring 容器启动的时候，加载了 spring 的配置文件</w:t>
        <w:br/>
        <w:t xml:space="preserve">　　2、为配置文件中的所有 bean 创建对象</w:t>
        <w:br/>
        <w:t xml:space="preserve">　　3、spring 容器会解析 aop:config 的配置</w:t>
        <w:br/>
        <w:t xml:space="preserve">　　　　1、解析切入点表达式，用切入点表达式和纳入 spring 容器中的 bean 做匹配</w:t>
        <w:br/>
        <w:t>​ 　　　　如果匹配成功，则会为该 bean 创建***对象，***对象的方法=目标方法+通知</w:t>
        <w:br/>
        <w:t>​ 　　　　如果匹配不成功，不会创建***对象</w:t>
        <w:br/>
        <w:t xml:space="preserve">　　4、在客户端利用 context.getBean() 获取对象时，如果该对象有***对象，则返回***对象；如果没有，则返回目标对象</w:t>
        <w:br/>
        <w:t xml:space="preserve">　　　　说明：如果目标类没有实现接口，则 spring 容器会采用 cglib 的方式产生***对象，如果实现了接口，则会采用 jdk 的方式</w:t>
        <w:br/>
        <w:br/>
        <w:t>3.IOC</w:t>
        <w:br/>
        <w:br/>
        <w:t>控制反转也叫依赖注入。IOC利用java反射机制，AOP利用***模式。IOC 概念看似很抽象，但是很容易理解。 说简单点就是将对象交给容器管理，你只需要在spring配置文件中配置对应的bean以及设置相关的属性，让spring 容器来生成类的实例对象以及管理对象。在spring容器启动的时候，spring会把你在配置文件中配置的bean都初始 化好，然后在你需要调用的时候，就把它已经初始化好的那些bean分配给你需要调用这些bean的类</w:t>
        <w:br/>
        <w:t>XML–—读取––-&gt; resoure----解析-------&gt;BeanDefinition––—注入––––-&gt;BeanFactory</w:t>
        <w:br/>
        <w:t>详细解析</w:t>
        <w:br/>
        <w:br/>
        <w:t xml:space="preserve">依赖注入（Dependecy Injection）和控制反转（Inversion of Control）是同一个概念，具体的讲：当某个角色需要另外一个角色协助的时候，在传统的程序设计过程中，通常由调用者来创建被调用者的实例。但在spring中创建被调用者的工作不再由调用者来完成，因此称为控制反转。创建被调用者的工作由spring来完成，然后注入调用者因此也称为依赖注入。spring以动态灵活的方式来管理对象 ， 注入的两种方式，设置注入和构造注入。设置注入的优点：直观，自然构造注入的优点：可以在构造器中决定依赖关系的顺序。 </w:t>
        <w:br/>
        <w:br/>
        <w:t>Bean的生命周期</w:t>
        <w:br/>
        <w:br/>
        <w:t>可以简述为以下九步</w:t>
        <w:br/>
        <w:t>实例化bean对象(通过构造方法或者工厂方法)设置对象属性(setter等)（依赖注入）如果Bean实现了BeanNameAware接口，工厂调用Bean的setBeanName()方法传递Bean的ID。（和下面的一条均属于检查Aware接口）如果Bean实现了BeanFactoryAware接口，工厂调用setBeanFactory()方法传入工厂自身将Bean实例传递给Bean的前置处理器的postProcessBeforeInitialization(Object bean, String beanname)方法调用Bean的初始化方法将Bean实例传递给Bean的后置处理器的postProcessAfterInitialization(Object bean, String beanname)方法使用Bean容器关闭之前，调用Bean的销毁方法</w:t>
        <w:br/>
        <w:br/>
        <w:br/>
        <w:br/>
        <w:t>4.spring 中Bean的单例和多例模式的使用条件</w:t>
        <w:br/>
        <w:br/>
        <w:t>spring生成的对象默认都是单例(singleton)的.可以通过scope改成多例. 对象在整个系统中只有一份，所有的请求都用一个对象来处理，如service和dao层的对象一般是单例的。</w:t>
        <w:br/>
        <w:t>为什么使用单例：因为没有必要每个请求都新建一个对象的时候，因为这样会浪费CPU和内存。</w:t>
        <w:br/>
        <w:t>prototype 多例模式：对象在整个系统中可以有多个实例，每个请求用一个新的对象来处理，如action。</w:t>
        <w:br/>
        <w:t>为什么使用多例：防止并发问题；即一个请求改变了对象的状态，此时对象又处理另一个请求，而之前请求对对象的状态改变导致了对象对另一个请求做了错误的处理；</w:t>
        <w:br/>
        <w:br/>
        <w:t>5.SSM(顺丰)</w:t>
        <w:br/>
        <w:br/>
        <w:t>5.1SSM各层关系</w:t>
        <w:br/>
        <w:t>5.2 为什么注入的是接口(接口多继承)</w:t>
        <w:br/>
        <w:t>5.3 Spring的优点</w:t>
        <w:br/>
        <w:br/>
        <w:t xml:space="preserve">1.降低了组件之间的耦合性 ，实现了软件各层之间的解耦2.可以使用容易提供的众多服务，如事务管理，消息服务等3.容器提供单例模式支持4.容器提供了AOP技术，利用它很容易实现如权限拦截，运行期监控等功能5.容器提供了众多的辅助类，能加快应用的开发6.spring对于主流的应用框架提供了集成支持，如hibernate，JPA，Struts等7.spring属于低侵入式设计，代码的污染极低8.独立于各种应用服务器9.spring的DI机制降低了业务对象替换的复杂性10.Spring的高度开放性，并不强制应用完全依赖于Spring，开发者可以自由选择spring的部分或全部 </w:t>
        <w:br/>
        <w:br/>
        <w:br/>
        <w:t>Spring MVC 的处理过程</w:t>
        <w:br/>
        <w:br/>
        <w:br/>
        <w:t>（1）客户端通过url发送请求</w:t>
        <w:br/>
        <w:t xml:space="preserve">　　　　　　（2-3）核心控制器Dispatcher Servlet接收到请求，通过系统或自定义的映射器配置找到对应的handler，并将url映射的控制器controller返回给核心控制器。</w:t>
        <w:br/>
        <w:t xml:space="preserve">　　　　　　（4）通过核心控制器找到系统或默认的适配器</w:t>
        <w:br/>
        <w:t xml:space="preserve">　　　　　　（5-7）由找到的适配器，调用实现对应接口的处理器，并将结果返回给适配器，结果中包含数据模型和视图对象，再由适配器返回给核心控制器</w:t>
        <w:br/>
        <w:t xml:space="preserve">　　　　　　（8-9）核心控制器将获取的数据和视图结合的对象传递给视图解析器，获取解析得到的结果，并由视图解析器响应给核心控制器</w:t>
        <w:br/>
        <w:t xml:space="preserve">　　　　　　（10）核心控制器将结果返回给客户端</w:t>
        <w:br/>
        <w:br/>
        <w:t>7.数据库</w:t>
        <w:br/>
        <w:t>7.1 数据库的三范式以及内外连接</w:t>
        <w:br/>
        <w:t>1.数据库的三范式</w:t>
        <w:br/>
        <w:t>第一范式(1NF):</w:t>
        <w:br/>
        <w:br/>
        <w:t>指的是数据库表的中的每一列都是不可分割的基本数据项,同一列中不能有多个值。第一范式要求属性值是不可再分割成的更小的部分。第一范式简而言之就是强调的是列的原子性，即列不能够再分成其他几列。例如有一个列是电话号码一个人可能有一个办公电话一个移动电话。第一范式就需要拆开成两个属性。</w:t>
        <w:br/>
        <w:br/>
        <w:t>第二范式（2NF）：</w:t>
        <w:br/>
        <w:br/>
        <w:t>第二范式首先是第一范式，同时还需要包含两个方面的内容，一是表必须要有一个主键；二是没有包含主键中的列必须完全依赖主键，而不能只是依赖于主键的一部分。</w:t>
        <w:br/>
        <w:t xml:space="preserve">例如在一个订单中可以订购多种产品，所以单单一个 OrderID 是不足以成为主键的，主键应该是（OrderID，ProductID）。显而易见 Discount（折扣），Quantity（数量）完全依赖（取决）于主键（OderID，ProductID），而 UnitPrice，ProductName 只依赖于 ProductID。所以 OrderDetail 表不符合 2NF。不符合 2NF 的设计容易产生冗余数据。 可以把【OrderDetail】表拆分为【OrderDetail】（OrderID，ProductID，Discount，Quantity）和【Product】（ProductID，UnitPrice，ProductName）来消除原订单表中UnitPrice，ProductName多次重复的情况。 </w:t>
        <w:br/>
        <w:br/>
        <w:t>第三范式（3NF）：</w:t>
        <w:br/>
        <w:br/>
        <w:t>首先是第二范式，例外非主键列必须依赖于主键，不能存在传递。也就是说不能存在非主键列A依赖于非主键列B，然后B依赖于主键列</w:t>
        <w:br/>
        <w:t xml:space="preserve">考虑一个订单表【Order】（OrderID，OrderDate，CustomerID，CustomerName，CustomerAddr，CustomerCity）主键是（OrderID）。其中 OrderDate，CustomerID，CustomerName，CustomerAddr，CustomerCity 等非主键列都完全依赖于主键（OrderID），所以符合 2NF。不过问题是 CustomerName，CustomerAddr，CustomerCity 直接依赖的是 CustomerID（非主键列），而不是直接依赖于主键，它是通过传递才依赖于主键，所以不符合 3NF。 </w:t>
        <w:br/>
        <w:t xml:space="preserve">通过拆分【Order】为【Order】（OrderID，OrderDate，CustomerID）和【Customer】（CustomerID，CustomerName，CustomerAddr，CustomerCity）从而达到 3NF。 </w:t>
        <w:br/>
        <w:t>==二范式（2NF）和第三范式（3NF）的概念很容易混淆，区分它们的关键点在于，2NF：非主键列是否完全依赖于主键，还是依赖于主键的一部分；3NF：非主键列是直接依赖于主键，还是直接依赖于非主键列。==</w:t>
        <w:br/>
        <w:br/>
        <w:t>2.内外连接</w:t>
        <w:br/>
        <w:t>1.内连接</w:t>
        <w:br/>
        <w:br/>
        <w:t>内连接也叫自然连接，只有两个表相匹配的行才能在结果集中出现。返回的结果集选取两个表中所匹配的数据，舍弃不匹配的数据</w:t>
        <w:br/>
        <w:br/>
        <w:t>2.外连接</w:t>
        <w:br/>
        <w:br/>
        <w:t>内连接保证两个表中的所有行都满足条件，而外连接则不然，外连接不仅仅包含符合连接条件的行，而且还包括左表（左外连接），右表（右外连接），或者两个边表（全外连接）中的所有数据行</w:t>
        <w:br/>
        <w:br/>
        <w:br/>
        <w:t>内连接只显示符合连接条件的记录，外连接除了显示符合连接条件的记录外，还显示表中的记录。</w:t>
        <w:br/>
        <w:br/>
        <w:t>3.最左前缀原则</w:t>
        <w:br/>
        <w:br/>
        <w:t>就是最左边优先，就类似于通关类游戏，过了第一关，才能过第二关，过了第一关和第二关，才能过第三关</w:t>
        <w:br/>
        <w:t>建立索引a，b，c下列查询a b ， a c ，b c谁会走这个索引及原因？</w:t>
        <w:br/>
        <w:t>根据最左前缀原则 只有ab会走这个索引</w:t>
        <w:br/>
        <w:br/>
        <w:t>4.事务</w:t>
        <w:br/>
        <w:br/>
        <w:t>事务是数据库中的一个单独的执行单元(unit)</w:t>
        <w:br/>
        <w:br/>
        <w:t>4.1事务的四大特性(ACID)</w:t>
        <w:br/>
        <w:br/>
        <w:br/>
        <w:t>原子性:即事务是一个不可分割的整体,数据修改时要么都操作一遍要么都不操作</w:t>
        <w:br/>
        <w:t>一致性:一个事务执行前后数据库的数据必须保持一致性状态</w:t>
        <w:br/>
        <w:t>隔离性:当两个或者以上的事务并发执行时,为了保证数据的安全性,将一个事务的内部的操作与事务操作隔离起来不被其他事务看到</w:t>
        <w:br/>
        <w:t>持久性:更改是永远存在的</w:t>
        <w:br/>
        <w:br/>
        <w:br/>
        <w:t>4.2事务的隔离级别</w:t>
        <w:br/>
        <w:br/>
        <w:t>读未提交：事务中的修改，即使没有提交，其他事务也可以看得到，脏读。如果一个事务已经开始写数据，则另外一个事务则不允许同时进行写操作，但允许其他事务读此行数据。该隔离级别可以通过“排他写锁”实现。一个在写事务另一个虽然不能写但是能读到还没有提交的数据</w:t>
        <w:br/>
        <w:t>读已提交：可以避免脏读但是可能出现不可重复读。允许写事务，读取数据的事务允许其他事务继续访问该行数据，但是未提交的写事务将会禁止其他事务访问该行。事务T1读取数据，T2紧接着更新数据并提交数据，事务T1再次读取数据的时候，和第一次读的不一样。即虚读</w:t>
        <w:br/>
        <w:t>可重复读：禁止写事务，读事务会禁止所有的写事务，但是允许读事务，避免了不可重复读和脏读，但是会出现幻读，即第二次查询数据时会包含第一次查询中未出现的数据</w:t>
        <w:br/>
        <w:t>序列化：禁止任何事务，一个一个进行；提供严格的事务隔离。它要求事务序列化执行，事务只能一个接着一个地执行，但不能并发执行。如果仅仅通过“行级锁”是无法实现事务序列化的，必须通过其他机制保证新插入的数据不会被刚执行查询操作的事务访问到。</w:t>
        <w:br/>
        <w:br/>
        <w:t>5.引擎</w:t>
        <w:br/>
        <w:t>MyISAM和innoDB</w:t>
        <w:br/>
        <w:br/>
        <w:t>count 运算上的区别 : 因为MyISAM缓存有表meta-data (行数等) , 因此在做COUNT(*)时对于一个结构很好的查询是不需要消耗多少资源的。对于innodb是没有这种缓存</w:t>
        <w:br/>
        <w:t>MyISAM强调的是性能，每次查询具有原子性，其执行速度比innodb类型更快，但是不提供事务支持。innodb提供事务支持事务，外部建等高级功能</w:t>
        <w:br/>
        <w:t>MyISAM不支持，而innodb支持</w:t>
        <w:br/>
        <w:t>总的来说MyISAM更适合读密集的表，而Innodb更适合写密集的表，==在数据库主从分离的情况下，经常选择MyISAM做主库存储引擎。==</w:t>
        <w:br/>
        <w:br/>
        <w:t>6.索引</w:t>
        <w:br/>
        <w:t>6.1优缺点：</w:t>
        <w:br/>
        <w:br/>
        <w:t>优点： 可以快速检索，减少I/O次数，加快检索速度；根据索引分组和排序，可以加快分组和排序</w:t>
        <w:br/>
        <w:t>缺点： 索引本省也是表会占用内存，索引表占用的空间是数据表的1.5倍；索引表的创建和维护需要时间成本，这个成本随着数据量的增大而增大。</w:t>
        <w:br/>
        <w:br/>
        <w:t>6.2索引的底层实现原理：</w:t>
        <w:br/>
        <w:t>哈希索引：</w:t>
        <w:br/>
        <w:br/>
        <w:t>只有memory（内存）存储引擎支持哈希索引，哈希索引用索引列的值计算该值的hashCode，然后在hashCode相应的位置存执该值所在行数据的物理位置，因为使用散列算法，因此访问速度非常快，但是一个值只能对应一个hashCode，而且是散列的分布方式，因此哈希索引不支持范围查找和排序的功能。</w:t>
        <w:br/>
        <w:br/>
        <w:t>Btree索引：</w:t>
        <w:br/>
        <w:br/>
        <w:t>B树是一个平衡多叉树，设树的度为2d，高度为h，那么B树需要满足每个叶子节点的高度都一样等于h，每个非叶子节点由n-1个key和n个point组成，d&lt; = n&lt;=2d 。所有叶子节点指针均为空，非叶子结点的key都是[key,data]二元组，其中key表示作为索引的键，data为键值所在行的数据。</w:t>
        <w:br/>
        <w:br/>
        <w:t>B+Tree索引</w:t>
        <w:br/>
        <w:br/>
        <w:t>B+Tree是BTree的一个变种，设d为树的度数，h为树的高度，B+Tree和BTree的不同主要在于：</w:t>
        <w:br/>
        <w:t>B+Tree中的非叶子结点不存储数据，只存储键值；B+Tree的叶子结点没有指针，所有键值都会出现在叶子结点上，且key存储的键值对应data数据的物理地址；B+Tree的每个非叶子节点由n个键值key和n个指针point组成；</w:t>
        <w:br/>
        <w:t>优点：查询速度更加稳定，磁盘的读写代价更低</w:t>
        <w:br/>
        <w:br/>
        <w:t>聚簇索引与非聚簇索引</w:t>
        <w:br/>
        <w:br/>
        <w:t>聚簇索引的解释是:聚簇索引的顺序就是数据的物理存储顺序</w:t>
        <w:br/>
        <w:t>非聚簇索引的解释是:索引顺序与数据物理排列顺序无关</w:t>
        <w:br/>
        <w:br/>
        <w:t>MyISAM——非聚簇索引</w:t>
        <w:br/>
        <w:br/>
        <w:t>MyISAM存储引擎采用的是非聚簇索引，非聚簇索引的主索引和辅助索引几乎是一样的，只是主索引不允许重复，不允许空值，他们的叶子结点的key都存储指向键值对应的数据的物理地址。非聚簇索引的数据表和索引表是分开存储的。</w:t>
        <w:br/>
        <w:br/>
        <w:t>innoDB——聚簇索引</w:t>
        <w:br/>
        <w:br/>
        <w:t>聚簇索引的主索引的叶子结点存储的是键值对应的数据本身，辅助索引的叶子结点存储的是键值对应的数据的主键键值。因此主键的值长度越小越好，类型越简单越好。聚簇索引的数据和主键索引存储在一起。</w:t>
        <w:br/>
        <w:br/>
        <w:t>6.3 联合索引(顺丰)</w:t>
        <w:br/>
        <w:br/>
        <w:t>利用最左前缀原则</w:t>
        <w:br/>
        <w:br/>
        <w:t>7.数据库锁</w:t>
        <w:br/>
        <w:br/>
        <w:t>锁是计算机协调多个进程或者纯线程并发访问某一资源的机制</w:t>
        <w:br/>
        <w:br/>
        <w:t>7.1Mysql的锁种类</w:t>
        <w:br/>
        <w:br/>
        <w:t>Mysql的锁机制比较简单，不同的搜索引擎支持不同的锁机制</w:t>
        <w:br/>
        <w:t>表级锁：开销小，加锁快；不会出现死锁；锁定粒度大，发生锁冲突的概率高，并发度最低</w:t>
        <w:br/>
        <w:t>行级锁：开销大，加锁慢；会出现死锁；锁定粒度最小，发生锁冲突概率最低，并发度也最高</w:t>
        <w:br/>
        <w:t>页面锁：开销和加锁速度位于表锁和行锁之间，会出现死锁，锁定粒度也位于表锁和行锁之间，并发度一般</w:t>
        <w:br/>
        <w:br/>
        <w:t>7.2Mysql表级锁的锁模式（MyISAM）</w:t>
        <w:br/>
        <w:br/>
        <w:t>Mysql表级锁有两种模式：表共享锁（Table Read Lock）和表独占锁（Table Write Lock）</w:t>
        <w:br/>
        <w:br/>
        <w:t>8.having 和group by</w:t>
        <w:br/>
        <w:t>8.计算机网络相关问题</w:t>
        <w:br/>
        <w:t>8.1：HTTP的状态码</w:t>
        <w:br/>
        <w:br/>
        <w:t>1XX信息提示 100继续。101切换协议</w:t>
        <w:br/>
        <w:t>2XX表示成功 200：确定。客户端请求已成功</w:t>
        <w:br/>
        <w:t>3XX表示重定向 300多种选择，也即是针对这个请求服务器可以做出多种操作</w:t>
        <w:br/>
        <w:t>4XX表示请求出错 400表示服务器不理解语法 404表示服务器找不到请求页面</w:t>
        <w:br/>
        <w:t>5XX表示服务器处理请求出错 500表示服务器内部出错</w:t>
        <w:br/>
        <w:br/>
        <w:t>8.2TCP的三次握手和四次挥手</w:t>
        <w:br/>
        <w:t>三次握手是为了建立可靠的连接，让双方都确认自己和对方的发送和接收是正常的</w:t>
        <w:br/>
        <w:t>客 ---—带SYN标志的数据包—--------———-》服 服务器确认客服端发送正常</w:t>
        <w:br/>
        <w:t>​ 《---------带SYN/ACK的数据包------- 客确认自己发送接收正常对方发送正常接受正常 服确认自己接收正常，对方接收正常</w:t>
        <w:br/>
        <w:t xml:space="preserve">​ —------带ACK的数据包-—-----》 客，服务确认自己发送接收正常对方发送正常接受正常 </w:t>
        <w:br/>
        <w:t>四次挥手：任何一方都可以在数据传送结束后发出连接释放的通知,待对方确认后进入半关闭状态。当另一方也没有数据在发送的时候，则发出连接释放通知，对方确认之后就可以完全关闭TCP连接了</w:t>
        <w:br/>
        <w:t>8.3四次挥手等待2MSL的原因：</w:t>
        <w:br/>
        <w:br/>
        <w:t>先看正常情况。当客户端发出最后一个ACK报文后，网络协议上约定该报文再不济也会经过一个MSL到达服务器，随后服务器正常关闭。</w:t>
        <w:br/>
        <w:t>客户端继续等一个MSL（若有问题，则问题都会在这个MSL水落石出），这里考虑正常情况，在这个MSL内客户端当然不会收到任何来自服务器的信息，所以客户端也正常关闭。</w:t>
        <w:br/>
        <w:t>那么，异常情况，客户端发出最后一个ACK后，考虑在路上的任一时刻丢包。可能是刚发出去就丢了，也可能快到服务器的最后一跳丢了。客户端等完第一个MSL以后，此刻也不知道丢包没丢包，但是会假设：一个MSL已经足够长，如果路上丢了，服务器必然已经知道了丢包的事实，所以服务器会超时重传 从服务器发往客户端的最后一个报文 即书上从下往上数第二个报文，FIN=1，ACK=1,seq=w,ack=u+1。该报文再不济也会在下一个MSL内被客户端收到。</w:t>
        <w:br/>
        <w:br/>
        <w:t>8.4 Https的建立过程</w:t>
        <w:br/>
        <w:br/>
        <w:br/>
        <w:t>首先客户端享服务器发送请求,其中包含了客户端支持的加密协议版本以及ssl、tsl信息</w:t>
        <w:br/>
        <w:t>服务器选择合适的加密协议，并且发送一个Ca证书给客户端，证书里面包含一个公钥</w:t>
        <w:br/>
        <w:t>客户端验证证书的合法性，通过公钥加密一个共享密钥，将加密的共享密钥发送给服务端</w:t>
        <w:br/>
        <w:t>服务端接受到加密的密钥之后通过私钥解密获得共享密钥，之后就可以利用这个共享密钥加密数据发送给客户端</w:t>
        <w:br/>
        <w:t>客户端接收到加密的数据就可以利用共享密钥来解密，之后就可以开始ssl通信了</w:t>
        <w:br/>
        <w:br/>
        <w:t>8.5 TCP粘包问题</w:t>
        <w:br/>
        <w:br/>
        <w:t>udp不会产生粘包,因为udp是基于报文发送的,tcp是基于字节流发送的。</w:t>
        <w:br/>
        <w:br/>
        <w:t>8.5.1 粘包、拆包的表现形势</w:t>
        <w:br/>
        <w:br/>
        <w:t>现在假设客户端向服务端连续发送了两个数据包，用packet1和packet2来表示，那么服务端收到的数据可以分为三种</w:t>
        <w:br/>
        <w:t>1、第一种情况，接收端正常收到两个数据包，即没有发生拆包和粘包的现象，此种情况不在本文的讨论范围内。</w:t>
        <w:br/>
        <w:br/>
        <w:t>2、第二种情况，接收端只收到一个数据包，由于TCP是不会出现丢包的，所以这一个数据包中包含了发送端发送的两个数据包的信息，这种现象即为粘包。这种情况由于接收端不知道这两个数据包的界限，所以对于接收端来说很难处理。</w:t>
        <w:br/>
        <w:br/>
        <w:t>3、第三种情况，这种情况有两种表现形式，如下图。接收端收到了两个数据包，但是这两个数据包要么是不完整的，要么就是多出来一块，这种情况即发生了拆包和粘包。这两种情况如果不加特殊处理，对于接收端同样是不好处理的。</w:t>
        <w:br/>
        <w:br/>
        <w:br/>
        <w:br/>
        <w:t>8.5.2 粘包、拆包发生原因</w:t>
        <w:br/>
        <w:br/>
        <w:t>粘包的发生原因</w:t>
        <w:br/>
        <w:br/>
        <w:br/>
        <w:t>要发送的数据小于TCP发送缓冲区的大小，TCP将多次写入缓冲区的数据一次发送出去，将会发生粘包。</w:t>
        <w:br/>
        <w:t>接收数据端的应用层没有及时读取接收缓冲区中的数据，将发生粘包。</w:t>
        <w:br/>
        <w:br/>
        <w:br/>
        <w:t>拆包发生的原因</w:t>
        <w:br/>
        <w:br/>
        <w:br/>
        <w:t>要发送的数据大于TCP发送缓冲区剩余空间大小，将会发生拆包。</w:t>
        <w:br/>
        <w:t>待发送数据大于MSS（最大报文长度），TCP在传输前将进行拆包。</w:t>
        <w:br/>
        <w:br/>
        <w:br/>
        <w:br/>
        <w:t>8.5.3 粘包的解决办法</w:t>
        <w:br/>
        <w:br/>
        <w:t>解决问题的关键在于如何给每个数据包添加边界信息，常用的方法有如下几个：</w:t>
        <w:br/>
        <w:br/>
        <w:t>发送端给每个数据包添加包首部，首部中应该至少包含数据包的长度，这样接收端在接收到数据后，通过读取包首部的长度字段，便知道每一个数据包的实际长度了。</w:t>
        <w:br/>
        <w:t>发送端将每个数据包封装为固定长度（不够的可以通过补0填充），这样接收端每次从接收缓冲区中读取固定长度的数据就自然而然的把每个数据包拆分开来。</w:t>
        <w:br/>
        <w:t>可以在数据包之间设置边界，如添加特殊符号，这样，接收端通过这个边界就可以将不同的数据包拆分开。</w:t>
        <w:br/>
        <w:br/>
        <w:br/>
        <w:t>9.乐观锁和悲观锁(顺丰)</w:t>
        <w:br/>
        <w:t>悲观锁</w:t>
        <w:br/>
        <w:br/>
        <w:t>悲观锁就是每次都假设最坏的情况,每次去拿数据的时候都认为别人会修改,所以每次在拿数据的时候都会上锁,这样别人想拿数据就会阻塞知道他拿到锁(==共享资源每次只给一个线程使用,其他线程阻塞,用完之后再把资源转让给其他线程==)。传统的关系型数据库里边就用到了很多这种锁机制，比如行锁，表锁，读锁，写锁等，都在操作之前先上锁。Java中的synchronized和reentrantLock等独占锁就是悲观锁的思想实现</w:t>
        <w:br/>
        <w:br/>
        <w:t>乐观锁</w:t>
        <w:br/>
        <w:br/>
        <w:t>乐观锁就是假设最好的情况,每次拿数据的时候都认为别人不会修改,所以不会身上锁,但是在更新的时候会判断一下再次期间别人有没有去更新这个数据,可以使用版本号机制和CAS算法来实现,==乐观锁适用于多读的应用类型,这样可以提高吞吐量（即冲突很少发生的情况，这样可以省去所得开销，加大系统的吞吐量）==，数据库中的write_condition机制,其实就是提供乐观锁。在Java中Java.util.concurrent.atomic包下面的原子变量类就是使用了乐观锁的一种实现方式CAS实现的。</w:t>
        <w:br/>
        <w:br/>
        <w:t>乐观锁的两种实现机制</w:t>
        <w:br/>
        <w:t>1.版本号机制</w:t>
        <w:br/>
        <w:br/>
        <w:t>一般是在数据表中加上一个数据版本号version字段，表示数据被修改的次数，当数据被修改时，version值会加一。当线程A要更新数据值时，在读取数据的同时也会读取version值，在提交更新时，若刚才读取到的version值为当前数据库中的version值相等时才更新，否则重试更新操作，直到更新成功。</w:t>
        <w:br/>
        <w:t>举一个简单的例子： 假设数据库中帐户信息表中有一个 version 字段，当前值为 1 ；而当前帐户余额字段（ balance ）为 $100 。</w:t>
        <w:br/>
        <w:br/>
        <w:t>操作员 A 此时将其读出（ version=1 ），并从其帐户余额中扣除 100-$50 ）。</w:t>
        <w:br/>
        <w:t>在操作员 A 操作的过程中，操作员B 也读入此用户信息（ version=1 ），并从其帐户余额中扣除 100-$20 ）。</w:t>
        <w:br/>
        <w:t>操作员 A 完成了修改工作，将数据版本号加一（ version=2 ），连同帐户扣除后余额（ balance=$50 ），提交至数据库更新，此时由于提交数据版本大于数据库记录当前版本，数据被更新，数据库记录 version 更新为 2 。</w:t>
        <w:br/>
        <w:t>操作员 B 完成了操作，也将版本号加一（ version=2 ）试图向数据库提交数据（ balance=$80 ），但此时比对数据库记录版本时发现，操作员 B 提交的数据版本号为 2 ，数据库记录当前版本也为 2 ，不满足 “ 提交版本必须大于记录当前版本才能执行更新 “ 的乐观锁策略，因此，操作员 B 的提交被驳回。</w:t>
        <w:br/>
        <w:br/>
        <w:t>这样，就避免了操作员 B 用基于 version=1 的旧数据修改的结果覆盖操作员A 的操作结果的可能。</w:t>
        <w:br/>
        <w:br/>
        <w:t>2.CAS算法</w:t>
        <w:br/>
        <w:br/>
        <w:t>compare and swap（比较与交换），是一种有名的无锁算法。无锁编程，即不使用锁的情况下实现多线程之间的变量同步，也就是在没有线程被阻塞的情况下实现变量的同步，所以也叫非阻塞同步（Non-blocking Synchronization）。CAS算法涉及到三个操作数</w:t>
        <w:br/>
        <w:t>需要读写的内存值 V进行比较的值 A拟写入的新值 B当且仅当 V 的值等于 A时，CAS通过原子方式用新值B来更新V的值，否则不会执行任何操作（比较和替换是一个原子操作）。一般情况下是一个自旋操作，即不断的重试。</w:t>
        <w:br/>
        <w:br/>
        <w:t>9.1 在static方法上加锁和非static方法上加锁的区别</w:t>
        <w:br/>
        <w:br/>
        <w:t>1.对象锁钥匙只能有一把才能互斥，才能保证共享变量的唯一性</w:t>
        <w:br/>
        <w:t>​ 2.在静态方法上的锁，和 实例方法上的锁，默认不是同样的，如果同步需要制定两把锁一样。</w:t>
        <w:br/>
        <w:t>​ 3.关于同一个类的方法上的锁，来自于调用该方法的对象，如果调用该方法的对象是相同的，那么锁必然相同，否则就不相同。比如 new A().x() 和 new A().x(),对象不同，锁不同，如果A的单利的，就能互斥。</w:t>
        <w:br/>
        <w:t>​ 4.静态方法加锁，能和所有其他静态方法加锁的 进行互斥</w:t>
        <w:br/>
        <w:t>​ 5.静态方法加锁，和xx.class 锁效果一样，直接属于类的</w:t>
        <w:br/>
        <w:t xml:space="preserve">　　6.(自己补的)照上边所说，如果同一个对象上的2个非static的方法上加锁，这2个方法虽然不是一个方法，但如果都加锁的话也会互斥，即同一个对象不同非static的方法加锁的话一个方法已经拿到锁了那另外一个线程用同一个对象调用另外一个线程时也会处于等待---总结就是如果锁非static的方法的话就如同锁对象，而且同一个对象只有一把锁。那锁不同的属性呢？</w:t>
        <w:br/>
        <w:br/>
        <w:t>9.2 对类加锁和对对象加锁的区别</w:t>
        <w:br/>
        <w:br/>
        <w:br/>
        <w:t>10.redis</w:t>
        <w:br/>
        <w:t>10.1解决高并发和高性能的问题</w:t>
        <w:br/>
        <w:t>高性能：直接处理缓存也就是处理内存很快</w:t>
        <w:br/>
        <w:t>).png)</w:t>
        <w:br/>
        <w:t>高并发：直接操作缓存能够承受的请求是远远大于直接访问数据库的，所以我们可以考虑把数据库中的部分数据转移到缓存中 去，这样用户的一部分请求会直接到缓存这里而不用经过数据库</w:t>
        <w:br/>
        <w:t>).png)</w:t>
        <w:br/>
        <w:t>10.2redis的常见数据结构即使用场景分析</w:t>
        <w:br/>
        <w:br/>
        <w:br/>
        <w:t xml:space="preserve">String常用命令: set,get,decr,incr,mget 等。 String数据结构是简单的key-value类型，value其实不仅可以是String，也可以是数字。 常规key-value缓存应用； 常规计数：微博数，粉丝数等。 </w:t>
        <w:br/>
        <w:t xml:space="preserve">Hash常用命令： hget,hset,hgetall 等。Hash 是一个 string 类型的 ﬁeld 和 value 的映射表，hash 特别适合用于存储对象，后续操作的时候，你可以直接仅 仅修改这个对象中的某个字段的值。 比如我们可以Hash数据结构来存储用户信息，商品信息等等。比如下面我就用 hash 类型存放了我本人的一些信息：key=JavaUser293847 value={ “id”: 1, “name”: “SnailClimb”, “age”: 22, “location”: “Wuhan, Hubei” } </w:t>
        <w:br/>
        <w:t xml:space="preserve">List常用命令: lpush,rpush,lpop,rpop,lrange等list 就是链表，Redis list 的应用场景非常多，也是Redis重要的数据结构之一，比如微博的关注列表，粉丝列表， 消息列表等功能都可以用Redis的 list 结构来实现。 Redis list 的实现为一个双向链表，即可以支持反向查找和遍历，更方便操作，不过带来了部分额外的内存开销。另外可以通过 lrange 命令，就是从某个元素开始读取多少个元素，可以基于 list 实现分页查询，这个很棒的一个功 能，基于 redis 实现简单的高性能分页，可以做类似微博那种下拉不断分页的东西（一页一页的往下走），性能高。 </w:t>
        <w:br/>
        <w:t xml:space="preserve">Set常用命令： sadd,spop,smembers,sunion 等 set 对外提供的功能与list类似是一个列表的功能，特殊之处在于 set 是可以自动排重的。当你需要存储一个列表数据，又不希望出现重复数据时，set是一个很好的选择，并且set提供了判断某个成员是否在 一个set集合内的重要接口，这个也是list所不能提供的。可以基于 set 轻易实现交集、并集、差集的操作。 比如：在微博应用中，可以将一个用户所有的关注人存在一个集合中，将其所有粉丝存在一个集合。Redis可以非常 方便的实现如共同关注、共同粉丝、共同喜好等功能。这个过程也就是求交集的过程，具体命令如下：sinterstore key1 key2 key3 将交集存在key1内 </w:t>
        <w:br/>
        <w:t>Sorted Set常用命令： zadd,zrange,zrem,zcard等 和set相比，sorted set增加了一个权重参数score，使得集合中的元素能够按score进行有序排列。举例： 在直播系统中，实时排行信息包含直播间在线用户列表，各种礼物排行榜，弹幕消息（可以理解为按消息维 度的消息排行榜）等信息，适合使用 Redis 中的 SortedSet 结构进行存储。</w:t>
        <w:br/>
        <w:br/>
        <w:br/>
        <w:t>2.Hash： 适合用于存储对象，后续操作的时候，你可以直接仅仅修改这个对象中的某个字段的值。可以用Hash来存储用户的信息，商品的信息等等。hget ， hset ，hgetall</w:t>
        <w:br/>
        <w:t>3.List：list就是链表，是最重要的数据结构，比如微博的关注列表，粉丝列表，消息列表都是用redis的list结构来实现的。</w:t>
        <w:br/>
        <w:t>lrange可以用来实现分页查看的功能。lpush ，lpop ，rpush，rpop</w:t>
        <w:br/>
        <w:t>4.Set：set对外提供的功能和list类似，但是set可以自动排重。可以轻易实现交集，并集，差集的操作。比如微博的共同关注，共同粉丝和共同喜好。</w:t>
        <w:br/>
        <w:t>5.Sorted Set： 和set相比，sorted set 增加了一个权重参数score ，使得集合中的元素能够按score进行有序排列。举例，在直播系统中，实施排行信息包含直播间在线用户列表，各种礼物排行榜，弹幕消息等信息，适用于Redis中的SortedSet结构进行存储。</w:t>
        <w:br/>
        <w:t>10.3 redis这是过期时间</w:t>
        <w:br/>
        <w:br/>
        <w:t>有些数据是有时间限制的例如一些登陆信息，尤其是短信验证码都是有时间限制的。</w:t>
        <w:br/>
        <w:t>定期删除+惰性删除</w:t>
        <w:br/>
        <w:t>定期删除要点：默认每隔1000ms就==随机抽取==一些设置了过期时间的key。</w:t>
        <w:br/>
        <w:t>惰性删除：定期删除会导致很多过期的key到了时间并没有被删除掉。假如过期的key靠定期删除没有删除掉，还停留在内存中，除非你的系统去查一下那个key，才会被redis删除</w:t>
        <w:br/>
        <w:br/>
        <w:t>10.4reddis的持久化机制</w:t>
        <w:br/>
        <w:br/>
        <w:t>1.RDB</w:t>
        <w:br/>
        <w:t>也就是快照持久化,通过创建快照来获得存储在内存里面的数据在某个时间节点上的副本。redis创建快照后可以对快照进行备份，可以将快照复制到其他服务器从而创建出具有相同数据的服务器副本（redis主从结构，主要用来提高redis的性能），还可以将快照留在原地以便重启服务器的时候使用</w:t>
        <w:br/>
        <w:t>2.AOF只追加文件</w:t>
        <w:br/>
        <w:t>与快照相比AOF的实时性更好，开启AOF持久化后每执行一条会更改Redis中的数据的命令，Redis就会将该命令写入硬盘中的AOF文件</w:t>
        <w:br/>
        <w:br/>
        <w:t>10.5 缓存雪崩和缓存穿透</w:t>
        <w:br/>
        <w:br/>
        <w:t>缓存穿透：一般是黑客故意去请求缓存中不存在的数据，导致所有的请求都落到数据库上，造成数据库短时间内承受大量 请求而崩掉。解决办法： 有很多种方法可以有效地解决缓存穿透问题，常见的则是采用布隆过滤器，将所有可能存在的数据哈 希到一个足够大的bitmap中，一个一定不存在的数据会被 这个bitmap拦截掉，从而避免了对底层存储系统的查询压 力。另外也有一个更为简单粗暴的方法（我们采用的就是这种），如果一个查询返回的数据为空（不管是数 据不存 在，还是系统故障），我们仍然把这个空结果进行缓存，但它的过期时间会很短，长不超过五分钟。</w:t>
        <w:br/>
        <w:t>缓存雪崩：缓存同一时间大面积的失效，所以，后面的请求都会落到数据库上，造成数据库短时间内承受大量请求而崩 掉。</w:t>
        <w:br/>
        <w:t>生雪崩的原因之一，比如在写本文的时候，马上就要到双十二零点，很快就会迎来一波抢购，这波商品时间比较集中的放入了缓存，假设缓存一个小时。那么到了凌晨一点钟的时候，这批商品的缓存就都过期了。而对这批商品的访问查询，都落到了数据库上，对于数据库而言，就会产生周期性的压力波峰。</w:t>
        <w:br/>
        <w:br/>
        <w:t>10.6 redis与数据库数据更新的问题流程,以及数据一致性(顺丰)</w:t>
        <w:br/>
        <w:t>10.6.1 写完数据库后是否需要马上更新缓存还是直接删除缓存？</w:t>
        <w:br/>
        <w:br/>
        <w:br/>
        <w:t>如果写数据库的值与更新到缓存值是一样的，不需要经过任何的计算，可以马上更新缓存，但是如果对于那种写数据频繁而读数据少的场景并不合适这种解决方案，因为也许还没有查询就被删除或修改了，这样会浪费时间和资源</w:t>
        <w:br/>
        <w:t>如果写数据库的值与更新缓存的值不一致，写入缓存中的数据需要经过几个表的关联计算后得到的结果插入缓存中，那就没有必要马上更新缓存，只有删除缓存即可，等到查询的时候在去把计算后得到的结果插入到缓存中即可。</w:t>
        <w:br/>
        <w:br/>
        <w:t>==所以一般的策略是当更新数据时，先删除缓存数据，然后更新数据库，而不是更新缓存，等要查询的时候才把最新的数据更新到缓存==</w:t>
        <w:br/>
        <w:t>==更新的时候先更新数据库在跟新缓存，读的时候先读缓存，要是缓存里面没有就再读数据库，同时将数据放入缓存并返回响应==</w:t>
        <w:br/>
        <w:t>这样会引起数据一致性问题，如果先更新了数据库，删除缓存的时候失败了怎么办？那么数据库中是新数据，缓存中是老数据，数据出现不一致了。</w:t>
        <w:br/>
        <w:t>所以改进为：</w:t>
        <w:br/>
        <w:t>先删除缓存，后更新数据库。因为即使后面更新数据库失败了，缓存是空的，读的时候会从数据库中重新拉，虽然都是旧数据，但数据是一致的。</w:t>
        <w:br/>
        <w:t>==更新的时候先删除缓存再跟新数据库，读的时候先读缓存，要是缓存里面没有就再读数据库，同时将数据放入缓存并返回响应==（我的项目只缓存了签到数据，每天早上十点将签到数据缓存到redis，便于查询）</w:t>
        <w:br/>
        <w:br/>
        <w:t>11.线程安全与线程不安全</w:t>
        <w:br/>
        <w:t>11.1概念</w:t>
        <w:br/>
        <w:br/>
        <w:t>线程安全：线程安全就是多线程访问的时候采用了加锁机制，当一个线程访问数据时，进行了保护，其他线程不能进行访问直到该线程访问结束。不会出现脏数据</w:t>
        <w:br/>
        <w:t>线程不安全： 就是在数据访问时不提供保护，有可能出现多个线程先后更改数据造成得到的数据是脏数据</w:t>
        <w:br/>
        <w:br/>
        <w:t>11.2常见的线程安全和线程不安全的类</w:t>
        <w:br/>
        <w:br/>
        <w:t>ArrayList是非线程安全的，Vector是线程安全的；（没有一个ArrayList是同步的，大多数vctor都是直接或者间接同步的）</w:t>
        <w:br/>
        <w:t>HashMap是非线程安全的，HashTable是线程安全的；</w:t>
        <w:br/>
        <w:t>StringBuilder是非线程安全的，StringBuffer是线程安全的。</w:t>
        <w:br/>
        <w:br/>
        <w:t>11.3线程安全的实现</w:t>
        <w:br/>
        <w:br/>
        <w:t>线程安全是通过线程同步控制来实现的，也就是synchronized关键字来实现</w:t>
        <w:br/>
        <w:br/>
        <w:t>11.4HashMap的get，put以及扩容原理</w:t>
        <w:br/>
        <w:br/>
        <w:t>HashMap的实现原理：使用了数组，链表和红黑树来实现的</w:t>
        <w:br/>
        <w:t>).png)</w:t>
        <w:br/>
        <w:br/>
        <w:t>11.4.1 put</w:t>
        <w:br/>
        <w:br/>
        <w:t xml:space="preserve">1.调用hash函数得到key的HashCode值2.通过HashCode值与数组长度-1逻辑与运算得到一个index值3.遍历索引位置对应的链表，如果Entry对象的hash值与hash函数得到的hash值相等，并且该Entry对象的key值与put方法传过来的key值相等则，将该Entry对象的value值赋给一个变量，将该Entry对象的value值重新设置为put方法传过来的value值。将旧的value返回。 </w:t>
        <w:br/>
        <w:t xml:space="preserve">4.添加Entry对象到相应的索引位置 </w:t>
        <w:br/>
        <w:t>).png)</w:t>
        <w:br/>
        <w:br/>
        <w:t>11.4.2get</w:t>
        <w:br/>
        <w:br/>
        <w:t>先前HashMap通过hash code来存放数据，那么get方法一样要通过hash code来获取数据。可以看到如果当前table没有数据的话直接返回null反之通过传进来的hash值找到对应节点（Node）first，如果first的hash值以及Key跟传入的参数匹配就返回对应的value反之判断是否是红黑树，如果是红黑树则从根节点开始进行匹配如果有对应的数据则结果否则返回Null，如果是链表的话就会循环查询链表，如果当前的节点不匹配的话就会从当前节点获取下一个节点来进行循环匹配，如果有对应的数据则返回结果否则返回Null</w:t>
        <w:br/>
        <w:br/>
        <w:t>11.4.3扩容机制</w:t>
        <w:br/>
        <w:br/>
        <w:t>扩容是成倍增长的利用resize()方***在HashMap的键值对达到“阈值”后进行数组扩容，而扩容时会调用resize()方法。元素的位置要么是在原位置，要么是在原位置再移动2次幂的位置</w:t>
        <w:br/>
        <w:br/>
        <w:t>11.5HashMap和TreeMap之间的关系与区别(顺丰)</w:t>
        <w:br/>
        <w:br/>
        <w:t>TreeMap怎么实现的</w:t>
        <w:br/>
        <w:t>怎么排序的</w:t>
        <w:br/>
        <w:br/>
        <w:t>12.GC垃圾回收机制</w:t>
        <w:br/>
        <w:t>12.1概念</w:t>
        <w:br/>
        <w:br/>
        <w:t>主要作用是回收程序中不再使用的内存。主要完成三项任务：分配内存，确保被引用的对象的内存不被错误的回收以及回收不再被引用的对象的内存空间</w:t>
        <w:br/>
        <w:br/>
        <w:t>12.2GC的四大算法</w:t>
        <w:br/>
        <w:t>（1）引用计数算法</w:t>
        <w:br/>
        <w:br/>
        <w:t>简单效率低。在堆中每个对象都有一个引用计数器；当对象被引用时，引用计算器加1，当引用被置为空或者离开作用域时，引用计数减1，但是不能解决相互引用的问题，所以jvm没有采用这个算法。</w:t>
        <w:br/>
        <w:br/>
        <w:t>（2）追踪回收算法</w:t>
        <w:br/>
        <w:br/>
        <w:t>追踪回收算法利用jvm维护的对象引用图，从根节点开始遍历对象引用图，同时标记遍历到的对象。当遍历结束后，未被标记的对象就是目前已不被使用的对象，可以被回收了。</w:t>
        <w:br/>
        <w:br/>
        <w:t>（3）压缩回收算法</w:t>
        <w:br/>
        <w:br/>
        <w:t>把堆中活动的对象移动到堆中另一端，这样就会在堆中另外一端留出很大的一块空闲区域，相当于对堆中的碎片进行了处理。虽然可以大大简化消除堆碎片的工作，但每次处理都会带来性能的损失</w:t>
        <w:br/>
        <w:br/>
        <w:t>（4）复制回收算法</w:t>
        <w:br/>
        <w:br/>
        <w:t>把堆分成大小相同的区域，在任何时刻，只有其中的一个区域被使用，直到这个区域的被消耗完成为止，此时垃圾回收器会中断程序执行，通过程序的遍历方式把所有活动的对象复制到另一个区域中，在复制的过程中他们是紧紧挨着布置的，从而可以消除内存碎片。当复制过程结束后程序会接着运行直到这块区域被使用完，然后在采用上面的方法继续进行垃圾回收</w:t>
        <w:br/>
        <w:br/>
        <w:t>（5）迭代回收算法</w:t>
        <w:br/>
        <w:br/>
        <w:t>复制回收算法每次执行时，所有处于活动状态的都要被复制，执行这样的效率很低。迭代算法：把堆分成两个或者多个子堆，每个子堆被视为一代，算法优先收集“年幼”的对象，如果一个对象经过多次收集依然“存活”，那么就把这个对象转移到高一级的堆里，减少对其的扫描次数。</w:t>
        <w:br/>
        <w:br/>
        <w:t>12.3 G1 和 CMS (携程)</w:t>
        <w:br/>
        <w:br/>
        <w:br/>
        <w:t>13缓存过期策略</w:t>
        <w:br/>
        <w:br/>
        <w:t>).png)</w:t>
        <w:br/>
        <w:br/>
        <w:t>14.Java设计模式</w:t>
        <w:br/>
        <w:br/>
        <w:br/>
        <w:t>14.1 动态***(顺丰)</w:t>
        <w:br/>
        <w:br/>
        <w:t>动态***怎么实现的</w:t>
        <w:br/>
        <w:br/>
        <w:t>14.2 Java 反射机制怎么实现的(顺丰)</w:t>
        <w:br/>
        <w:br/>
        <w:t>只要有类名就可以获取类的全部信息</w:t>
        <w:br/>
        <w:t>JAVA反射机制是在运行状态中，对于任意一个类，都能够知道这个类的所有属性和方法；对于任意一个对象，都能够调用它的任意一个方法和属性；这种动态获取的信息以及动态调用对象的方法的功能称为java语言的反射机制。</w:t>
        <w:br/>
        <w:t>要想解剖一个类,必须先要获取到该类的字节码文件对象。而解剖使用的就是Class类中的方法.所以先要获取到每一个字节码文件对应的Class类型的对象 。反射就是把java类中的各种成分映射成一个个的Java对象。</w:t>
        <w:br/>
        <w:t>java动态***实现***步骤：</w:t>
        <w:br/>
        <w:t>a定义被***类：接口及接口实现类</w:t>
        <w:br/>
        <w:t>b定义***类，***类需要实现InvocationHandler接口的类并重写invoke方法</w:t>
        <w:br/>
        <w:t>c生成被***的类的实例：调用 Proxy.newProxyInstance(被***的类.getClass().getClassLoader(), 被***类.getClass().getInterfaces(), InvocationHandler的实现类);</w:t>
        <w:br/>
        <w:t>注意：newProxyInstance返回的是接口类型，所以java动态***要求被***类实现接口。</w:t>
        <w:br/>
        <w:t>d被***的类的实例调用需要执行的方法</w:t>
        <w:br/>
        <w:br/>
        <w:t>14.2.1反射的作用</w:t>
        <w:br/>
        <w:br/>
        <w:t>①、在运行时判断任意一个对象所属的类②、在运行时构造任意一个类的对象③、在运行时判断任意一个类所具有的成员变量和方法（通过反射设置可以调用 private）④、在运行时调用任意一个对象的方法</w:t>
        <w:br/>
        <w:br/>
        <w:t>14.2.2 反射的实现</w:t>
        <w:br/>
        <w:br/>
        <w:t>类名.class</w:t>
        <w:br/>
        <w:t>类名.getClass()</w:t>
        <w:br/>
        <w:t>Class.forName(‘全类名即包名+类名'’)</w:t>
        <w:br/>
        <w:br/>
        <w:t>14.3cglib的动态***为什么可以不基于接口实现</w:t>
        <w:br/>
        <w:br/>
        <w:t>基于继承</w:t>
        <w:br/>
        <w:br/>
        <w:t>15.多线程</w:t>
        <w:br/>
        <w:t>15.1 线程池(顺丰)</w:t>
        <w:br/>
        <w:br/>
        <w:t>/**</w:t>
        <w:br/>
        <w:t>@param corePoolSize 核心池的大小,在创建了线程池后，默认情况下，线程池中并没有任何线程，而  是等待有任务到来才创建线程去执行任务，除非调用了prestartAllCoreThreads()或prestartCoreThread()方    法，从这2个方法的名字就可以看出，是预创建线程的意思，即在没有任务到来之前就创建corePoolSize个线程或者一个线程。默认情况下，在创建了线程池后，线程池中的线程数为0，当有任务来之后，就    会创建一个线程去执行任务，当线程池中的线程数目达到corePoolSize后，就会把到达的任务放到缓存队列当中；</w:t>
        <w:br/>
        <w:t>@param maximumPoolSize  线程池最大线程数，这个参数也是一个非常重要的参数，它表示在线程池中最多能创建多少个线程</w:t>
        <w:br/>
        <w:t>@param keepAliveTime 表示线程没有任务执行时最多保持多久时间会终止。默认情况下，只有当线程池中的线程数大于corePoolSize时，keepAliveTime才会起作用，直到线程池中的线程数不大于corePoolSize，即当线程池中的线程数大于corePoolSize时，如果一个线程空闲的时间达到keepAliveTime，则会终止，直到线程池中的线程数不超过corePoolSize。但是如果调用了allowCoreThreadTimeOut(boolean)方法，在线程池中的线程数不大于corePoolSize时，keepAliveTime参数也会起作用，直到线程池中的线程数为0；</w:t>
        <w:br/>
        <w:t>@param unit 参数keepAliveTime的时间单位，有7种取值，在TimeUnit类中有7种静态属性</w:t>
        <w:br/>
        <w:t>@param workQueue 一个阻塞队列，用来存储等待执行的任务，这个参数的选择也很重要，会对线程池的运行过程产生重大影响 主要ArrayBlockingQueue;LinkedBlockingQueue;SynchronousQueue;</w:t>
        <w:br/>
        <w:t>@param threadFactory 线程工厂，主要用来创建线程</w:t>
        <w:br/>
        <w:t>@param handler 表示当拒绝处理任务时的策略，有以下四种取值：</w:t>
        <w:br/>
        <w:t xml:space="preserve">ThreadPoolExecutor.AbortPolicy:丢弃任务并抛出RejectedExecutionException异常。 </w:t>
        <w:br/>
        <w:t xml:space="preserve">ThreadPoolExecutor.DiscardPolicy：也是丢弃任务，但是不抛出异常。 </w:t>
        <w:br/>
        <w:t>ThreadPoolExecutor.DiscardOldestPolicy：丢弃队列最前面的任务，然后重新尝试执行任务（重复此过程）</w:t>
        <w:br/>
        <w:t xml:space="preserve">ThreadPoolExecutor.CallerRunsPolicy：由调用线程处理该任务 </w:t>
        <w:br/>
        <w:t xml:space="preserve">  */</w:t>
        <w:br/>
        <w:t>public ThreadPoolExecutor(int corePoolSize,</w:t>
        <w:br/>
        <w:t xml:space="preserve">                       int maximumPoolSize,</w:t>
        <w:br/>
        <w:t xml:space="preserve">                       long keepAliveTime,</w:t>
        <w:br/>
        <w:t xml:space="preserve">                       TimeUnit unit,</w:t>
        <w:br/>
        <w:t xml:space="preserve">                       BlockingQueue&lt;Runnable&gt; workQueue,</w:t>
        <w:br/>
        <w:t xml:space="preserve">                       ThreadFactory threadFactory,</w:t>
        <w:br/>
        <w:t xml:space="preserve">                       RejectedExecutionHandler handler) {</w:t>
        <w:br/>
        <w:t xml:space="preserve"> if (corePoolSize &lt; 0 ||</w:t>
        <w:br/>
        <w:t xml:space="preserve">     maximumPoolSize &lt;= 0 ||</w:t>
        <w:br/>
        <w:t xml:space="preserve">     maximumPoolSize &lt; corePoolSize ||</w:t>
        <w:br/>
        <w:t xml:space="preserve">     keepAliveTime &lt; 0)</w:t>
        <w:br/>
        <w:t xml:space="preserve">     throw new IllegalArgumentException();</w:t>
        <w:br/>
        <w:t xml:space="preserve"> if (workQueue == null || threadFactory == null || handler == null)</w:t>
        <w:br/>
        <w:t xml:space="preserve">     throw new NullPointerException();</w:t>
        <w:br/>
        <w:t xml:space="preserve"> this.acc = System.getSecurityManager() == null ?</w:t>
        <w:br/>
        <w:t xml:space="preserve">         null :</w:t>
        <w:br/>
        <w:t xml:space="preserve">         AccessController.getContext();</w:t>
        <w:br/>
        <w:t xml:space="preserve"> this.corePoolSize = corePoolSize;</w:t>
        <w:br/>
        <w:t xml:space="preserve"> this.maximumPoolSize = maximumPoolSize;</w:t>
        <w:br/>
        <w:t xml:space="preserve"> this.workQueue = workQueue;</w:t>
        <w:br/>
        <w:t xml:space="preserve"> this.keepAliveTime = unit.toNanos(keepAliveTime);</w:t>
        <w:br/>
        <w:t xml:space="preserve"> this.threadFactory = threadFactory;</w:t>
        <w:br/>
        <w:t xml:space="preserve"> this.handler = handler;</w:t>
        <w:br/>
        <w:t>}</w:t>
        <w:br/>
        <w:t>ThreadPoolExecutor extends AbstractExecutorService //继承抽象类</w:t>
        <w:br/>
        <w:t>AbstractExecutorService implements ExecutorService //实现接口</w:t>
        <w:br/>
        <w:t>ExecutorService extends Executor  //继承Executor接口</w:t>
        <w:br/>
        <w:br/>
        <w:t>Executor是一个顶层接口，在它里面只声明了一个方法execute(Runnable)，返回值为void，参数为Runnable类型，从字面意思可以理解，就是用来执行传进去的任务的；</w:t>
        <w:br/>
        <w:t>ExecutorService接口继承了Executor接口，并声明了一些方法：submit、invokeAll、invokeAny以及shutDown等；</w:t>
        <w:br/>
        <w:t>抽象类AbstractExecutorService实现了ExecutorService接口，基本实现了ExecutorService中声明的所有方法；</w:t>
        <w:br/>
        <w:t>然后ThreadPoolExecutor继承了类AbstractExecutorService。</w:t>
        <w:br/>
        <w:br/>
        <w:br/>
        <w:t>16.Java Nio</w:t>
        <w:br/>
        <w:br/>
        <w:br/>
        <w:t>主要有channel buffer 和selector实现的</w:t>
        <w:br/>
        <w:br/>
        <w:t>数据––读–-&gt;channel––缓存—––-&gt; buffer----写---&gt; channel––––-&gt; 文件</w:t>
        <w:br/>
        <w:br/>
        <w:br/>
        <w:t>17.cookies和session</w:t>
        <w:br/>
        <w:t>17.1 什么是cookie和session</w:t>
        <w:br/>
        <w:br/>
        <w:t>cookies(Http cookies、浏览器cookies、web cookie)是服务器发送到浏览器并保存在本地的一个数据块，他会在浏览器下一次向同一台服务器请求时被携带并发送到服务器上。通常是告知服务器两个请求是否来自于同一个浏览器，如保持用户的登陆状态。使得无状态的http协议记录状态变得可能</w:t>
        <w:br/>
        <w:t>Cookie 主要用于以下三个方面：</w:t>
        <w:br/>
        <w:br/>
        <w:t>会话状态管理（如用户登录状态、购物车、游戏分数或其它需要记录的信息）</w:t>
        <w:br/>
        <w:t>个性化设置（如用户自定义设置、主题等）</w:t>
        <w:br/>
        <w:t>浏览器行为跟踪（如跟踪分析用户行为等）</w:t>
        <w:br/>
        <w:br/>
        <w:t>Session 代表着服务器和客户端一次会话的过程。Session 对象存储特定用户会话所需的属性及配置信息。这样，当用户在应用程序的 Web 页之间跳转时，存储在 Session 对象中的变量将不会丢失，而是在整个用户会话中一直存在下去。当客户端关闭会话，或者 Session 超时失效时会话结束。</w:t>
        <w:br/>
        <w:br/>
        <w:t>17.2Cookie 和 Session 有什么不同？</w:t>
        <w:br/>
        <w:br/>
        <w:br/>
        <w:t>作用范围不同，Cookie 保存在客户端（浏览器），Session 保存在服务器端。</w:t>
        <w:br/>
        <w:t>存取方式的不同，Cookie 只能保存 ASCII，Session 可以存任意数据类型，一般情况下我们可以在 Session 中保持一些常用变量信息，比如说 UserId 等。</w:t>
        <w:br/>
        <w:t>有效期不同，Cookie 可设置为长时间保持，比如我们经常使用的默认登录功能，Session 一般失效时间较短，客户端关闭或者 Session 超时都会失效。</w:t>
        <w:br/>
        <w:t>隐私策略不同，Cookie 存储在客户端，比较容易遭到不法获取，早期有人将用户的登录名和密码存储在 Cookie 中导致信息被窃取；Session 存储在服务端，安全性相对 Cookie 要好一些。</w:t>
        <w:br/>
        <w:t>存储大小不同， 单个 Cookie 保存的数据不能超过 4K，Session 可存储数据远高于 Cookie。</w:t>
        <w:br/>
        <w:br/>
        <w:br/>
        <w:t>17.3为什么需要 Cookie 和 Session，他们有什么关联？</w:t>
        <w:br/>
        <w:br/>
        <w:t>说起来为什么需要 Cookie ，这就需要从浏览器开始说起，我们都知道浏览器是没有状态的(HTTP 协议无状态)，这意味着浏览器并不知道是张三还是李四在和服务端打交道。这个时候就需要有一个机制来告诉服务端，本次操作用户是否登录，是哪个用户在执行的操作，那这套机制的实现就需要 Cookie 和 Session 的配合。</w:t>
        <w:br/>
        <w:t>).png)</w:t>
        <w:br/>
        <w:t>用户第一次请求服务器的时候，服务器根据用户提交的相关信息，创建创建对应的 Session ，请求返回时将此 Session 的唯一标识信息 SessionID 返回给浏览器，浏览器接收到服务器返回的 SessionID 信息后，会将此信息存入到 Cookie 中，同时 Cookie 记录此 SessionID 属于哪个域名。</w:t>
        <w:br/>
        <w:t>当用户第二次访问服务器的时候，请求会自动判断此域名下是否存在 Cookie 信息，如果存在自动将 Cookie 信息也发送给服务端，服务端会从 Cookie 中获取 SessionID，再根据 SessionID 查找对应的 Session 信息，如果没有找到说明用户没有登录或者登录失效，如果找到 Session 证明用户已经登录可执行后面操作。</w:t>
        <w:br/>
        <w:t>根据以上流程可知，SessionID 是连接 Cookie 和 Session 的一道桥梁，大部分系统也是根据此原理来验证用户登录状态。</w:t>
        <w:br/>
        <w:br/>
        <w:t>17.4 服务端是根据 Cookie 中的信息判断用户是否登录，那么如果浏览器中禁止了 Cookie，如何保障整个机制的正常运转</w:t>
        <w:br/>
        <w:br/>
        <w:t>第一种方案，每次请求中都携带一个 SessionID 的参数，也可以 Post 的方式提交，也可以在请求的地址后面拼接 xxx?SessionID=123456...。</w:t>
        <w:br/>
        <w:t>第二种方案，Token 机制。Token 机制多用于 App 客户端和服务器交互的模式，也可以用于 Web 端做用户状态管理。</w:t>
        <w:br/>
        <w:t>Token 的意思是“令牌”，是服务端生成的一串字符串，作为客户端进行请求的一个标识。Token 机制和 Cookie 和 Session 的使用机制比较类似。</w:t>
        <w:br/>
        <w:t>当用户第一次登录后，服务器根据提交的用户信息生成一个 Token，响应时将 Token 返回给客户端，以后客户端只需带上这个 Token 前来请求数据即可，无需再次登录验证。</w:t>
        <w:br/>
        <w:br/>
        <w:t>17.5 考虑分布式 Session 问题</w:t>
        <w:br/>
        <w:br/>
        <w:t>在互联网公司为了可以支撑更大的流量，后端往往需要多台服务器共同来支撑前端用户请求，那如果用户在 A 服务器登录了，第二次请求跑到服务 B 就会出现登录失效问题。</w:t>
        <w:br/>
        <w:t>分布式 Session 一般会有以下几种解决方案：</w:t>
        <w:br/>
        <w:br/>
        <w:t>Nginx ip_hash 策略，服务端使用 Nginx ***，每个请求按访问 IP 的 hash 分配，这样来自同一 IP 固定访问一个后台服务器，避免了在服务器 A 创建 Session，第二次分发到服务器 B 的现象。</w:t>
        <w:br/>
        <w:t>Session 复制，任何一个服务器上的 Session 发生改变（增删改），该节点会把这个 Session 的所有内容序列化，然后广播给所有其它节点。</w:t>
        <w:br/>
        <w:t>共享 Session，服务端无状态话，将用户的 Session 等信息使用缓存中间件来统一管理，保障分发到每一个服务器的响应结果都一致。</w:t>
        <w:br/>
        <w:br/>
        <w:br/>
        <w:t>18.序列化,Java怎么做序列化的</w:t>
        <w:br/>
        <w:t>18.1.实现序列化:</w:t>
        <w:br/>
        <w:br/>
        <w:t>1)让类实现Serializable接口,该接口是一个标志性接口,标注该类对象是可被序列</w:t>
        <w:br/>
        <w:t>2)然后使用一个输出流来构造一个对象输出流并通过writeObect(Obejct)方法就可以将实现对象写出</w:t>
        <w:br/>
        <w:t>3)如果需要反序列化,则可以用一个输入流建立对象输入流,然后通过readObeject方法从流中读取对象</w:t>
        <w:br/>
        <w:br/>
        <w:t>18.2 作用</w:t>
        <w:br/>
        <w:br/>
        <w:t>1)序列化就是一种用来处理对象流的机制,所谓对象流也就是将对象的内容进行流化,可以对流化后的对象进行读写操作,也可以将流化后的对象传输与网络之间;</w:t>
        <w:br/>
        <w:t>2)为了解决对象流读写操作时可能引发的问题(如果不进行序列化,可能会存在数据乱序的问题)</w:t>
        <w:br/>
        <w:t>3）序列化除了能够实现对象的持久化之外，还能够用于对象的深度克隆</w:t>
        <w:br/>
        <w:br/>
        <w:t>19.面向对象的设计原则(jd)</w:t>
        <w:br/>
        <w:br/>
        <w:br/>
        <w:t>单一职责原则 : 专注降低类的复杂度，实现类要职责单一；能够增加类的可读性高，进而可以提高系统的可维护性；就一个类而言，应该只有一个引起它变化的原因</w:t>
        <w:br/>
        <w:t>开闭原则: 所有面向对象原则的核心，设计要对扩展开发，对修改关闭；</w:t>
        <w:br/>
        <w:t>里式替换原则 : 实现开放关闭原则的重要方式之一，设计不要破坏继承关系；由于使用基类对象的地方都可以使用子类对象，因此尽量使用基类类型定义对象，而在运行时再确定其子类类型，用子类对象来替换父类对象。</w:t>
        <w:br/>
        <w:t>依赖倒置原则：系统抽象化的具体实现，要求面向接口编程，是面向对象设计的主要实现机制之一；</w:t>
        <w:br/>
        <w:t>接口隔离原则：要求接口的方法尽量少，接口尽量细化；</w:t>
        <w:br/>
        <w:t>迪米特法则：降低系统的耦合度，使一个模块的修改尽量少的影响其他模块，扩展会相对容易；</w:t>
        <w:br/>
        <w:t>组合复用原则：在软件设计中，尽量使用组合/聚合而不是继承达到代码复用的目的。</w:t>
        <w:br/>
        <w:br/>
        <w:br/>
        <w:t>20.Java集合(jd)</w:t>
        <w:br/>
        <w:t>20.1arraylist的扩容过程</w:t>
        <w:br/>
        <w:br/>
        <w:t>添加元素时使用 ensureCapacityInternal() 方法来保证容量足够，如果不够时，需要使用 grow() 方法进行扩容，新容量的大小为 oldCapacity + (oldCapacity &gt;&gt; 1) ，也就是旧容量的 1.5 倍。扩容操作需要调用Arrays.copyOf() 把原数组整个复制到新数组中，这个操作代价很高，因此最好在创建ArrayList 对象时就指定大概的容量大小，减少扩容操作的次数。</w:t>
        <w:br/>
        <w:br/>
        <w:t>20.2 collection中线程安全的类</w:t>
        <w:br/>
        <w:br/>
        <w:t>vector 和 currentQueue</w:t>
        <w:br/>
        <w:br/>
        <w:t>21.Java类加载机制(jd)</w:t>
        <w:br/>
        <w:br/>
        <w:t>启动类加载器： 一般由c++实现，是虚拟机自身的一部分</w:t>
        <w:br/>
        <w:t xml:space="preserve">扩展类加载器： 这个类加载器是由ExtClassLoader（sun.misc.Launcher$ExtClassLoader）实现的。它负责将 </w:t>
        <w:br/>
        <w:t xml:space="preserve">  </w:t>
        <w:br/>
        <w:t xml:space="preserve">   /lib/ext 或者被java.ext.dir 系统变量所指定路径中的所有类库加载到内存中，开发者可以直接使用扩展类加载器。</w:t>
        <w:br/>
        <w:t xml:space="preserve">  </w:t>
        <w:br/>
        <w:t>应用类加载器（系统类加载器）：这个类加载器是由AppClassLoader（sun.misc.Launcher$AppClassLoader）实现的。由于这个类加载器是 ClassLoader 中的getSystemClassLoader() 方法的返回值，因此一般称为系统类加载器。它负责加载用户类路径（ClassPath）上所指定的类库，开发者可以直接使用这个类加载器，如果应用程序中没有自定义过自己的类加载器，一般情况下这个就是程序中默认的类加载器。</w:t>
        <w:br/>
        <w:t>自定义类加载器</w:t>
        <w:br/>
        <w:br/>
        <w:t>21.1双亲委派原则</w:t>
        <w:br/>
        <w:br/>
        <w:t>类加载器之间的层次关系，称为双亲委派模型（Parents Delegation Model）。该模型要求除了顶层的启动类加载器外，其它的类加载器都要有自己的父类加载器。这里的父子关系一般通过组合关系（Composition）来实现，而不是继承关系（Inheritance）。</w:t>
        <w:br/>
        <w:t>JVM在加载类时默认采用的是双亲委派机制。通俗的讲，就是某个特定的类加载器在接到加载类的请求时，首先将加载任务委托给父类加载器，依次递归 (本质上就是loadClass函数的递归调用)。因此，所有的加载请求最终都应该传送到顶层的启动类加载器中。如果父类加载器可以完成这个类加载请求，就成功返回；只有当父类加载器无法完成此加载请求时，子加载器才会尝试自己去加载。事实上，大多数情况下，越基础的类由越上层的加载器进行加载，因为这些基础类之所以称为“基础”，是因为它们总是作为被用户代码调用的API（当然，也存在基础类回调用户用户代码的情形）。 关于虚拟机默认的双亲委派机制，我们可以从系统类加载器和扩展类加载器为例作简单分析。</w:t>
        <w:br/>
        <w:br/>
        <w:br/>
        <w:t>22.操作系统</w:t>
        <w:br/>
        <w:t>22.1死锁</w:t>
        <w:br/>
        <w:br/>
        <w:t>1.互斥 ：每个资源要么已经分配给了一个进程，要么就是可用的。</w:t>
        <w:br/>
        <w:t>2.不可抢占原则 ： 已经分配给一个进程的资源不能强制性地被抢占，它只能被占有它的进程显式地释放。</w:t>
        <w:br/>
        <w:t>3.请求与保持 ： 已经得到了某个资源的进程可以再请求新的资源。</w:t>
        <w:br/>
        <w:t>4.循环等待 ： 有两个或者两个以上的进程组成一条环路，该环路中的每个进程都在等待下一个进程所占有的资源。</w:t>
        <w:br/>
        <w:br/>
        <w:t>22.2 死锁的处理方法</w:t>
        <w:br/>
        <w:br/>
        <w:t>1.鸵鸟策略： 对于一些发生死锁不会造成太大影响的情况下，选择不去处理，忽略他。</w:t>
        <w:br/>
        <w:t>2.死锁检测与死锁恢复 ： 利用算法寻找是否存在环，存在环的话可以利用利用抢占恢复、利用回滚恢复、通过杀死进程恢复</w:t>
        <w:br/>
        <w:t>3.死锁预防： 破坏四个条件</w:t>
        <w:br/>
        <w:t>4.死锁避免：</w:t>
        <w:br/>
        <w:br/>
        <w:t>22.2 进程通信</w:t>
        <w:br/>
        <w:br/>
        <w:t>1.管道 ： 半双工 ，只能在父类中使用</w:t>
        <w:br/>
        <w:t>2.FIFO ： 命名管道，去除了管道只能在父子进程中使用的限制。</w:t>
        <w:br/>
        <w:t>3.消息队列 ： 消息队列可以独立于读写进程存在，从而避免了 FIFO 中同步管道的打开和关闭时可能产生的困难；避免了 FIFO 的同步阻塞问题，不需要进程自己提供同步方法；读进程可以根据消息类型有选择地接收消息，而不像 FIFO 那样只能默认地接收。</w:t>
        <w:br/>
        <w:t>4.信号量: 它是一个计数器，用于为多个进程提供对共享数据对象的访问。</w:t>
        <w:br/>
        <w:t>5.共享内存: 允许多个进程共享一个给定的存储区。因为数据不需要在进程之间复制，所以这是最快的一种 IPC。需要使用信号量用来同步对共享存储的访问。多个进程可以将同一个文件映射到它们的地址空间从而实现共享内存。另外 XSI 共享内存不是使用文件，而是使用内存的匿名段。</w:t>
        <w:br/>
        <w:t>6.套节字： socket ，它可用于不同机器间的进程通信。</w:t>
        <w:br/>
        <w:br/>
        <w:t>22.3查看磁盘使用情况</w:t>
        <w:br/>
        <w:br/>
        <w:t>df -h [文件]</w:t>
        <w:br/>
        <w:t xml:space="preserve">ll -a </w:t>
        <w:br/>
        <w:t>第一个字符代表这个文件的类型（目录，文件或链接文件）</w:t>
        <w:br/>
        <w:br/>
        <w:t>若为[d]则是目录若为[-]则是文件若为[l]则表示链接文件若为[b]则表示为设备文件里面的可供存储的周边设备若为[c]则表示为设备文件里面的串行端口设备，如键盘鼠标</w:t>
        <w:br/>
        <w:br/>
        <w:t>第一个字母：d代表目录（若为-则代表文件），第24代表文件拥有者具有的权限，此处为rwx，即读写执行三种权限都具备；第57代表加入此用户组的账号的权限，此处为—，即没有权限；第8~10代表非本人且没有加入用户组的其他账号的权限，此处为—，即没有权限。</w:t>
        <w:br/>
        <w:br/>
        <w:t>23 Integer 和 int</w:t>
        <w:br/>
        <w:br/>
        <w:t>int 是八大数据类型之一。Integer 是int类型的包装类，把int包装成object对象。int 是数值类型的，Integer是引用类型的是对象。int是基本数据类型Integer是int的一个包装类(wrapper)，他是类不是基本数据类型,他的内部其实包含一个int型的数据那为什么要用Integer呢，主要是因为面向对象的思想，因为Java语言是面向对象的，这也是它只所以流行的原因之一，对象封装有很多好处，可以把属性也就是数据跟处理这些数据的方法结合在一起，比如Integer就有parseInt()等方法来专门处理int型相关的数据，另一个非常重要的原因就是在Java中绝大部分方法或类都是用来处理类类型对象的，如ArrayList集合类就只能以类作为他的存储对象，而这时如果想把一个int型的数据存入list是不可能的，必须把它包装成类，也就是Integer才能被List所接受。所以Integer的存在是很必要的。</w:t>
        <w:br/>
        <w:br/>
        <w:t>24 .排序(虾皮)</w:t>
        <w:br/>
        <w:t>24.1 堆排序的时间复杂度</w:t>
        <w:br/>
        <w:br/>
        <w:t>排序时间复杂度为O(nlogn)，查找的时间复杂度为O（logn）类是与二叉树的查找</w:t>
        <w:br/>
        <w:t>堆排序的时间复杂度为O（nlogn） 构建堆的过程的时间复杂度为n，调堆的时间复杂度为logn</w:t>
        <w:br/>
        <w:br/>
        <w:t>static int len ;//因为后面很多地方需要用到len</w:t>
        <w:br/>
        <w:t>public static void heapSort(int[]nums){</w:t>
        <w:br/>
        <w:t xml:space="preserve">   len =nums.length;</w:t>
        <w:br/>
        <w:t xml:space="preserve">   for(int i =len/2;i&gt;=0;i--){//建立最大堆的过程len=nums.length</w:t>
        <w:br/>
        <w:t xml:space="preserve">       adjustMaxHeap(nums,i);</w:t>
        <w:br/>
        <w:t xml:space="preserve">   }</w:t>
        <w:br/>
        <w:t xml:space="preserve">   for(int i =len-1;i&gt;=0;i--){</w:t>
        <w:br/>
        <w:t xml:space="preserve">       int temp = nums[0];</w:t>
        <w:br/>
        <w:t xml:space="preserve">       nums[0]=nums[i];</w:t>
        <w:br/>
        <w:t xml:space="preserve">       nums[i]=temp;</w:t>
        <w:br/>
        <w:t xml:space="preserve">       len--;</w:t>
        <w:br/>
        <w:t xml:space="preserve">       adjustMaxHeap(nums,0);//传入的时候调整数组的长度在减少，所以len值在改变</w:t>
        <w:br/>
        <w:t xml:space="preserve">   }</w:t>
        <w:br/>
        <w:t>}</w:t>
        <w:br/>
        <w:t>public static  void  adjustMaxHeap(int[] nums,int i) {</w:t>
        <w:br/>
        <w:t xml:space="preserve">   int leftChild = 2 * i + 1;</w:t>
        <w:br/>
        <w:t xml:space="preserve">   int rightChild = 2 * i + 2;</w:t>
        <w:br/>
        <w:t xml:space="preserve">   int largest = i;</w:t>
        <w:br/>
        <w:t xml:space="preserve">   if (leftChild &lt; len&amp;&amp; nums[largest] &lt; nums[leftChild]) {</w:t>
        <w:br/>
        <w:t xml:space="preserve">       largest = leftChild;</w:t>
        <w:br/>
        <w:t xml:space="preserve">   }</w:t>
        <w:br/>
        <w:t xml:space="preserve">   if (rightChild &lt; len &amp;&amp; nums[largest] &lt; nums[rightChild]) {</w:t>
        <w:br/>
        <w:t xml:space="preserve">       largest = rightChild;</w:t>
        <w:br/>
        <w:t xml:space="preserve">   }</w:t>
        <w:br/>
        <w:t xml:space="preserve">   if (largest != i) {</w:t>
        <w:br/>
        <w:t xml:space="preserve">       int temp = nums[i];</w:t>
        <w:br/>
        <w:t xml:space="preserve">       nums[i] = nums[largest];</w:t>
        <w:br/>
        <w:t xml:space="preserve">       nums[largest] = temp;</w:t>
        <w:br/>
        <w:t xml:space="preserve">       adjustMaxHeap(nums, largest);</w:t>
        <w:br/>
        <w:t xml:space="preserve">   }</w:t>
        <w:br/>
        <w:t>}</w:t>
        <w:br/>
        <w:t>24.2.TopK(往一个结点不断发送字符串,返回字符串字典序大（小）的十个)</w:t>
        <w:br/>
        <w:br/>
        <w:t>采用最小（大）的堆法。先读入前十（m）个字符串创建大小为m的小（大）顶堆，建堆的时间复杂度为O（mlogm），然后遍历接下来的字符串，并与最小（大）堆的堆顶元素比较，如果比堆顶元素小（大）则继续读取，如果比堆顶元素大（小）则替换堆顶元素重新调整堆为最小（大）堆。直到数据（n个）全部发送完毕。最后的时间复杂度为O（nmlongm）空间复杂度为m。</w:t>
        <w:br/>
        <w:br/>
        <w:br/>
        <w:t>如何和女朋友有效通信不用tcp</w:t>
        <w:br/>
        <w:t>一致哈希</w:t>
        <w:br/>
        <w:br/>
        <w:t>25.开发模式</w:t>
        <w:br/>
        <w:br/>
        <w:t>敏捷开发</w:t>
        <w:br/>
        <w:t>瀑布模型</w:t>
        <w:br/>
        <w:br/>
        <w:t>26.数据结构</w:t>
        <w:br/>
        <w:br/>
        <w:t>LRU</w:t>
        <w:br/>
        <w:t>堆排,快排,归并</w:t>
        <w:br/>
        <w:t>最小编辑距离</w:t>
        <w:br/>
        <w:t>两层丢鸡蛋最小实验测试出鸡蛋会碎的楼层</w:t>
        <w:br/>
        <w:t>解数独</w:t>
        <w:br/>
        <w:t>跳楼梯(变态跳楼梯)</w:t>
        <w:br/>
        <w:t>机器人寻路</w:t>
        <w:br/>
        <w:t>非严格的最小上升子序列</w:t>
        <w:br/>
        <w:t>TopK</w:t>
        <w:br/>
        <w:t>链表的反转 , n个一体反转</w:t>
        <w:br/>
        <w:t>链表的相交节点</w:t>
        <w:br/>
        <w:t>队列实现栈和栈实现队列</w:t>
        <w:br/>
        <w:t>数字和为sum的方法数</w:t>
        <w:br/>
        <w:t>多线程的实现</w:t>
        <w:br/>
        <w:t>还有一些忘记了答案是自己学习的在网上找的，图片比较麻烦就没有传了，也都是百度能找到的一些经典图片。大家看看问题就好建议答案自己去学习，有些是我自己瞎总结的可能是错的，大家主要关注一些问题就好啦。需要pdf的可以私信我1024节日快乐，offer++，毕业顺利，没有bug</w:t>
        <w:br/>
        <w:br/>
      </w:r>
    </w:p>
    <w:p>
      <w:r>
        <w:t>**********************************第223篇*************************************</w:t>
      </w:r>
    </w:p>
    <w:p>
      <w:r>
        <w:t>京东+java开发工程师+面经</w:t>
        <w:br/>
        <w:br/>
        <w:t>编辑于  2019-10-21 12:58:43</w:t>
        <w:br/>
        <w:br/>
        <w:br/>
        <w:t xml:space="preserve">  两面技术面 </w:t>
        <w:br/>
        <w:br/>
        <w:br/>
        <w:t xml:space="preserve">  一面：问题偏基础主要是Java基础知识 </w:t>
        <w:br/>
        <w:br/>
        <w:br/>
        <w:t xml:space="preserve">  1.抽象类和接口的区别 </w:t>
        <w:br/>
        <w:br/>
        <w:br/>
        <w:t xml:space="preserve">  2.集合框架相关知识（比较重要） </w:t>
        <w:br/>
        <w:br/>
        <w:br/>
        <w:t xml:space="preserve">  3.多线程的实现方式 </w:t>
        <w:br/>
        <w:br/>
        <w:br/>
        <w:t xml:space="preserve">  4.数据库引擎相关 </w:t>
        <w:br/>
        <w:br/>
        <w:br/>
        <w:t xml:space="preserve">  5.索引类型 </w:t>
        <w:br/>
        <w:br/>
        <w:br/>
        <w:t xml:space="preserve">  6.乐观锁和悲观锁 </w:t>
        <w:br/>
        <w:br/>
        <w:br/>
        <w:t xml:space="preserve">  还有些细节记不清，全程20分钟左右。 </w:t>
        <w:br/>
        <w:br/>
        <w:br/>
        <w:br/>
        <w:br/>
        <w:br/>
        <w:t xml:space="preserve">  二面：问题面比较广，技术到HR的问题都有 </w:t>
        <w:br/>
        <w:br/>
        <w:br/>
        <w:t xml:space="preserve">  1.多线程（手写简单多线程） </w:t>
        <w:br/>
        <w:br/>
        <w:br/>
        <w:t xml:space="preserve">  2.数据库优化 </w:t>
        <w:br/>
        <w:br/>
        <w:br/>
        <w:t xml:space="preserve">  3.集合框架你 </w:t>
        <w:br/>
        <w:br/>
        <w:br/>
        <w:t xml:space="preserve">  4.锁 </w:t>
        <w:br/>
        <w:br/>
        <w:br/>
        <w:t xml:space="preserve">  5.手画springMVC流程图 </w:t>
        <w:br/>
        <w:br/>
        <w:br/>
        <w:t xml:space="preserve">  6.mybatise中#和$的区别 </w:t>
        <w:br/>
        <w:br/>
        <w:br/>
        <w:t xml:space="preserve">  7.异常处理中return的执行顺序 </w:t>
        <w:br/>
        <w:br/>
        <w:br/>
        <w:t xml:space="preserve">  8.代码块的初始化执行顺序 </w:t>
        <w:br/>
        <w:br/>
        <w:br/>
        <w:t xml:space="preserve">  9.快排的实现原理 </w:t>
        <w:br/>
        <w:br/>
        <w:br/>
        <w:t xml:space="preserve">  10.spring的特性 </w:t>
        <w:br/>
        <w:br/>
        <w:br/>
        <w:t xml:space="preserve">  11.项目相关问题（从技术到任务和人员分配，遇到的技术难题，如何解决的） </w:t>
        <w:br/>
        <w:br/>
        <w:br/>
        <w:t xml:space="preserve">  12.Redis缓存，消息队列（偏概念） </w:t>
        <w:br/>
        <w:br/>
        <w:br/>
        <w:t xml:space="preserve">  还有很多HR的问题，个人爱好、优缺点、性格怎样等等，全程一个多小时，面试官人非常不错，</w:t>
        <w:br/>
        <w:t xml:space="preserve"> 面试体验很好，</w:t>
        <w:br/>
        <w:br/>
      </w:r>
    </w:p>
    <w:p>
      <w:r>
        <w:t>**********************************第224篇*************************************</w:t>
      </w:r>
    </w:p>
    <w:p>
      <w:r>
        <w:t>京东java开发面经</w:t>
        <w:br/>
        <w:br/>
        <w:t>编辑于  2019-10-17 15:47:11</w:t>
        <w:br/>
        <w:br/>
        <w:t>三面都是电话面试，java开发基本上都是面试完两个小时后就可以收到面试结果，官网状态也更新的很快。</w:t>
        <w:br/>
        <w:t>一面：9.18超级准时的面试官！！！刚开始还问有没有准备好，没有准备好还说可以给半个小时的准备时间等待面试真煎熬啊，直接开始吧面试官先讲了自己习惯的面试方式，先问基础，聊得差不多了，再问项目</w:t>
        <w:br/>
        <w:t>1.如何链表翻转，如何判断链表有环；2.合并两个有序数组，3.TCP为什么要三次握手；4.hashmap，hashtable和concurrenthashmap区别;hashmap如何扩容;如果设置一个初始容量为3，hashmap的容量是多少;put操作，jdk1.7和1.8区别；5.线程的五个状态；怎么让三个线程有序执行；多线程的四种实现方式，6.线程池，如何设置参数，用到什么队列，shutdown，excute和submit区别；7.ArrayList和LinkedList区别，优缺点，RandomAccess；8.mysql特性，索引的最左匹配原则9.事务的隔离级别，mysql默认是重复读；10.spring IOC和AOP，Spring传播机制，动态***实现的方式，（jdk和cglib）12.有没有用过zk13.redis；14.HDFS读写过程，启动Hadoop开启了哪些进程；15.new String（“abc”）有几个对象产生，16.tomcat有没有优化17.Rpc二面：9.19主要问能不能长期在北京发展，能不能来实习，以后发展规划如何链表翻转，快排，重复数字较多的情况；hashmap，hashtable和concurrenthashmap区别；Redis</w:t>
        <w:br/>
      </w:r>
    </w:p>
    <w:p>
      <w:r>
        <w:t>**********************************第225篇*************************************</w:t>
      </w:r>
    </w:p>
    <w:p>
      <w:r>
        <w:t>京东成都java2面+hr面面经</w:t>
        <w:br/>
        <w:br/>
        <w:t>编辑于  2019-10-18 23:48:32</w:t>
        <w:br/>
        <w:br/>
        <w:br/>
        <w:t xml:space="preserve">  9：30现场 </w:t>
        <w:br/>
        <w:br/>
        <w:br/>
        <w:t xml:space="preserve">  1.自我介绍 </w:t>
        <w:br/>
        <w:br/>
        <w:br/>
        <w:t xml:space="preserve">  2.项目介绍 </w:t>
        <w:br/>
        <w:br/>
        <w:br/>
        <w:t xml:space="preserve">  3.项目问题 </w:t>
        <w:br/>
        <w:br/>
        <w:br/>
        <w:t xml:space="preserve">  4.集合类讲讲 应用场景 哪些用的比较多 </w:t>
        <w:br/>
        <w:br/>
        <w:br/>
        <w:t xml:space="preserve">  5.哦时间到了 你应该能过哦（我信你个鬼） </w:t>
        <w:br/>
        <w:br/>
        <w:br/>
        <w:t xml:space="preserve">  6.什么时候毕业 来北京实习吗（我没投北京岗啊） </w:t>
        <w:br/>
        <w:br/>
        <w:br/>
        <w:t xml:space="preserve">  全长40分钟左右 </w:t>
        <w:br/>
        <w:br/>
        <w:br/>
        <w:t xml:space="preserve">  ============== </w:t>
        <w:br/>
        <w:br/>
        <w:br/>
        <w:t xml:space="preserve">  全长8分钟 hr小哥哥提前打电话 </w:t>
        <w:br/>
        <w:br/>
        <w:br/>
        <w:t xml:space="preserve">  1.自我介绍 </w:t>
        <w:br/>
        <w:br/>
        <w:br/>
        <w:t xml:space="preserve">  2.项目介绍 </w:t>
        <w:br/>
        <w:br/>
        <w:br/>
        <w:t xml:space="preserve">  3.技术面体验怎么样，不会的有再了解吗 </w:t>
        <w:br/>
        <w:br/>
        <w:br/>
        <w:t xml:space="preserve">  4.春招没有找吗，秋招进行的怎么样了 </w:t>
        <w:br/>
        <w:br/>
        <w:br/>
        <w:t xml:space="preserve">  5.职业生涯规划 </w:t>
        <w:br/>
        <w:br/>
        <w:br/>
        <w:t xml:space="preserve"> 6.觉得京东怎么样 </w:t>
        <w:br/>
        <w:br/>
        <w:br/>
        <w:t xml:space="preserve">  7.有什么想问的 </w:t>
        <w:br/>
        <w:br/>
        <w:br/>
        <w:t xml:space="preserve">  q：岗位base在哪 a：我这边看不到。 </w:t>
        <w:br/>
        <w:br/>
        <w:br/>
        <w:t xml:space="preserve">  q：什么时候出结果 a：1-2周 </w:t>
        <w:br/>
        <w:br/>
        <w:br/>
        <w:br/>
        <w:br/>
        <w:br/>
        <w:t>虽然几乎不打算北漂 但还是想拿offer</w:t>
        <w:br/>
        <w:t xml:space="preserve"> </w:t>
        <w:br/>
        <w:br/>
        <w:br/>
        <w:t xml:space="preserve">  ====================== </w:t>
        <w:br/>
        <w:br/>
        <w:br/>
        <w:t xml:space="preserve">  拿到offer了 要去北京 大概率拒了。。 </w:t>
        <w:br/>
        <w:br/>
        <w:br/>
        <w:br/>
        <w:br/>
      </w:r>
    </w:p>
    <w:p>
      <w:r>
        <w:t>**********************************第226篇*************************************</w:t>
      </w:r>
    </w:p>
    <w:p>
      <w:r>
        <w:t>京东java面经</w:t>
        <w:br/>
        <w:br/>
        <w:t>编辑于  2019-10-10 11:32:36</w:t>
        <w:br/>
        <w:br/>
        <w:t xml:space="preserve"> 一面: </w:t>
        <w:br/>
        <w:t xml:space="preserve"> 介绍项目，问项目相关 </w:t>
        <w:br/>
        <w:t xml:space="preserve"> Jvm运行时数据区 </w:t>
        <w:br/>
        <w:t xml:space="preserve"> 垃圾回收，对象从新建到回收过程 </w:t>
        <w:br/>
        <w:t xml:space="preserve"> Tcp,udp区别 </w:t>
        <w:br/>
        <w:t xml:space="preserve"> Get,post区别 </w:t>
        <w:br/>
        <w:t xml:space="preserve"> 数据库连接池种类 </w:t>
        <w:br/>
        <w:t xml:space="preserve"> 写一个单例模式 </w:t>
        <w:br/>
        <w:t xml:space="preserve"> 写个程序运行结果，抛出异常的 </w:t>
        <w:br/>
        <w:t xml:space="preserve"> O1查找某个ip是否在ip段里 </w:t>
        <w:br/>
        <w:t xml:space="preserve">  </w:t>
        <w:br/>
        <w:t xml:space="preserve"> 二面 </w:t>
        <w:br/>
        <w:t xml:space="preserve"> 介绍项目，完整清楚的讲清在项目中的职责，做了哪些工作 </w:t>
        <w:br/>
        <w:t xml:space="preserve"> Mybatis➕SpringMVC流程 </w:t>
        <w:br/>
        <w:t xml:space="preserve"> 数据库优化 </w:t>
        <w:br/>
        <w:t xml:space="preserve"> 简单介绍了读写锁 </w:t>
        <w:br/>
        <w:t xml:space="preserve"> 开放题，100万个url，1分钟内找到所有非200状态码的url </w:t>
        <w:br/>
        <w:t xml:space="preserve">  </w:t>
        <w:br/>
        <w:t xml:space="preserve"> 大连现场面的，没有hr面，有没有同学同在大连现场面试的，没有hr面是不是凉凉了，还是hr面还要等通知 </w:t>
        <w:br/>
        <w:t xml:space="preserve">  </w:t>
        <w:br/>
        <w:t xml:space="preserve">  </w:t>
        <w:br/>
        <w:t xml:space="preserve">  </w:t>
        <w:br/>
        <w:t xml:space="preserve">  </w:t>
        <w:br/>
      </w:r>
    </w:p>
    <w:p>
      <w:r>
        <w:t>**********************************第227篇*************************************</w:t>
      </w:r>
    </w:p>
    <w:p>
      <w:r>
        <w:t>京东成都java一面</w:t>
        <w:br/>
        <w:br/>
        <w:t>编辑于  2019-10-09 20:11:13</w:t>
        <w:br/>
        <w:br/>
        <w:br/>
        <w:t xml:space="preserve">  国庆前通知9号初试，浪了个国庆才意识到有面试- </w:t>
        <w:br/>
        <w:br/>
        <w:br/>
        <w:t xml:space="preserve">  以为打电话的是hr姐姐结果竟然是面试官。。。第一次见到女面试官 </w:t>
        <w:br/>
        <w:br/>
        <w:br/>
        <w:t xml:space="preserve">  1.自我介绍常用技术栈 </w:t>
        <w:br/>
        <w:br/>
        <w:br/>
        <w:t xml:space="preserve">  2.项目问题 问了蛮久的 </w:t>
        <w:br/>
        <w:br/>
        <w:br/>
        <w:t xml:space="preserve">  3.事务：分布式事务二阶段提交，mysql事务，redis事务 </w:t>
        <w:br/>
        <w:br/>
        <w:br/>
        <w:t xml:space="preserve">  4.mysql引擎区别 </w:t>
        <w:br/>
        <w:br/>
        <w:br/>
        <w:t xml:space="preserve">  5.String StringBuilder stringbuffer </w:t>
        <w:br/>
        <w:br/>
        <w:br/>
        <w:t xml:space="preserve">  6.hashtable hashmap 线程安全问题 </w:t>
        <w:br/>
        <w:br/>
        <w:br/>
        <w:t xml:space="preserve">  7.线程与进程 </w:t>
        <w:br/>
        <w:br/>
        <w:br/>
        <w:t xml:space="preserve">  8.线程有堆吗 为什么这么设计 </w:t>
        <w:br/>
        <w:br/>
        <w:br/>
        <w:t xml:space="preserve">  9.oom怎么出现呢，内存泄漏 </w:t>
        <w:br/>
        <w:br/>
        <w:br/>
        <w:t xml:space="preserve">  10.switch能用string吗（不会） </w:t>
        <w:br/>
        <w:br/>
        <w:br/>
        <w:t>11.string最长是多长呢（不会）</w:t>
        <w:br/>
        <w:br/>
        <w:br/>
        <w:br/>
        <w:t xml:space="preserve">  12.utf-8，gbk utf8的“你”转成gbk会怎么样 </w:t>
        <w:br/>
        <w:br/>
        <w:br/>
        <w:t xml:space="preserve">  13.mysql最大连接数有了解过吗 </w:t>
        <w:br/>
        <w:br/>
        <w:br/>
        <w:t xml:space="preserve">  14.mysql cpu过高怎么排查呀（不会，面试官说可以用 error log看下） </w:t>
        <w:br/>
        <w:br/>
        <w:br/>
        <w:t xml:space="preserve">  15.为什么要用redis </w:t>
        <w:br/>
        <w:br/>
        <w:br/>
        <w:t xml:space="preserve">  16.事务隔离级别，mvcc，慢查询会影响写吗，怎么优化呢（读写锁，分库分表，索引优化） </w:t>
        <w:br/>
        <w:br/>
        <w:br/>
        <w:t xml:space="preserve">  17.binlog存的什么 </w:t>
        <w:br/>
        <w:br/>
        <w:br/>
        <w:t xml:space="preserve">  18.gc了解吗。什么情况下不可达却不会回收呢？提示finalize()答出来了 </w:t>
        <w:br/>
        <w:br/>
        <w:br/>
        <w:t xml:space="preserve">  19.1.7和1.8的gc收集器有什么不同吗（知道cms和g1但7和8的区别不了解） </w:t>
        <w:br/>
        <w:br/>
        <w:br/>
        <w:t xml:space="preserve">  20.怎么处理类冲突（双亲委派） </w:t>
        <w:br/>
        <w:br/>
        <w:br/>
        <w:t xml:space="preserve">  21.说说你熟悉的排序，复杂度怎么样，怎么实现 </w:t>
        <w:br/>
        <w:br/>
        <w:br/>
        <w:t xml:space="preserve">  22.场景题：控制台-》mysql-》调度器-》n个服务器 </w:t>
        <w:br/>
        <w:br/>
        <w:br/>
        <w:t xml:space="preserve">  设计要求1.服务器调度均匀，2.调度要保证实时性，3.调度器高可用（加分项选答）面试官一直引导，答得一般，这题真的非常开放，负载均衡，架构，通信方式等方向去答。 </w:t>
        <w:br/>
        <w:br/>
        <w:br/>
        <w:t xml:space="preserve">  整个过程1个小时，感觉面试官拿着一板子面试题一直挑题目来问，不会的还会引导你 面试体验ok </w:t>
        <w:br/>
        <w:br/>
        <w:br/>
        <w:t xml:space="preserve">  刚刚接到明天早上复试。复习去了</w:t>
        <w:br/>
        <w:t xml:space="preserve"> </w:t>
        <w:br/>
        <w:br/>
      </w:r>
    </w:p>
    <w:p>
      <w:r>
        <w:t>**********************************第228篇*************************************</w:t>
      </w:r>
    </w:p>
    <w:p>
      <w:r>
        <w:t>京东成都10.09一面Java凉面经</w:t>
        <w:br/>
        <w:br/>
        <w:t>编辑于  2019-10-09 11:51:27</w:t>
        <w:br/>
        <w:br/>
        <w:t>首先，流水线面试，全都在一个大房间，一张桌子挨着一张桌子。</w:t>
        <w:br/>
        <w:t xml:space="preserve"> 自我介绍直接让说熟悉的技术栈。</w:t>
        <w:br/>
        <w:t xml:space="preserve"> 1.spring bean的生命周期。</w:t>
        <w:br/>
        <w:t xml:space="preserve"> 2.gbk和utf-8</w:t>
        <w:br/>
        <w:t xml:space="preserve"> 3.事务</w:t>
        <w:br/>
        <w:t xml:space="preserve"> 4.内存泄露。</w:t>
        <w:br/>
        <w:t xml:space="preserve"> 5.集合。</w:t>
        <w:br/>
        <w:t xml:space="preserve"> 6.一道场景题，设计一个调度服务器什么的调度程序。</w:t>
        <w:br/>
        <w:t xml:space="preserve"> 一面严格控制在30分钟，我三十分钟刚到就结束了，也没让询问问题。</w:t>
        <w:br/>
        <w:t xml:space="preserve"> 编码集和场景题回答垃圾，铁定GG</w:t>
        <w:br/>
        <w:t xml:space="preserve"> 在这里就祝福下午面试的兄弟姐妹们了。</w:t>
        <w:br/>
        <w:t xml:space="preserve"> 加油💪！</w:t>
        <w:br/>
        <w:t xml:space="preserve"> 顺便我自己许愿</w:t>
        <w:br/>
        <w:br/>
        <w:br/>
        <w:br/>
        <w:br/>
        <w:br/>
      </w:r>
    </w:p>
    <w:p>
      <w:r>
        <w:t>**********************************第229篇*************************************</w:t>
      </w:r>
    </w:p>
    <w:p>
      <w:r>
        <w:t>秋招END，Java后端面经汇总</w:t>
        <w:br/>
        <w:br/>
        <w:t>精</w:t>
        <w:br/>
        <w:br/>
        <w:br/>
        <w:t>编辑于  2019-10-11 11:41:07</w:t>
        <w:br/>
        <w:br/>
        <w:br/>
        <w:t xml:space="preserve">  秋招结束，感谢牛客，面经汇总。</w:t>
        <w:br/>
        <w:t xml:space="preserve"> </w:t>
        <w:br/>
        <w:br/>
        <w:br/>
        <w:br/>
        <w:br/>
        <w:br/>
        <w:t xml:space="preserve"> 京东一面： </w:t>
        <w:br/>
        <w:t xml:space="preserve"> 1、自我介绍</w:t>
        <w:br/>
        <w:t xml:space="preserve"> 2、讲一下项目</w:t>
        <w:br/>
        <w:t xml:space="preserve"> 3、面向对象的特征，详细解释一下</w:t>
        <w:br/>
        <w:t xml:space="preserve"> 4、接口和抽象类区别，怎么选用</w:t>
        <w:br/>
        <w:t xml:space="preserve"> 5、线程池的参数</w:t>
        <w:br/>
        <w:t xml:space="preserve"> 6、HashMap，CurrentHashMap，Hashtable，ConcurrentSkipListMap</w:t>
        <w:br/>
        <w:t xml:space="preserve"> 7、JVM内存区域</w:t>
        <w:br/>
        <w:t xml:space="preserve"> 8、volatile synchronized Lock</w:t>
        <w:br/>
        <w:t xml:space="preserve"> 9、AQS</w:t>
        <w:br/>
        <w:t xml:space="preserve"> 10、CountDownLaunch CyclicBarrier</w:t>
        <w:br/>
        <w:t xml:space="preserve"> 11、事务特性</w:t>
        <w:br/>
        <w:t xml:space="preserve"> 12、MVCC</w:t>
        <w:br/>
        <w:t xml:space="preserve"> 13、bin-log redo-log 数据库二段提交</w:t>
        <w:br/>
        <w:t xml:space="preserve"> 14、AOP，IOC</w:t>
        <w:br/>
        <w:t xml:space="preserve"> 15、索引数据结构（提到了Memory的Hash索引）</w:t>
        <w:br/>
        <w:t xml:space="preserve"> 16、死锁产生的必要条件，怎么避免</w:t>
        <w:br/>
        <w:br/>
        <w:br/>
        <w:br/>
        <w:t xml:space="preserve"> 京东二面（技术面，挂）：</w:t>
        <w:br/>
        <w:t xml:space="preserve"> 1、自我介绍</w:t>
        <w:br/>
        <w:t xml:space="preserve"> 2、实习经历</w:t>
        <w:br/>
        <w:t xml:space="preserve"> 3、平时做啥</w:t>
        <w:br/>
        <w:t xml:space="preserve"> 4、职业规划</w:t>
        <w:br/>
        <w:t xml:space="preserve"> 5、可以实习吗</w:t>
        <w:br/>
        <w:t xml:space="preserve"> 6、加过什么社团</w:t>
        <w:br/>
        <w:t xml:space="preserve"> 7、除了技术做过别的啥</w:t>
        <w:br/>
        <w:t xml:space="preserve"> 8、最成功的一件事</w:t>
        <w:br/>
        <w:t xml:space="preserve"> 9、最失败的一件事</w:t>
        <w:br/>
        <w:t xml:space="preserve"> 10、面前有一堵墙，没有任何工具，怎么办</w:t>
        <w:br/>
        <w:t xml:space="preserve"> 11、哪里人</w:t>
        <w:br/>
        <w:t xml:space="preserve"> 12、家里几个人</w:t>
        <w:br/>
        <w:t xml:space="preserve"> 13、工作地点为什么是深圳</w:t>
        <w:br/>
        <w:t xml:space="preserve"> 14、优点是啥</w:t>
        <w:br/>
        <w:t xml:space="preserve"> 15、缺点是啥</w:t>
        <w:br/>
        <w:br/>
        <w:br/>
        <w:t xml:space="preserve"> 有赞一面：</w:t>
        <w:br/>
        <w:t xml:space="preserve"> 1、自我介绍</w:t>
        <w:br/>
        <w:t xml:space="preserve"> 2、Java集合(问的特别多)</w:t>
        <w:br/>
        <w:br/>
        <w:t xml:space="preserve"> Colletion</w:t>
        <w:br/>
        <w:br/>
        <w:t xml:space="preserve"> List:ArrayList LinkedList CopyOnWriteArrayList </w:t>
        <w:br/>
        <w:br/>
        <w:t xml:space="preserve"> Set:HashSet TreeSet CopyOnWriteArraySet ConcurrentSkipListSet</w:t>
        <w:br/>
        <w:br/>
        <w:t xml:space="preserve"> Queue:ArrayQueue ArrayDeque 阻塞队列</w:t>
        <w:br/>
        <w:br/>
        <w:t xml:space="preserve"> Map:</w:t>
        <w:br/>
        <w:br/>
        <w:t xml:space="preserve"> HashMap WeakHashMap IdentityHashMap LinkedHashMap TreeMap Hashtable CurrentHashMap ConcurrentSkipListMap</w:t>
        <w:br/>
        <w:br/>
        <w:t xml:space="preserve"> 3、JVM内存划分</w:t>
        <w:br/>
        <w:t xml:space="preserve"> 4、线程的生命周期，创建线程的方法。</w:t>
        <w:br/>
        <w:t xml:space="preserve"> 5、线程池参数（如果想核心线程数使用完之后也可以被回收怎么办？ -- 有参数可以设置coreThreadTimeOut）</w:t>
        <w:br/>
        <w:t xml:space="preserve"> 6、GC算法</w:t>
        <w:br/>
        <w:t xml:space="preserve"> 7、volatile</w:t>
        <w:br/>
        <w:t xml:space="preserve"> 8、双亲委派（破坏双亲委派的模型是啥）</w:t>
        <w:br/>
        <w:t xml:space="preserve"> 9、事务、分离级别</w:t>
        <w:br/>
        <w:t xml:space="preserve"> 10、数据库读写锁 MVCC实现原理</w:t>
        <w:br/>
        <w:t xml:space="preserve"> 11、NextKey—Lock</w:t>
        <w:br/>
        <w:t xml:space="preserve"> 12、聚簇索引 二级索引 回表 索引覆盖 索引下推</w:t>
        <w:br/>
        <w:t xml:space="preserve"> 13、B+Tree InnoDB的B+Tree叶子节点有啥</w:t>
        <w:br/>
        <w:t xml:space="preserve"> 14、AOP IOC，项目中使用AOP导致的线上问题怎么解决的</w:t>
        <w:br/>
        <w:br/>
        <w:br/>
        <w:t xml:space="preserve"> 有赞二面</w:t>
        <w:br/>
        <w:t xml:space="preserve"> 1、自我介绍</w:t>
        <w:br/>
        <w:t xml:space="preserve"> 2、实习项目介绍</w:t>
        <w:br/>
        <w:t xml:space="preserve"> 3、Dubbo的RPC和SpringCloud的Restful区别</w:t>
        <w:br/>
        <w:t xml:space="preserve"> 4、项目的责任链模式</w:t>
        <w:br/>
        <w:t xml:space="preserve"> 5、幂等性保障</w:t>
        <w:br/>
        <w:t xml:space="preserve"> 6、分布式状态下的数据一致性场景都是怎么保证的，因为分布式可能出现很多的一致性问题，那么怎么保证尽量少的出现，以及出现了怎么应对</w:t>
        <w:br/>
        <w:br/>
        <w:br/>
        <w:br/>
        <w:t xml:space="preserve"> 猫眼一面：</w:t>
        <w:br/>
        <w:t xml:space="preserve"> 首先自我介绍啦，一面小姐姐超级超级好。</w:t>
        <w:br/>
        <w:t xml:space="preserve"> 1、Java集合类，能讲多少讲多少。（java.util包下面的全部讲了）。</w:t>
        <w:br/>
        <w:t xml:space="preserve"> 2、你刚才说的是不安全的，讲一下安全的。（java.util下面的和java.util.concurrent下面的全讲了）。</w:t>
        <w:br/>
        <w:t xml:space="preserve"> 3、volitile和synchronized。</w:t>
        <w:br/>
        <w:t xml:space="preserve"> 4、JVM内存划分。</w:t>
        <w:br/>
        <w:t xml:space="preserve"> 5、GC算法。</w:t>
        <w:br/>
        <w:t xml:space="preserve"> 6、Java对象的四种代。</w:t>
        <w:br/>
        <w:t xml:space="preserve"> 7、HashMap、ConcurrentHashMap1.7和1.8的区别。</w:t>
        <w:br/>
        <w:t xml:space="preserve"> 8、解决Hash冲突的方法 ---四种（链地址、再Hash、公共溢出区、开放定址法）。</w:t>
        <w:br/>
        <w:t xml:space="preserve"> 9、数据库事务隔离级别。</w:t>
        <w:br/>
        <w:t xml:space="preserve"> 10、索引能讲多少讲多少 --- B+Tree、Hash；（非）聚簇索引、二级索引、回表、索引下推。</w:t>
        <w:br/>
        <w:t xml:space="preserve"> 11、线程和进程区别。</w:t>
        <w:br/>
        <w:t xml:space="preserve"> 12、数据包发送和接收涉及的协议 --- 一口气讲了HTTP、HTTPS、DNS、TCP、UDP、NAT、VPN、BGP、RIP、OSPF、ARP。</w:t>
        <w:br/>
        <w:t xml:space="preserve"> 13、SQL执行慢怎么排查 --explain，顺便提了下Mysql选错索引。</w:t>
        <w:br/>
        <w:t xml:space="preserve"> 14、Linux命令用过哪些。</w:t>
        <w:br/>
        <w:br/>
        <w:t xml:space="preserve"> 15、手写代码两个，二叉树中路径和为x的路径、快速幂，猫眼基本必写代码。</w:t>
        <w:br/>
        <w:br/>
        <w:br/>
        <w:t xml:space="preserve"> 猫眼二面：</w:t>
        <w:br/>
        <w:t xml:space="preserve"> 没有自我介绍。</w:t>
        <w:br/>
        <w:t xml:space="preserve"> 1、画一下JVM的线程模型。</w:t>
        <w:br/>
        <w:t xml:space="preserve"> 2、画一下实习系统的架构。</w:t>
        <w:br/>
        <w:t xml:space="preserve"> 3、JDK提供的所有解决线程安全的方法。</w:t>
        <w:br/>
        <w:t xml:space="preserve"> 4、讲一下实习发现的系统隐患和线上问题。</w:t>
        <w:br/>
        <w:t xml:space="preserve"> 5、有时候会采用一种无锁化机制去线程同步，有哪些方案。（---我不会啊，我想，我想，我想想想。。。。。分片。排队。又提了一种奇葩方案，被认可了，哈哈哈），面试官说还有写时复制、线程绑定、ThreadLocal等。</w:t>
        <w:br/>
        <w:t xml:space="preserve"> 6、JDK提供的工具，知道哪些。CPU负载高怎么定位。</w:t>
        <w:br/>
        <w:t xml:space="preserve"> 7、java.util.concurrent包下都有什么类。 ---分类说，原子变量、并发数据结构、锁、线程控制相关（线程池、CountDownLaunch等）。</w:t>
        <w:br/>
        <w:t xml:space="preserve"> 8、CountDownLaunch和CyclicBarrier区别。 ---前者基于AQS、后者基于Condition。具体的源码讲的挺仔细的。</w:t>
        <w:br/>
        <w:t xml:space="preserve"> 9、实习用的Dubbo？对。了解吗？仅限于官网，zk呢、不了解。</w:t>
        <w:br/>
        <w:t xml:space="preserve"> 10、实习项目的链路跟踪，服务治理怎么做的。 ---我确定我们没有链路跟踪。</w:t>
        <w:br/>
        <w:t xml:space="preserve"> 11、注册中心知道哪些。 ---zk、eureka、SpringCloud for Alibaba中的。。。等。</w:t>
        <w:br/>
        <w:t xml:space="preserve"> 12、让你去做选型，你怎么选。</w:t>
        <w:br/>
        <w:t xml:space="preserve"> 13、服务拆分的标准、你会怎么去拆分。</w:t>
        <w:br/>
        <w:t xml:space="preserve"> 14、介意业务吗，介意工作城市吗。</w:t>
        <w:br/>
        <w:t xml:space="preserve"> 15、有时候为了性能，需要写Go介意吗。</w:t>
        <w:br/>
        <w:t xml:space="preserve"> 二面真的难度不小，不过面试官超级nice。</w:t>
        <w:br/>
        <w:br/>
        <w:br/>
        <w:t xml:space="preserve"> 猫眼三面：</w:t>
        <w:br/>
        <w:t xml:space="preserve"> 1、哪里人。</w:t>
        <w:br/>
        <w:t xml:space="preserve"> 2、考虑读研吗。</w:t>
        <w:br/>
        <w:t xml:space="preserve"> 3、系统出的问题怎么解决的。</w:t>
        <w:br/>
        <w:t xml:space="preserve"> 4、内部通信协议用的啥。</w:t>
        <w:br/>
        <w:t xml:space="preserve"> 5、项目的TPS、QPS多少、响应速度多少。</w:t>
        <w:br/>
        <w:t xml:space="preserve"> 6、工作城市、工作内容有要求吗</w:t>
        <w:br/>
        <w:t xml:space="preserve"> 7、能实习吗</w:t>
        <w:br/>
        <w:t xml:space="preserve"> 8、比较多和杂，记得不太清楚了。</w:t>
        <w:br/>
        <w:br/>
        <w:br/>
        <w:t xml:space="preserve"> 贝壳一面：</w:t>
        <w:br/>
        <w:t xml:space="preserve"> （贝克的技术面的特点，就是网上找到答案的我不问，我就看看你有没有思维能力）</w:t>
        <w:br/>
        <w:t xml:space="preserve"> 1、自我介绍</w:t>
        <w:br/>
        <w:t xml:space="preserve"> 2、手撕二叉树的最长直径</w:t>
        <w:br/>
        <w:t xml:space="preserve"> 3、狂怼实习经历</w:t>
        <w:br/>
        <w:t xml:space="preserve"> 4、数据库索引</w:t>
        <w:br/>
        <w:br/>
        <w:br/>
        <w:t xml:space="preserve"> 贝壳二面：</w:t>
        <w:br/>
        <w:t xml:space="preserve"> 1、手撕句子反转</w:t>
        <w:br/>
        <w:t xml:space="preserve"> 2、dubbo会吗？--不会</w:t>
        <w:br/>
        <w:t xml:space="preserve"> 3、主从复制不一致怎么解决？</w:t>
        <w:br/>
        <w:t xml:space="preserve"> 4、limit分页为什么慢，怎么优化</w:t>
        <w:br/>
        <w:t xml:space="preserve"> 5、多线程超时抛异常怎么实现</w:t>
        <w:br/>
        <w:t xml:space="preserve"> 6、手撕策略模式</w:t>
        <w:br/>
        <w:t xml:space="preserve"> 7、直到JDK中的哪些设计模式？--模板方法。 讲~~~</w:t>
        <w:br/>
        <w:t xml:space="preserve"> 8、选择公司的标准</w:t>
        <w:br/>
        <w:br/>
        <w:br/>
        <w:t xml:space="preserve"> GrowingIO一面：</w:t>
        <w:br/>
        <w:t xml:space="preserve"> 1、自我介绍。</w:t>
        <w:br/>
        <w:t xml:space="preserve"> 2、实习。</w:t>
        <w:br/>
        <w:t xml:space="preserve"> 3、分布式ID，雪花算法，问得很细。。。</w:t>
        <w:br/>
        <w:t xml:space="preserve"> 4、线程池怎么线程复用，怎么保证线程不死。</w:t>
        <w:br/>
        <w:t xml:space="preserve"> 5、线程池MAX_VALUE为什么会OOM。new Thread在堆里面分配？？？</w:t>
        <w:br/>
        <w:t xml:space="preserve"> 5、ThreadLocal使用要注意什么问题。---OOM。</w:t>
        <w:br/>
        <w:t xml:space="preserve"> 6、为什么会OOM？---key不引用value，为什么还会OOM？---value被Node引用啊，Node被Map引用啊。</w:t>
        <w:br/>
        <w:t xml:space="preserve"> 7、线程用完了不久回收了吗？为什么还会OOM？---（妈妈呀~~~我怕）</w:t>
        <w:br/>
        <w:t xml:space="preserve"> 8、CAS什么时候用？</w:t>
        <w:br/>
        <w:t xml:space="preserve"> 9、JVM内存划分</w:t>
        <w:br/>
        <w:t xml:space="preserve"> 10、哪些可以作为GC Root结点？---四种。确定？---确定啊？</w:t>
        <w:br/>
        <w:t xml:space="preserve"> 11、什么叫可重入锁？synchronized可以可以可重入吗？怎么可重入的？用synchronized写一个重入锁，怎么写。</w:t>
        <w:br/>
        <w:t xml:space="preserve"> 12、new对象可能分配在哪里？Eden你知道吗？怎么晋升？担保机制怎么担保？</w:t>
        <w:br/>
        <w:t xml:space="preserve"> 13、Lock和synchronized怎么选用？</w:t>
        <w:br/>
        <w:t xml:space="preserve"> 14、对象什么时候会被GC啊？</w:t>
        <w:br/>
        <w:t xml:space="preserve"> 15、jstack查看线程堆栈，线程都有哪些状态啊？</w:t>
        <w:br/>
        <w:br/>
        <w:br/>
        <w:t xml:space="preserve"> GrowingIO二面：</w:t>
        <w:br/>
        <w:t xml:space="preserve"> 1、讲讲你看的最深入的源码？ 线程池</w:t>
        <w:br/>
        <w:t xml:space="preserve"> 2、HashSet的value 看的比较久了忘了，一步步推理出来的用的Object。反正我是被我自己的推理能力吓到了</w:t>
        <w:br/>
        <w:t xml:space="preserve"> 3、Dubbo的理解</w:t>
        <w:br/>
        <w:t xml:space="preserve"> 4、计算机网络的理解</w:t>
        <w:br/>
        <w:t xml:space="preserve"> 5、负载均衡所处的位置 Nginx 推理出来4 5 7 LVS 通过NAT协议推理出来在网络层</w:t>
        <w:br/>
        <w:br/>
        <w:br/>
        <w:t xml:space="preserve"> GrowingIO三面：</w:t>
        <w:br/>
        <w:t xml:space="preserve"> 1、自己做的项目</w:t>
        <w:br/>
        <w:t xml:space="preserve"> 2、分布式锁，异步队列，怎么解决重复发送问题。</w:t>
        <w:br/>
        <w:t xml:space="preserve"> 3、问了问实习。</w:t>
        <w:br/>
        <w:t xml:space="preserve"> 4、最近在看什么书。</w:t>
        <w:br/>
        <w:br/>
        <w:br/>
        <w:t xml:space="preserve"> 美团一面：</w:t>
        <w:br/>
        <w:t xml:space="preserve"> 1、两个栈实现队列</w:t>
        <w:br/>
        <w:t xml:space="preserve"> 2、讲实习</w:t>
        <w:br/>
        <w:t xml:space="preserve"> 3、设计一个交易系统怎么设计</w:t>
        <w:br/>
        <w:t xml:space="preserve"> 4、为什么Eden和Serivor比例是8：1：1</w:t>
        <w:br/>
        <w:t xml:space="preserve"> 5、探讨了以下设计的系统</w:t>
        <w:br/>
        <w:br/>
        <w:br/>
        <w:t xml:space="preserve"> 美团二面：</w:t>
        <w:br/>
        <w:t xml:space="preserve"> 1、讲一讲实习</w:t>
        <w:br/>
        <w:t xml:space="preserve"> 2、sql（没写出来）</w:t>
        <w:br/>
        <w:t xml:space="preserve"> 3、思考题，男女比例</w:t>
        <w:br/>
        <w:t xml:space="preserve"> 4、讲思路，最近父节点</w:t>
        <w:br/>
        <w:t xml:space="preserve"> 5、手写代码，错了一个地方。。。。</w:t>
        <w:br/>
        <w:t xml:space="preserve"> 6、讲一下网络收发报文的经过</w:t>
        <w:br/>
        <w:t xml:space="preserve"> 7、tcp三次握手，拥堵怎么办</w:t>
        <w:br/>
        <w:t xml:space="preserve"> 8、什么是大数据，对创业的理解</w:t>
        <w:br/>
        <w:br/>
        <w:t xml:space="preserve"> VIVO（Android方向）一面：</w:t>
        <w:br/>
        <w:t xml:space="preserve"> 1、Java中的方法传递</w:t>
        <w:br/>
        <w:t xml:space="preserve"> 2、对动态规划的理解</w:t>
        <w:br/>
        <w:t xml:space="preserve"> 3、设计模式的理解，知道哪些设计模式</w:t>
        <w:br/>
        <w:t xml:space="preserve"> 4、讲一下笔试题</w:t>
        <w:br/>
        <w:br/>
        <w:t xml:space="preserve"> Keep一面：</w:t>
        <w:br/>
        <w:t xml:space="preserve"> 1、手写代码子序列和为target的序列</w:t>
        <w:br/>
        <w:t xml:space="preserve"> 2、数据库的事务隔离级别</w:t>
        <w:br/>
        <w:t xml:space="preserve"> 3、索引失效的原因</w:t>
        <w:br/>
        <w:t xml:space="preserve"> 4、Spring帮我们做了什么</w:t>
        <w:br/>
        <w:t xml:space="preserve"> 5、HashMap</w:t>
        <w:br/>
        <w:t xml:space="preserve"> 6、JVM内存划分，声明一个变量是在哪里分配内存</w:t>
        <w:br/>
        <w:t xml:space="preserve"> 7、线程池</w:t>
        <w:br/>
        <w:br/>
        <w:t xml:space="preserve"> Keep二面：</w:t>
        <w:br/>
        <w:t xml:space="preserve"> 1、Keep有一亿用户，根据训练时间维护前十的Rank榜和自己的排名。</w:t>
        <w:br/>
        <w:br/>
        <w:t xml:space="preserve"> 2、Keep有个推荐页面，每次返回20条数据，怎么对这20条数据过滤，保证这20条数据之前没出现过。</w:t>
        <w:br/>
        <w:t xml:space="preserve"> 3、实习。</w:t>
        <w:br/>
        <w:t xml:space="preserve"> 4、对Dubbo理解。</w:t>
        <w:br/>
        <w:t xml:space="preserve"> 5、对Spring的理解</w:t>
        <w:br/>
        <w:t xml:space="preserve"> 6、Redis中set的底层数据结构</w:t>
        <w:br/>
        <w:t xml:space="preserve"> 7、字典的组成</w:t>
        <w:br/>
        <w:t xml:space="preserve"> 8、讲一下读写分离，读写分离怎么做到的</w:t>
        <w:br/>
        <w:br/>
        <w:br/>
        <w:t xml:space="preserve"> 微博一面（挂）：</w:t>
        <w:br/>
        <w:t xml:space="preserve"> 1、设计一个求99线的模块（讨论了20多分钟）</w:t>
        <w:br/>
        <w:t xml:space="preserve"> 2、tcp三次握手，通信中服务器断了会怎么办？会发生什么？</w:t>
        <w:br/>
        <w:t xml:space="preserve"> 3、SQL慢怎么办？ --我就是问你索引的</w:t>
        <w:br/>
        <w:t xml:space="preserve"> 4、有啥要问我的吗？</w:t>
        <w:br/>
        <w:t xml:space="preserve"> 5、对一致性的理解</w:t>
        <w:br/>
        <w:br/>
        <w:br/>
        <w:t xml:space="preserve"> 招银网络科技一面：</w:t>
        <w:br/>
        <w:t xml:space="preserve"> 只有十几分钟。</w:t>
        <w:br/>
        <w:t xml:space="preserve"> 1、实习</w:t>
        <w:br/>
        <w:t xml:space="preserve"> 2、Redis集群怎么做的</w:t>
        <w:br/>
        <w:t xml:space="preserve"> 3、数据库事务隔离级别</w:t>
        <w:br/>
        <w:br/>
        <w:br/>
        <w:t xml:space="preserve"> 招银网络科技二面：</w:t>
        <w:br/>
        <w:t xml:space="preserve"> 1、手写出现数组中出现次数超过一半的数</w:t>
        <w:br/>
        <w:t xml:space="preserve"> 2、Redis和Mysql一致性如何保证</w:t>
        <w:br/>
        <w:t xml:space="preserve"> 3、HashMap</w:t>
        <w:br/>
        <w:br/>
        <w:br/>
        <w:t xml:space="preserve"> 招银网络科技三面：</w:t>
        <w:br/>
        <w:t xml:space="preserve"> 1、实习</w:t>
        <w:br/>
        <w:t xml:space="preserve"> 2、项目架构问题的一些探讨</w:t>
        <w:br/>
        <w:br/>
        <w:br/>
        <w:t xml:space="preserve"> 小米一面（挂）：</w:t>
        <w:br/>
        <w:t xml:space="preserve"> 1、跨域怎么解决，只说了一种方法</w:t>
        <w:br/>
        <w:t xml:space="preserve"> 2、Mysql和Redis一致性</w:t>
        <w:br/>
        <w:t xml:space="preserve"> 3、CAP和BASE（没答好）</w:t>
        <w:br/>
        <w:t xml:space="preserve"> 4、线程池的理解</w:t>
        <w:br/>
        <w:t xml:space="preserve"> 5、网络模型</w:t>
        <w:br/>
        <w:t xml:space="preserve"> 6、合并有序链表</w:t>
        <w:br/>
        <w:br/>
        <w:br/>
        <w:t xml:space="preserve"> 猿辅导一面：</w:t>
        <w:br/>
        <w:t xml:space="preserve"> 1、HashMap</w:t>
        <w:br/>
        <w:t xml:space="preserve"> 2、synchronized Lock AQS</w:t>
        <w:br/>
        <w:t xml:space="preserve"> 3、手写代码：二叉树转链表</w:t>
        <w:br/>
        <w:t xml:space="preserve"> 4、手写代码：实现split函数</w:t>
        <w:br/>
        <w:t xml:space="preserve"> 5、线程池的理解</w:t>
        <w:br/>
        <w:t xml:space="preserve"> 6、收发网络报文涉及的协议</w:t>
        <w:br/>
        <w:t xml:space="preserve"> 7、Http协议服务器是怎么解析的</w:t>
        <w:br/>
        <w:br/>
        <w:br/>
        <w:t xml:space="preserve"> 猿辅导二面（挂）：</w:t>
        <w:br/>
        <w:t xml:space="preserve"> 1、看过哪些源码</w:t>
        <w:br/>
        <w:t xml:space="preserve"> 2、讲一下Arrays.sort() （里面涉及了乱七八糟的桶排序，双轴快排，单轴快排，双插入，单插入，timesort，以前还专门写了博客，可惜忘完了）</w:t>
        <w:br/>
        <w:t xml:space="preserve"> 3、讲双轴快排，基本忘完了</w:t>
        <w:br/>
        <w:t xml:space="preserve"> 4、讲红黑树，n个节点最多几层（不会）</w:t>
        <w:br/>
        <w:t xml:space="preserve"> 5、哪些用了AQS ReentrantLock CountDownLaunch</w:t>
        <w:br/>
        <w:t xml:space="preserve"> 6、CountDownLaunch是怎么用AQS的（口述能力有问题，没讲清楚）</w:t>
        <w:br/>
        <w:t xml:space="preserve"> 7、AQS的共享锁加锁和解锁的过程是怎么做的 （想了一下，记不起来了，讲讲独占锁的过程也行）</w:t>
        <w:br/>
        <w:t xml:space="preserve"> 8、手写代码，数组中出现两次的所有数</w:t>
        <w:br/>
        <w:br/>
        <w:br/>
        <w:t xml:space="preserve"> 萌推一面：</w:t>
        <w:br/>
        <w:t xml:space="preserve"> 1、自我介绍</w:t>
        <w:br/>
        <w:t xml:space="preserve"> 2、Mysql索引</w:t>
        <w:br/>
        <w:t xml:space="preserve"> 3、Redis和Mysql一致性保证</w:t>
        <w:br/>
        <w:t xml:space="preserve"> 4、InnoDB和MyISAM区别</w:t>
        <w:br/>
        <w:t xml:space="preserve"> 5、索引的数据结构，为什么不用Hash</w:t>
        <w:br/>
        <w:t xml:space="preserve"> 6、Http和Https的区别</w:t>
        <w:br/>
        <w:t xml:space="preserve"> 7、ConcurrentHashMap怎么实现线程安全的</w:t>
        <w:br/>
        <w:t xml:space="preserve"> 8、让你设计一个线程安全的Map怎么设计</w:t>
        <w:br/>
        <w:t xml:space="preserve"> 9、写时复制技术</w:t>
        <w:br/>
        <w:t xml:space="preserve"> 10、Linux中一切皆文件怎么理解</w:t>
        <w:br/>
        <w:br/>
        <w:t xml:space="preserve"> 老虎一面：</w:t>
        <w:br/>
        <w:t xml:space="preserve"> 1、HashMap的理解</w:t>
        <w:br/>
        <w:t xml:space="preserve"> 2、手写代码，和为taget的数组的最小子序列</w:t>
        <w:br/>
        <w:t xml:space="preserve"> 3、手写代码，二维数组顺时针旋转90度（没写出来）</w:t>
        <w:br/>
        <w:t xml:space="preserve"> 4、手写单例，还有什么方法。</w:t>
        <w:br/>
        <w:t xml:space="preserve"> 5、volatile作用。</w:t>
        <w:br/>
        <w:t xml:space="preserve"> 6、synchronized作用，实现原理。</w:t>
        <w:br/>
        <w:t xml:space="preserve"> 7、GCRoot是哪些对象，可以是堆里面的对象吗？为什么。</w:t>
        <w:br/>
        <w:t xml:space="preserve"> 8、SpringBoot中AutoConfigure原理。</w:t>
        <w:br/>
        <w:br/>
        <w:t xml:space="preserve"> 老虎二面：</w:t>
        <w:br/>
        <w:t xml:space="preserve"> 1、实习</w:t>
        <w:br/>
        <w:t xml:space="preserve"> 2、除了Stackoverflow之外还有什么溢出，OOM对哪里而言的</w:t>
        <w:br/>
        <w:t xml:space="preserve"> 3、垃圾收集器知道哪些</w:t>
        <w:br/>
        <w:t xml:space="preserve"> 4、CMS和Parrel Scavage的区别，CMS和G1的区别</w:t>
        <w:br/>
        <w:t xml:space="preserve"> 5、Spring如何解决Bean依赖的</w:t>
        <w:br/>
        <w:t xml:space="preserve"> 6、Map都讲了一下</w:t>
        <w:br/>
        <w:t xml:space="preserve"> 7、synchronized锁膨胀过程，公平吗</w:t>
        <w:br/>
        <w:t xml:space="preserve"> 8、synchronized加锁成员方法和静态方法之间有什么区别</w:t>
        <w:br/>
        <w:t xml:space="preserve"> 9、ReentrantLock和synchronized的区别</w:t>
        <w:br/>
        <w:t xml:space="preserve"> 10、手写每n个节点反转链表</w:t>
        <w:br/>
        <w:t xml:space="preserve"> 11、手写旋转数组的旋转接点</w:t>
        <w:br/>
        <w:t xml:space="preserve"> 12、nginx的负载均衡方式</w:t>
        <w:br/>
        <w:t xml:space="preserve"> 13、Mysql的事务隔离级别，可重复读可以解决幻读吗</w:t>
        <w:br/>
        <w:t xml:space="preserve"> 14、Redis的数据类型</w:t>
        <w:br/>
        <w:t xml:space="preserve"> 15、Mysql的锁</w:t>
        <w:br/>
        <w:br/>
        <w:br/>
      </w:r>
    </w:p>
    <w:p>
      <w:r>
        <w:t>**********************************第230篇*************************************</w:t>
      </w:r>
    </w:p>
    <w:p>
      <w:r>
        <w:t>【写面经攒人品】京东</w:t>
        <w:br/>
        <w:br/>
        <w:t>编辑于  2019-09-23 18:50:35</w:t>
        <w:br/>
        <w:br/>
        <w:t>1. A：了解红黑树吗？</w:t>
        <w:br/>
        <w:br/>
        <w:t xml:space="preserve"> 2. A：了解排序算法吗？</w:t>
        <w:br/>
        <w:br/>
        <w:t xml:space="preserve"> 3. A：我是做java得；可能我们岗位需要java你会不？</w:t>
        <w:br/>
        <w:br/>
        <w:br/>
        <w:br/>
        <w:t xml:space="preserve">  4. A：问我数据库得索引，事务？ </w:t>
        <w:br/>
        <w:br/>
        <w:br/>
        <w:br/>
        <w:t xml:space="preserve"> 5.   A:你了解搜索算法吗？</w:t>
        <w:br/>
        <w:br/>
        <w:br/>
        <w:t xml:space="preserve"> 6. A：进程间通信方式？</w:t>
        <w:br/>
        <w:br/>
        <w:br/>
        <w:br/>
        <w:br/>
        <w:br/>
        <w:t xml:space="preserve">  7. A：消息队列 </w:t>
        <w:br/>
        <w:br/>
      </w:r>
    </w:p>
    <w:p>
      <w:r>
        <w:t>**********************************第231篇*************************************</w:t>
      </w:r>
    </w:p>
    <w:p>
      <w:r>
        <w:t>京东商城Java开发详细面经</w:t>
        <w:br/>
        <w:br/>
        <w:t>编辑于  2019-09-23 17:06:28</w:t>
        <w:br/>
        <w:br/>
        <w:br/>
        <w:t xml:space="preserve">  东南大学计算机硕士一名，这次运气比较好，前段时间看加的交流群有人发Java面试题，微信公众号‘htzhanTech’，然后我就花了15元，抱着试一试</w:t>
        <w:br/>
        <w:t xml:space="preserve">  的心态，拿到了题，说实话，题还不错，76页的PDF，涵盖10个专题，然后我就把题熟读了好几遍，然后这次面试不少题都是上面有的，回答的就</w:t>
        <w:br/>
        <w:t xml:space="preserve">  比较顺畅，开心，坐等offer.🤗🤗🤗🤗🤗</w:t>
        <w:br/>
        <w:t xml:space="preserve"> </w:t>
        <w:br/>
        <w:t xml:space="preserve"> 一：Java基础</w:t>
        <w:br/>
        <w:t xml:space="preserve">  String 类能被继承吗，为什么</w:t>
        <w:br/>
        <w:t xml:space="preserve">  String， Stringbuffer， StringBuilder 的区别</w:t>
        <w:br/>
        <w:t xml:space="preserve">  讲讲JAVA8 的 ConcurrentHashMap </w:t>
        <w:br/>
        <w:t xml:space="preserve">  抽象类和接⼝的区别，类可以继承多个类么，接口可以继承多个接口么,类可以实现多个接口么</w:t>
        <w:br/>
        <w:t xml:space="preserve">  继承和聚合的区别在哪</w:t>
        <w:br/>
        <w:t xml:space="preserve">  描述动态***理的⼏种实现⽅方式，分别说出相应的优缺点</w:t>
        <w:br/>
        <w:t xml:space="preserve">  写出三种单例模式实现</w:t>
        <w:br/>
        <w:t xml:space="preserve">  error 和 exception 的区别， CheckedException， RuntimeException 的区别</w:t>
        <w:br/>
        <w:t xml:space="preserve">  有没有可能 2 个不相等的对象有相同的 hashcode</w:t>
        <w:br/>
        <w:t xml:space="preserve">  Java 中的 HashSet 内部是如何⼯工作的</w:t>
        <w:br/>
        <w:t xml:space="preserve">  什么是序列化，怎么序列列化，为什么序列化，反序列化会遇到什么问题，如何解决</w:t>
        <w:br/>
        <w:t xml:space="preserve">  枚举类可以继承其他类吗？为什么</w:t>
        <w:br/>
        <w:t xml:space="preserve">  了解强引用，软引用，虚引用和幽灵引用吗？谈谈它们的⼀个使⽤场景</w:t>
        <w:br/>
        <w:t xml:space="preserve"> </w:t>
        <w:br/>
        <w:t xml:space="preserve"> 二：JVM知识</w:t>
        <w:br/>
        <w:t xml:space="preserve">  Jvm 包括那⼏大部分</w:t>
        <w:br/>
        <w:t xml:space="preserve">  什么情况下会发生栈内存溢出</w:t>
        <w:br/>
        <w:t xml:space="preserve"> </w:t>
        <w:br/>
        <w:t xml:space="preserve"> JVM 的内存结构， Eden 和 Survivor ⽐例</w:t>
        <w:br/>
        <w:br/>
        <w:t xml:space="preserve"> JVM 内存为什么要分成新生代，⽼年代，持久代。新⽣代中为什么要分为 Eden 和Survivor</w:t>
        <w:br/>
        <w:t xml:space="preserve"> JVM 中一次完整的 GC 流程是怎样的，对象如何晋升到⽼年代</w:t>
        <w:br/>
        <w:t xml:space="preserve">  Jvm 什么情况下会回收⽅法区</w:t>
        <w:br/>
        <w:t xml:space="preserve">  你知道哪几种垃圾收集器，各⾃的优缺点，包括原理，流程，优缺点</w:t>
        <w:br/>
        <w:t xml:space="preserve">  详细介绍下 CMS 垃圾回收器</w:t>
        <w:br/>
        <w:t xml:space="preserve"> </w:t>
        <w:br/>
        <w:t xml:space="preserve"> 三： spring 和 mybatis</w:t>
        <w:br/>
        <w:t xml:space="preserve">  讲讲 Spring 事务的传播属性。</w:t>
        <w:br/>
        <w:t xml:space="preserve">  Spring 如何管理理事务的。</w:t>
        <w:br/>
        <w:t xml:space="preserve">  bean是单例的吗？为什么</w:t>
        <w:br/>
        <w:t xml:space="preserve">  mybatis  #{} 和 ${} 区别，怎么实现分页</w:t>
        <w:br/>
        <w:t xml:space="preserve"> </w:t>
        <w:br/>
        <w:t xml:space="preserve"> 四：OS</w:t>
        <w:br/>
        <w:t xml:space="preserve">  ⽤一行命令输出正在运行的 java 进程。</w:t>
        <w:br/>
        <w:t xml:space="preserve">  进程和线程的区别</w:t>
        <w:br/>
        <w:t xml:space="preserve"> </w:t>
        <w:br/>
        <w:t xml:space="preserve"> 多线程</w:t>
        <w:br/>
        <w:t xml:space="preserve">  多线程的⼏种实现⽅方式，什么是线程安全</w:t>
        <w:br/>
        <w:t xml:space="preserve">  volatile 的原理，作用，能代替锁么</w:t>
        <w:br/>
        <w:t xml:space="preserve">  画一个线程的⽣生命周期状态图</w:t>
        <w:br/>
        <w:t xml:space="preserve">  sleep 和 wait 的区别</w:t>
        <w:br/>
        <w:t xml:space="preserve">  ⽤过线程池吗，如果用过，请说明原理，并说说 newCache 和 newFixed 有什么区别，构造函数的各个参数的含义是什么，⽐如 coreSize， maxsize 等</w:t>
        <w:br/>
        <w:t xml:space="preserve">  CAS 机制是什么，如何解决 ABA 问题</w:t>
        <w:br/>
        <w:t xml:space="preserve"> </w:t>
        <w:br/>
        <w:t xml:space="preserve"> 网络：</w:t>
        <w:br/>
        <w:t xml:space="preserve">  TCP 三次握手和四次挥手的流程，为什什么断开连接要 4 次</w:t>
        <w:br/>
        <w:t xml:space="preserve">  TCP/IP 如何保证可靠性</w:t>
        <w:br/>
        <w:t xml:space="preserve">  Http 和 https 有什么区别</w:t>
        <w:br/>
        <w:t xml:space="preserve"> </w:t>
        <w:br/>
        <w:t xml:space="preserve"> mysql：</w:t>
        <w:br/>
        <w:t xml:space="preserve">  Mysql MyIsam 和 InnoDB 引擎索引结构有什么区别</w:t>
        <w:br/>
        <w:t xml:space="preserve">  数据库隔离级别有哪些，各⾃的含义是什什么， MYSQL 默认的隔离级别是是什么</w:t>
        <w:br/>
        <w:t xml:space="preserve">  什么是幻读</w:t>
        <w:br/>
        <w:t xml:space="preserve">  MYSQL 有哪些存储引擎，各自优缺点</w:t>
        <w:br/>
        <w:t xml:space="preserve">  谈谈 explain 结果中⽐较关键的指标，以及指标的含义</w:t>
        <w:br/>
        <w:t xml:space="preserve"> </w:t>
        <w:br/>
        <w:t xml:space="preserve"> redis:</w:t>
        <w:br/>
        <w:t xml:space="preserve">  Redis 的数据结构都有哪些，各⾃都适合什么样的场景</w:t>
        <w:br/>
        <w:t xml:space="preserve">  redis主从复制怎么完成的</w:t>
        <w:br/>
        <w:t xml:space="preserve">  redis有哪些优化的方式</w:t>
        <w:br/>
        <w:t xml:space="preserve"> </w:t>
        <w:br/>
        <w:t xml:space="preserve"> 算法题：</w:t>
        <w:br/>
        <w:t xml:space="preserve"> </w:t>
        <w:br/>
        <w:t xml:space="preserve"> leetcode上的 3sum问题</w:t>
        <w:br/>
        <w:br/>
        <w:t xml:space="preserve"> 二面主要聊项目</w:t>
        <w:br/>
        <w:t xml:space="preserve"> </w:t>
        <w:br/>
        <w:br/>
        <w:t xml:space="preserve">   三面聊项目和软实力 </w:t>
        <w:br/>
        <w:t xml:space="preserve"> </w:t>
        <w:br/>
        <w:br/>
      </w:r>
    </w:p>
    <w:p>
      <w:r>
        <w:t>**********************************第232篇*************************************</w:t>
      </w:r>
    </w:p>
    <w:p>
      <w:r>
        <w:t>京东java岗面经</w:t>
        <w:br/>
        <w:br/>
        <w:t>编辑于  2019-09-22 09:40:24</w:t>
        <w:br/>
        <w:br/>
        <w:t>京东-java岗</w:t>
        <w:br/>
        <w:t>一面（20mins）：1. 自我介绍2. 做过什么项目3. 遇到了什么难点吗4. 项目后台运行的命令5. waic是什么6. 工作流模块怎么做的7. 你负责是哪一块内容8. 作业结束怎么实现的9. 怎么消除的一般增删改查重复劳动10. 数据库事务怎么实现的11. 如何用redo log undo log恢复一个事务12. 有什么问题(你们是做什么的，服务于什么业务，技术栈)</w:t>
        <w:br/>
        <w:t>二面（20mins）1. 自我介绍2. 微博用了哪些技术3. 跟算法打交道多吗4. redis怎么用的,用什么做的key5. 用过多线程吗？怎么用的，为什么要用6. 了解哪些系统架构7. 做项目中遇到过什么技术难点，或映像深刻的点8. 了解过哪些设计模式9. 写个多态10. 分布式事务了解过吗（没有）11. 监控怎么做的，update接口怎么监控，不用spring可以吗（AOP，网关层，自己实现***）12. 有什么问题</w:t>
        <w:br/>
        <w:t>hr面（20mins）1. 自我介绍2. 为什么在微博实习了这么久3. 为什么想在北京4. 如果工作中别人观点跟你不同，你要怎么说服他5. 如果你的leader让你帮别人分担一些任务你会怎么办6. 如果你是一个项目leader，因为一个组员项目延期，你怎么办7. 你申请这个岗位，比其他人有什么优势8. 为什么选择京东9. 平时是你说服其他人多一些还是被说服多一些10. 在学校有没有做什么学生工作，有没有遇到过棘手的事情11. 举个例子，你很快掌握一个工具的例子12. 你期望的工作环境是什么样的，包括和同事之间的关系13. 有什么问题</w:t>
        <w:br/>
        <w:t xml:space="preserve">不要脸的打个广告嘿嘿需要更多资料和面经或想进行深度交流的同学，请关注技术公众号Vegout: </w:t>
        <w:br/>
      </w:r>
    </w:p>
    <w:p>
      <w:r>
        <w:t>**********************************第233篇*************************************</w:t>
      </w:r>
    </w:p>
    <w:p>
      <w:r>
        <w:t>一周面经</w:t>
        <w:br/>
        <w:br/>
        <w:t>编辑于  2019-09-21 20:20:21</w:t>
        <w:br/>
        <w:br/>
        <w:br/>
        <w:t xml:space="preserve">  从七月份放假开始，就开始着手复习java知识体系以及比试中常考的知识点，算法。在此要特别地感谢牛客网，它帮我复习了算法、数据库、操作系统、网络等等，我从中受益匪浅，再次感谢~ </w:t>
        <w:br/>
        <w:br/>
        <w:br/>
        <w:t xml:space="preserve">  然后八月份，就开始着手各种笔试面试题。路途是坎坷的，但努力总有回报。到了九月，陆陆续续迎来了一波又一波的面试。这次，我把这星期的一周面经总结下来，回报牛客~ </w:t>
        <w:br/>
        <w:br/>
        <w:br/>
        <w:br/>
        <w:t xml:space="preserve"> 科大讯飞</w:t>
        <w:br/>
        <w:t xml:space="preserve"> 一面</w:t>
        <w:br/>
        <w:t xml:space="preserve">  1. list与linked的区别，优势与劣势</w:t>
        <w:br/>
        <w:t xml:space="preserve">  2. 你了解排序算法吗，说一下选择排序，与冒泡排序的区别</w:t>
        <w:br/>
        <w:t xml:space="preserve">  挺多的，但都是些基础问题，不写了，下面写一些我没想到的</w:t>
        <w:br/>
        <w:t xml:space="preserve">  3. spring是怎么把一个类加载到自己的容器的，用到了什么方法</w:t>
        <w:br/>
        <w:t xml:space="preserve">  一面结束。。。</w:t>
        <w:br/>
        <w:t xml:space="preserve">  二面</w:t>
        <w:br/>
        <w:t xml:space="preserve">  1. 你知道接口和抽象类的区别吗？什么时候用接口，什么时候用抽象类</w:t>
        <w:br/>
        <w:t xml:space="preserve">  2. 如果给你两个方法名和参数列表相同，但是返回类型不同，他们是重载吗？如果不是，会发生哪些错误</w:t>
        <w:br/>
        <w:t xml:space="preserve">  3. 讲一下适配器模式，在什么场景下应用</w:t>
        <w:br/>
        <w:t xml:space="preserve">  4. 你了解过网络吗？为什么要有MAC地址，用IP地址不行吗</w:t>
        <w:br/>
        <w:t xml:space="preserve">  5. 你们学过编译原理吗（额，怎么说，我简历上面写了。。。但是我不会）</w:t>
        <w:br/>
        <w:t xml:space="preserve"> </w:t>
        <w:br/>
        <w:t xml:space="preserve"> 6. 然后就问一些其他方面的（你是哪的人，了解科大讯飞吗。。。等等）</w:t>
        <w:br/>
        <w:t xml:space="preserve"> 二面结束。。。 </w:t>
        <w:br/>
        <w:br/>
        <w:br/>
        <w:t xml:space="preserve"> 百度</w:t>
        <w:br/>
        <w:t xml:space="preserve"> 一面</w:t>
        <w:br/>
        <w:t xml:space="preserve">  1. run与start的区别</w:t>
        <w:br/>
        <w:t xml:space="preserve">  2. sychronized三种情况下锁定的对象是什么</w:t>
        <w:br/>
        <w:t xml:space="preserve">  3. volited的作用，原理是什么</w:t>
        <w:br/>
        <w:t xml:space="preserve">  4. 计算机网络：常用的HTTP请求头有哪些</w:t>
        <w:br/>
        <w:t xml:space="preserve">  5. spring容器有哪些组件</w:t>
        <w:br/>
        <w:t xml:space="preserve">  6. spring事务传播机制</w:t>
        <w:br/>
        <w:t xml:space="preserve">  7. 手写算法：括号匹配问题，写完了后（我用了stack），如何实现o（1）空间的方法</w:t>
        <w:br/>
        <w:t xml:space="preserve">  8. 异常的接口，实现类（exception，error），（运行时异常，检查异常）</w:t>
        <w:br/>
        <w:t xml:space="preserve">  一面结束。。。</w:t>
        <w:br/>
        <w:t xml:space="preserve"> </w:t>
        <w:br/>
        <w:br/>
        <w:br/>
        <w:t xml:space="preserve">  JD</w:t>
        <w:br/>
        <w:t xml:space="preserve">  因为我简历上面说掌握多线，所以一面上来就多线程</w:t>
        <w:br/>
        <w:t xml:space="preserve">  1. 创建线程的方式</w:t>
        <w:br/>
        <w:t xml:space="preserve">  2. run与start的区别</w:t>
        <w:br/>
        <w:t xml:space="preserve">  3. volite关键字怎么保证变量可见性，是线程安全的吗</w:t>
        <w:br/>
        <w:t xml:space="preserve">  4. 发生死锁的情况</w:t>
        <w:br/>
        <w:t xml:space="preserve">  5. 集合类举例哪些线程安全，哪些线程不安全</w:t>
        <w:br/>
        <w:t xml:space="preserve">  6. 手写一种单例模式实现方式，为什么要用这种方式</w:t>
        <w:br/>
        <w:t xml:space="preserve">  7. jdk1.7以前hashtable实现线程安全的原理</w:t>
        <w:br/>
        <w:t xml:space="preserve">  8. jdk1.7concurrentHashMap 怎么实现线程安全的</w:t>
        <w:br/>
        <w:t xml:space="preserve">  9. NIO对比于BIO优势是什么</w:t>
        <w:br/>
        <w:t xml:space="preserve">  10. redis为什么能作为缓存，处理请求为什么能达到那么快（多路复用）</w:t>
        <w:br/>
        <w:t xml:space="preserve">  12. 你了解什么分布式的东西（然后我回答zk）</w:t>
        <w:br/>
        <w:t xml:space="preserve">  zk用来干什么————分布式锁（原理是什么）</w:t>
        <w:br/>
        <w:t xml:space="preserve">  13. 你用过redis做分布式锁吗，需要注意的情况有什么</w:t>
        <w:br/>
        <w:t xml:space="preserve">  14. jion与union区别</w:t>
        <w:br/>
        <w:t xml:space="preserve">  15. 数据库的隔离级别</w:t>
        <w:br/>
        <w:t xml:space="preserve">  16. mysql是怎么在RR情况下解决幻读的（MVCC）</w:t>
        <w:br/>
        <w:t xml:space="preserve">  17. 自己实现一个工具类，让一个对线转成JSON字符串</w:t>
        <w:br/>
        <w:t xml:space="preserve">  一面结束。。。</w:t>
        <w:br/>
        <w:t xml:space="preserve"> </w:t>
        <w:br/>
        <w:t xml:space="preserve"> 二面：</w:t>
        <w:br/>
        <w:t xml:space="preserve">  上来就问项目上的问题，然后我项目用了websocket，说一下websocket的原理机制（答的不是很好）</w:t>
        <w:br/>
        <w:t xml:space="preserve">  1. 创建线程的方式</w:t>
        <w:br/>
        <w:t xml:space="preserve">  2. 你常用的jdk包有哪些（集合包，juc），然后我说我用过线程池，他问线程池有哪几种，一般都分别用于什么场景下</w:t>
        <w:br/>
        <w:t xml:space="preserve">  3. 你了解过AQS吗</w:t>
        <w:br/>
        <w:t xml:space="preserve">  4. 你了解什么数据结构（然后我说的基本都知道，然后嘴贱说了红黑树，然后GG）</w:t>
        <w:br/>
        <w:t xml:space="preserve">  5. 你手写一个递归函数吧</w:t>
        <w:br/>
        <w:t xml:space="preserve">  6. tcp/ip的每一层使用到的设备</w:t>
        <w:br/>
        <w:t xml:space="preserve">  二面结束。。。 </w:t>
        <w:br/>
        <w:br/>
        <w:br/>
        <w:t xml:space="preserve">  希望对大家有帮助，相互学习，一起奋进！！！</w:t>
        <w:br/>
        <w:t xml:space="preserve"> </w:t>
        <w:br/>
        <w:br/>
        <w:br/>
        <w:br/>
        <w:br/>
        <w:br/>
        <w:br/>
        <w:br/>
        <w:br/>
        <w:br/>
        <w:br/>
        <w:br/>
        <w:br/>
        <w:br/>
        <w:br/>
        <w:br/>
        <w:br/>
        <w:br/>
      </w:r>
    </w:p>
    <w:p>
      <w:r>
        <w:t>**********************************第234篇*************************************</w:t>
      </w:r>
    </w:p>
    <w:p>
      <w:r>
        <w:t>京东面经</w:t>
        <w:br/>
        <w:br/>
        <w:t>编辑于  2019-10-17 10:06:15</w:t>
        <w:br/>
        <w:br/>
        <w:br/>
        <w:t xml:space="preserve">  好久没有好消息了 </w:t>
        <w:br/>
        <w:br/>
        <w:br/>
        <w:t xml:space="preserve">  发个面经攒攒人品 </w:t>
        <w:br/>
        <w:br/>
        <w:br/>
        <w:br/>
        <w:br/>
        <w:br/>
        <w:br/>
        <w:t>2019.9</w:t>
        <w:br/>
        <w:t>一面：</w:t>
        <w:br/>
        <w:br/>
        <w:br/>
        <w:t xml:space="preserve">   项目， </w:t>
        <w:br/>
        <w:t xml:space="preserve"> </w:t>
        <w:br/>
        <w:br/>
        <w:t xml:space="preserve">   叶子节点从左到右的最大连续子序列，要求时间空间限制在O(N)内，越小越好 </w:t>
        <w:br/>
        <w:t xml:space="preserve"> </w:t>
        <w:br/>
        <w:br/>
        <w:br/>
        <w:t xml:space="preserve">  使用哪种遍历方式？负数怎么办？ </w:t>
        <w:br/>
        <w:br/>
        <w:br/>
        <w:br/>
        <w:br/>
        <w:br/>
        <w:br/>
        <w:t>2019.9</w:t>
        <w:br/>
        <w:t>二面：</w:t>
        <w:br/>
        <w:br/>
        <w:br/>
        <w:t xml:space="preserve">   项目 </w:t>
        <w:br/>
        <w:t xml:space="preserve"> </w:t>
        <w:br/>
        <w:br/>
        <w:t xml:space="preserve">   FAQ </w:t>
        <w:br/>
        <w:t xml:space="preserve"> </w:t>
        <w:br/>
        <w:br/>
        <w:t xml:space="preserve">   计算两个文本的关系 </w:t>
        <w:br/>
        <w:t xml:space="preserve"> </w:t>
        <w:br/>
        <w:br/>
        <w:t xml:space="preserve">   其他领域了不了解 </w:t>
        <w:br/>
        <w:t xml:space="preserve"> </w:t>
        <w:br/>
        <w:br/>
        <w:t xml:space="preserve">   DSSM </w:t>
        <w:br/>
        <w:t xml:space="preserve"> </w:t>
        <w:br/>
        <w:br/>
        <w:br/>
        <w:br/>
        <w:br/>
        <w:t>2019.9HR</w:t>
        <w:br/>
        <w:t>面：</w:t>
        <w:br/>
        <w:br/>
        <w:br/>
        <w:br/>
        <w:t xml:space="preserve">   小姐姐声音好好听，听起来很开朗黑有活力！！！！ </w:t>
        <w:br/>
        <w:t xml:space="preserve"> </w:t>
        <w:br/>
        <w:br/>
        <w:br/>
        <w:br/>
        <w:br/>
        <w:t xml:space="preserve">   总体感觉： </w:t>
        <w:br/>
        <w:t xml:space="preserve"> </w:t>
        <w:br/>
        <w:br/>
        <w:t xml:space="preserve"> *京东面试更注重项目 </w:t>
        <w:br/>
        <w:br/>
        <w:br/>
        <w:t xml:space="preserve">   *说明了自己不能去北京就二话没说给安排了远程 </w:t>
        <w:br/>
        <w:t xml:space="preserve"> </w:t>
        <w:br/>
        <w:br/>
        <w:t xml:space="preserve">   *面试官人都贼nice </w:t>
        <w:br/>
        <w:t xml:space="preserve"> </w:t>
        <w:br/>
        <w:br/>
        <w:t xml:space="preserve">   *HR处理消息效率很高 </w:t>
        <w:br/>
        <w:t xml:space="preserve"> </w:t>
        <w:br/>
        <w:br/>
        <w:t xml:space="preserve">   *招聘流程处理很好 </w:t>
        <w:br/>
        <w:t xml:space="preserve"> </w:t>
        <w:br/>
        <w:br/>
        <w:t xml:space="preserve">   *面试体验很好 </w:t>
        <w:br/>
        <w:t xml:space="preserve"> </w:t>
        <w:br/>
        <w:br/>
        <w:br/>
        <w:t xml:space="preserve">  *等了好久啦希望能有o c </w:t>
        <w:br/>
        <w:br/>
        <w:br/>
        <w:br/>
        <w:br/>
        <w:br/>
        <w:t xml:space="preserve">  更多面经请关注： </w:t>
        <w:br/>
        <w:br/>
        <w:br/>
        <w:br/>
        <w:br/>
        <w:br/>
      </w:r>
    </w:p>
    <w:p>
      <w:r>
        <w:t>**********************************第235篇*************************************</w:t>
      </w:r>
    </w:p>
    <w:p>
      <w:r>
        <w:t>京东一面凉经</w:t>
        <w:br/>
        <w:br/>
        <w:t>编辑于  2019-09-18 16:45:23</w:t>
        <w:br/>
        <w:br/>
        <w:br/>
        <w:t xml:space="preserve"> 京东 hr 还是很不错的，不能现场面，帮我约了电话面。 </w:t>
        <w:br/>
        <w:br/>
        <w:br/>
        <w:t xml:space="preserve">  1. 自我介绍 </w:t>
        <w:br/>
        <w:br/>
        <w:br/>
        <w:t xml:space="preserve">  2. 说一下了解的Java集合类 </w:t>
        <w:br/>
        <w:br/>
        <w:br/>
        <w:t xml:space="preserve">  我说了AraayList 和 LinkedList </w:t>
        <w:br/>
        <w:br/>
        <w:br/>
        <w:t xml:space="preserve">  3. 了解 HashMap 吗？ </w:t>
        <w:br/>
        <w:br/>
        <w:br/>
        <w:t xml:space="preserve">  4. HashMap 中 1.7 和 1.8 的主要区别是什么？ </w:t>
        <w:br/>
        <w:br/>
        <w:br/>
        <w:t xml:space="preserve">  将头插法改成为尾插法，使用了红黑树 </w:t>
        <w:br/>
        <w:br/>
        <w:br/>
        <w:t xml:space="preserve">  5. Java 虚拟机的栈内存 </w:t>
        <w:br/>
        <w:br/>
        <w:br/>
        <w:t xml:space="preserve">  6. </w:t>
        <w:br/>
        <w:t xml:space="preserve"> 什么情况下会发生内存溢出？ 什么情况下会发生栈内存的溢出？ </w:t>
        <w:br/>
        <w:br/>
        <w:br/>
        <w:t xml:space="preserve">  7. 哪些对象是可能会被 GC 回收的？ </w:t>
        <w:br/>
        <w:br/>
        <w:br/>
        <w:t xml:space="preserve">  8. 数据库的隔离级别？ </w:t>
        <w:br/>
        <w:br/>
        <w:br/>
        <w:t xml:space="preserve">  9. 默认的隔离级别是什么？ </w:t>
        <w:br/>
        <w:br/>
        <w:br/>
        <w:t xml:space="preserve">  10. 数据库中如何解决不可重复读的发生？ </w:t>
        <w:br/>
        <w:br/>
        <w:br/>
        <w:t xml:space="preserve">  MVCC </w:t>
        <w:br/>
        <w:br/>
        <w:br/>
        <w:t xml:space="preserve">  11. 聚合索引说一下 </w:t>
        <w:br/>
        <w:br/>
        <w:br/>
        <w:t xml:space="preserve">  12. 如果一个表中有很多的数据，我们需要按照性别去搜索数据，我们可以按照性别为表建立索引吗？ </w:t>
        <w:br/>
        <w:br/>
        <w:br/>
        <w:t xml:space="preserve">  我的回答的是不可以，因为性别数据重复两很大，不是男就是女，这种数据建立索引意义不大 </w:t>
        <w:br/>
        <w:br/>
        <w:br/>
        <w:t xml:space="preserve">  13. Redis 有哪些常见的数据结构？ </w:t>
        <w:br/>
        <w:br/>
        <w:br/>
        <w:t xml:space="preserve">  14. Redis 中有序集合的底层实现是什么？ </w:t>
        <w:br/>
        <w:br/>
        <w:br/>
        <w:t xml:space="preserve">  我的回答是跳跃表 </w:t>
        <w:br/>
        <w:br/>
        <w:br/>
        <w:t xml:space="preserve">  15. 为什么使用跳跃表而不是树的结构？ </w:t>
        <w:br/>
        <w:br/>
        <w:br/>
        <w:t xml:space="preserve">  我。。。不知道；面试官：没关系 </w:t>
        <w:br/>
        <w:br/>
        <w:br/>
        <w:t xml:space="preserve">  16. 后面的问题想不起来了 </w:t>
        <w:br/>
        <w:br/>
        <w:br/>
        <w:t xml:space="preserve">  总体还是比较简单的，就一个问题没有回答出来，最后还是挂了</w:t>
        <w:br/>
        <w:t xml:space="preserve"> 😥</w:t>
        <w:br/>
        <w:br/>
        <w:br/>
        <w:br/>
        <w:br/>
        <w:br/>
        <w:br/>
        <w:br/>
        <w:br/>
        <w:br/>
        <w:br/>
        <w:br/>
      </w:r>
    </w:p>
    <w:p>
      <w:r>
        <w:t>**********************************第236篇*************************************</w:t>
      </w:r>
    </w:p>
    <w:p>
      <w:r>
        <w:t>京东一面面经</w:t>
        <w:br/>
        <w:br/>
        <w:t>编辑于  2019-09-17 15:36:13</w:t>
        <w:br/>
        <w:br/>
        <w:br/>
        <w:t xml:space="preserve">  1） 自我介绍 </w:t>
        <w:br/>
        <w:br/>
        <w:br/>
        <w:t xml:space="preserve">  2) 研究方向自然语言处理介绍 </w:t>
        <w:br/>
        <w:br/>
        <w:br/>
        <w:t xml:space="preserve">  2) 如何实现登录权限验证 </w:t>
        <w:br/>
        <w:br/>
        <w:br/>
        <w:t xml:space="preserve">  3) 访问一个url的全过程 </w:t>
        <w:br/>
        <w:br/>
        <w:br/>
        <w:t xml:space="preserve">  4) GC的一些问题 </w:t>
        <w:br/>
        <w:br/>
        <w:br/>
        <w:t xml:space="preserve">  5) Linux 哪个命令能查看实时文件更新 </w:t>
        <w:br/>
        <w:br/>
        <w:br/>
        <w:t xml:space="preserve">  6) MQ知道吗 </w:t>
        <w:br/>
        <w:br/>
        <w:br/>
        <w:t xml:space="preserve">  7) MYSQL两种存储引擎 </w:t>
        <w:br/>
        <w:br/>
        <w:br/>
        <w:t xml:space="preserve">  8) Redis 缓存如何做到实时更新  redis中的锁需要了解一下 </w:t>
        <w:br/>
        <w:br/>
        <w:br/>
        <w:t xml:space="preserve">  9）索引的最左匹配问题， 不会使用索引的具体情况。 </w:t>
        <w:br/>
        <w:br/>
        <w:br/>
        <w:t xml:space="preserve">  10)  你能来实习吗？ 顺便聊了一下论文毕业的一些情况。 </w:t>
        <w:br/>
        <w:br/>
        <w:br/>
        <w:br/>
        <w:br/>
        <w:br/>
        <w:t xml:space="preserve">  面试官看着非常年轻， 我说话的时候说着说着就说出家乡话啦， 面试官说别紧张。 很不错的一次体验。 </w:t>
        <w:br/>
        <w:br/>
      </w:r>
    </w:p>
    <w:p>
      <w:r>
        <w:t>**********************************第237篇*************************************</w:t>
      </w:r>
    </w:p>
    <w:p>
      <w:r>
        <w:t>阿里 网易 快手 京东面经 秋招结束</w:t>
        <w:br/>
        <w:br/>
        <w:t>编辑于  2019-09-28 01:44:12</w:t>
        <w:br/>
        <w:br/>
        <w:br/>
        <w:t xml:space="preserve">  其实拿到阿里的时候秋招就结束了 只是还有几个意向书没到 一直没给牛油们回馈面经 </w:t>
        <w:br/>
        <w:br/>
        <w:br/>
        <w:t xml:space="preserve"> 刚才收到了网易的意向书 猪厂还送了一盒自家的月饼 哈哈 挺开心的 就在这里给大家分享一下秋招的经历吧 祝大家中秋节快乐 </w:t>
        <w:br/>
        <w:br/>
        <w:br/>
        <w:t xml:space="preserve">  我把大家一般想知道的情况尽量描述仔细了 希望能帮到大家 </w:t>
        <w:br/>
        <w:br/>
        <w:br/>
        <w:t xml:space="preserve">  方向：java </w:t>
        <w:br/>
        <w:br/>
        <w:br/>
        <w:t xml:space="preserve">  学历：就是我们学校的本硕 计算机专业 </w:t>
        <w:br/>
        <w:br/>
        <w:br/>
        <w:t xml:space="preserve">  实习：1 </w:t>
        <w:br/>
        <w:br/>
        <w:br/>
        <w:t xml:space="preserve">  项目：5 </w:t>
        <w:br/>
        <w:br/>
        <w:br/>
        <w:t xml:space="preserve">  论文：3 </w:t>
        <w:br/>
        <w:br/>
        <w:br/>
        <w:br/>
        <w:br/>
        <w:br/>
        <w:t>阿里-新零售-意向书</w:t>
        <w:br/>
        <w:br/>
        <w:br/>
        <w:t xml:space="preserve">  投递：学长帮忙内推 </w:t>
        <w:br/>
        <w:br/>
        <w:br/>
        <w:t xml:space="preserve"> 一面：电话面 前一天晚上11点40内推 第二天早上10点半电话面 当时人去杭州面网易了 早上在酒店刚起床 接到电话 what？？？ </w:t>
        <w:br/>
        <w:br/>
        <w:br/>
        <w:t xml:space="preserve">面了30分钟 就问了问项目 延伸着问了一些知识点 </w:t>
        <w:br/>
        <w:br/>
        <w:br/>
        <w:br/>
        <w:br/>
        <w:br/>
        <w:t xml:space="preserve">  二面：电话面 一面后第4天 部门leader面的 </w:t>
        <w:br/>
        <w:br/>
        <w:br/>
        <w:t xml:space="preserve">  面了46分钟 主要还是问项目 然后就其中一个项目详细问了很多 问的都是我项目中没有做 但是如果要做 我的思路是什么这种 </w:t>
        <w:br/>
        <w:br/>
        <w:br/>
        <w:t xml:space="preserve">  最后10分钟问了一些基础 大概在草稿纸上记了一些 很常规 </w:t>
        <w:br/>
        <w:br/>
        <w:br/>
        <w:t xml:space="preserve">  JDK与CGLIB动态***的区别 </w:t>
        <w:br/>
        <w:br/>
        <w:br/>
        <w:t xml:space="preserve">  ConcurrentHashMap 1.7 1.8 </w:t>
        <w:br/>
        <w:br/>
        <w:br/>
        <w:t xml:space="preserve">  原子类的原子操作原理 CAS的缺点 </w:t>
        <w:br/>
        <w:br/>
        <w:br/>
        <w:t xml:space="preserve">  BIO NIO </w:t>
        <w:br/>
        <w:br/>
        <w:br/>
        <w:t xml:space="preserve">  SPU SKU </w:t>
        <w:br/>
        <w:br/>
        <w:br/>
        <w:t xml:space="preserve">  还问了一些mysql </w:t>
        <w:br/>
        <w:br/>
        <w:br/>
        <w:br/>
        <w:br/>
        <w:br/>
        <w:t xml:space="preserve"> 三面：视频面 二面后第3天 交叉面 阿里云的人面的 </w:t>
        <w:br/>
        <w:br/>
        <w:br/>
        <w:t xml:space="preserve">  面了48分钟 先问了项目 然后开视频 发了一个伯乐在线测评的链接 写了一道多线程的题 就是普通的生产者消费者 比较简单 </w:t>
        <w:br/>
        <w:br/>
        <w:br/>
        <w:t xml:space="preserve">  写完又大概问了10分钟的基础 都很常规 </w:t>
        <w:br/>
        <w:br/>
        <w:br/>
        <w:t xml:space="preserve">  mysql如何知道sql语句用没用上索引 </w:t>
        <w:br/>
        <w:br/>
        <w:br/>
        <w:t xml:space="preserve">  redis与mysql一致性问题 </w:t>
        <w:br/>
        <w:br/>
        <w:br/>
        <w:t xml:space="preserve">  mysql索引原理 </w:t>
        <w:br/>
        <w:br/>
        <w:br/>
        <w:br/>
        <w:br/>
        <w:br/>
        <w:t xml:space="preserve">  HR面：电话面 三面后第4天 </w:t>
        <w:br/>
        <w:br/>
        <w:br/>
        <w:t xml:space="preserve">  是部门内部的HR面的 35分钟 </w:t>
        <w:br/>
        <w:br/>
        <w:br/>
        <w:t xml:space="preserve">  主要问做项目和实习过程中遇到的难点和解决方案 </w:t>
        <w:br/>
        <w:br/>
        <w:br/>
        <w:t xml:space="preserve">  还有这件事让你做和让别人做有什么不同 </w:t>
        <w:br/>
        <w:br/>
        <w:br/>
        <w:t xml:space="preserve">  最后问了offer情况 </w:t>
        <w:br/>
        <w:br/>
        <w:br/>
        <w:br/>
        <w:br/>
        <w:br/>
        <w:t>网易-严选-意向书</w:t>
        <w:br/>
        <w:br/>
        <w:br/>
        <w:t xml:space="preserve">  投递：提前批最后一天投的 内推 </w:t>
        <w:br/>
        <w:br/>
        <w:br/>
        <w:t xml:space="preserve">  笔试：很菜 4道 A了2点几忘了 </w:t>
        <w:br/>
        <w:br/>
        <w:br/>
        <w:t xml:space="preserve">  一面：视频面 45分钟 没有写题 主要问基础和项目 </w:t>
        <w:br/>
        <w:br/>
        <w:br/>
        <w:br/>
        <w:br/>
        <w:br/>
        <w:t xml:space="preserve">  二面：视频面 35分钟 没有写题 主要问项目和思路 </w:t>
        <w:br/>
        <w:br/>
        <w:br/>
        <w:br/>
        <w:br/>
        <w:br/>
        <w:t xml:space="preserve">  HR面：现场面 </w:t>
        <w:br/>
        <w:br/>
        <w:br/>
        <w:t xml:space="preserve"> 网易HR都要去杭州现场面 问了一些很常规的问题 </w:t>
        <w:br/>
        <w:br/>
        <w:br/>
        <w:br/>
        <w:br/>
        <w:br/>
        <w:t>快手-不知道啥部门-oc</w:t>
        <w:br/>
        <w:br/>
        <w:br/>
        <w:t xml:space="preserve">  投递：学长内推 </w:t>
        <w:br/>
        <w:br/>
        <w:br/>
        <w:t xml:space="preserve">  笔试： 4道 A了3.0 </w:t>
        <w:br/>
        <w:br/>
        <w:br/>
        <w:br/>
        <w:br/>
        <w:br/>
        <w:t xml:space="preserve">  一面：现场面 50分钟 </w:t>
        <w:br/>
        <w:br/>
        <w:br/>
        <w:t xml:space="preserve">  先自我介绍 讲了一会项目 然后写了一道题 很简单的链表反转 </w:t>
        <w:br/>
        <w:br/>
        <w:br/>
        <w:t xml:space="preserve">  然后问基础 问的很多很细 但都是常规问题 </w:t>
        <w:br/>
        <w:br/>
        <w:br/>
        <w:t xml:space="preserve">  具体问的什么记不清楚了 9月1号面的 </w:t>
        <w:br/>
        <w:br/>
        <w:br/>
        <w:t xml:space="preserve">  就记住一个我没答上来的问题 线程池原理 这个也是常规问题 就是自己一直没看 </w:t>
        <w:br/>
        <w:br/>
        <w:br/>
        <w:br/>
        <w:br/>
        <w:br/>
        <w:t xml:space="preserve">  二面：现场面 30分钟 一面之后紧接着就是二面 30分钟 </w:t>
        <w:br/>
        <w:br/>
        <w:br/>
        <w:t xml:space="preserve">  一上来先问一面面的怎么样呀 有多少没答上来的 我说有一个线程池原理没答上来 面试官：啊 就一个没答上来啊 好吧 </w:t>
        <w:br/>
        <w:br/>
        <w:br/>
        <w:t xml:space="preserve">  然后写了道题 在他的mac上敲的 统计一个很大的登录日志文件中用户id的出现频率 很常规 </w:t>
        <w:br/>
        <w:br/>
        <w:br/>
        <w:t xml:space="preserve">  然后问了点项目 就开始聊天了 </w:t>
        <w:br/>
        <w:br/>
        <w:br/>
        <w:t xml:space="preserve">  最后走的时候面试官说我过了 回去等HR的电话面吧</w:t>
        <w:br/>
        <w:br/>
        <w:br/>
        <w:t xml:space="preserve"> 更新:9月17日晚上收到了oc 免hr面</w:t>
        <w:br/>
        <w:br/>
        <w:br/>
        <w:br/>
        <w:br/>
        <w:br/>
        <w:t>京东-中间件-HR面挂</w:t>
        <w:br/>
        <w:br/>
        <w:br/>
        <w:t xml:space="preserve">  投递：学长内推 </w:t>
        <w:br/>
        <w:br/>
        <w:br/>
        <w:t xml:space="preserve">  笔试：2道 A了1点几忘了 </w:t>
        <w:br/>
        <w:br/>
        <w:br/>
        <w:t xml:space="preserve">  一面：现场面 30分钟 问项目和基础 面试官看起来没睡醒 </w:t>
        <w:br/>
        <w:br/>
        <w:br/>
        <w:br/>
        <w:br/>
        <w:br/>
        <w:t xml:space="preserve">  二面：现场面 18分钟... 才9east </w:t>
        <w:br/>
        <w:br/>
        <w:br/>
        <w:t xml:space="preserve">  随便问了问就让我走了 当时感觉东哥不缺兄弟 </w:t>
        <w:br/>
        <w:br/>
        <w:br/>
        <w:br/>
        <w:br/>
        <w:br/>
        <w:t xml:space="preserve">  HR面：现场面 25分钟 </w:t>
        <w:br/>
        <w:br/>
        <w:br/>
        <w:t xml:space="preserve">  聊得很开心 可以说是谈笑风生 西方哪一个... </w:t>
        <w:br/>
        <w:br/>
        <w:br/>
        <w:t xml:space="preserve">  然后半个小时以后官网就显示HR面不通过 </w:t>
        <w:br/>
        <w:br/>
        <w:br/>
        <w:t xml:space="preserve">  我就觉得东哥不缺兄弟 </w:t>
        <w:br/>
        <w:br/>
        <w:br/>
        <w:br/>
        <w:br/>
        <w:br/>
        <w:t xml:space="preserve"> 还有一开始大疆测评做完没给我面试 可能测出来我好吃懒做不学无术.. </w:t>
        <w:br/>
        <w:br/>
        <w:br/>
        <w:t xml:space="preserve"> 猿辅导一面挂.. </w:t>
        <w:br/>
        <w:br/>
        <w:br/>
        <w:t xml:space="preserve">  这些就不给大家分享了 免得误人子弟 </w:t>
        <w:br/>
        <w:br/>
        <w:br/>
        <w:br/>
        <w:br/>
        <w:br/>
        <w:t xml:space="preserve"> 后来因为有阿里了 一下放松下来了 知识以光速从我大脑中逃跑 美团滴滴啥的都没投了 对不起学长.. </w:t>
        <w:br/>
        <w:br/>
        <w:br/>
        <w:t xml:space="preserve">  哎掐指一算都玩了5天了 得好好做毕设了 </w:t>
        <w:br/>
        <w:br/>
        <w:br/>
        <w:br/>
        <w:br/>
        <w:br/>
        <w:t xml:space="preserve">  这就是我秋招的一些经历 希望可以帮到牛客网上的大家 因为牛客网帮了我很多 饮水思源 </w:t>
        <w:br/>
        <w:br/>
        <w:br/>
        <w:br/>
        <w:br/>
        <w:br/>
        <w:t xml:space="preserve">  以上 </w:t>
        <w:br/>
        <w:br/>
        <w:br/>
        <w:br/>
        <w:br/>
        <w:br/>
        <w:br/>
      </w:r>
    </w:p>
    <w:p>
      <w:r>
        <w:t>**********************************第238篇*************************************</w:t>
      </w:r>
    </w:p>
    <w:p>
      <w:r>
        <w:t>京东offer许愿</w:t>
        <w:br/>
        <w:br/>
        <w:t>编辑于  2019-09-06 19:42:56</w:t>
        <w:br/>
        <w:br/>
        <w:t xml:space="preserve"> 发一波hr面经攒攒人品，31号小姐姐很耐看～但是有点不苟言笑，有几次想缓和气氛她都没笑 </w:t>
        <w:br/>
        <w:t xml:space="preserve"> 许愿希望东哥给我一个做兄弟的机会 </w:t>
        <w:br/>
        <w:t xml:space="preserve"> 9.2一面 </w:t>
        <w:br/>
        <w:t xml:space="preserve"> 9.3二面 </w:t>
        <w:br/>
        <w:t xml:space="preserve"> 9.6下午5点hr面 </w:t>
        <w:br/>
        <w:t xml:space="preserve"> 1.自我介绍 </w:t>
        <w:br/>
        <w:t xml:space="preserve"> 我先说了应聘岗位和毕业时间，以及为什么选择这个岗位，包括技术兴趣和家庭地理位置。然后大概介绍了本科到研究生的学业生涯以及实习经历，最后讲了讲自己的社团经历和兴趣爱好。 </w:t>
        <w:br/>
        <w:t xml:space="preserve"> 2.之前面了一个做java开发的本科毕业生放弃保研，你对这有什么看法？ </w:t>
        <w:br/>
        <w:t xml:space="preserve"> 我说看个人选择了，我说读研可能不只会在技术上得到提升，其他方面也会有长进 </w:t>
        <w:br/>
        <w:t xml:space="preserve"> 3.接着问我哪些方面？ </w:t>
        <w:br/>
        <w:t xml:space="preserve"> 含糊说了说也没说清，就做一些小项目的leader 什么大局观啦blabla </w:t>
        <w:br/>
        <w:t xml:space="preserve"> 4.我看你简历上都是项目负责人和部长等一些领导职位，你觉得自己有什么特质可以让自己做到这个职位？ </w:t>
        <w:br/>
        <w:t xml:space="preserve"> 我说简历上不是我所有的项目，我是先做一些小项目或者项目成员慢慢的有了经验导师才分配做项目负责人的。 </w:t>
        <w:br/>
        <w:t xml:space="preserve"> 5.你在实习的这段时间跟学校有什么不同，怎么看待工作中的压力？ </w:t>
        <w:br/>
        <w:t xml:space="preserve"> 我说是不是想问抗压能力怎么样，小姐姐说是。然后我说我选择了技术岗肯定要面对一些需求以及改bug等情况，本身就是有压力的，我觉得是很正常的情况，我选择的就是这样一份工作，我觉得很正常没什么。 </w:t>
        <w:br/>
        <w:t xml:space="preserve"> 6.问我学校的项目能完成吗？ </w:t>
        <w:br/>
        <w:t xml:space="preserve"> 能。目前已经发了两篇论文，后面肯定做的完。 </w:t>
        <w:br/>
        <w:t xml:space="preserve"> 7.目前offer情况 </w:t>
        <w:br/>
        <w:t xml:space="preserve"> 目前还没有，可能有一两家小型的互联网公司进度比较快，但目前还没有消息。 </w:t>
        <w:br/>
        <w:t xml:space="preserve"> 8.有什么问题问我？ </w:t>
        <w:br/>
        <w:t xml:space="preserve"> 我问了部门以及主要业务，还有入职培训的安排。 </w:t>
        <w:br/>
        <w:t xml:space="preserve">  </w:t>
        <w:br/>
        <w:t xml:space="preserve"> 主要就是这么多，大概10到15分钟，31号小姐姐。 </w:t>
        <w:br/>
        <w:t xml:space="preserve">  </w:t>
        <w:br/>
        <w:t xml:space="preserve"> 许愿大家一起来做东哥的兄弟呀！ </w:t>
        <w:br/>
      </w:r>
    </w:p>
    <w:p>
      <w:r>
        <w:t>**********************************第239篇*************************************</w:t>
      </w:r>
    </w:p>
    <w:p>
      <w:r>
        <w:t>京东JAVA转NODE一面凉经</w:t>
        <w:br/>
        <w:br/>
        <w:t>编辑于  2019-09-06 09:56:10</w:t>
        <w:br/>
        <w:br/>
        <w:br/>
        <w:t xml:space="preserve">  问的很简单 我只列一些我还记得的问题吧 </w:t>
        <w:br/>
        <w:br/>
        <w:br/>
        <w:t xml:space="preserve">  1：问我简历上的项目的背景 </w:t>
        <w:br/>
        <w:br/>
        <w:br/>
        <w:t xml:space="preserve">  2:　nodejs的事件ＩＯ讲一下 </w:t>
        <w:br/>
        <w:br/>
        <w:br/>
        <w:t xml:space="preserve">  3:　问我项目里的单点登录怎么做的？　当时我心里想我知道ＳＳＯ和ＪＷＴ但是ＳＳＯ怎么实现的我忘记了　但是还记得ＪＷＴ，于是我就说了ＪＷＴ　， </w:t>
        <w:br/>
        <w:br/>
        <w:br/>
        <w:t xml:space="preserve">  然后他问我ＪＷＴ的全称是什么　，我就懵了　．．．　我说我记得ＪＷＴ的加密算法　，面试官就没问了 </w:t>
        <w:br/>
        <w:br/>
        <w:br/>
        <w:t xml:space="preserve">  ４:ｒｅｄｉｓ实现订单延迟消息队列　，我说了一个ｓｅｔｎｘ做确保消息可靠和分布式锁　，面试官不满意　让我下来自己了解下 </w:t>
        <w:br/>
        <w:br/>
        <w:br/>
        <w:t xml:space="preserve">  ５：问我js的字符串操作有哪些 </w:t>
        <w:br/>
        <w:br/>
        <w:br/>
        <w:t xml:space="preserve">  6 转发和重定向 </w:t>
        <w:br/>
        <w:br/>
        <w:br/>
        <w:t xml:space="preserve">  7 cookie 包含哪些信息 </w:t>
        <w:br/>
        <w:br/>
        <w:br/>
        <w:t xml:space="preserve">  8 跨域讲一下 </w:t>
        <w:br/>
        <w:br/>
        <w:br/>
        <w:t xml:space="preserve">  9 好像还问了nodejs怎么创建进程 nodejs的底层是哪些语言 , </w:t>
        <w:br/>
        <w:br/>
        <w:br/>
        <w:t xml:space="preserve">  10 问我是不是能一直实习(我大三)　，　问我是不是能转ｎｏｄｅ和安卓　我说能 </w:t>
        <w:br/>
        <w:br/>
        <w:br/>
        <w:t xml:space="preserve">  总体一半一半答上来　，　这次面试的复习很差　，　计算机基础根本没复习　因为没想到大三上学期能有一次ｊｄ的面试机会　，这次机会是学长给的ｎｏｄｅ的后端但是我是做ｊａｖａ的 </w:t>
        <w:br/>
        <w:br/>
        <w:br/>
        <w:t xml:space="preserve">  加上接到这个消息到面试一共满打满算就两天半　，　所以我很认真的复习了ｍｙｓｑｌ　ｒｅｄｉｓ　ｎｏｄｅｊｓ </w:t>
        <w:br/>
        <w:br/>
        <w:br/>
        <w:t xml:space="preserve">  结果复习了的　还都没问到　．．．．　我真的无语死了　，但是问的真的不难不过怪自己没复习好　，不过就当为下一次面试攒人品吧　（＊＾＿＿＾＊） </w:t>
        <w:br/>
        <w:br/>
        <w:br/>
        <w:t xml:space="preserve">  暑假全玩去了 </w:t>
        <w:br/>
        <w:br/>
        <w:br/>
        <w:t xml:space="preserve">  继续啃Ｏｎ　Ｊａｖａ </w:t>
        <w:br/>
        <w:br/>
        <w:br/>
        <w:t xml:space="preserve">  目标蚂蚁 </w:t>
        <w:br/>
        <w:br/>
      </w:r>
    </w:p>
    <w:p>
      <w:r>
        <w:t>**********************************第240篇*************************************</w:t>
      </w:r>
    </w:p>
    <w:p>
      <w:r>
        <w:t>京东面经（跪求offer）</w:t>
        <w:br/>
        <w:br/>
        <w:t>编辑于  2019-09-04 18:21:24</w:t>
        <w:br/>
        <w:br/>
        <w:br/>
        <w:br/>
        <w:br/>
        <w:br/>
        <w:br/>
        <w:t xml:space="preserve">   一面（电话面）： </w:t>
        <w:br/>
        <w:t xml:space="preserve"> </w:t>
        <w:br/>
        <w:br/>
        <w:t xml:space="preserve">   1、自我介绍，为什么跨专业找java工作 </w:t>
        <w:br/>
        <w:t xml:space="preserve"> </w:t>
        <w:br/>
        <w:br/>
        <w:t xml:space="preserve">   2、知道序列化吗？怎么实现有什么作用 </w:t>
        <w:br/>
        <w:t xml:space="preserve"> </w:t>
        <w:br/>
        <w:br/>
        <w:t xml:space="preserve">   3、知不知道克隆，介绍一下，怎么实现 </w:t>
        <w:br/>
        <w:t xml:space="preserve"> </w:t>
        <w:br/>
        <w:br/>
        <w:t xml:space="preserve">   4、http报文有没有了解 </w:t>
        <w:br/>
        <w:t xml:space="preserve"> </w:t>
        <w:br/>
        <w:br/>
        <w:t xml:space="preserve">   5、应用层有哪些协议，TCP有了解吗，什么事长连接和短连接 </w:t>
        <w:br/>
        <w:t xml:space="preserve"> </w:t>
        <w:br/>
        <w:br/>
        <w:t xml:space="preserve">   6、java虚拟机的类加载机制 </w:t>
        <w:br/>
        <w:t xml:space="preserve"> </w:t>
        <w:br/>
        <w:br/>
        <w:t xml:space="preserve">   7、怎么创建一个线程，有哪些方法 </w:t>
        <w:br/>
        <w:t xml:space="preserve"> </w:t>
        <w:br/>
        <w:br/>
        <w:t xml:space="preserve">   8、用户向服务端申请一项服务，需要调用三个借口实现，怎么实现并发并获取结果 </w:t>
        <w:br/>
        <w:t xml:space="preserve"> </w:t>
        <w:br/>
        <w:br/>
        <w:t xml:space="preserve">   9、数据库中有多个用户同时对数据进行存取，问怎么对其进行优化 </w:t>
        <w:br/>
        <w:t xml:space="preserve"> </w:t>
        <w:br/>
        <w:br/>
        <w:t xml:space="preserve">   10、数据库的索引是通过什么实现的 </w:t>
        <w:br/>
        <w:t xml:space="preserve"> </w:t>
        <w:br/>
        <w:br/>
        <w:t xml:space="preserve">   11、你在项目中遇到那些难题，怎么解决的 </w:t>
        <w:br/>
        <w:t xml:space="preserve"> </w:t>
        <w:br/>
        <w:br/>
        <w:t xml:space="preserve">   12、你有啥问我的没 </w:t>
        <w:br/>
        <w:t xml:space="preserve"> </w:t>
        <w:br/>
        <w:br/>
        <w:br/>
        <w:br/>
        <w:br/>
        <w:t xml:space="preserve">   二面（现场面）： </w:t>
        <w:br/>
        <w:t xml:space="preserve"> </w:t>
        <w:br/>
        <w:br/>
        <w:t xml:space="preserve">   1、自我介绍 </w:t>
        <w:br/>
        <w:t xml:space="preserve"> </w:t>
        <w:br/>
        <w:br/>
        <w:t xml:space="preserve">   2、聊了聊研究生研究方向 </w:t>
        <w:br/>
        <w:t xml:space="preserve"> </w:t>
        <w:br/>
        <w:br/>
        <w:t xml:space="preserve">   3、为什么找这份工作，你为了找java相关的工作看了那些书，一本一本跟面试官介绍看了那些书，收获了那些知识 </w:t>
        <w:br/>
        <w:t xml:space="preserve"> </w:t>
        <w:br/>
        <w:br/>
        <w:t xml:space="preserve">   4、介绍一下http请求过程：从dns解析到tcp三次握手，四次挥手逐一介绍 </w:t>
        <w:br/>
        <w:t xml:space="preserve"> </w:t>
        <w:br/>
        <w:br/>
        <w:t xml:space="preserve">   5、介绍一下https和http的区别 </w:t>
        <w:br/>
        <w:t xml:space="preserve"> </w:t>
        <w:br/>
        <w:br/>
        <w:t xml:space="preserve">   6、线程池的实现机制 </w:t>
        <w:br/>
        <w:t xml:space="preserve"> </w:t>
        <w:br/>
        <w:br/>
        <w:t xml:space="preserve">   7、写了一个单例模式 </w:t>
        <w:br/>
        <w:t xml:space="preserve"> </w:t>
        <w:br/>
        <w:br/>
        <w:t xml:space="preserve">   8、在工作中碰到那些难题，怎么解决的，有哪些收获 </w:t>
        <w:br/>
        <w:t xml:space="preserve"> </w:t>
        <w:br/>
        <w:br/>
        <w:t xml:space="preserve">   9、数据库的锁有哪些，介绍了一些概念，但是面试官要求我回答具体的锁。。。 </w:t>
        <w:br/>
        <w:t xml:space="preserve"> </w:t>
        <w:br/>
        <w:br/>
        <w:t xml:space="preserve">   10、对工作地点有哪些要求，然后一起吐槽了下房价 </w:t>
        <w:br/>
        <w:t xml:space="preserve"> </w:t>
        <w:br/>
        <w:br/>
        <w:t xml:space="preserve">   11、你的职业发展规划是什么 </w:t>
        <w:br/>
        <w:t xml:space="preserve"> </w:t>
        <w:br/>
        <w:br/>
        <w:t xml:space="preserve">   12、介绍一下你实习公司的主营业务 </w:t>
        <w:br/>
        <w:t xml:space="preserve"> </w:t>
        <w:br/>
        <w:br/>
        <w:t xml:space="preserve">   13、有什么想问我的：根据他问我的职业规划，问他公司的结构组成，晋升机制 </w:t>
        <w:br/>
        <w:t xml:space="preserve"> </w:t>
        <w:br/>
        <w:br/>
        <w:t xml:space="preserve">   公司学习新知识的频率周期是多少 </w:t>
        <w:br/>
        <w:t xml:space="preserve"> </w:t>
        <w:br/>
        <w:br/>
        <w:t xml:space="preserve">   重视项目经历还是基础 </w:t>
        <w:br/>
        <w:t xml:space="preserve"> </w:t>
        <w:br/>
        <w:br/>
        <w:t xml:space="preserve">   HR面 </w:t>
        <w:br/>
        <w:t xml:space="preserve"> </w:t>
        <w:br/>
        <w:br/>
        <w:t xml:space="preserve">   1、对自己做一个评价 </w:t>
        <w:br/>
        <w:t xml:space="preserve"> </w:t>
        <w:br/>
        <w:br/>
        <w:t xml:space="preserve">   2、为什么跨专业找java方向的工作 </w:t>
        <w:br/>
        <w:t xml:space="preserve"> </w:t>
        <w:br/>
        <w:br/>
        <w:t xml:space="preserve">   3、你为此看了那些书，你认为这些书对你工作有什么作用 </w:t>
        <w:br/>
        <w:t xml:space="preserve"> </w:t>
        <w:br/>
        <w:br/>
        <w:t xml:space="preserve">   4、你的职业规划 </w:t>
        <w:br/>
        <w:t xml:space="preserve"> </w:t>
        <w:br/>
        <w:br/>
        <w:t xml:space="preserve">   5、框架除了SpringBoot还了解那些 </w:t>
        <w:br/>
        <w:t xml:space="preserve"> </w:t>
        <w:br/>
        <w:br/>
        <w:t xml:space="preserve">   6、举一个例子证明你学习能力强和坚持。。。 </w:t>
        <w:br/>
        <w:t xml:space="preserve"> </w:t>
        <w:br/>
        <w:br/>
        <w:t xml:space="preserve">   结束 </w:t>
        <w:br/>
        <w:t xml:space="preserve">  </w:t>
        <w:br/>
      </w:r>
    </w:p>
    <w:p>
      <w:r>
        <w:t>**********************************第241篇*************************************</w:t>
      </w:r>
    </w:p>
    <w:p>
      <w:r>
        <w:t>京东一面二面面经</w:t>
        <w:br/>
        <w:br/>
        <w:t>编辑于  2019-09-04 11:17:02</w:t>
        <w:br/>
        <w:br/>
        <w:t>岗位java开发</w:t>
        <w:br/>
        <w:t xml:space="preserve"> 情况特殊，一面二面全部电话面试</w:t>
        <w:br/>
        <w:t xml:space="preserve"> 我邮箱无法收到确认短信，现场面改为电话面</w:t>
        <w:br/>
        <w:t xml:space="preserve"> 一面（16分钟） :</w:t>
        <w:br/>
        <w:t xml:space="preserve"> java基础面</w:t>
        <w:br/>
        <w:t xml:space="preserve"> 一面应该7，8个问题都是基础问题 但是当天很困 我忘记问得啥了 只记得3个问题 </w:t>
        <w:br/>
        <w:t xml:space="preserve"> 1.简单聊了下项目 没有深问</w:t>
        <w:br/>
        <w:t xml:space="preserve"> 2.重载重写区别</w:t>
        <w:br/>
        <w:t xml:space="preserve"> 3.ab线程先执行 c后执行 说方案</w:t>
        <w:br/>
        <w:t xml:space="preserve"> 反正一堆 我说了四个</w:t>
        <w:br/>
        <w:t xml:space="preserve">4. 对一段代码 实现两种排序 </w:t>
        <w:br/>
        <w:t>隐约记得问了 数据库和jmm的一些问题</w:t>
        <w:br/>
        <w:t xml:space="preserve"> 想不起来了告辞</w:t>
        <w:br/>
        <w:br/>
        <w:br/>
        <w:br/>
        <w:t xml:space="preserve"> 二面(59分钟):</w:t>
        <w:br/>
        <w:t xml:space="preserve"> 二面比较顶 问得很广也很深</w:t>
        <w:br/>
        <w:t xml:space="preserve"> 主要两方面入手 项目和基础</w:t>
        <w:br/>
        <w:br/>
        <w:t xml:space="preserve"> 项目</w:t>
        <w:br/>
        <w:t xml:space="preserve"> 介绍下你的微服务项目和大数据项目</w:t>
        <w:br/>
        <w:t xml:space="preserve"> 一顿bb</w:t>
        <w:br/>
        <w:t xml:space="preserve"> 1. 看你用了网关做统一入口，说下网关有哪些作用</w:t>
        <w:br/>
        <w:t xml:space="preserve"> 2. jwt rsa登录授权逻辑(他觉得不好 有安全问题)</w:t>
        <w:br/>
        <w:t xml:space="preserve"> 3. 购物车存储的逻辑，用户登录和不登陆同步，如何保证不会同步到其他用户。redis怎么存。信息怎么保证安全。</w:t>
        <w:br/>
        <w:t xml:space="preserve"> 4. 有没有用过logback，直接记录日志是否影响性能，有什么解决方案。</w:t>
        <w:br/>
        <w:t xml:space="preserve"> 5. 项目区分几个环境，怎么配置</w:t>
        <w:br/>
        <w:t xml:space="preserve"> 6. springboot优点</w:t>
        <w:br/>
        <w:t xml:space="preserve"> 7. 分布式定时任务</w:t>
        <w:br/>
        <w:br/>
        <w:t xml:space="preserve"> 基础</w:t>
        <w:br/>
        <w:t xml:space="preserve"> 1. hashmap 和hash table 和concurrent hashmap</w:t>
        <w:br/>
        <w:t xml:space="preserve"> 2. jmm模型</w:t>
        <w:br/>
        <w:t xml:space="preserve"> 自己聊  volatile synclock  reentreenlock  aqs组件 cas automic原子类</w:t>
        <w:br/>
        <w:t xml:space="preserve"> 3. mysql 索引场景处理 </w:t>
        <w:br/>
        <w:t xml:space="preserve"> 用户信息包含 姓名 出生年月 籍贯 id  筛选出生年月  和籍贯相同   索引怎么建立 先后顺序是什么</w:t>
        <w:br/>
        <w:t xml:space="preserve"> 4. 聊下线程池</w:t>
        <w:br/>
        <w:t xml:space="preserve"> 7大参数  我给了个场景说明了参数的作用</w:t>
        <w:br/>
        <w:t xml:space="preserve"> 5. redis数据类型 zset怎么用</w:t>
        <w:br/>
        <w:t xml:space="preserve"> 6. 说下redis集群</w:t>
        <w:br/>
        <w:t>7. nginx集群怎么做 负载均衡算法有哪些，单点故障怎么办</w:t>
        <w:br/>
        <w:t>8. 消息队列用过么 kafka说下</w:t>
        <w:br/>
        <w:t>9. 数据库引擎 区别</w:t>
        <w:br/>
        <w:br/>
        <w:t xml:space="preserve"> 先夸一下jd面试官 人很nice。 我用qq邮箱不知道为什么收到确认邮件，面试官每次都打电话沟通，虽然最后diss我不主动联系到问题，我虚心接受。</w:t>
        <w:br/>
        <w:t xml:space="preserve"> 一面16分钟没感觉 很多问题忘了 我也不记得问得啥，只记得最后说挺好的，有什么问题么。</w:t>
        <w:br/>
        <w:t xml:space="preserve"> 二面就很莽夫了，虽然很多场景涉及安全问题 现实中用不了，但面试官觉得起码还ok。面试官很多时候在给我讲知识点，非常赞。</w:t>
        <w:br/>
        <w:br/>
        <w:t xml:space="preserve"> 大赞面试官</w:t>
        <w:br/>
        <w:br/>
        <w:br/>
      </w:r>
    </w:p>
    <w:p>
      <w:r>
        <w:t>**********************************第242篇*************************************</w:t>
      </w:r>
    </w:p>
    <w:p>
      <w:r>
        <w:t>京东物流一面，二面，hr面</w:t>
        <w:br/>
        <w:br/>
        <w:t>编辑于  2019-09-05 13:36:54</w:t>
        <w:br/>
        <w:br/>
        <w:br/>
        <w:t xml:space="preserve">  一面： </w:t>
        <w:br/>
        <w:br/>
        <w:br/>
        <w:t xml:space="preserve">  0.项目的难点 </w:t>
        <w:br/>
        <w:br/>
        <w:br/>
        <w:t xml:space="preserve">  1. 八种数据类型 </w:t>
        <w:br/>
        <w:t xml:space="preserve"> 2. integer缓冲机制</w:t>
        <w:br/>
        <w:t xml:space="preserve"> 3.数据库事务隔离级别  mvcc</w:t>
        <w:br/>
        <w:t xml:space="preserve"> 4. mybatis怎么防止sql注入</w:t>
        <w:br/>
        <w:t xml:space="preserve"> 5. spring解决循环依赖</w:t>
        <w:br/>
        <w:t xml:space="preserve"> 6.hashmap死链   concurrenthashmap   cas</w:t>
        <w:br/>
        <w:t xml:space="preserve"> 7.数据库索引  b+树  hash</w:t>
        <w:br/>
        <w:t xml:space="preserve"> 8. 聚簇索引和非聚簇索引</w:t>
        <w:br/>
        <w:t xml:space="preserve"> 9.垃圾回收算法 </w:t>
        <w:br/>
        <w:t xml:space="preserve"> 10.CMS的过程  及哪几次会造成STW</w:t>
        <w:br/>
        <w:br/>
        <w:br/>
        <w:br/>
        <w:br/>
        <w:br/>
        <w:br/>
        <w:t xml:space="preserve">  二面; </w:t>
        <w:br/>
        <w:br/>
        <w:br/>
        <w:t xml:space="preserve">  0.介绍下spring </w:t>
        <w:br/>
        <w:t xml:space="preserve"> 1 spring aop</w:t>
        <w:br/>
        <w:t xml:space="preserve"> 2.常用的spring注解</w:t>
        <w:br/>
        <w:t xml:space="preserve"> 3. spring mvc 流程</w:t>
        <w:br/>
        <w:t xml:space="preserve"> 4.mybatis分页</w:t>
        <w:br/>
        <w:t xml:space="preserve"> 5.redis数据类型   string 长度</w:t>
        <w:br/>
        <w:t xml:space="preserve"> 6. mysql支持大小写查询</w:t>
        <w:br/>
        <w:t xml:space="preserve"> 7. innodb和 myisam的区别</w:t>
        <w:br/>
        <w:t xml:space="preserve"> 8 solr或者es介绍一下（倒排索引   有哪些索引结构）</w:t>
        <w:br/>
        <w:t xml:space="preserve"> 9. 项目中用到的算法（排序  查找）， 设计模式</w:t>
        <w:br/>
        <w:t xml:space="preserve"> 10 redis的淘汰机制</w:t>
        <w:br/>
        <w:br/>
        <w:br/>
        <w:t xml:space="preserve">  11 缓冲击穿 </w:t>
        <w:br/>
        <w:br/>
        <w:br/>
        <w:br/>
        <w:br/>
        <w:br/>
        <w:t xml:space="preserve">  hr面: </w:t>
        <w:br/>
        <w:br/>
        <w:br/>
        <w:t xml:space="preserve"> 1. 对京东的了解 </w:t>
        <w:br/>
        <w:br/>
        <w:br/>
        <w:t xml:space="preserve">  2.实习的收获 </w:t>
        <w:br/>
        <w:br/>
        <w:br/>
        <w:t xml:space="preserve">  3.优点缺点 </w:t>
        <w:br/>
        <w:br/>
        <w:br/>
        <w:t xml:space="preserve">  4.怎么和导师进行交流，意见不统一怎么办? </w:t>
        <w:br/>
        <w:br/>
        <w:br/>
        <w:t xml:space="preserve">  5.在团队中一般扮演什么样的角色？ </w:t>
        <w:br/>
        <w:br/>
        <w:br/>
        <w:br/>
        <w:br/>
        <w:br/>
        <w:br/>
        <w:br/>
        <w:br/>
        <w:t xml:space="preserve">  希望得到offer吧！！！ </w:t>
        <w:br/>
        <w:br/>
        <w:br/>
        <w:br/>
        <w:br/>
        <w:br/>
        <w:br/>
        <w:br/>
        <w:br/>
        <w:br/>
        <w:br/>
        <w:br/>
        <w:br/>
        <w:br/>
        <w:br/>
        <w:br/>
        <w:br/>
        <w:br/>
        <w:br/>
        <w:br/>
        <w:br/>
        <w:br/>
        <w:br/>
        <w:br/>
        <w:br/>
        <w:br/>
        <w:br/>
        <w:br/>
      </w:r>
    </w:p>
    <w:p>
      <w:r>
        <w:t>**********************************第243篇*************************************</w:t>
      </w:r>
    </w:p>
    <w:p>
      <w:r>
        <w:t>京东两面面经(非科班菜鸡)</w:t>
        <w:br/>
        <w:br/>
        <w:t>编辑于  2019-09-03 19:30:41</w:t>
        <w:br/>
        <w:br/>
        <w:t xml:space="preserve"> 一面 9月2号  10：50开始    面了一个多小时 </w:t>
        <w:br/>
        <w:br/>
        <w:t xml:space="preserve">  autowired和resource的区别，一个接口有两个类实现时怎么指定注入哪一个</w:t>
        <w:br/>
        <w:t xml:space="preserve">  http常见请求头</w:t>
        <w:br/>
        <w:t xml:space="preserve">  get和post的区别</w:t>
        <w:br/>
        <w:t xml:space="preserve">  mybatis中$#的区别，传表名用哪个</w:t>
        <w:br/>
        <w:t xml:space="preserve">  mybatis传list时xml文件里怎么写，用哪个标签</w:t>
        <w:br/>
        <w:t xml:space="preserve">  线程池参数，什么情况下会达到最大线程数量</w:t>
        <w:br/>
        <w:t xml:space="preserve">  jdk1,7之后自动关闭关闭流怎么实现</w:t>
        <w:br/>
        <w:t xml:space="preserve">  说一下nio</w:t>
        <w:br/>
        <w:t xml:space="preserve">  集合框架，画hashmap底层结构</w:t>
        <w:br/>
        <w:t xml:space="preserve">  preparedstatement 和statement区别</w:t>
        <w:br/>
        <w:t xml:space="preserve">  组合索引，最左匹配原则 组合索引abc，ac能查吗</w:t>
        <w:br/>
        <w:t xml:space="preserve">  cookie包括哪两种，用</w:t>
        <w:br/>
        <w:t xml:space="preserve"> session保存登录信息，访问服务器时，怎么确定访问哪个session</w:t>
        <w:br/>
        <w:t xml:space="preserve">  手写两个sql题目</w:t>
        <w:br/>
        <w:t xml:space="preserve">  给段代码，让找出错误，很简单的代码，一个main函数调用change函数对传入的字符串进行修改，没有返回，问main函数中字符串会不会变，要想能变的话怎么做。最后让看看代码还有什么问题，编译能不能通过，change函数没加static</w:t>
        <w:br/>
        <w:t xml:space="preserve">  了解过微服务吗，当然没有</w:t>
        <w:br/>
        <w:t xml:space="preserve"> </w:t>
        <w:br/>
        <w:t>没问虚拟机，没问网络基础，分布式也没问，没撕算法</w:t>
        <w:br/>
        <w:br/>
        <w:br/>
        <w:t xml:space="preserve">  后面面试官给介绍了武汉这边的主要业务，问了问家是哪里的</w:t>
        <w:br/>
        <w:t xml:space="preserve"> </w:t>
        <w:br/>
        <w:t xml:space="preserve"> 二面 9月3号  11：00开始 面了二十分钟 </w:t>
        <w:br/>
        <w:br/>
        <w:t xml:space="preserve">   自我介绍 </w:t>
        <w:br/>
        <w:t xml:space="preserve"> </w:t>
        <w:br/>
        <w:br/>
        <w:t xml:space="preserve">   怎么学的java </w:t>
        <w:br/>
        <w:t xml:space="preserve"> </w:t>
        <w:br/>
        <w:br/>
        <w:t xml:space="preserve">   笔试题是不是自己做的？全是自己做的没参考别的？（当然铁定回答是自己做的） </w:t>
        <w:br/>
        <w:t xml:space="preserve"> </w:t>
        <w:br/>
        <w:br/>
        <w:t xml:space="preserve">   笔试编程题看你第二题完全没做？是不会还是没时间？（答：应该都有吧，如果会的话应该多少会写点。。。） </w:t>
        <w:br/>
        <w:t xml:space="preserve"> </w:t>
        <w:br/>
        <w:br/>
        <w:t xml:space="preserve">   笔试结束后想过这个题怎么做吗（考场分配，朋友关系的男女考生不能安排在一个考场那个题，还好当时考完浏览过大佬的贴子答上一点） </w:t>
        <w:br/>
        <w:t xml:space="preserve"> </w:t>
        <w:br/>
        <w:br/>
        <w:t xml:space="preserve">   我看你简历项目里写了自己的工作里面有技术选型，这个具体是做什么（答：选ssm框架），当时怎么选的，是经过调研多方比较选的还是别人用这个所以就用这个（答：没有调研过） </w:t>
        <w:br/>
        <w:t xml:space="preserve"> </w:t>
        <w:br/>
        <w:br/>
        <w:t xml:space="preserve">   有没有自己找过实习？（答：没有，实验室不让实习）还问了给老师做项目给多少工资 </w:t>
        <w:br/>
        <w:t xml:space="preserve"> </w:t>
        <w:br/>
        <w:br/>
        <w:t xml:space="preserve">   你有没有什么问题？ </w:t>
        <w:br/>
        <w:t xml:space="preserve"> </w:t>
        <w:br/>
        <w:br/>
        <w:t xml:space="preserve">   过程很快，所以我有点不知所措，以为没戏了，毕竟一面面了一个多小时，二面感觉没怎么问，于是我问了下这次面试结果什么时候出来，他说会很快。 </w:t>
        <w:br/>
        <w:t xml:space="preserve"> </w:t>
        <w:br/>
        <w:t xml:space="preserve"> 感受 </w:t>
        <w:br/>
        <w:t xml:space="preserve"> 菜鸡真的很多不会，问get,post的区别我头脑一热说get比post快，上面列出来的一面的问题很多都是我没答上来或者答的不全的。但是京东面试官真的特别nice，一面面试官经常说的一句话就是“没事没事，这个你下去再看看”，二面面试官最后还问我“我看你好像很没有自信啊”，还一直说没事，别紧张，我看一面面试官给了你很高的评价啊，我说非科班基础差（如果问虚拟机分布式那些我基本就是啥也不懂），没想到他一直说不要紧，说不止看这些基础知识，还注重敏捷性什么的。最后结束走的时候面试官还说了句“加油”，真的觉得面试官人都挺不错的 </w:t>
        <w:br/>
        <w:br/>
        <w:br/>
        <w:br/>
        <w:br/>
        <w:br/>
        <w:t xml:space="preserve">  第一次写面经，有些乱，将就看啦</w:t>
        <w:br/>
        <w:t xml:space="preserve"> </w:t>
        <w:br/>
        <w:br/>
        <w:br/>
        <w:br/>
        <w:br/>
      </w:r>
    </w:p>
    <w:p>
      <w:r>
        <w:t>**********************************第244篇*************************************</w:t>
      </w:r>
    </w:p>
    <w:p>
      <w:r>
        <w:t>（Java后台）京东二面</w:t>
        <w:br/>
        <w:br/>
        <w:t>编辑于  2019-09-03 12:45:12</w:t>
        <w:br/>
        <w:br/>
        <w:br/>
        <w:t xml:space="preserve">  电面。 </w:t>
        <w:br/>
        <w:br/>
        <w:br/>
        <w:t xml:space="preserve">  本来约3号10点，结果11点也没来电话，有点困，躺着迷糊了会儿，11点半电话过来了。上来解释一下为什么迟到（态度好评），说现在面还是下午约个时间，（当然现在啊，不然下午又出什么状况扛不住压力）</w:t>
        <w:br/>
        <w:t xml:space="preserve"> </w:t>
        <w:br/>
        <w:br/>
        <w:br/>
        <w:br/>
        <w:br/>
        <w:br/>
        <w:t xml:space="preserve">  问答环节 </w:t>
        <w:br/>
        <w:br/>
        <w:br/>
        <w:t xml:space="preserve">  因为我是软件工程的，问了问学校学的课程，语言学过什么（当然主要回答Java），毕业打算，规划，理想。。。。 </w:t>
        <w:br/>
        <w:br/>
        <w:br/>
        <w:t xml:space="preserve">  是否形成了Java知识体系，毕业设计做啥（哥哥，我刚大四，还没开始做，不过说了说怎么做），能不能入职前实习或者培训（当然能，不能也要能）， </w:t>
        <w:br/>
        <w:br/>
        <w:br/>
        <w:t xml:space="preserve">  具体一直我在说，最后他问我在北京吗，我说没在北京，在天津，又问我知道面试流程吗，回答完之后就让我等hr通知，看看是现场还是电话，应该表示他这一关过了吧。。。 </w:t>
        <w:br/>
        <w:br/>
        <w:br/>
        <w:br/>
        <w:br/>
        <w:br/>
        <w:t xml:space="preserve">  全程没有任何专业知识点，都是谈谈规划，理想，个人，面试官也很好， </w:t>
        <w:br/>
        <w:br/>
        <w:br/>
        <w:br/>
        <w:br/>
        <w:br/>
        <w:t xml:space="preserve">  现在状态还没变，好担心他把我忘了。。。 </w:t>
        <w:br/>
        <w:br/>
        <w:br/>
        <w:br/>
        <w:br/>
        <w:br/>
        <w:br/>
        <w:br/>
      </w:r>
    </w:p>
    <w:p>
      <w:r>
        <w:t>**********************************第245篇*************************************</w:t>
      </w:r>
    </w:p>
    <w:p>
      <w:r>
        <w:t>重新发京东一面面经(详细问题)</w:t>
        <w:br/>
        <w:br/>
        <w:t>编辑于  2019-09-03 14:00:43</w:t>
        <w:br/>
        <w:br/>
        <w:br/>
        <w:t xml:space="preserve">  昨天发面经就发了一句话JVM与实战第二版那本书，我感觉是不是老天在惩罚，昨天失眠，今天早上一路上都是糟糕事，面试官第二面死怼项目，一点基础不问？ </w:t>
        <w:br/>
        <w:br/>
        <w:t xml:space="preserve"> 现在我重现发一遍面经，把我说的都写上，看看能不能转运？ </w:t>
        <w:br/>
        <w:br/>
        <w:t xml:space="preserve">  面试官问：了解JVM吗？ </w:t>
        <w:br/>
        <w:br/>
        <w:br/>
        <w:t xml:space="preserve">  以下回答都是主导是我在那说，他听问，比如调优怎么弄 </w:t>
        <w:br/>
        <w:br/>
        <w:br/>
        <w:t xml:space="preserve">  1、JVM内存模型，运行时数据结构(这里有一个误区，永久代是方法区的一个实例，永久区相当于类，方法区相当于接口，JDK1.8方法区改成元空间了)，各个结构主要是干什么的，出现内存溢出的情况，怎么解决</w:t>
        <w:br/>
        <w:t xml:space="preserve"> </w:t>
        <w:br/>
        <w:br/>
        <w:br/>
        <w:t xml:space="preserve">  2、到内存分配策略</w:t>
        <w:br/>
        <w:t xml:space="preserve"> </w:t>
        <w:br/>
        <w:br/>
        <w:br/>
        <w:t xml:space="preserve">  3、GC(能多详细就多详细，比如调优参数，重点CMS和G1)</w:t>
        <w:br/>
        <w:t xml:space="preserve"> </w:t>
        <w:br/>
        <w:br/>
        <w:br/>
        <w:t xml:space="preserve">  4、虚拟机类加载，干什么，什么时候执行(可以交叉吗)，双亲委派，</w:t>
        <w:br/>
        <w:t xml:space="preserve"> JVM，Tomcat的双亲模型，破坏双亲的的三种出现过的，OSGI的破坏双亲的模型</w:t>
        <w:br/>
        <w:t xml:space="preserve"> </w:t>
        <w:br/>
        <w:br/>
        <w:br/>
        <w:t xml:space="preserve">  5、线程安全(5中类别分别是什么) ，怎么实现线程安全(3种，CAS，加锁，ThreadLocal) </w:t>
        <w:br/>
        <w:br/>
        <w:br/>
        <w:t xml:space="preserve">  6、</w:t>
        <w:br/>
        <w:t xml:space="preserve"> 由CAS说出volatile关键字 (特点，原理，原则) </w:t>
        <w:br/>
        <w:br/>
        <w:br/>
        <w:t xml:space="preserve">  7，由加锁说出synchronized和ReentrantLock的区别，底层</w:t>
        <w:br/>
        <w:t xml:space="preserve"> </w:t>
        <w:br/>
        <w:br/>
        <w:br/>
        <w:t xml:space="preserve">  8、由ThreadLocal说OOM，JDK的监控工具等 </w:t>
        <w:br/>
        <w:br/>
        <w:br/>
        <w:br/>
        <w:br/>
        <w:br/>
        <w:t xml:space="preserve">  差不多这些，关于JVM的，大概口水都干了，一直在那说 </w:t>
        <w:br/>
        <w:br/>
        <w:br/>
        <w:t xml:space="preserve"> 下面这些写不写我感觉无所谓啊，都是一些老生常谈的</w:t>
        <w:br/>
        <w:t xml:space="preserve"> </w:t>
        <w:br/>
        <w:br/>
        <w:br/>
        <w:t xml:space="preserve">  HashMap和HashTable，</w:t>
        <w:br/>
        <w:t xml:space="preserve"> ConcurrentHashMap，事务传播和隔离，MySQL引擎MyISAM和InnoDB，出现的脏读问题，索引，调优，差不多全了， </w:t>
        <w:br/>
        <w:br/>
        <w:br/>
        <w:br/>
        <w:br/>
        <w:br/>
        <w:t xml:space="preserve">  不说啥了！现在还是0offer，都9月了</w:t>
        <w:br/>
        <w:t xml:space="preserve"> </w:t>
        <w:br/>
        <w:br/>
        <w:br/>
        <w:br/>
        <w:br/>
        <w:br/>
        <w:br/>
        <w:br/>
        <w:br/>
        <w:br/>
        <w:br/>
        <w:br/>
        <w:br/>
      </w:r>
    </w:p>
    <w:p>
      <w:r>
        <w:t>**********************************第246篇*************************************</w:t>
      </w:r>
    </w:p>
    <w:p>
      <w:r>
        <w:t>京东校招JAVA一面凉经</w:t>
        <w:br/>
        <w:br/>
        <w:t>编辑于  2019-09-03 09:55:04</w:t>
        <w:br/>
        <w:br/>
        <w:br/>
        <w:t>自我介绍+介绍项目+基础知识一共40min因为是电面记不清问了啥了 = =</w:t>
        <w:br/>
        <w:br/>
        <w:br/>
        <w:t xml:space="preserve">Spring的启动过程 </w:t>
        <w:br/>
        <w:t xml:space="preserve">数据库中的索引 </w:t>
        <w:br/>
        <w:t xml:space="preserve">java的反射机制，怎么改变private。 </w:t>
        <w:br/>
        <w:t xml:space="preserve">讲讲线程池的六个参数。 </w:t>
        <w:br/>
        <w:t xml:space="preserve">类加载的整个生命周期。 </w:t>
        <w:br/>
        <w:t xml:space="preserve">场景题：共享汽车有一个黑名单，如何在海量数据中查出该人是否在黑名单中？（面试官提示用位图法bitmap） </w:t>
        <w:br/>
        <w:br/>
      </w:r>
    </w:p>
    <w:p>
      <w:r>
        <w:t>**********************************第247篇*************************************</w:t>
      </w:r>
    </w:p>
    <w:p>
      <w:r>
        <w:t>京东Java开发面经</w:t>
        <w:br/>
        <w:br/>
        <w:t>编辑于  2019-09-02 19:54:15</w:t>
        <w:br/>
        <w:br/>
        <w:br/>
        <w:t xml:space="preserve">  Java集合类 </w:t>
        <w:br/>
        <w:br/>
        <w:br/>
        <w:t xml:space="preserve">  HashMap </w:t>
        <w:br/>
        <w:br/>
        <w:br/>
        <w:t xml:space="preserve">  HashTable </w:t>
        <w:br/>
        <w:br/>
        <w:br/>
        <w:t xml:space="preserve">  ConurrentHashMap </w:t>
        <w:br/>
        <w:br/>
        <w:br/>
        <w:t xml:space="preserve">  Synchronized </w:t>
        <w:br/>
        <w:br/>
        <w:br/>
        <w:t xml:space="preserve">  ReentryLock </w:t>
        <w:br/>
        <w:br/>
        <w:br/>
        <w:t xml:space="preserve">  给定一表写SQL（没写出来，场面一度很尴尬） </w:t>
        <w:br/>
        <w:br/>
        <w:br/>
        <w:t xml:space="preserve">  问了一个关于MySQL的题，不记得了 </w:t>
        <w:br/>
        <w:br/>
        <w:br/>
        <w:t xml:space="preserve">  Redis数据结构 </w:t>
        <w:br/>
        <w:br/>
        <w:br/>
        <w:t xml:space="preserve">  Redis分布式锁，感觉没答好 </w:t>
        <w:br/>
        <w:br/>
        <w:br/>
        <w:t xml:space="preserve">  Redis有没有事务 </w:t>
        <w:br/>
        <w:br/>
        <w:br/>
        <w:t xml:space="preserve">  Redis主从复制 </w:t>
        <w:br/>
        <w:br/>
        <w:br/>
        <w:t xml:space="preserve">  Redis集群 </w:t>
        <w:br/>
        <w:br/>
        <w:br/>
        <w:t xml:space="preserve">  大概40分钟，问的都还是蛮基本的，SQL没写出来有点尬，幸亏面试官马上转移话题到Redis上了😂 </w:t>
        <w:br/>
        <w:br/>
        <w:br/>
        <w:t xml:space="preserve">  总结：在MySQL以及SQL语句的书写上还有问题 </w:t>
        <w:br/>
        <w:br/>
      </w:r>
    </w:p>
    <w:p>
      <w:r>
        <w:t>**********************************第248篇*************************************</w:t>
      </w:r>
    </w:p>
    <w:p>
      <w:r>
        <w:t>京东JAVA一面面经</w:t>
        <w:br/>
        <w:br/>
        <w:t>编辑于  2019-09-02 19:47:34</w:t>
        <w:br/>
        <w:br/>
        <w:t xml:space="preserve"> 1.自我介绍 </w:t>
        <w:br/>
        <w:t xml:space="preserve"> 2.讲一下项目的技术栈，具体功能。 </w:t>
        <w:br/>
        <w:t xml:space="preserve"> 3.登录功能如何保证安全性。（MD5+盐）为什么用MD5，讲一下机制。还有什么保证安全的加密方式？ </w:t>
        <w:br/>
        <w:t xml:space="preserve"> 4.讲一下IOC和AOP。 </w:t>
        <w:br/>
        <w:t xml:space="preserve"> 5.在项目中是如何AOP编程的。 </w:t>
        <w:br/>
        <w:t xml:space="preserve"> 6.讲一下Spring事务隔离级别，传播机制。 </w:t>
        <w:br/>
        <w:t xml:space="preserve"> 7.Mybatis #和$的区别。 </w:t>
        <w:br/>
        <w:t xml:space="preserve"> 8.Redis数据类型。为什么用Redis，除了缓存还可以做什么。具体你是怎么使用Redis的。 </w:t>
        <w:br/>
        <w:t xml:space="preserve"> 9.Nginx </w:t>
        <w:br/>
        <w:t xml:space="preserve"> 10.Kafka是怎么使用的？ </w:t>
        <w:br/>
        <w:t xml:space="preserve"> 11.讲一下集合类。（画图）说说每个的区别。HashMap扩容机制。 </w:t>
        <w:br/>
        <w:t xml:space="preserve"> 12.Integer a = 100; int b = 100; a==b;是否正确，为什么，讲原理。 </w:t>
        <w:br/>
        <w:t xml:space="preserve"> 13.JAVA异常，分类，具体都有哪些？ </w:t>
        <w:br/>
        <w:t xml:space="preserve"> 问了一下面试官技术栈，部门是不是在亦庄。 </w:t>
        <w:br/>
      </w:r>
    </w:p>
    <w:p>
      <w:r>
        <w:t>**********************************第249篇*************************************</w:t>
      </w:r>
    </w:p>
    <w:p>
      <w:r>
        <w:t>京东Java面试</w:t>
        <w:br/>
        <w:br/>
        <w:t>编辑于  2019-09-06 18:00:34</w:t>
        <w:br/>
        <w:br/>
        <w:t xml:space="preserve"> 面试官很和善，面试提的问题比较偏基础： </w:t>
        <w:br/>
        <w:br/>
        <w:t xml:space="preserve"> 介绍技术栈 </w:t>
        <w:br/>
        <w:t xml:space="preserve"> 讲一下JVM内存分区，每部分是做什么，和垃圾回收 </w:t>
        <w:br/>
        <w:t xml:space="preserve"> 并发，JUC常用的类，四种线程池，实现线程等待的方法 </w:t>
        <w:br/>
        <w:t xml:space="preserve"> Redis原子性原理，为什么redis速度快 </w:t>
        <w:br/>
        <w:t xml:space="preserve"> 聊项目 </w:t>
        <w:br/>
        <w:br/>
        <w:t xml:space="preserve">  </w:t>
        <w:br/>
      </w:r>
    </w:p>
    <w:p>
      <w:r>
        <w:t>**********************************第250篇*************************************</w:t>
      </w:r>
    </w:p>
    <w:p>
      <w:r>
        <w:t>京东9.1测开面经</w:t>
        <w:br/>
        <w:br/>
        <w:t>编辑于  2019-09-02 10:00:29</w:t>
        <w:br/>
        <w:br/>
        <w:t xml:space="preserve"> 首先进行自我介绍，为什么没有继续留在实习单位？ </w:t>
        <w:br/>
        <w:t xml:space="preserve"> 然后聊项目：项目中使用的语言， 你在项目中做的主要工作，遇到的难点，如果你们的代码被别人检测出了错误，是如何解决的？   你们的项目是如何进行测试的？ </w:t>
        <w:br/>
        <w:t xml:space="preserve"> 数据结构：给一个数组，对于重复的数字，只输出一次？  答：使用hashmap </w:t>
        <w:br/>
        <w:t xml:space="preserve">  Java：java常用的集合，接口分别有啥？ </w:t>
        <w:br/>
        <w:t xml:space="preserve"> 计算机网络：七层模型、五层模型、tcp/ip模型 </w:t>
        <w:br/>
        <w:t xml:space="preserve"> 测试题：给一个微信聊天的窗口，如何进行测试？  </w:t>
        <w:br/>
        <w:t xml:space="preserve"> 常用的linux命令 </w:t>
        <w:br/>
        <w:t xml:space="preserve"> 你们项目中使用的是git吗？  是，公司有自己的gitlab </w:t>
        <w:br/>
        <w:t xml:space="preserve"> 你觉得你的优点和缺点是什么？ </w:t>
        <w:br/>
        <w:t xml:space="preserve">  </w:t>
        <w:br/>
        <w:t xml:space="preserve"> 最后有什么要问的？ </w:t>
        <w:br/>
        <w:t xml:space="preserve"> 你们测试现在的主要语言是什么？  主要是java， 底层可能会有c/c++ </w:t>
        <w:br/>
        <w:t xml:space="preserve"> 你们现在主要的测试工具用的比较多的是什么？  根据业务场景的需求不同 </w:t>
        <w:br/>
        <w:br/>
        <w:t xml:space="preserve">  觉得我的面试表现怎么样？ </w:t>
        <w:br/>
        <w:t xml:space="preserve">  基础挺好，测试方面的经验可能不多 </w:t>
        <w:br/>
        <w:br/>
        <w:br/>
        <w:br/>
        <w:br/>
        <w:br/>
        <w:t xml:space="preserve">  感觉基础知识压根没怎么问， 好多问题都像是在面hr， 预计凉凉</w:t>
        <w:br/>
        <w:t xml:space="preserve"> </w:t>
        <w:br/>
        <w:br/>
      </w:r>
    </w:p>
    <w:p>
      <w:r>
        <w:t>**********************************第251篇*************************************</w:t>
      </w:r>
    </w:p>
    <w:p>
      <w:r>
        <w:t>京东初试</w:t>
        <w:br/>
        <w:br/>
        <w:t>编辑于  2019-09-01 20:25:20</w:t>
        <w:br/>
        <w:br/>
        <w:br/>
        <w:t xml:space="preserve">  约好的6点左右面试，面试官18：48才打来电话 </w:t>
        <w:br/>
        <w:br/>
        <w:br/>
        <w:br/>
        <w:br/>
        <w:br/>
        <w:t xml:space="preserve">  面试官：你现在有时间嘛？ </w:t>
        <w:br/>
        <w:br/>
        <w:br/>
        <w:t xml:space="preserve">  我：有时间 </w:t>
        <w:br/>
        <w:br/>
        <w:br/>
        <w:t xml:space="preserve">  面试官：那好，先自我介绍一下吧 </w:t>
        <w:br/>
        <w:br/>
        <w:br/>
        <w:t xml:space="preserve">  我：叭叭叭... </w:t>
        <w:br/>
        <w:br/>
        <w:br/>
        <w:t xml:space="preserve">  面试官：好的，那咱们聊聊Java吧，说一说Java中，GC的垃圾回收算法，了解过吗？ </w:t>
        <w:br/>
        <w:br/>
        <w:br/>
        <w:t xml:space="preserve">  我：了解过，叭叭叭。 </w:t>
        <w:br/>
        <w:br/>
        <w:br/>
        <w:t xml:space="preserve">  面试官：好的，说说Spring吧 </w:t>
        <w:br/>
        <w:br/>
        <w:br/>
        <w:t xml:space="preserve">  我：主要围绕SpringIOC和AOP展开 </w:t>
        <w:br/>
        <w:br/>
        <w:br/>
        <w:t xml:space="preserve">  面试官：好的，说说数据库索引吧，什么是数据库索引？ </w:t>
        <w:br/>
        <w:br/>
        <w:br/>
        <w:t xml:space="preserve">  我：主要是B+树，和B树的区别罗列 </w:t>
        <w:br/>
        <w:br/>
        <w:br/>
        <w:t xml:space="preserve">  面试官：好的，说说微服务吧，了解微服务生态圈嘛？ </w:t>
        <w:br/>
        <w:br/>
        <w:br/>
        <w:t xml:space="preserve">  我：了解过，说了2个Eureka、Fegin  后边忘记了  愣了半天 </w:t>
        <w:br/>
        <w:br/>
        <w:br/>
        <w:t xml:space="preserve">  面试官：SpringMVChe 和Servlet有什么区别呢？ </w:t>
        <w:br/>
        <w:br/>
        <w:br/>
        <w:t xml:space="preserve">  我：SpringMVC是一个三层架构的框架，而Servlet主要是为MVC的某一个模块服务，属于具体功能的实现。 </w:t>
        <w:br/>
        <w:br/>
        <w:br/>
        <w:t xml:space="preserve">  面试官：我的问题问完了，你有什么想问我的嘛？ </w:t>
        <w:br/>
        <w:br/>
        <w:br/>
        <w:t xml:space="preserve">  我：面试结果什么时候出来啊？ </w:t>
        <w:br/>
        <w:br/>
        <w:br/>
        <w:t xml:space="preserve">  面试官：很快，最迟明天。还有什么问题吗？ </w:t>
        <w:br/>
        <w:br/>
        <w:br/>
        <w:t xml:space="preserve">  我：没有了，...然后就挂了 </w:t>
        <w:br/>
        <w:br/>
        <w:br/>
        <w:br/>
        <w:br/>
        <w:br/>
        <w:br/>
        <w:br/>
        <w:br/>
        <w:t xml:space="preserve">  挂了之后一看，20分钟，好短啊，之前面试都是40多分钟往上的，问的不多，而且面试时间也不长，会不会挂啊？ </w:t>
        <w:br/>
        <w:br/>
      </w:r>
    </w:p>
    <w:p>
      <w:r>
        <w:t>**********************************第252篇*************************************</w:t>
      </w:r>
    </w:p>
    <w:p>
      <w:r>
        <w:t>9.1 京东Java岗一面</w:t>
        <w:br/>
        <w:br/>
        <w:t>编辑于  2019-09-01 17:49:56</w:t>
        <w:br/>
        <w:br/>
        <w:br/>
        <w:t xml:space="preserve">  下午三点四十左右到场，签到，十分钟后面试，整个</w:t>
        <w:br/>
        <w:t xml:space="preserve"> 过程二十分钟左右吧</w:t>
        <w:br/>
        <w:br/>
        <w:br/>
        <w:t xml:space="preserve"> </w:t>
        <w:br/>
        <w:br/>
        <w:br/>
        <w:t>1. 自我介绍</w:t>
        <w:br/>
        <w:br/>
        <w:br/>
        <w:t>2. 实习阶段有什么收获；</w:t>
        <w:br/>
        <w:br/>
        <w:br/>
        <w:t xml:space="preserve">  3. 看了简历的自我评价，具体在哪有体现； </w:t>
        <w:br/>
        <w:br/>
        <w:br/>
        <w:t xml:space="preserve">  4. 说一下实习中的一个项目架构，以及其他两个项目介绍； </w:t>
        <w:br/>
        <w:br/>
        <w:br/>
        <w:t xml:space="preserve"> 5. 关于dubbo和zookeeper的了解 </w:t>
        <w:br/>
        <w:br/>
        <w:br/>
        <w:t xml:space="preserve"> （1）大致说了一下zookeeper的leader***过程； </w:t>
        <w:br/>
        <w:br/>
        <w:br/>
        <w:t xml:space="preserve"> （2）关于dubbo和zookeeper的服务架构，这个画出dubbo官网的服务注册订购调用的结构图； </w:t>
        <w:br/>
        <w:br/>
        <w:br/>
        <w:t xml:space="preserve">  （3）服务在多台主机怎么处理：负载均衡，例如轮训和hash等； </w:t>
        <w:br/>
        <w:br/>
        <w:br/>
        <w:t xml:space="preserve">  6. </w:t>
        <w:br/>
        <w:t xml:space="preserve"> SQL：求成绩表个人总分最大的；mybatis和jdbc区别；</w:t>
        <w:br/>
        <w:br/>
        <w:br/>
        <w:t xml:space="preserve">  7. 出了大数据的算法题，100W数据中是否有目标数； </w:t>
        <w:br/>
        <w:br/>
        <w:br/>
        <w:t xml:space="preserve">  我想到位图法了，本以为要写出具体的思想，面试官太急了，一分钟不到就说了句bitmap知道吗，我说知道，位图法。。。面试官还给我解释了一遍。。。这个大意了，我应该先说出来，再想具体的的 </w:t>
        <w:br/>
        <w:br/>
        <w:br/>
        <w:t xml:space="preserve">  8. 聊了一下对于学习态度，比如组长安排学习新东西，能接受吗 </w:t>
        <w:br/>
        <w:br/>
        <w:br/>
        <w:t xml:space="preserve">  说了自己想法，我觉得我回答的还是比较正面，面试官还笑着说你当着我面肯定说能接受，不抵触（</w:t>
        <w:br/>
        <w:t xml:space="preserve"> 哈哈哈面试官真的挺亲近的） </w:t>
        <w:br/>
        <w:br/>
        <w:br/>
        <w:t xml:space="preserve">  9. 说到springboot和springmvc，问有什么感受，对于傻瓜式，对程序员的不利怎么看待 </w:t>
        <w:br/>
        <w:br/>
        <w:br/>
        <w:t xml:space="preserve">  简单说了感受，关于傻瓜式，底层了解之类说了个人观点 </w:t>
        <w:br/>
        <w:br/>
        <w:br/>
        <w:t xml:space="preserve">  10. 有什么想问他的 </w:t>
        <w:br/>
        <w:br/>
        <w:br/>
        <w:t xml:space="preserve">  问了一下技术栈 </w:t>
        <w:br/>
        <w:br/>
        <w:br/>
        <w:br/>
        <w:br/>
        <w:br/>
        <w:br/>
        <w:br/>
        <w:br/>
        <w:t xml:space="preserve">  整个过程体验还是比较好，面试官态度也比较亲和，技术问题和软实力问题各占一半 </w:t>
        <w:br/>
        <w:br/>
        <w:br/>
        <w:br/>
        <w:br/>
      </w:r>
    </w:p>
    <w:p>
      <w:r>
        <w:t>**********************************第253篇*************************************</w:t>
      </w:r>
    </w:p>
    <w:p>
      <w:r>
        <w:t>京东电话一面Java凉面</w:t>
        <w:br/>
        <w:br/>
        <w:t>编辑于  2019-09-01 12:09:40</w:t>
        <w:br/>
        <w:br/>
        <w:br/>
        <w:t xml:space="preserve"> 京东笔试做得贼烂，8.30收到面试通知完全是意外之喜。九月第一个面试，太紧张了答得不是很好。 </w:t>
        <w:br/>
        <w:br/>
        <w:br/>
        <w:t xml:space="preserve">  1.了解并发相关的包吗？J.U.C </w:t>
        <w:br/>
        <w:br/>
        <w:br/>
        <w:t xml:space="preserve">  2.常用的并发工具类 </w:t>
        <w:br/>
        <w:br/>
        <w:br/>
        <w:t xml:space="preserve">  3.为什么要使用重入锁？然后它的实现是怎样的？ </w:t>
        <w:br/>
        <w:br/>
        <w:br/>
        <w:t xml:space="preserve">  4.具体说下AQS做了些什么？ </w:t>
        <w:br/>
        <w:br/>
        <w:br/>
        <w:t xml:space="preserve">  5.原子变量具体解决的是什么问题？ </w:t>
        <w:br/>
        <w:br/>
        <w:br/>
        <w:t xml:space="preserve">  6.volatile关键字的作用。</w:t>
        <w:br/>
        <w:t xml:space="preserve"> 说下指令重排序和可见性。</w:t>
        <w:br/>
        <w:br/>
        <w:br/>
        <w:t>7.垃圾回收算法有那些，常用的垃圾回收器，这些回收器所使用的垃圾回收算法是哪种？</w:t>
        <w:br/>
        <w:br/>
        <w:br/>
        <w:t>8.几种垃圾回收算法的优劣性</w:t>
        <w:br/>
        <w:br/>
        <w:br/>
        <w:t xml:space="preserve">  9.在平时学习或项目中遇到问题怎么去解决？ </w:t>
        <w:br/>
        <w:br/>
        <w:br/>
        <w:t xml:space="preserve">  10.索引失效会在哪些情况下发生？ </w:t>
        <w:br/>
        <w:br/>
        <w:br/>
        <w:t xml:space="preserve">  11.是否可以提前实习？ </w:t>
        <w:br/>
        <w:br/>
        <w:br/>
        <w:br/>
        <w:br/>
        <w:br/>
        <w:br/>
        <w:br/>
        <w:br/>
        <w:br/>
        <w:br/>
        <w:br/>
        <w:t xml:space="preserve">  凉凉 </w:t>
        <w:br/>
        <w:br/>
        <w:br/>
        <w:br/>
        <w:br/>
      </w:r>
    </w:p>
    <w:p>
      <w:r>
        <w:t>**********************************第254篇*************************************</w:t>
      </w:r>
    </w:p>
    <w:p>
      <w:r>
        <w:t>京东初面 泰富酒店 java开发</w:t>
        <w:br/>
        <w:br/>
        <w:t>发布于  2019-09-01 11:18:35</w:t>
        <w:br/>
        <w:br/>
        <w:t>全是java基础，没有手撕代码。</w:t>
        <w:br/>
        <w:t>spring事务，spring里的设计模式；</w:t>
        <w:br/>
        <w:t>问项目，jvm；</w:t>
        <w:br/>
        <w:t>jdk7与8之间内存的差异；</w:t>
        <w:br/>
        <w:t>单例模式，工厂模式；</w:t>
        <w:br/>
        <w:t>jdk***不使用接口怎么实现？</w:t>
        <w:br/>
        <w:t>springboot的优点，自动配置怎么实现的。</w:t>
        <w:br/>
        <w:t>因为我专业是物联网就问了一些单片机方面的知识。</w:t>
        <w:br/>
        <w:t>没了，就这些。</w:t>
        <w:br/>
        <w:t>希望东哥能留我做兄弟。菜鸡快哭了。</w:t>
        <w:br/>
        <w:br/>
        <w:br/>
      </w:r>
    </w:p>
    <w:p>
      <w:r>
        <w:t>**********************************第255篇*************************************</w:t>
      </w:r>
    </w:p>
    <w:p>
      <w:r>
        <w:t>京东面试一面凉凉</w:t>
        <w:br/>
        <w:br/>
        <w:t>编辑于  2019-09-01 10:51:52</w:t>
        <w:br/>
        <w:br/>
        <w:br/>
        <w:t xml:space="preserve">  1、项目做过啥，问我聊天室怎么实现的，用没用到生产者消费者模式</w:t>
        <w:br/>
        <w:t xml:space="preserve"> </w:t>
        <w:br/>
        <w:br/>
        <w:br/>
        <w:t xml:space="preserve">  2、JVM调优 </w:t>
        <w:br/>
        <w:br/>
        <w:br/>
        <w:t xml:space="preserve">  3、数据库索引了解吗 </w:t>
        <w:br/>
        <w:br/>
        <w:br/>
        <w:t xml:space="preserve">  4、B tree索引和hash索引是什么 </w:t>
        <w:br/>
        <w:br/>
        <w:br/>
        <w:t xml:space="preserve">  5、后来看我啥也不会问我学没学过数据结构... 栈和队列是什么，二叉树遍历.... </w:t>
        <w:br/>
        <w:br/>
        <w:br/>
        <w:t xml:space="preserve">  然后就，今天先就这样吧 </w:t>
        <w:br/>
        <w:br/>
        <w:br/>
        <w:br/>
        <w:br/>
        <w:br/>
        <w:br/>
        <w:br/>
        <w:br/>
        <w:t xml:space="preserve">  菜是原罪 </w:t>
        <w:br/>
        <w:br/>
      </w:r>
    </w:p>
    <w:p>
      <w:r>
        <w:t>**********************************第256篇*************************************</w:t>
      </w:r>
    </w:p>
    <w:p>
      <w:r>
        <w:t>祈愿京东二面，附蘑菇凉经</w:t>
        <w:br/>
        <w:br/>
        <w:t>编辑于  2019-09-01 10:16:20</w:t>
        <w:br/>
        <w:br/>
        <w:t xml:space="preserve"> 京东一面20分钟，问的都是项目，答的一般，还是祈愿有二面，下面是凉的蘑菇面经 </w:t>
        <w:br/>
        <w:t xml:space="preserve"> 8/23 蘑菇街 电面 </w:t>
        <w:br/>
        <w:br/>
        <w:t xml:space="preserve"> 自我介绍 </w:t>
        <w:br/>
        <w:t xml:space="preserve"> 线程池参数 </w:t>
        <w:br/>
        <w:t xml:space="preserve"> 内存模型 </w:t>
        <w:br/>
        <w:t xml:space="preserve"> 有哪些垃圾收集器 </w:t>
        <w:br/>
        <w:t xml:space="preserve"> B 树相比其他树的优点 </w:t>
        <w:br/>
        <w:t xml:space="preserve"> 缓存雪崩（没了解） </w:t>
        <w:br/>
        <w:t xml:space="preserve"> 讲一下微服务 </w:t>
        <w:br/>
        <w:t xml:space="preserve"> Redis 有哪些应用场景 </w:t>
        <w:br/>
        <w:t xml:space="preserve"> 如何判断一个 SQL 语句好坏（SQL语句优化问题，有些忘了） </w:t>
        <w:br/>
        <w:t xml:space="preserve"> Linux 如何查看日志 </w:t>
        <w:br/>
        <w:t xml:space="preserve"> Linux 查看某个时间的日志 </w:t>
        <w:br/>
        <w:t xml:space="preserve"> Redis 持久化 AOF 和 RDB 的区别 </w:t>
        <w:br/>
        <w:t xml:space="preserve"> spring boot 的优点 </w:t>
        <w:br/>
        <w:t xml:space="preserve"> Innodb 作为默认引擎的优点 </w:t>
        <w:br/>
        <w:t xml:space="preserve"> 什么情况下用了线程池 </w:t>
        <w:br/>
        <w:t xml:space="preserve"> 讲一下自己做的项目 </w:t>
        <w:br/>
        <w:t xml:space="preserve"> 怎样增进自己的技术 </w:t>
        <w:br/>
        <w:br/>
        <w:br/>
        <w:br/>
        <w:br/>
      </w:r>
    </w:p>
    <w:p>
      <w:r>
        <w:t>**********************************第257篇*************************************</w:t>
      </w:r>
    </w:p>
    <w:p>
      <w:r>
        <w:t>京东 Java 后台三面凉经</w:t>
        <w:br/>
        <w:br/>
        <w:t>编辑于  2019-08-23 16:01:15</w:t>
        <w:br/>
        <w:br/>
        <w:t xml:space="preserve"> 一面（54 min） </w:t>
        <w:br/>
        <w:br/>
        <w:t xml:space="preserve">  项目介绍  </w:t>
        <w:br/>
        <w:t xml:space="preserve">  SpringMVC 工作原理、内部流程  </w:t>
        <w:br/>
        <w:t xml:space="preserve">  MyBatis （缓存机制，一级、二级原理和作用，映射是怎么实现的，XML 怎么对应到 Mapper ***模式）  </w:t>
        <w:br/>
        <w:t xml:space="preserve">  MySQL 怎么分页   主键 id 自增，很多数据，怎么获取十条数据：将每次 limit 的时候获取到的 id 索引，在下一次 limit 请求的时候加上这个索引 where 这个 id 再进行检索。  </w:t>
        <w:br/>
        <w:t xml:space="preserve">  HashMap 原理   结构、put、get、remove 的流程、负载因子、当前数组容量、扩容阈值、哈希映射怎么解决冲突   转换为红黑树之后插入节点要进行什么操作  </w:t>
        <w:br/>
        <w:t xml:space="preserve">  ThreadLocal 是安全的吗？讲讲原理分析与使用场景、内存泄漏、弱引用  </w:t>
        <w:br/>
        <w:t xml:space="preserve">  讲讲 JVM 内存分区  </w:t>
        <w:br/>
        <w:t xml:space="preserve">  线程间的通信方式（操作系统层面，信号量等等）  </w:t>
        <w:br/>
        <w:t xml:space="preserve">  讲讲 volatile 关键字，能否实现线程安全？  </w:t>
        <w:br/>
        <w:t xml:space="preserve">  项目中遇到的困难  </w:t>
        <w:br/>
        <w:t xml:space="preserve">  做项目时候和成员交流有困难吗？意见不一会怎么样？  </w:t>
        <w:br/>
        <w:br/>
        <w:t xml:space="preserve"> 编程题： </w:t>
        <w:br/>
        <w:br/>
        <w:t xml:space="preserve">  链表判环（入环点、环的长度）  </w:t>
        <w:br/>
        <w:t xml:space="preserve">  有一个无序整型数组，如何求出该数组排序后的任意两个相邻元素的最大差值？（桶排序，尽量分散，桶的数量为 （最大 - 最小）/ 元素个数）  </w:t>
        <w:br/>
        <w:br/>
        <w:t xml:space="preserve"> 二面（1h11min） </w:t>
        <w:br/>
        <w:br/>
        <w:t xml:space="preserve">  讲讲红黑树  </w:t>
        <w:br/>
        <w:t xml:space="preserve">  InnoDB 与 MyISAM 的区别  </w:t>
        <w:br/>
        <w:t xml:space="preserve">  手写线程池需要哪些参数   核心 10 队列 1000 最大 100 的情况线程池怎么处理  </w:t>
        <w:br/>
        <w:t xml:space="preserve">  JDK 8 与先前版本的区别   主要：Stream 流 管道  </w:t>
        <w:br/>
        <w:t xml:space="preserve">  索引最左匹配  </w:t>
        <w:br/>
        <w:t xml:space="preserve">  SQL 怎么调优？  </w:t>
        <w:br/>
        <w:t xml:space="preserve">  List、Map、Set 有什么区别？详细讲讲细分  </w:t>
        <w:br/>
        <w:t xml:space="preserve">  HashMap 与 Hashtable 的区别   讲迭代的区别顺势还讲了快速失败和安全失败  </w:t>
        <w:br/>
        <w:t xml:space="preserve">  ConcurrentHashMap 如何实现线程安全？加锁是读和写都加吗？  </w:t>
        <w:br/>
        <w:t xml:space="preserve">  hash() 和 equals() 方法在哪些情况下需要重写？  </w:t>
        <w:br/>
        <w:t xml:space="preserve">  static 变量与非 static 变量加 synchronized 有什么区别  </w:t>
        <w:br/>
        <w:t xml:space="preserve">  项目中数据库的表是怎么分的？是否用到强连接？强连接如何取消（保持一致性的情况下）？  </w:t>
        <w:br/>
        <w:t xml:space="preserve">  有调试过垃圾回收吗？  </w:t>
        <w:br/>
        <w:t xml:space="preserve">  讲讲 CMS 和 G1   </w:t>
        <w:br/>
        <w:t xml:space="preserve">  讲讲 JVM 内存分区  </w:t>
        <w:br/>
        <w:t xml:space="preserve">  项目中遇到的困难  </w:t>
        <w:br/>
        <w:br/>
        <w:t xml:space="preserve"> 编程题：二分查找（递归与非递归） </w:t>
        <w:br/>
        <w:t xml:space="preserve"> 三面（59min） </w:t>
        <w:br/>
        <w:br/>
        <w:t xml:space="preserve">  项目介绍  </w:t>
        <w:br/>
        <w:t xml:space="preserve">  为什么硕士就念两年  </w:t>
        <w:br/>
        <w:t xml:space="preserve">  解释一下 MVC 三个字母代表什么  </w:t>
        <w:br/>
        <w:t xml:space="preserve">  GMS 与 G1 的区别、应用场景  </w:t>
        <w:br/>
        <w:t xml:space="preserve">  垃圾收集算法  </w:t>
        <w:br/>
        <w:t xml:space="preserve">  线程与进程的区别？为什么要有线程？  </w:t>
        <w:br/>
        <w:t xml:space="preserve">  Synchronized 与 Lock 的区别  </w:t>
        <w:br/>
        <w:t xml:space="preserve">  反射机制（原理、使用场景、Spring 注入）  </w:t>
        <w:br/>
        <w:t xml:space="preserve">  分布式系统   消息队列，消费者运行速度不一，如何控制数据的同步（保证插入先于删除）  </w:t>
        <w:br/>
        <w:br/>
        <w:t xml:space="preserve"> 编程题：删除链表多个值 </w:t>
        <w:br/>
      </w:r>
    </w:p>
    <w:p>
      <w:r>
        <w:t>**********************************第258篇*************************************</w:t>
      </w:r>
    </w:p>
    <w:p>
      <w:r>
        <w:t>京东Java一面凉经</w:t>
        <w:br/>
        <w:br/>
        <w:t>编辑于  2019-08-05 12:22:42</w:t>
        <w:br/>
        <w:br/>
        <w:t>直接电话一来，说我们是京东商城的，没有让我自我介绍，直接开始怼项目</w:t>
        <w:br/>
        <w:br/>
        <w:t>项目你上面写的项目小组长，你们项目怎么分工的，用的什么开发</w:t>
        <w:br/>
        <w:t xml:space="preserve">  </w:t>
        <w:br/>
        <w:t>说了敏捷式开发，然后问了我敏捷式开发有哪些注意点，然后我懵逼了，我说了这个敏捷式开发是老师提出来的，我们就是做的</w:t>
        <w:br/>
        <w:t xml:space="preserve"> </w:t>
        <w:br/>
        <w:t>讲讲volatile吧</w:t>
        <w:br/>
        <w:t xml:space="preserve">  </w:t>
        <w:br/>
        <w:t>我从jmm讲到可见性，指令重排，让我举个例子，当时一面懵逼，稀里糊涂举成了单例模式，用volatile修饰，发现错误之后，我举了多线程操作i++这个问题，面试官说这些概念理论，让我换一个，不会了...</w:t>
        <w:br/>
        <w:t xml:space="preserve"> </w:t>
        <w:br/>
        <w:t>你说你了解JUC，你说说juc吧，举个例子</w:t>
        <w:br/>
        <w:t xml:space="preserve">  </w:t>
        <w:br/>
        <w:t>我说了JUC里的AQS的一些基本啥用，让我举例子懵逼</w:t>
        <w:br/>
        <w:t xml:space="preserve"> </w:t>
        <w:br/>
        <w:t>说说ArrayList和LinkedList</w:t>
        <w:br/>
        <w:t xml:space="preserve">  </w:t>
        <w:br/>
        <w:t>我说了底层数组链表的区别，ArrayList查找和修改是O（1），增加和删除是O（n），LinkedList查找和修改是O（n），增加和删除是O（1）</w:t>
        <w:br/>
        <w:t>面试直接说，ArrayList增加是O（1），我说如果空数组插入第一个数是O（1），n个是是O（n），他说是O（1），我一脸懵逼</w:t>
        <w:br/>
        <w:t xml:space="preserve"> </w:t>
        <w:br/>
        <w:t>说说你的优势吧</w:t>
        <w:br/>
        <w:t xml:space="preserve">  </w:t>
        <w:br/>
        <w:t>说了自己喜欢看底层一点的东西，喜欢看看jvm，</w:t>
        <w:br/>
        <w:t>面试官直接说：你学的东西都太理论了，太底层了，不是基础，不能纯理论，应该多运用</w:t>
        <w:br/>
        <w:t xml:space="preserve"> </w:t>
        <w:br/>
        <w:t>没有让我问他问题！！！！！！！！！直接说，好，行吧，就这样吧......</w:t>
        <w:br/>
        <w:br/>
        <w:t>想问问京东都是重业务能力吗？？？？</w:t>
        <w:br/>
      </w:r>
    </w:p>
    <w:p>
      <w:r>
        <w:t>**********************************第259篇*************************************</w:t>
      </w:r>
    </w:p>
    <w:p>
      <w:r>
        <w:t>京东一面面经</w:t>
        <w:br/>
        <w:br/>
        <w:t>编辑于  2019-07-04 09:17:58</w:t>
        <w:br/>
        <w:br/>
        <w:br/>
        <w:t xml:space="preserve">  自我介绍 </w:t>
        <w:br/>
        <w:br/>
        <w:br/>
        <w:t xml:space="preserve">  排序有哪些，你比较熟哪些？ </w:t>
        <w:br/>
        <w:br/>
        <w:br/>
        <w:t xml:space="preserve">  什么排序O(N2)，什么排序O(NlogN)，什么排序稳定，什么排序不稳定 </w:t>
        <w:br/>
        <w:br/>
        <w:br/>
        <w:t xml:space="preserve">  快排，归并原理，可以做到稳定吗 </w:t>
        <w:br/>
        <w:br/>
        <w:br/>
        <w:t xml:space="preserve">  数据结构中散列表说一下？Hash冲突有什么解决方法？ </w:t>
        <w:br/>
        <w:br/>
        <w:br/>
        <w:t xml:space="preserve">  Http有哪些方法？ </w:t>
        <w:br/>
        <w:br/>
        <w:br/>
        <w:t xml:space="preserve">  你说get是幂等的，幂等是你怎么理解？ </w:t>
        <w:br/>
        <w:br/>
        <w:br/>
        <w:t xml:space="preserve">  post呢？post幂等吗？ </w:t>
        <w:br/>
        <w:br/>
        <w:br/>
        <w:t xml:space="preserve">  put什么意思，说说，header呢？ </w:t>
        <w:br/>
        <w:br/>
        <w:br/>
        <w:t xml:space="preserve">  java容器框架整体架构，说一下？ </w:t>
        <w:br/>
        <w:br/>
        <w:br/>
        <w:t xml:space="preserve">  spring了解吗，说一下你IOC和AOP的实践？ </w:t>
        <w:br/>
        <w:br/>
        <w:br/>
        <w:t xml:space="preserve">  MVC是什么，说一下？ </w:t>
        <w:br/>
        <w:br/>
        <w:br/>
        <w:t xml:space="preserve">  HashMap你知道吗？（我知道啊，源码级别），rehash时机，rehash过程？？ </w:t>
        <w:br/>
        <w:br/>
        <w:br/>
        <w:t xml:space="preserve">  你看过什么源码？有什么收获？印象最深的是什么？ </w:t>
        <w:br/>
        <w:br/>
        <w:br/>
        <w:br/>
        <w:br/>
        <w:br/>
        <w:br/>
        <w:br/>
        <w:br/>
        <w:t xml:space="preserve">  面试官：我觉得很好，等下一轮吧。。。 </w:t>
        <w:br/>
        <w:br/>
        <w:br/>
        <w:br/>
        <w:br/>
        <w:br/>
        <w:br/>
        <w:br/>
      </w:r>
    </w:p>
    <w:p>
      <w:r>
        <w:t>**********************************第260篇*************************************</w:t>
      </w:r>
    </w:p>
    <w:p>
      <w:r>
        <w:t>京东数科日常实习一面凉经</w:t>
        <w:br/>
        <w:br/>
        <w:t>编辑于  2019-06-21 21:00:48</w:t>
        <w:br/>
        <w:br/>
        <w:br/>
        <w:t xml:space="preserve"> 京东大佬还是很直接的，直接上问题，不聊天哈哈，自我介绍都不给。 </w:t>
        <w:br/>
        <w:br/>
        <w:br/>
        <w:t xml:space="preserve">  回答的一塌糊涂，最后没有反问环节就结束了。 </w:t>
        <w:br/>
        <w:br/>
        <w:br/>
        <w:t xml:space="preserve">  好了，有一部问题忘记了。 </w:t>
        <w:br/>
        <w:br/>
        <w:br/>
        <w:t xml:space="preserve">  1.说一说栈和堆 </w:t>
        <w:br/>
        <w:br/>
        <w:br/>
        <w:t xml:space="preserve">  2.异常你了解吗？有哪些？ </w:t>
        <w:br/>
        <w:br/>
        <w:br/>
        <w:t xml:space="preserve">  3.springmvc里session和cookie有什么联系？ </w:t>
        <w:br/>
        <w:br/>
        <w:br/>
        <w:t xml:space="preserve">  4.hashmap的底层原理，如何实现? </w:t>
        <w:br/>
        <w:br/>
        <w:br/>
        <w:t xml:space="preserve">  5.HTTP协议你了解吗？ </w:t>
        <w:br/>
        <w:br/>
        <w:br/>
        <w:t xml:space="preserve">  6.线程和进程 的区别？ </w:t>
        <w:br/>
        <w:br/>
        <w:br/>
        <w:t xml:space="preserve">  7.线程实现的方式？继承Thread类和实现Runale接口有什么不同 </w:t>
        <w:br/>
        <w:br/>
        <w:br/>
        <w:t xml:space="preserve">  8.线程同步机制是如何实现的？sychronized加在一个非静态方法上面，是加在什么位置（提示了标记位，没明白啥意思） </w:t>
        <w:br/>
        <w:br/>
        <w:br/>
        <w:t xml:space="preserve">  9.main方法中String[] args为什么要使用String？main方法的返回值为什么是void？ </w:t>
        <w:br/>
        <w:br/>
        <w:br/>
        <w:t xml:space="preserve">  10.一个情景怎么实现（linux的问题） </w:t>
        <w:br/>
        <w:br/>
        <w:br/>
        <w:t xml:space="preserve">  11.msyql索引了解吗？ </w:t>
        <w:br/>
        <w:br/>
        <w:br/>
        <w:t xml:space="preserve">  12.设计模式了解吗？ </w:t>
        <w:br/>
        <w:br/>
        <w:br/>
        <w:br/>
        <w:br/>
        <w:br/>
        <w:t xml:space="preserve">  大约就是这么多，全程都是不好意思，我不太了解！好菜哦。。 </w:t>
        <w:br/>
        <w:br/>
        <w:br/>
        <w:br/>
        <w:br/>
      </w:r>
    </w:p>
    <w:p>
      <w:r>
        <w:t>**********************************第261篇*************************************</w:t>
      </w:r>
    </w:p>
    <w:p>
      <w:r>
        <w:t>985渣硕的春招总结（三次面试三个Offer）</w:t>
        <w:br/>
        <w:br/>
        <w:t>编辑于  2019-05-22 09:11:21</w:t>
        <w:br/>
        <w:br/>
        <w:t>背景</w:t>
        <w:br/>
        <w:t>2020届 软件工程专业 本硕都是武大 又菜又怂，春招就没投几家公司，看着牛油们个个BAT，又悔又恨</w:t>
        <w:br/>
        <w:t>京东 商城平台中间件部门（offer）</w:t>
        <w:br/>
        <w:t>一面</w:t>
        <w:br/>
        <w:br/>
        <w:t>自我介绍</w:t>
        <w:br/>
        <w:t>项目介绍 （我对于项目说的比较细，项目简介、用到的技术、总体框架、个人贡献，着重讲了项目中遇到的问题，我这里说的是并***形下的性能和数据精确性问题）</w:t>
        <w:br/>
        <w:t>项目中用到了Redis，介绍一下Redis数据类型</w:t>
        <w:br/>
        <w:t>你们怎么保证Redis缓存和数据库的数据一致性？缓存雪崩？击穿？穿透？</w:t>
        <w:br/>
        <w:t>算法的时间复杂度和空间复杂度的含义，分析一下快排的？</w:t>
        <w:br/>
        <w:t>MySQL外键删除策略？</w:t>
        <w:br/>
        <w:t>如何做的MySQL优化？</w:t>
        <w:br/>
        <w:t>MySQL索引结构？介绍一下B树和B+树？MyISAM和InnoDB索引的区别？</w:t>
        <w:br/>
        <w:t>什么是事务？事务隔离级别和MVCC？ （我对于这里比较了解，在征得面试官同意后，展开说了InnoDB底层对于各个隔离级别以及MVCC的实现，包括各种锁、ReadView机制和版本链机制）</w:t>
        <w:br/>
        <w:t>最短路径算法</w:t>
        <w:br/>
        <w:t>HashMap和ConcurrentHashMap</w:t>
        <w:br/>
        <w:t>Thread的join方法了解吗？（我说相当于if(isAlive())wait(0)）那为啥不直接用wait(0)?（不知道）</w:t>
        <w:br/>
        <w:t>final关键字，final修饰的方法不能被重写，能被重载吗（在这里额外提了Java内存模型对于final的底层实现）</w:t>
        <w:br/>
        <w:t>JVM了解吗，说说所知道的（？？我讲了内存区域、垃圾回收、类加载，然后，面试官说可以了）</w:t>
        <w:br/>
        <w:t>有什么要问我的？</w:t>
        <w:br/>
        <w:br/>
        <w:t>二面</w:t>
        <w:br/>
        <w:br/>
        <w:t>自我介绍</w:t>
        <w:br/>
        <w:t>项目介绍</w:t>
        <w:br/>
        <w:t>Redis线程安全吗，事务支持一致性吗</w:t>
        <w:br/>
        <w:t>数组与链表的区别？</w:t>
        <w:br/>
        <w:t>项目中数据安全性如何保证的？ （我答对于请求使用 session+token+时间戳 校验，对于传输的数据进行非对称加密，使用HTTPS，面试官不是很满意）</w:t>
        <w:br/>
        <w:t>MySQL分库分表的方案？ （我介绍了我们使用的三种方式，hash法、range法以及当前正在使用的hash+range法）</w:t>
        <w:br/>
        <w:t>Zookeeper了解吗？（。不了解）</w:t>
        <w:br/>
        <w:t>dubbo了解吗？（。。不了解）</w:t>
        <w:br/>
        <w:t>意向城市？意向部门？</w:t>
        <w:br/>
        <w:t>有什么要问我的？</w:t>
        <w:br/>
        <w:br/>
        <w:t>HR面</w:t>
        <w:br/>
        <w:br/>
        <w:t>自我介绍</w:t>
        <w:br/>
        <w:t>自身的优点和最大的缺点</w:t>
        <w:br/>
        <w:t>周围人的评价</w:t>
        <w:br/>
        <w:t>为什么选择北京</w:t>
        <w:br/>
        <w:t>职业规划</w:t>
        <w:br/>
        <w:t>有什么要问的</w:t>
        <w:br/>
        <w:br/>
        <w:t>华为 武长地区（offer）</w:t>
        <w:br/>
        <w:t>一面</w:t>
        <w:br/>
        <w:br/>
        <w:t>自我介绍</w:t>
        <w:br/>
        <w:t>项目介绍</w:t>
        <w:br/>
        <w:t>项目中遇到的最大的问题？</w:t>
        <w:br/>
        <w:t>画一下项目的后端架构图</w:t>
        <w:br/>
        <w:t>看你数据库用的不错，数据库三范式+BCNF范式？</w:t>
        <w:br/>
        <w:t>项目中如何处理终端之间的信息交互？ （Web网页之间使用的WebSocket, 与手机的交互使用的自己用Netty实现的IM框架）</w:t>
        <w:br/>
        <w:t>平时怎么学习技术？</w:t>
        <w:br/>
        <w:t>有没有做Android的兴趣？（？？？？）</w:t>
        <w:br/>
        <w:t>为什么想去北京？武汉行吗？</w:t>
        <w:br/>
        <w:t>有没有要问我的？</w:t>
        <w:br/>
        <w:br/>
        <w:t>二面</w:t>
        <w:br/>
        <w:br/>
        <w:t>自我介绍</w:t>
        <w:br/>
        <w:t>项目介绍</w:t>
        <w:br/>
        <w:t>学习成绩相关情况</w:t>
        <w:br/>
        <w:t>保研还是考研？（保研）</w:t>
        <w:br/>
        <w:t>奖学金情况</w:t>
        <w:br/>
        <w:t>最想去的三个公司</w:t>
        <w:br/>
        <w:t>意向城市，意向部门</w:t>
        <w:br/>
        <w:t>有没有其他问题？</w:t>
        <w:br/>
        <w:br/>
        <w:t>去哪儿 机票部门（offer）</w:t>
        <w:br/>
        <w:t>吐槽一下去哪儿，四月十二号一面之后，隔了好几个星期，Team Leader打了个电话二面，感觉凉透了，内推人那里的状态是简历筛选未通过（？？？），然后今天接到HR的HR面（？？？），然后给了口头offer（？？？），让我两天内回复。。。</w:t>
        <w:br/>
        <w:t>一面</w:t>
        <w:br/>
        <w:br/>
        <w:t>自我介绍</w:t>
        <w:br/>
        <w:t>项目介绍</w:t>
        <w:br/>
        <w:t>项目中遇到的难题</w:t>
        <w:br/>
        <w:t>项目中用到了线程池，用的什么线程池，怎么配置的参数？</w:t>
        <w:br/>
        <w:t>项目中的并发临界资源是怎么处理的？</w:t>
        <w:br/>
        <w:t>AtomicInteger怎么实现的？</w:t>
        <w:br/>
        <w:t>CAS三大问题及解决方式</w:t>
        <w:br/>
        <w:t>事务隔离级别，MySQL默认级别，（可重复读），为啥使用可重复读？（可重复读+MVCC达到了序列化要求）</w:t>
        <w:br/>
        <w:t>一个类里面有两个方法A和B，方法A有@Transaction，B没有，但B调用了A，外界调用B会不会触发事务？</w:t>
        <w:br/>
        <w:t>OS进程间通信的方式？Java使用的哪种方式？</w:t>
        <w:br/>
        <w:t>介绍一下Java中的锁？可重入锁如何实现的可重入？</w:t>
        <w:br/>
        <w:t>浏览器从输入URL到返回结果中间经历了什么？</w:t>
        <w:br/>
        <w:t>分析一下快速排序的时间复杂度和算法复杂度？</w:t>
        <w:br/>
        <w:t>你有什么要问的？</w:t>
        <w:br/>
        <w:br/>
        <w:t>二面</w:t>
        <w:br/>
        <w:br/>
        <w:t>自我介绍</w:t>
        <w:br/>
        <w:t>研究方向</w:t>
        <w:br/>
        <w:t>学习的课程</w:t>
        <w:br/>
        <w:t>说一下数据库范式</w:t>
        <w:br/>
        <w:t>进程与线程的区别</w:t>
        <w:br/>
        <w:t>算法题：计算一个有环链表的节点数</w:t>
        <w:br/>
        <w:br/>
        <w:t>这个二面让我一脸懵逼，项目都没让介绍。。。</w:t>
        <w:br/>
        <w:t>HR面</w:t>
        <w:br/>
        <w:br/>
        <w:t>自我介绍</w:t>
        <w:br/>
        <w:t>项目介绍</w:t>
        <w:br/>
        <w:t>学习方法、学习成绩</w:t>
        <w:br/>
        <w:t>现有的offer情况</w:t>
        <w:br/>
        <w:t>兴趣爱好</w:t>
        <w:br/>
        <w:t>意向城市及原因</w:t>
        <w:br/>
        <w:t>遇到的最大的问题及解决方式</w:t>
        <w:br/>
        <w:t>有什么要问的</w:t>
        <w:br/>
        <w:t>直接介绍了这个部门和业务，然后说了待遇和要求，让我两天内回复（？？？这就offer了？）</w:t>
        <w:br/>
        <w:br/>
        <w:t>总结</w:t>
        <w:br/>
        <w:br/>
        <w:t>运气好，三次面试都拿到offer</w:t>
        <w:br/>
        <w:t>太怂了，没敢投BAT之类的</w:t>
        <w:br/>
        <w:t>太菜了，好多东西没搞明白</w:t>
        <w:br/>
        <w:t>秋招继续加油</w:t>
        <w:br/>
        <w:br/>
      </w:r>
    </w:p>
    <w:p>
      <w:r>
        <w:t>**********************************第262篇*************************************</w:t>
      </w:r>
    </w:p>
    <w:p>
      <w:r>
        <w:t>Java程序员的校招笔记——求职如梦</w:t>
        <w:br/>
        <w:br/>
        <w:t>精</w:t>
        <w:br/>
        <w:br/>
        <w:br/>
        <w:t>编辑于  2019-05-21 12:22:39</w:t>
        <w:br/>
        <w:br/>
        <w:br/>
        <w:t>写在前面，本文主要聊的是我的经历，如果想看总结的经验，可以跳到最后。</w:t>
        <w:br/>
        <w:br/>
        <w:t xml:space="preserve">  2018年春，在家过完春节， 过完十一，回学校。第一周还是自以为是的浪，泡馆看书，记得当时看完了《镜花缘》，还有的忘了。反正前一周毫无压迫感，然后偶遇师兄提醒，开始紧张。紧张之余，制订了一套计划，开始准备春招实习，大三下学期。</w:t>
        <w:br/>
        <w:t>春招启程</w:t>
        <w:br/>
        <w:t xml:space="preserve">  首先是做简历，和复习交叉着来。简历，先花钱在淘宝上买了很多套模板，跟着模板做，参考《剑指offer》做出了第一版。然后是发给比较要好的师兄求批评，收集到第一波意见，改之。继续发给师兄和老师看，重复迭代。后面的求职阶段，基本保持简历周更，每次都有优化，而且越来越少收到否定。值得一提的是，发给师兄和老师，他们看到你简历写的不错，也会帮你内推。</w:t>
        <w:br/>
        <w:t xml:space="preserve">  复习这一块，分析了一下自己的优劣势，我的基础比较扎实，所以优先夯实基础。菜鸟刚开始绝对不能搞木桶理论，一定要扬长避短，最大限度放大优势。首先复习了数据结构，把常见的算法刷一遍，然后第三次刷周志明的《深入理解Java虚拟机》；看了一下计算机网络，过一遍；我的项目经验比较水，是最大的劣势，所以简历上写的项目都比较水，在后面也花了时间去包装。数据库，17年我过了一遍“Innodb技术内幕”，虽然忘光了，但是时间宝贵也就没有抽时间复习，redis在寒假期间大概复习了如何用而已；我的大赛经验还行，所以在简历里是写在靠前的，两个国际级（一个到四月底才出了结果），还有国家级证书等，还是有得吹，所以也自己花了时间构思逻辑；</w:t>
        <w:br/>
        <w:t xml:space="preserve">  闲暇，看面经。牛客上的面经真的很好吃。因为我是做Java的，很多关于分布式，中间件，RPC，当时完全没有学过，纯粹靠面经补。然后是Java的底层，如线程安全，这个结合“深入理解Java虚拟机”这本书，此书神书也。当然，线程安全的神书是“Java 并发编程实战”，我和舍友一致推为Java多线程圣经，当年我只看过几章，很难看得下去，度日如年，过后却觉功力大增。很好，这里我发现Java这一块我的熟悉领域在多线程和JVM模型，所以以后但凡面试问Java，我都把话题暗暗地牵扯到Java虚拟机，此招制霸。</w:t>
        <w:br/>
        <w:t xml:space="preserve">  说说那些令我痛心疾首，心服口服的面试。</w:t>
        <w:br/>
        <w:t>处面，阿里巴巴</w:t>
        <w:br/>
        <w:t xml:space="preserve">  18年四月初，我在牛客找了阿里的内推。一个普通二本院校的普通学生，初生牛犊不怕虎。不出几日，某夜，一个电话打过来，开始一面。聊了数据库的底层，我很多记不清，就诚实地说不记得了。然后聊数据结构，从排序聊起，聊到队列，聊了循环队列，然后他其实想问我缓存队列的，我没扯过去，他主动扯了，我大概聊，没说好；聊了生产者消费者模式，又没说好。聊JVM，当时我还没复习周志明的大作，忘光死。问了很多线程安全的问题，一个都回答不上。内存模型也没描述清楚，运行时数据区和OOM都没说出来。聊了接近一个小时，面试官说先这样，挂了电话，自觉凉了，莫名心伤，在内推群喊了一句已凉。不巧，面试官也在那群，互加了好友，私信说我基础不错，简直就是一剂强心剂，激动不已，自我感觉良好。</w:t>
        <w:br/>
        <w:t xml:space="preserve">  过几日，还是晚上，电话二面，面试官说看了前面的面试记录，感觉不错，然后把一面所有我答不上的问题逐个提出，阵亡。其实一面之后，我并没有放松，但是当时只是把自己错的题目记了下来，打算后面再复习，自己按照原定计划走，结果也就如此了。我第一次面试，还是阿里，错招频出。其一，自己实在是懂得太少，错得不自知。其实在后面，因为知识学的广了，重点知识的深度也有一些，在面试中是可以预测下一个问题要问什么的，甚至是暗示面试官问什么。其二，心理素质可圈可点，整个阿里面，特别是一面，展现了比较强的求生欲，其实当时就是觉得反正希望渺茫，不如拼了。到了二面，由于被敲打短处，搓伤口，整个过程都在淌血，越聊越怂。这个其实也属无奈。其三，面试被问到不会的，下来第一时间复习，这是后面自己强制执行的。</w:t>
        <w:br/>
        <w:t xml:space="preserve">  需要特别说的是，两面结束前都请面试官给出了意见，然后阿里的面试官超好，给我点出了优势和弱点，并且说出了他们自己觉得哪里不该错，让我感激不已。阿里的面试，一次面试可以长很多经验，技术也好，面试技巧也好，都让我学到了很多。</w:t>
        <w:br/>
        <w:t>奈何舍我，唯品会</w:t>
        <w:br/>
        <w:t xml:space="preserve">  四月，投了唯品会的Java助理实习，笔试过，在清明前一天远程视频面试。一面面试官上来就问Java虚拟机，我那时候正好被阿里碾压过一次，刚刚恶补了JVM，开始秀Java虚拟机的知识，详细到JDK7和8的区别，什么情况下major GC，线程安全，volative的语义，全部半引导的聊了出来，简直太爽了。一面基本没遇到比较难的问题，过。二面聊数据结构，面试官长得像学校网络中心的陈老，说话也像，自来熟。聊得也还行，最后问了笔试大题的思路，我说不记得题目，他竟然发过了啦，尴尬。然后我略作思考，和他讨论了解题思路，注意的边界，打算开始写，他电脑没电了，掉线。然后通过电话继续聊了一下，结束。那天是清明的前几天，我面试完就收拾东西回家了。结果车上HR打过来问是否有空聊三面，我说在车上，延后。</w:t>
        <w:br/>
        <w:t xml:space="preserve">  清明后，顺利聊了HR，准备发Offer。当时HR说offer只能实习前一个月发，而我当时还有课，后面再联系。由于看了牛课上很多套路，加上手头刚好有JD的offer，就跟HR说我手头有两份，我选VIP，还是希望给文件，未果。最后，我还是拒了JD。然后，六月，找vip HR报备 实习，收到通知，内部offer停了，boom！简直了，一个响雷在头顶啊。礼貌的回复了HR，挂了电话，只觉四下寂冷，天地同悲。</w:t>
        <w:br/>
        <w:t>不懂，不弃与拒，京东</w:t>
        <w:br/>
        <w:t xml:space="preserve">  莫名其妙投了京东成都研究院，当初虽然觉得地域不是问题，但是明明京东在深圳也有点啊，想不通。后面笔试过了，邮件通知第二天去成都面试，邮件沟通同意远程面试，当时回我邮件的就是彦姐，彦姐真的是超好，感谢一波。一面，和面试官不在同一频道，答非所问，问非所学。还记得的，问了ID生成器，问了Spring源码中的设计模式，没答好。二面，由于邮件说尽量安排，不一定能远程，约了中午十二点，等到了一点我就放弃了，睡午觉。结果刚躺下就来了电话，二面start，好像扯了Java虚拟机和线程安全，那时候吹Java虚拟机自以为牛，但是他问了很多JDK源码，我没怎么看多，只说出了同步包装类和Integer类。面试的体会，自觉卒。过了几天，HR打电话过来，因为我是在广州，聊了地域的看法，聊了自己在学校的经历，当时刚好收到美赛M奖，顺便聊了，画龙点睛吧。</w:t>
        <w:br/>
        <w:t xml:space="preserve">  根据前文所述，VIP和JD，我选了VIP。真的不是地域问题，当时自己查了很多人的帖子，觉得自己更喜欢VIP的企业文化。</w:t>
        <w:br/>
        <w:t xml:space="preserve">  六月，表哥结婚，回家。席间遇到很多亲朋，有些是知道我拿了两个offer的，可他们不知道我那几天是我最低落的时间。面对他们的询问，我只能老老实实坦白，然后换来一句鼓励。那时候春招早就结束，周围很多朋友都找到实习了，而我是比较早开始找的。在朋友圈发歌词自嘲："......上前去追鹰和兔，飞了鹰，跑了兔，洒了醋，湿了布......"</w:t>
        <w:br/>
        <w:t xml:space="preserve">  在家那几天，主动找了很多师兄和老师，也投了几个比较有把握的，感谢我的老师和师兄们。回校途中，主动联系了京东HR，结果对方同意了，让我填了文件发过去，人间瞬间有了颜色。激动之余，还干了些糊涂事，唉！</w:t>
        <w:br/>
        <w:t xml:space="preserve">  七月，弄完学校的事情，飞成都。飞机和旅店都自己先安排妥当了，下飞机到旅店，遇上天天暴雨，抽空去了趟武侯祠，这是兑现当初在朋友圈写的"他日锦城，歌乎武侯"。飞机上还遇到一个有意思的美国人，每年在中国玩一个月，我用蹩脚英语告诉他我们中国人最长的假期是七天，他惊呆了。</w:t>
        <w:br/>
        <w:t xml:space="preserve">  七月中旬，入职，开始上班，恍恍惚惚。我开始了写bug之路，一开始写的代码真的是靠蛮力在写，一个是大项目的经验几乎没有，一个是比较紧张，七八月写的代码我自己都觉得贼垃圾。害了我师傅陪我加班，贼丢脸。大公司一进去真的需要很强的功底，我当时反思，就是自己基础太差，靠着面试经验强行进来导致自己吃不消。我觉得前几个月主要还是心态不对吧，我一开始总是觉得努力和态度最重要，却忽略了结果的质量。后面调整过来了，工作自己也开始重视方法，生活上也搬到了一间好一点的房子，开始小资生活。到了双十一，我能独立开发一个重要的功能，自己去找人对接，双十二，自己跑去吐槽对接部门。感觉就是开了窍吧。</w:t>
        <w:br/>
        <w:t xml:space="preserve">  十月份，过了转正考核，签两方，三方因为自己没有回学校，也就挂着没有签。十一月末，做完双十二的需求，离职。期间在成都逗留了几天，趁着山上下起小雪，爬青城后山，逛了逛都江堰。回校。</w:t>
        <w:br/>
        <w:t xml:space="preserve">  恍惚过完年。人怕出名猪怕壮，好吧，很多朋友都知道我跑京东了，年薪都被公之于众，有祝福有讥讽。过完年，心里决定毁约。三月份，回校，开始新的春招之路。中间京东频频来信催促邮寄三方协议，遂直接回复。然后找舍友借钱赔了违约金。很喜欢我们小组，我们小组的大佬对我真的是关怀备至了，我们玩的很开心，我的师傅，还有彦姐，还有和我对接的hw，还有帮助我的各位，承蒙不弃哈。我在京东学到了很多，成长得很快，谢谢京东成研院。其实拒签京东，要说原因有很多，但是最直接的可能是我自己觉得不合适吧。大脑偶尔感性思维上位，就没有太多的道理可讲。世界很大，我想去看看。</w:t>
        <w:br/>
        <w:t xml:space="preserve">  京东，未去之前我不懂，后蒙不弃而实习几月，我应当还是不懂，最后忍痛拒之，我还是不懂。</w:t>
        <w:br/>
        <w:t>心已许，莫奈何，珍爱网</w:t>
        <w:br/>
        <w:t xml:space="preserve">  拒签了京东，然后和同学一起跑宣讲会，这是2019年春招。跑了很多宣讲会，最爱的有几个吧，其中珍爱网让我伤心。</w:t>
        <w:br/>
        <w:t xml:space="preserve">  一面，在华工的酒店，聊了Java虚拟机，线程安全，JDK源码，聊了MySQL，Redis，数据结构，计组，所幸自己也算是老手了，都复习过了。Redis是在实习的时候每天早起一个小时换来的功底，Spring Boot 是实习期间研究公司代码和自己周末学习攒下来的资本，感谢自己。从京东出来，有一段时间什么都没做，看了一遍《华为工作法》，算是方法学的一次自我检查，受益良多。第二次春招，自己总结了面试的一套杀手锏，专门对付各类面试官，对付一般公司简直是随心应手，所以那时候确实是只有比较牛逼的面试官才会勾起我强烈的喜欢。总而言之，珍爱网一面问的问题切合实际应用，有难度，让我心动不已。有意思的是，最后一面面试官竟然是我同乡，聊完我都感觉自己非这家公司不可了。</w:t>
        <w:br/>
        <w:t xml:space="preserve">  然，二面技术总监面，卒。二面问了很多架构的问题，首先让我画出京东的架构，当时我确实有些懵，一个是觉得好像条例上写着不能外泄，一个是之前自己有些细节不清楚，很难把握一个度，结果犹豫之余，问题就过了，这里心里肯定扣分了。后面，讲微服务，消息队列，我讲得确实不好，因为当时只是用过，看过几篇文章，内中细节真的不够清楚。后面回来自己恶补了一把。阿里的“企业IT架构转型之道”是微服务圣经。</w:t>
        <w:br/>
        <w:t xml:space="preserve">  总之，好伤心啊，那种喜欢却得不到回应，好无奈啊！</w:t>
        <w:br/>
        <w:t>再看你一眼，是否还会有感觉？唯品会</w:t>
        <w:br/>
        <w:t xml:space="preserve">  抱着试一试的心态，找了VIP的校招组内推（之前沟通实习加的），投了唯平会的大数据助理工程师，。一面忘了带简历，尴尬之至。HR小姐姐竟然揭阳人，我是半个揭阳人啊，潮汕一下亲啊，我经常去揭阳的。这里绝对就是伏笔，经历了那么多面试，我遇到很多潮汕人。后来我相信了，面试中遇到潮汕人一般面试过程会很愉快，然后结果还会很不愉快。</w:t>
        <w:br/>
        <w:t xml:space="preserve">  一面面试官问了很多Java的哲学问题，比如lambda对Java到底是好是坏，他破坏了什么？还有Java的基础类型，基本都是Java基础吧。也问了我的美赛经验，因为是大数据岗位，我主动提起我也用了一些机器学习的算法，也接触过数据分析。总的来说，唯品会的一面，可以概括为“重剑无锋，大巧不工”。没有很晦涩的技术，但是把编程上升为哲学，又问了很多天天写到且大多数人没有思考的基础。答得还可以，一面结束，面试官亲自送我出门，临走还握了手，感动。</w:t>
        <w:br/>
        <w:t xml:space="preserve">  当时其实手里撰着富途的offer，deadline日近，等VIP通知二面，三方已经寄出去了，又是那句“恨不相逢未嫁时”。前年VIP和JD选择，我写了这句在朋友圈，选了前者，今年不选VIP，算是冥冥中注定吧。</w:t>
        <w:br/>
        <w:t>落羽，富途证券</w:t>
        <w:br/>
        <w:t xml:space="preserve">  从18年就留意富途了，当时为了秋招笔试，也为了国庆中秋，特意请了假回来，但正好那天又错开了，悲哀。在成都那会，因为加班比较积极，很多笔试都没有做，做了的，面试不到场又没有春招那么幸运，没有远程面试。第二次春招，早早联系了里面的师兄。最后由于各种原因，直接现场笔试，过。</w:t>
        <w:br/>
        <w:t xml:space="preserve">  笔试是晚上去大学城，笔完回来都十点多了，十二点多，我早就睡了，HR竟然深夜打电话通知明天面试，坑。和舍友组队去面试，我靠后，看着他们坚持到最后，佩服且紧张。十一点多，终于一面，面试官看起来有点威慑力，领到酒店房间，问TCP三次握手，中间的每个状态是怎样的，报文的字段，这些都不记得啊，悲伤。问四次挥手，也是这么详细，我算是第一次自以为懂，却如此狼狈。然后聊HTTP协议，还是一脸懵逼，很多字段没答出来，不够详细。聊Cookies，聊Session，LocalStore，好悲伤。第一次时在网络方面被问这么深，然后自己本觉得懂的够了，此时却完全不够用，悲伤。出门，面试官送我下楼，感觉自己凉了，鼓起勇气请面试官指教。面试官说，作为一个后端程序员不熟悉TCP三次握手的状态细节可以原谅，但是不熟悉HTTP协议，不可原谅。出电梯，面试官竟然让我试试二面，简直就像中奖。</w:t>
        <w:br/>
        <w:t xml:space="preserve">  下午，二面，面试官估计是技术大佬，有一种高傲的气质。进房间，里面已经有一个哥们正在做题，我座另一边。四道算法题，都是没有遇到过的题型，我自以为算法渣渣，想了很久，而且面试官一直催促，内心接近崩溃。求生欲真的很重要，当时内心其实有一个隐约的声音说“我不行”，但是大脑一直给自己鼓劲。突然灵光一闪，思路流转，三题过了，只有盏灯问题没做出来。后面聊了笔试的大题代码的另一种写法，没答出来。聊环形队列，头脑发热给说错了，面试官让我写出来，结果没写错，庆幸。最后，设计一个微博个人页api，这时候想起之前同事说的，这种业务设计才是实打实的考验实力，富途的面试果然全面。我按照之前实习的一些经验设计了一下，基本没有大问题。 面试结束，算是解脱，因为整个面试就是个极限的压力面试，面试官那种高高在上的技术碾压，让人心里非常痛苦。当时面了大概两个小时，一个多小时是我在做题，自己知道表现不好，对自己有点失望。这次面试官是沉默寡言型，说“行了，你下去吧”，我就拿了包下去，瞬间感觉自己彻底凉透了。出门时，他突然说了一句，你让前台带你去找HR，boom，中奖！</w:t>
        <w:br/>
        <w:t xml:space="preserve">  HR小姐姐挺好说话，一脸正经略带笑容。聊的都是社团，自己的规划之类的，还有就是为什么拒签。然后回去等消息。</w:t>
        <w:br/>
        <w:t xml:space="preserve">  过了几天，收到邮件，过了。然后犹豫了几天，由于没等到唯品会，就签了富途，相信这都是命吧。</w:t>
        <w:br/>
        <w:t>梦想总是要有的，棒谷</w:t>
        <w:br/>
        <w:t xml:space="preserve">  棒谷算是比较让人印象深刻的公司，虽然待遇和大厂有些差距，拿到的时候是在富途之前，最后我也没去，还是聊聊吧。</w:t>
        <w:br/>
        <w:t xml:space="preserve">  那天本来约了十一点的，但是由于早上正好去另一家公司面试，因为是朋友介绍，也没了解待遇就去了，结果三套笔试题，面试有很啰嗦，导致弄到了很晚，赶过去棒谷是十二点。作为最后几个面的，聊了数据结构，算法，机器学习，高数，计算机组成原理，计网，RPC，消息中间件，数据库等，基本学校里接触过的和公司可能用到的技术都聊了，比较可怕，太全面了。不过，机器学习明显我比面试官熟悉，微服务我看过阿里的几个ppt，基础聊的出来，前沿的发展方向也说了。后面换我问问题，因为自己早就想好了要问什么，就问了大堆比较贴切的，基本后半场是我问面试官，比较爽。</w:t>
        <w:br/>
        <w:t xml:space="preserve">  二面约在富途面试那天。面完富途二面出来已经四点多，辗转到棒谷已经六点多。中间一直和HR保持联系，HR人很好，还是给我约了面试官。大概七点，二面。面试官是技术总监，棒谷分PHP和Java两大派，他好像还是Java组最高技术大佬。聊了自己对一些社会事件的看法，自己的博客。我们还讨论了淘宝和京东的差异，他主要从业务去分析，我主要说的是企业文化。当然，中间也是对比了一下棒谷。然后我也问了棒谷用PHP+Java的理由，聊了很多比较偏于架构的东西。总体感觉，二面面试官年轻，阳光，懂技术，懂业务，也关注社会，是一个牛人吧。我面过那么多面试，这个二面让我很佩服。</w:t>
        <w:br/>
        <w:t xml:space="preserve">  HR面，电话聊待遇，基本问题不大。HR小姐姐很客气，每句话都用的“您”称呼，谈吐温文尔雅。小姐姐还特意让我反馈对面试官的态度，我也发自内心地表达了自己的倾佩之情。业务看起来真的很棒，整个公司给人一种无限可能的感觉，总监也让我非常喜欢，但是待遇比较一般，加上公司也比较偏僻，考虑了一天，拒签。</w:t>
        <w:br/>
        <w:t xml:space="preserve">  曾经说，如果遇到喜欢的公司，待遇差点没关系，明明喜欢就好，能学到东西就好，为什么还在意对方能给多少钱?可是这次是还是感性思维作祟。做梦的年纪，如果我愿意老老实实做梦，可能会选择去棒谷吧。文艺青年的思路总没有套路，哈哈。</w:t>
        <w:br/>
        <w:t>总结</w:t>
        <w:br/>
        <w:t xml:space="preserve">  两年，两次春招，全力以赴，也最终拿到了自己满意的offer，感谢自己，感谢那些帮我的师兄师姐，老师，朋友。路迢迢，勿忘初心。求职过程中，其实大都是随心而为，拒绝汇丰，棒谷，拒绝京东，都不是他们的问题，而是自己的奇葩思维。两次春招，确实拒绝了很多，有不忍心，有愧疚，也有干脆了断的拒绝，我对不起他们，但我不后悔。一叶扁舟泛于海，不止所往，但知其不往。</w:t>
        <w:br/>
        <w:t xml:space="preserve">  每每回忆，总觉得就像做了个梦，梦里孤身赴蜀实习，四处奔波求职，梦里负人有数，伤人太多；梦里，少年第一次来到广州，背着棉被，拖着行李箱走进校园；梦里，少年渐行渐远，人影越渐稀疏。</w:t>
        <w:br/>
        <w:br/>
        <w:t>经验分享：</w:t>
        <w:br/>
        <w:br/>
        <w:t xml:space="preserve">我在github总结了Java程序员 一开始面试遇到的一些技术问题和面试技巧:github:Java-Note； </w:t>
        <w:br/>
        <w:t xml:space="preserve">我在简书上也有写一些技术贴，基本都会在github上首发，偶尔也在简书发一下重要的，所以懒得看github的朋友可以看我的简书主页 ,其中猿人基本功和Java攻城狮两个专辑是技术相关，职场术法是面试和职场的经验。 </w:t>
        <w:br/>
        <w:br/>
      </w:r>
    </w:p>
    <w:p>
      <w:r>
        <w:t>**********************************第263篇*************************************</w:t>
      </w:r>
    </w:p>
    <w:p>
      <w:r>
        <w:t>春招实习经验教训</w:t>
        <w:br/>
        <w:br/>
        <w:t>编辑于  2019-05-21 19:46:33</w:t>
        <w:br/>
        <w:br/>
        <w:t>春招实习经验教训</w:t>
        <w:br/>
        <w:br/>
        <w:t>楼主渣渣本科，拿到了阿里，腾讯，头条还有京东的后台开发实习生Offer。此句只是为了增强说服力，大佬请无视：）好吧，京东的目前还没到手，备胎中，可能把我鸽了。蘑菇街因为即将拿到几个他厂Offer了，就拒了二面。华为邀请参加面试，原因同上，就婉拒了</w:t>
        <w:br/>
        <w:t>楼主无意收集Offer，因为面试节奏控制的比较好，加上运气也不错，所以这几家Offer大约是差不多一块到的，不瞒大佬们说，3月初投简历，知道4.24号之前我还是一无所获，菜的抠脚</w:t>
        <w:br/>
        <w:t>多投几家，不要净瞅着BAT TMD，即使你有那个实力也得随时准备好拥抱变化。个人而言，投的不算多，光笔试也得做了近七八场了吧，这还不加免笔试的。</w:t>
        <w:br/>
        <w:t>简历上学历，项目，竞赛总要有一个亮点。请突出你的亮点，把短板写的不起眼一点，比如学历差的就不要把学历二号加粗挂简历中间</w:t>
        <w:br/>
        <w:t>请写好你的简历。简历是第一印象，找个靠谱的人来帮你把把关，别随便写写就提交了。具体关于简历应该怎么写，本文就不具体阐述了，那将是另一篇文章</w:t>
        <w:br/>
        <w:t>能内推就走内推，现在内推还是挺好找的，别托大</w:t>
        <w:br/>
        <w:t>能早投就早投，投的太晚了有可能就没HC了</w:t>
        <w:br/>
        <w:t>投递岗位和地区要慎重，大公司的二线分部，一般是边缘业务，且招人少。但是可能会面试简单？一线招人多，但是可能也更难，寒冬时期尽可能避免去边缘吧。</w:t>
        <w:br/>
        <w:t>面试之前一定要练练手，最好是同学之间模拟面试一下，真实面试就更好了</w:t>
        <w:br/>
        <w:t>控制好不同公司面试节奏，别其他公司的意向书到了，而期望公司的还没来，迫于无奈先签了他家就很难受</w:t>
        <w:br/>
        <w:t>毁约有被拉黑的风险，慎重</w:t>
        <w:br/>
        <w:t>记得无论是拒Offer还是毁约，最好都亲自打电话表达遗憾和歉意。千万别等到Offer截止期默拒</w:t>
        <w:br/>
        <w:t>请把你的项目准备好，起码基本项目介绍（10min），难点，技术选型，多大用户量，参与人员，是否上线这几个问题都准备好。</w:t>
        <w:br/>
        <w:t>做好自我介绍，在自我介绍里着重介绍实践经历和个人技术，以便后面面试官提问有的放矢。你要知道有的面试官不太喜欢看你简历提问，我碰到很多</w:t>
        <w:br/>
        <w:t>主动引导面试官提问，把握面试节奏。要是项目和自我介绍没做好，让面试官控制节奏，指不定能问出花来，反正我是被这个坑了一把</w:t>
        <w:br/>
        <w:t>春招的时候不要光复习，要记得学一些新技术，有些面试官会问你最近正在学什么，了解哪些前沿技术，技术的广度要拓展，不要把眼光局限在那一亩三分地上</w:t>
        <w:br/>
        <w:t>一般两场面试之间最多间隔一个周，一周之内没消息，基本凉了。此时你就不要把宝压这家上了，其他的面试还是要继续</w:t>
        <w:br/>
        <w:t>无论面的咋样，记得面试完说谢谢您，表现的菜就说对不起，让您失望了。</w:t>
        <w:br/>
        <w:t>不要再问算法和项目哪个重要，都重要。非要定个标准，那么研发岗，起码能手撕leetcode easy，IDE调leetcode medium吧，一道题最慢不超过20分钟。项目的话，起码要有一个出彩点，比如用了某些新技术，比如采用了一个比较精巧的设计。就楼主来说，并没有分布式项目的经验，普普通通的S***项目，但是我挖出了亮点，并把这个作为技术难点跟面试官解释。当然，你别拿"我有个注解不会用，然后查了查百度”这种水货当项目难点忽悠面试官</w:t>
        <w:br/>
        <w:t>PS：腾讯一面手撕算法，阿里一二面手撕算法，头条全程手撕算法</w:t>
        <w:br/>
        <w:t>简历上写的东西，一定要做到言无不尽，滔滔不绝。要么别写，要么赌面试官不问</w:t>
        <w:br/>
        <w:t>项目经验不够，面试官可能会往死了怼你基础。如果可能的话，适当多写几个</w:t>
        <w:br/>
        <w:t>面试是个玄学的过程，看运气，看面试官。就我而言，我阿里，腾讯提前批都被挂过，原因有很多，自己菜也是很重要的原因。重点是之后我投正式批，然后竟然过了，所以不要轻易放弃希望，想去的话，提前批挂了可以投正式批。</w:t>
        <w:br/>
        <w:t>语速快的降下来，做到吐字清楚，逻辑清晰</w:t>
        <w:br/>
        <w:t>面试不要轻易说不会，起码说个你的想法和大体思路</w:t>
        <w:br/>
        <w:t>用词专业，通过你的用词水平可以知道你平时学的咋样，有没有认真读过一些书，看一些技术文章。</w:t>
        <w:br/>
        <w:t>其他岗位不知道，后台研发岗的话，最好对分布式有一些了解，比如分布式理论，Spring Cloud，Dubbo，消息队列，ZooKeeper这一些框架和中间件等。不然跟面试官不好谈</w:t>
        <w:br/>
        <w:t>盲猜一两个情景题作准备，比如说设计一个秒杀系统，微博等</w:t>
        <w:br/>
        <w:t>请把你做笔试用的编程语言的输入输出练好，别连输入输出都记不住，指望从网上查。</w:t>
        <w:br/>
        <w:t>面试官问问题A，请不要只谈表面，要有深度，同时适当自己做拓展，是为引导面试官</w:t>
        <w:br/>
        <w:t>可以主动要面试官的联系方式，一二面面试官有可能是你未来同事和leader，也不一定，看公司。要到面试官的联系方式太有用了。</w:t>
        <w:br/>
        <w:t>听说现场面试机会大一些？没验证过</w:t>
        <w:br/>
        <w:t>可以主动联系内推人询问状态，好多人找内推人推完后连个联系方式都不留，以至于都忘了内推人是谁，这个态度就很迷。虽然对内推人来说内推不是啥麻烦事，可这个态度也太敷衍了</w:t>
        <w:br/>
        <w:t>HR面一般不挂人，除了阿里HR，除了自己作死</w:t>
        <w:br/>
        <w:t>HR一般会问实习时间，一般都是期望你实习久一点的。</w:t>
        <w:br/>
        <w:t>面完HR面后，往往会有一个备胎的时间段，期间你可以拿其他厂的Offer去催（得实力差不多的Offer），操作好了，Offer可能立马到手。成功案例很多</w:t>
        <w:br/>
        <w:t>意向城市和Offer实际給的城市可能不一样，包括岗位</w:t>
        <w:br/>
        <w:t>多刷面经，多逛牛客。经常逛牛客可以让你少踩一些坑</w:t>
        <w:br/>
        <w:t>加一些交流群，听听他们的经验，别单干，当然您要是实力超群，以力破万法当我没说。</w:t>
        <w:br/>
        <w:t>Offer没到手之前，什么口头保证都是虚的，包括OC，信了你就输了。Offer没到手，该干啥干啥，该面试面试，随时准备好拥抱变化。</w:t>
        <w:br/>
        <w:t>寒冬期间，没有足够实力的话，还是早上岸为妙</w:t>
        <w:br/>
        <w:t>最后，不要怕，不要悔（划重点）5/15更新</w:t>
        <w:br/>
        <w:t>问通过概率（比如简历筛，转正率）可以，比如说问问一般有多少人通过，反复问，问太细了就没意义了，比如说通过率多少。这种我说90%你就信了吗？这种东西只能是个经验值，去年全通过了，今年就一定全通过吗，太纠结于这种东西没意义，其他人的话做多当参考</w:t>
        <w:br/>
        <w:t>面试流程一般是技术面（可能会有交叉面，也就是说可能没有） HR面。以阿里为例，一般是两面技术 一面交叉面 HR面，网上有两种说法，一种是有交叉面的评级会高，一种是HC不够了，给你加一面刷你。我个人是倾向于第一种说法的，毕竟交叉面一般是高P大佬，这种大佬闲的没事来刷你啊</w:t>
        <w:br/>
        <w:t>老些人老觉得面试造飞机，工作拧螺丝不科学。可是假设面试的时候问的你很水，你会不会觉得去了就是干杂活的？面试其实也是个双向的过程，面试官在考察你，你也在通过面试考察你要去得公司和岗位</w:t>
        <w:br/>
        <w:br/>
        <w:t>先写这些，想到再更，欢迎楼下老哥们补充</w:t>
        <w:br/>
      </w:r>
    </w:p>
    <w:p>
      <w:r>
        <w:t>**********************************第264篇*************************************</w:t>
      </w:r>
    </w:p>
    <w:p>
      <w:r>
        <w:t>京东一面，二面，hr面经</w:t>
        <w:br/>
        <w:br/>
        <w:t>编辑于  2019-04-25 18:37:46</w:t>
        <w:br/>
        <w:br/>
        <w:t>面完了才来补上第一次的面经</w:t>
        <w:br/>
        <w:t>分割线</w:t>
        <w:br/>
        <w:t>—————————————</w:t>
        <w:br/>
        <w:t>一面（35分钟左右）</w:t>
        <w:br/>
        <w:t>1.自我介绍</w:t>
        <w:br/>
        <w:t>2.项目介绍</w:t>
        <w:br/>
        <w:t>3.项目中异步化怎么实现的</w:t>
        <w:br/>
        <w:t>4.讲讲Java集合框架</w:t>
        <w:br/>
        <w:t>5.讲讲刚刚你提到的红黑树</w:t>
        <w:br/>
        <w:t>6.比如对list排序有什么方法（我问是链表还是数组，面试官说就是arraylist，linkedlist什么的，我说那就collections.sort）</w:t>
        <w:br/>
        <w:t>7.讲讲这个sort用了什么排序方法（我说collections.sort我还没来得及看，但是我看了arrays.sort源码，我能跟您讲一下这个嘛，面试官说可以，那你讲这个吧）</w:t>
        <w:br/>
        <w:t>8.你刚刚提到的计数排序时间复杂度是多少（线性）</w:t>
        <w:br/>
        <w:t>9.讲讲JUC最熟悉的部分（我说了锁机制）</w:t>
        <w:br/>
        <w:t>10.你刚刚说到的CAS原理是什么，会出现什么问题（自旋，ABA）</w:t>
        <w:br/>
        <w:t>11.ABA怎么解决（版本号机制）</w:t>
        <w:br/>
        <w:t>12.你刚刚讲的ThreadLocal会在什么场景下用到（我说了我项目中的一个场景）</w:t>
        <w:br/>
        <w:t>13.讲讲spring aop</w:t>
        <w:br/>
        <w:t>14.讲讲aop一般用于什么场景</w:t>
        <w:br/>
        <w:t>15.说一下mybatis俩种传参机制（占位符和拼接）</w:t>
        <w:br/>
        <w:t>16.举个例子说明你刚刚讲的sql注入</w:t>
        <w:br/>
        <w:t>17.用一个数组模拟一个栈（我也不知道为什么我当时脑子里只有生产者消费者模式，就写了个生产者消费者模型😂😂😂）</w:t>
        <w:br/>
        <w:t>18.有什么想问我的么</w:t>
        <w:br/>
        <w:br/>
        <w:br/>
        <w:t>分割线</w:t>
        <w:br/>
        <w:t>————————————</w:t>
        <w:br/>
        <w:t>二面（大概四十五分钟）</w:t>
        <w:br/>
        <w:t>感觉二面都不是我在说，面试官一直在说</w:t>
        <w:br/>
        <w:br/>
        <w:t>1.自我介绍</w:t>
        <w:br/>
        <w:t>2.项目介绍</w:t>
        <w:br/>
        <w:t>3.项目中的云存储怎么配置的</w:t>
        <w:br/>
        <w:t>4.项目中的云存储怎么校验的（到这已经卒了，我真的没看啊，然后面试官人很好的跟我一点一点讲解😂😂😂）</w:t>
        <w:br/>
        <w:t>5.学习方法，看什么书</w:t>
        <w:br/>
        <w:t>6.你对多线程了解么（了解）那要是说先做一些操作再合并结果怎么做（fork jion，还说了future和callable但是被否）</w:t>
        <w:br/>
        <w:t>7.你知道static用法么，有多少说多少</w:t>
        <w:br/>
        <w:t>8.你知道异常么</w:t>
        <w:br/>
        <w:t>9.给你五分钟时间，写一个程序，实现一个函数，打印十次，数字随机，加减随机，但是加法俩数之和不能超过十，减法不能出现负数（面试完我才发现我把random写成了ramdon，再一次卒，并且一开始理解错了意思还😭😭😭）</w:t>
        <w:br/>
        <w:br/>
        <w:t>我怎么一大早上的脑子就跟搅浆糊一样啊😭😭😭</w:t>
        <w:br/>
        <w:br/>
        <w:br/>
        <w:t>分割线</w:t>
        <w:br/>
        <w:t>———————————</w:t>
        <w:br/>
        <w:t>hr面（大概二十分钟左右）</w:t>
        <w:br/>
        <w:t>1.自我介绍</w:t>
        <w:br/>
        <w:t>2.你了解这个部门业务么（不了解，然后小姐姐跟我一点一点介绍，说是做保险的，有没有人知道京东保险是啥啊😅😅😅）</w:t>
        <w:br/>
        <w:t>3.你能给这个部门带来什么价值</w:t>
        <w:br/>
        <w:t>4.作为女生为什么要做技术（第三次被问了，阿里总共面俩次，俩次都问了，难道女生搞技术很奇怪嘛🤒🤒🤒）</w:t>
        <w:br/>
        <w:t>5.学习方法，目前在学什么</w:t>
        <w:br/>
        <w:t>6.你在学习生活中有遇到过什么压力，怎么解决的（本来小姐姐想问实习压力，一看简历，没有......仿佛空气静止了一秒钟）</w:t>
        <w:br/>
        <w:t>7.给你影响最大的人是谁</w:t>
        <w:br/>
        <w:t>8.有什么想问我的么</w:t>
        <w:br/>
        <w:br/>
        <w:br/>
        <w:t>分割线</w:t>
        <w:br/>
        <w:t>—————————</w:t>
        <w:br/>
        <w:t>没想到被hr挂了，不配做东哥的兄弟😂😂😂我怎么感觉京东比较想招能尽快干活的，今天hr跟我说他们部门业务最近很紧张什么的，然鹅我说我七月才能入职，难道这不是暑期？？？</w:t>
        <w:br/>
      </w:r>
    </w:p>
    <w:p>
      <w:r>
        <w:t>**********************************第265篇*************************************</w:t>
      </w:r>
    </w:p>
    <w:p>
      <w:r>
        <w:t>京东二面凉经</w:t>
        <w:br/>
        <w:br/>
        <w:t>编辑于  2019-05-07 14:10:37</w:t>
        <w:br/>
        <w:br/>
        <w:t>20号一面</w:t>
        <w:br/>
        <w:t xml:space="preserve"> 1. 自我介绍</w:t>
        <w:br/>
        <w:t xml:space="preserve"> 2. 项目介绍</w:t>
        <w:br/>
        <w:t xml:space="preserve"> 3. 项目中用到了Redis，介绍一下Redis数据类型</w:t>
        <w:br/>
        <w:t xml:space="preserve"> 4. 你们怎么保证Redis缓存和数据库的数据一致性？缓存雪崩？击穿？穿透？</w:t>
        <w:br/>
        <w:t xml:space="preserve"> 5. 算法的时间复杂度和空间复杂度的含义，分析一下快排的？</w:t>
        <w:br/>
        <w:t xml:space="preserve"> 6. MySQL外键删除策略？</w:t>
        <w:br/>
        <w:t xml:space="preserve"> 7. 如何做的MySQL优化？</w:t>
        <w:br/>
        <w:t xml:space="preserve"> 8. MySQL索引结构？介绍一下B 树</w:t>
        <w:br/>
        <w:t xml:space="preserve"> 9. 什么是事务？事务隔离级别和MVCC？</w:t>
        <w:br/>
        <w:t xml:space="preserve"> 10. 最短路径算法</w:t>
        <w:br/>
        <w:t xml:space="preserve"> 11. HashMap和ConcurrentHashMap</w:t>
        <w:br/>
        <w:t xml:space="preserve"> 12. Thread的join方法了解吗？</w:t>
        <w:br/>
        <w:t xml:space="preserve"> （我说相当于if(isAlive())wait(0)）</w:t>
        <w:br/>
        <w:t xml:space="preserve"> 那为啥不直接用wait(0)?（不知道）</w:t>
        <w:br/>
        <w:t xml:space="preserve"> 13. final关键字，final修饰的方法不能被重写，能被重载吗</w:t>
        <w:br/>
        <w:t xml:space="preserve"> 14. JVM了解吗，说说所知道的</w:t>
        <w:br/>
        <w:t xml:space="preserve"> （？？我讲了内存区域、垃圾回收、类加载，然后，面试官说可以了）</w:t>
        <w:br/>
        <w:br/>
        <w:t xml:space="preserve"> 今天下午二面</w:t>
        <w:br/>
        <w:t xml:space="preserve"> 1. 自我介绍</w:t>
        <w:br/>
        <w:t xml:space="preserve"> 2. 项目介绍</w:t>
        <w:br/>
        <w:t xml:space="preserve"> 3. Redis线程安全吗，事务支持一致性吗</w:t>
        <w:br/>
        <w:t xml:space="preserve"> 4. 数组与链表的区别？</w:t>
        <w:br/>
        <w:t xml:space="preserve"> 5. 项目中数据安全性如何保证的？</w:t>
        <w:br/>
        <w:t xml:space="preserve"> 6. MySQL分库分表的方案？</w:t>
        <w:br/>
        <w:br/>
        <w:t xml:space="preserve"> 7. Zookeeper了解吗？（。不了解）</w:t>
        <w:br/>
        <w:t xml:space="preserve"> 8. dubbo了解吗？（。。不了解）</w:t>
        <w:br/>
        <w:t xml:space="preserve"> 9. 意向城市？意向部门？</w:t>
        <w:br/>
        <w:t xml:space="preserve"> 10. 有什么要问我的？</w:t>
        <w:br/>
        <w:br/>
        <w:t xml:space="preserve"> 二面一共20分钟，凉透了</w:t>
        <w:br/>
        <w:br/>
        <w:br/>
        <w:br/>
        <w:t xml:space="preserve">  ---------分割线---- </w:t>
        <w:br/>
        <w:br/>
        <w:br/>
        <w:t xml:space="preserve"> 2019.5.7 拿到京东商城平台中间件Java开发offer </w:t>
        <w:br/>
        <w:br/>
        <w:br/>
        <w:br/>
        <w:br/>
      </w:r>
    </w:p>
    <w:p>
      <w:r>
        <w:t>**********************************第266篇*************************************</w:t>
      </w:r>
    </w:p>
    <w:p>
      <w:r>
        <w:t>java开发实习生面经（很多凉经和还在等待后续的）</w:t>
        <w:br/>
        <w:br/>
        <w:t>编辑于  2019-04-23 11:44:58</w:t>
        <w:br/>
        <w:br/>
        <w:br/>
        <w:t xml:space="preserve"> 腾讯 （已经面了7面了） </w:t>
        <w:br/>
        <w:br/>
        <w:br/>
        <w:t xml:space="preserve">  TEG一面 </w:t>
        <w:br/>
        <w:br/>
        <w:br/>
        <w:t xml:space="preserve">  c++基本数据类型，占多少字节，static什么作用，union和内联区别（但是我是写java的啊） </w:t>
        <w:br/>
        <w:br/>
        <w:br/>
        <w:t xml:space="preserve">  java的基本数据类型，占多少字节 </w:t>
        <w:br/>
        <w:br/>
        <w:br/>
        <w:t xml:space="preserve">  hashmap键值可以为空吗 </w:t>
        <w:br/>
        <w:br/>
        <w:br/>
        <w:t xml:space="preserve">  tcp三次握手，https整个过程 </w:t>
        <w:br/>
        <w:br/>
        <w:br/>
        <w:t xml:space="preserve">  知道非关系型数据库吗 </w:t>
        <w:br/>
        <w:br/>
        <w:br/>
        <w:t xml:space="preserve">  数据库索引分成几类？具体讲一下 </w:t>
        <w:br/>
        <w:br/>
        <w:br/>
        <w:t xml:space="preserve">  自己挑一个排序讲一下 </w:t>
        <w:br/>
        <w:br/>
        <w:br/>
        <w:t xml:space="preserve">  TEG二面 </w:t>
        <w:br/>
        <w:br/>
        <w:br/>
        <w:t xml:space="preserve">  介绍项目 </w:t>
        <w:br/>
        <w:br/>
        <w:br/>
        <w:t xml:space="preserve">  你这个项目如果要做分布式的怎么做，全程围绕这个问的，别的什么都没问，所以gg了 </w:t>
        <w:br/>
        <w:br/>
        <w:br/>
        <w:br/>
        <w:br/>
        <w:br/>
        <w:t xml:space="preserve">  PCG一面 </w:t>
        <w:br/>
        <w:br/>
        <w:br/>
        <w:t xml:space="preserve">  网络和java的基础知识 </w:t>
        <w:br/>
        <w:br/>
        <w:br/>
        <w:t xml:space="preserve">  算法：设计一个抽样方法，使得每个数被抽到的概率是和这个数本身的大小成正比的 </w:t>
        <w:br/>
        <w:br/>
        <w:br/>
        <w:t xml:space="preserve"> 海量数据，找出现频率最高的k个 </w:t>
        <w:br/>
        <w:br/>
        <w:br/>
        <w:br/>
        <w:br/>
        <w:br/>
        <w:t xml:space="preserve">  PCG二面 </w:t>
        <w:br/>
        <w:br/>
        <w:br/>
        <w:t xml:space="preserve">  git的ignore文件 </w:t>
        <w:br/>
        <w:br/>
        <w:br/>
        <w:t xml:space="preserve">  mybatis如果xml和注解配置都有会先用哪个 </w:t>
        <w:br/>
        <w:br/>
        <w:br/>
        <w:t xml:space="preserve">  static修饰类 方法 变量的区别 </w:t>
        <w:br/>
        <w:br/>
        <w:br/>
        <w:t xml:space="preserve">  arraylist扩容 </w:t>
        <w:br/>
        <w:br/>
        <w:br/>
        <w:t xml:space="preserve">  hashmap扩容 </w:t>
        <w:br/>
        <w:br/>
        <w:br/>
        <w:br/>
        <w:br/>
        <w:br/>
        <w:t xml:space="preserve">  PCG总监面 </w:t>
        <w:br/>
        <w:br/>
        <w:br/>
        <w:t xml:space="preserve">  介绍项目 </w:t>
        <w:br/>
        <w:br/>
        <w:br/>
        <w:t xml:space="preserve">  都会哪些技术 </w:t>
        <w:br/>
        <w:br/>
        <w:br/>
        <w:t xml:space="preserve">  为什么不做算法，选开发 </w:t>
        <w:br/>
        <w:br/>
        <w:br/>
        <w:t xml:space="preserve">  周围人是算法多还是开发多 </w:t>
        <w:br/>
        <w:br/>
        <w:br/>
        <w:br/>
        <w:br/>
        <w:br/>
        <w:t xml:space="preserve">  CSIG一面 </w:t>
        <w:br/>
        <w:br/>
        <w:br/>
        <w:t xml:space="preserve">  操作系统的线程和进程 </w:t>
        <w:br/>
        <w:br/>
        <w:br/>
        <w:t xml:space="preserve">  linux的命令，查看网络接口，查看磁盘实时使用，还有一些其他的命令 </w:t>
        <w:br/>
        <w:br/>
        <w:br/>
        <w:t xml:space="preserve">  全程都是操作系统 </w:t>
        <w:br/>
        <w:br/>
        <w:br/>
        <w:br/>
        <w:br/>
        <w:br/>
        <w:t xml:space="preserve">  CSIG二面 </w:t>
        <w:br/>
        <w:br/>
        <w:br/>
        <w:t xml:space="preserve">  网络编程中的多路复用讲一下 </w:t>
        <w:br/>
        <w:br/>
        <w:br/>
        <w:t xml:space="preserve">  知道文件描述符吗讲一下 </w:t>
        <w:br/>
        <w:br/>
        <w:br/>
        <w:t xml:space="preserve">  如何设计可以处理多个请求的服务器 </w:t>
        <w:br/>
        <w:br/>
        <w:br/>
        <w:t xml:space="preserve">  解析网络中收到的包一般怎么解析，是直接把内容都读进来吗 </w:t>
        <w:br/>
        <w:br/>
        <w:br/>
        <w:t xml:space="preserve">  栈和堆的区别 </w:t>
        <w:br/>
        <w:br/>
        <w:br/>
        <w:t xml:space="preserve">  tcp的拥塞控制，快重传，接收到3个重复的ack会重传哪个包 </w:t>
        <w:br/>
        <w:br/>
        <w:br/>
        <w:t xml:space="preserve"> 海量数据，只有一个出现了一次，别的都出现了两次，怎么找到只出现一次的、 </w:t>
        <w:br/>
        <w:br/>
        <w:br/>
        <w:t xml:space="preserve"> 海量数据排序 </w:t>
        <w:br/>
        <w:br/>
        <w:br/>
        <w:t xml:space="preserve">  计算一个int里面有多少个1 </w:t>
        <w:br/>
        <w:br/>
        <w:br/>
        <w:br/>
        <w:br/>
        <w:br/>
        <w:t xml:space="preserve">  等待后续 </w:t>
        <w:br/>
        <w:br/>
        <w:br/>
        <w:br/>
        <w:br/>
        <w:br/>
        <w:t xml:space="preserve">  阿里 </w:t>
        <w:br/>
        <w:br/>
        <w:br/>
        <w:t xml:space="preserve">  简历面 </w:t>
        <w:br/>
        <w:br/>
        <w:br/>
        <w:t xml:space="preserve">  介绍一下项目 </w:t>
        <w:br/>
        <w:br/>
        <w:br/>
        <w:t xml:space="preserve">  讲一下lucene </w:t>
        <w:br/>
        <w:br/>
        <w:br/>
        <w:t xml:space="preserve">  如果让你搭一个lucene你怎么搭 </w:t>
        <w:br/>
        <w:br/>
        <w:br/>
        <w:t xml:space="preserve">  实现类似于mybatis的怎么做，具体替换参数的时候要怎么替换 </w:t>
        <w:br/>
        <w:br/>
        <w:br/>
        <w:t xml:space="preserve">  spring的特性 </w:t>
        <w:br/>
        <w:br/>
        <w:br/>
        <w:br/>
        <w:br/>
        <w:br/>
        <w:t xml:space="preserve"> 蘑菇街 </w:t>
        <w:br/>
        <w:br/>
        <w:br/>
        <w:t xml:space="preserve">  一面 </w:t>
        <w:br/>
        <w:br/>
        <w:br/>
        <w:t xml:space="preserve">  项目里面用的lucene的索引文件了解吗 </w:t>
        <w:br/>
        <w:br/>
        <w:br/>
        <w:t xml:space="preserve">  为什么项目不用es </w:t>
        <w:br/>
        <w:br/>
        <w:br/>
        <w:t xml:space="preserve">  java里int可以表示的范围，float可以表示的范围，float的结构是什么 </w:t>
        <w:br/>
        <w:br/>
        <w:br/>
        <w:t xml:space="preserve">  还有别的基础知识 </w:t>
        <w:br/>
        <w:br/>
        <w:br/>
        <w:br/>
        <w:br/>
        <w:br/>
        <w:t xml:space="preserve">  二面 </w:t>
        <w:br/>
        <w:br/>
        <w:br/>
        <w:t xml:space="preserve">  还有别的基础知识 </w:t>
        <w:br/>
        <w:br/>
        <w:br/>
        <w:t xml:space="preserve">  java synchronized的原理 和lock的区别 </w:t>
        <w:br/>
        <w:br/>
        <w:br/>
        <w:t xml:space="preserve">  java concurrentHashMap， 什么时候1.8的效率不如1.7 </w:t>
        <w:br/>
        <w:br/>
        <w:br/>
        <w:t xml:space="preserve">  找到二叉树里面第k小的数，时间复杂度 </w:t>
        <w:br/>
        <w:br/>
        <w:br/>
        <w:br/>
        <w:br/>
        <w:br/>
        <w:t xml:space="preserve">  等待后续 </w:t>
        <w:br/>
        <w:br/>
        <w:br/>
        <w:br/>
        <w:br/>
        <w:br/>
        <w:t xml:space="preserve"> 快手 </w:t>
        <w:br/>
        <w:br/>
        <w:br/>
        <w:t xml:space="preserve">  一面 </w:t>
        <w:br/>
        <w:br/>
        <w:br/>
        <w:t xml:space="preserve">  手撕二叉树后序遍历 </w:t>
        <w:br/>
        <w:br/>
        <w:br/>
        <w:t xml:space="preserve">  手撕单链表快排，不能交换链表内部的val，必须是链表节点级别的操作 </w:t>
        <w:br/>
        <w:br/>
        <w:br/>
        <w:t xml:space="preserve">  TCP的报文结构，源端口和目的端口占几个字节，确认序号占几个字节 </w:t>
        <w:br/>
        <w:br/>
        <w:br/>
        <w:t xml:space="preserve">  三次握手服务器和客户端的状态转移 </w:t>
        <w:br/>
        <w:br/>
        <w:br/>
        <w:t xml:space="preserve">  补码可以表示的范围，为什么是这个 </w:t>
        <w:br/>
        <w:br/>
        <w:br/>
        <w:br/>
        <w:br/>
        <w:br/>
        <w:t xml:space="preserve"> 亚马逊面经 </w:t>
        <w:br/>
        <w:br/>
        <w:br/>
        <w:t xml:space="preserve">  一面 </w:t>
        <w:br/>
        <w:br/>
        <w:br/>
        <w:t xml:space="preserve">  介绍项目（提到了lucene，跟lucene相关的一些细节，项目的难点，怎么解决的） </w:t>
        <w:br/>
        <w:br/>
        <w:br/>
        <w:t xml:space="preserve">  还有一些基础知识，比如说tcp三次握手，java的基础知识之类的 </w:t>
        <w:br/>
        <w:br/>
        <w:br/>
        <w:t xml:space="preserve">  java动态***两种方式 </w:t>
        <w:br/>
        <w:br/>
        <w:br/>
        <w:t xml:space="preserve">  写个sql实现分页功能 </w:t>
        <w:br/>
        <w:br/>
        <w:br/>
        <w:t xml:space="preserve">  求2019！的最后一位非0数字（面试官说他也不知道具体的做法，要跟我探讨一下哈哈哈哈） </w:t>
        <w:br/>
        <w:br/>
        <w:br/>
        <w:br/>
        <w:br/>
        <w:br/>
        <w:t xml:space="preserve">  二面 </w:t>
        <w:br/>
        <w:br/>
        <w:br/>
        <w:t xml:space="preserve">  上来直接撕代码：去掉链表重复元素，保留+不保留重复元素（递归和非递归）两种 </w:t>
        <w:br/>
        <w:br/>
        <w:br/>
        <w:t xml:space="preserve">  mysql的逆范式+绑定变量 </w:t>
        <w:br/>
        <w:br/>
        <w:br/>
        <w:t xml:space="preserve">  mysql是如何优化自己的查询效率的 </w:t>
        <w:br/>
        <w:br/>
        <w:br/>
        <w:t xml:space="preserve">  java的gc 了解多少说多少 </w:t>
        <w:br/>
        <w:br/>
        <w:br/>
        <w:t xml:space="preserve">  还有一些别的基础知识，可重入锁什么的 </w:t>
        <w:br/>
        <w:br/>
        <w:br/>
        <w:br/>
        <w:br/>
        <w:br/>
        <w:t xml:space="preserve">  等待后续 </w:t>
        <w:br/>
        <w:br/>
        <w:br/>
        <w:br/>
        <w:br/>
        <w:br/>
        <w:t xml:space="preserve"> 百度 </w:t>
        <w:br/>
        <w:br/>
        <w:br/>
        <w:t xml:space="preserve">  一面（45分钟） </w:t>
        <w:br/>
        <w:br/>
        <w:br/>
        <w:t xml:space="preserve">  自我介绍+项目 </w:t>
        <w:br/>
        <w:br/>
        <w:br/>
        <w:t xml:space="preserve">  网络TCP3次握手，为什么3次握手（面试官补充了一个原因：是为了确认起始的ack），4次挥手为什么？如果客户端宕机了，会怎么办？ </w:t>
        <w:br/>
        <w:br/>
        <w:br/>
        <w:t xml:space="preserve">  MySQL b+树具体讲一下，什么场景下比较好，b+树和b树哪个会存key值 </w:t>
        <w:br/>
        <w:br/>
        <w:br/>
        <w:t xml:space="preserve">  Innodb和MyIsam存储引擎的区别 </w:t>
        <w:br/>
        <w:br/>
        <w:br/>
        <w:t xml:space="preserve">  Java的可重入锁机制，hashmap </w:t>
        <w:br/>
        <w:br/>
        <w:br/>
        <w:t xml:space="preserve">  二叉树z型遍历 </w:t>
        <w:br/>
        <w:br/>
        <w:br/>
        <w:t xml:space="preserve">  前序遍历非递归 </w:t>
        <w:br/>
        <w:br/>
        <w:br/>
        <w:br/>
        <w:br/>
        <w:br/>
        <w:t xml:space="preserve">  二面（27分钟） </w:t>
        <w:br/>
        <w:br/>
        <w:br/>
        <w:t xml:space="preserve">  自我介绍 </w:t>
        <w:br/>
        <w:br/>
        <w:br/>
        <w:t xml:space="preserve">  操作系统虚拟地址和物理地址 </w:t>
        <w:br/>
        <w:br/>
        <w:br/>
        <w:t xml:space="preserve">  线程和进程的区别 </w:t>
        <w:br/>
        <w:br/>
        <w:br/>
        <w:t xml:space="preserve">  java的线程和操作系统的线程有什么区别 </w:t>
        <w:br/>
        <w:br/>
        <w:br/>
        <w:t xml:space="preserve">  jvm内存模型介绍一下 </w:t>
        <w:br/>
        <w:br/>
        <w:br/>
        <w:t xml:space="preserve">  java的vector是线程安全的吗？什么时候是不安全的，举个具体例子 </w:t>
        <w:br/>
        <w:br/>
        <w:br/>
        <w:t xml:space="preserve">  类加载的过程，想从url加载一个类要怎么办？需要覆盖哪些方法？加载产生的类对象存在哪里？ </w:t>
        <w:br/>
        <w:br/>
        <w:br/>
        <w:t xml:space="preserve">  创建线程有几种方法？哪一种比较好 </w:t>
        <w:br/>
        <w:br/>
        <w:br/>
        <w:t xml:space="preserve">  spring的特性和好处 </w:t>
        <w:br/>
        <w:br/>
        <w:br/>
        <w:t xml:space="preserve">  mysql的b+树 </w:t>
        <w:br/>
        <w:br/>
        <w:br/>
        <w:t xml:space="preserve">  凸图问题 </w:t>
        <w:br/>
        <w:br/>
        <w:br/>
        <w:t xml:space="preserve">  m*n的坐标轴，可以有多少个矩形 </w:t>
        <w:br/>
        <w:br/>
        <w:br/>
        <w:br/>
        <w:br/>
        <w:br/>
        <w:t xml:space="preserve">  三面（24分钟） </w:t>
        <w:br/>
        <w:br/>
        <w:br/>
        <w:t xml:space="preserve">  自我介绍 </w:t>
        <w:br/>
        <w:br/>
        <w:br/>
        <w:t xml:space="preserve">  两个字符串list去重 </w:t>
        <w:br/>
        <w:br/>
        <w:br/>
        <w:t xml:space="preserve">  写一个sql 涉及到sum，having，group by 后面还要改进 left join </w:t>
        <w:br/>
        <w:br/>
        <w:br/>
        <w:t xml:space="preserve">  软件的生命周期 </w:t>
        <w:br/>
        <w:br/>
        <w:br/>
        <w:t xml:space="preserve">  http状态码 </w:t>
        <w:br/>
        <w:br/>
        <w:br/>
        <w:t xml:space="preserve">  有没有读过Spring和Mybatis源码 </w:t>
        <w:br/>
        <w:br/>
        <w:br/>
        <w:br/>
        <w:br/>
        <w:br/>
        <w:t xml:space="preserve">  等待后续 </w:t>
        <w:br/>
        <w:br/>
        <w:br/>
        <w:br/>
        <w:br/>
        <w:br/>
        <w:t xml:space="preserve"> 京东 </w:t>
        <w:br/>
        <w:br/>
        <w:br/>
        <w:br/>
        <w:br/>
        <w:br/>
        <w:t xml:space="preserve">  一面（半个小时） </w:t>
        <w:br/>
        <w:br/>
        <w:br/>
        <w:t xml:space="preserve">  介绍一下项目 </w:t>
        <w:br/>
        <w:br/>
        <w:br/>
        <w:t xml:space="preserve">  介绍一下研究方向，论文的算法你怎么改进的 </w:t>
        <w:br/>
        <w:br/>
        <w:br/>
        <w:t xml:space="preserve">  java的synchronized和volatile的区别 </w:t>
        <w:br/>
        <w:br/>
        <w:br/>
        <w:t xml:space="preserve">  hashmap的结构 </w:t>
        <w:br/>
        <w:br/>
        <w:br/>
        <w:t xml:space="preserve">  mysql的b+树 和红黑树 平衡树的区别 </w:t>
        <w:br/>
        <w:br/>
        <w:br/>
        <w:t xml:space="preserve">  可能还有别的基础知识不记得了。。 </w:t>
        <w:br/>
        <w:br/>
        <w:br/>
        <w:br/>
        <w:br/>
        <w:br/>
        <w:t xml:space="preserve">  等待后续 </w:t>
        <w:br/>
        <w:br/>
        <w:br/>
        <w:br/>
        <w:br/>
        <w:br/>
        <w:br/>
        <w:br/>
        <w:br/>
        <w:t xml:space="preserve"> 华为 </w:t>
        <w:br/>
        <w:br/>
        <w:br/>
        <w:br/>
        <w:br/>
        <w:br/>
        <w:t xml:space="preserve">  一面 </w:t>
        <w:br/>
        <w:br/>
        <w:br/>
        <w:t xml:space="preserve">  讲一下论文的研究问题和研究方法 </w:t>
        <w:br/>
        <w:br/>
        <w:br/>
        <w:t xml:space="preserve">  做过测试吗 </w:t>
        <w:br/>
        <w:br/>
        <w:br/>
        <w:t xml:space="preserve">  单元测试和集成测试什么区别 </w:t>
        <w:br/>
        <w:br/>
        <w:br/>
        <w:t xml:space="preserve">  项目的代码量有多少 </w:t>
        <w:br/>
        <w:br/>
        <w:br/>
        <w:t xml:space="preserve">  堆和栈 </w:t>
        <w:br/>
        <w:br/>
        <w:br/>
        <w:br/>
        <w:br/>
        <w:br/>
        <w:t xml:space="preserve">  二面 </w:t>
        <w:br/>
        <w:br/>
        <w:br/>
        <w:t xml:space="preserve">  为什么要做开发 </w:t>
        <w:br/>
        <w:br/>
        <w:br/>
        <w:t xml:space="preserve">  本科学的最好的是什么 </w:t>
        <w:br/>
        <w:br/>
        <w:br/>
        <w:t xml:space="preserve">  项目的代码量有多少 </w:t>
        <w:br/>
        <w:br/>
        <w:br/>
        <w:t xml:space="preserve">  怎么分工的 </w:t>
        <w:br/>
        <w:br/>
        <w:br/>
        <w:t xml:space="preserve">  平时会通过哪些途径提升代码量 </w:t>
        <w:br/>
        <w:br/>
        <w:br/>
        <w:br/>
        <w:br/>
        <w:br/>
        <w:t xml:space="preserve">  等待后续 </w:t>
        <w:br/>
        <w:br/>
        <w:br/>
        <w:br/>
        <w:br/>
        <w:br/>
      </w:r>
    </w:p>
    <w:p>
      <w:r>
        <w:t>**********************************第267篇*************************************</w:t>
      </w:r>
    </w:p>
    <w:p>
      <w:r>
        <w:t>京东一面，二面</w:t>
        <w:br/>
        <w:br/>
        <w:t>编辑于  2019-04-23 17:50:56</w:t>
        <w:br/>
        <w:br/>
        <w:t xml:space="preserve">  </w:t>
        <w:br/>
        <w:br/>
        <w:t xml:space="preserve"> private、protected、private、default的区别 </w:t>
        <w:br/>
        <w:t xml:space="preserve"> Java基本数据类型 </w:t>
        <w:br/>
        <w:t xml:space="preserve"> Overload和Override的区别 </w:t>
        <w:br/>
        <w:t xml:space="preserve"> Java参数是值传递还是引用传递 </w:t>
        <w:br/>
        <w:t xml:space="preserve"> final关键字修饰类、方法、变量 </w:t>
        <w:br/>
        <w:t xml:space="preserve"> 自动装箱和拆箱 </w:t>
        <w:br/>
        <w:t xml:space="preserve"> Integer a = 1会创建对象么？（128到127的范围内，不会创建新的对象，而是从IntegerCache中获取的，大于该范围的才会创建对象） </w:t>
        <w:br/>
        <w:t xml:space="preserve"> volatile关键字 </w:t>
        <w:br/>
        <w:t xml:space="preserve"> mysql中索引的好处以及维护代价 </w:t>
        <w:br/>
        <w:t xml:space="preserve"> left join、inner join、right join的区别 </w:t>
        <w:br/>
        <w:t xml:space="preserve"> CPU的组成（CPU内部结构大概可以分为控制单元、运算单元、存储单元和时钟等几个主要部分） </w:t>
        <w:br/>
        <w:t xml:space="preserve"> JVM中线程共享的区域和非共享的区域 </w:t>
        <w:br/>
        <w:t xml:space="preserve"> 设计模式中除了单例和工厂还知道哪些？ </w:t>
        <w:br/>
        <w:t xml:space="preserve"> Spring AOP 异常通知 </w:t>
        <w:br/>
        <w:t xml:space="preserve"> Spring IOC原理 </w:t>
        <w:br/>
        <w:t xml:space="preserve"> Java对象序列化 </w:t>
        <w:br/>
        <w:t xml:space="preserve"> Redis直接操作的是什么？ </w:t>
        <w:br/>
        <w:t xml:space="preserve"> Redis数据类型有哪些？ </w:t>
        <w:br/>
        <w:t xml:space="preserve"> 设计一个专门用于生成订单号的微服务（订单号全局唯一、如何解决订单微服务高并发的请求） </w:t>
        <w:br/>
        <w:t xml:space="preserve"> 电商项目 </w:t>
        <w:br/>
        <w:br/>
        <w:t>整体来说，问的都比较基础，没有什么花里胡哨的东西，除了那个CPU的组成。。。。。。。。。。</w:t>
        <w:br/>
        <w:t xml:space="preserve"> 二面 </w:t>
        <w:br/>
        <w:t>项目相关，讲了项目架构，围绕mq问了一些场景题，TCP三次握手，四次挥手，两个栈模拟队列。</w:t>
        <w:br/>
        <w:t>30个人，设计一个抽奖系统，抽出三个奖项，提供3个骰子，如何保证公平性？（没有思路，各种水，面试官让下去思考一下）</w:t>
        <w:br/>
        <w:t>目前状态是hr面试待安排。。。</w:t>
        <w:br/>
      </w:r>
    </w:p>
    <w:p>
      <w:r>
        <w:t>**********************************第268篇*************************************</w:t>
      </w:r>
    </w:p>
    <w:p>
      <w:r>
        <w:t>京东实习Java后台开发</w:t>
        <w:br/>
        <w:br/>
        <w:t>编辑于  2019-04-23 21:36:35</w:t>
        <w:br/>
        <w:br/>
        <w:t xml:space="preserve"> 京东初试： </w:t>
        <w:br/>
        <w:t xml:space="preserve"> 1. 自我介绍 </w:t>
        <w:br/>
        <w:t xml:space="preserve"> 2. 讲一下Java的集合框架 </w:t>
        <w:br/>
        <w:t xml:space="preserve"> 3. JUC的东西知道多少，就知道个ReentrantLock </w:t>
        <w:br/>
        <w:t xml:space="preserve"> 4. volatile的作用，CAS知道多少，CAS会有什么问题 </w:t>
        <w:br/>
        <w:t xml:space="preserve"> 5. 讲一下快速排序，详细，有没有快速排序的优化 </w:t>
        <w:br/>
        <w:t xml:space="preserve"> 6. 有没有时间复杂度为O(n)的排序方法 </w:t>
        <w:br/>
        <w:t xml:space="preserve"> 7. 对Spring了解多少，默认一个Bean是不是单例 </w:t>
        <w:br/>
        <w:t xml:space="preserve"> 8. mybatis的sql语句，两种参数？没听懂 </w:t>
        <w:br/>
        <w:br/>
        <w:t xml:space="preserve">  9. 手写，用数组实现一个栈 </w:t>
        <w:br/>
        <w:br/>
        <w:br/>
        <w:br/>
        <w:br/>
        <w:br/>
        <w:t xml:space="preserve">  现场面居然不是一天面完，还要等通知 </w:t>
        <w:br/>
        <w:br/>
        <w:br/>
        <w:br/>
        <w:br/>
        <w:br/>
        <w:t xml:space="preserve">  -----------------------------------------------------------------------------------</w:t>
        <w:br/>
        <w:t xml:space="preserve">  官网最新动态，初试未通过</w:t>
        <w:br/>
        <w:t xml:space="preserve">  看来我不配做兄弟，同志们加油 </w:t>
        <w:br/>
        <w:br/>
      </w:r>
    </w:p>
    <w:p>
      <w:r>
        <w:t>**********************************第269篇*************************************</w:t>
      </w:r>
    </w:p>
    <w:p>
      <w:r>
        <w:t>京东一面面经（java后台开发）</w:t>
        <w:br/>
        <w:br/>
        <w:t>编辑于  2019-04-19 14:22:24</w:t>
        <w:br/>
        <w:br/>
        <w:br/>
        <w:t xml:space="preserve"> 晚上七点多正在吃饭的时候，突然接到了京东一面的电话，吓我一跳，饭也不吃了赶紧去接电话。总的来说一面问的不难，但是挺广的，各方面都有涉及。 </w:t>
        <w:br/>
        <w:br/>
        <w:br/>
        <w:t xml:space="preserve">  1、java中有哪些基本类型的数据，一个字符可以存储汉字吗？ </w:t>
        <w:br/>
        <w:br/>
        <w:br/>
        <w:t xml:space="preserve">  2、讲下ArrayList和LinkedList的区别，为什么ArrayList查询的快？ </w:t>
        <w:br/>
        <w:br/>
        <w:br/>
        <w:t xml:space="preserve">  3、List集合中有哪些线程安全的类？ </w:t>
        <w:br/>
        <w:br/>
        <w:br/>
        <w:t xml:space="preserve">  这个问题我回答了vector和stack,但是他一直追问还有没，我就扯到了juc上，接着就又问了一些juc的东西。 </w:t>
        <w:br/>
        <w:br/>
        <w:br/>
        <w:t xml:space="preserve">  4、对线程池有了解吗？讲下线程池有哪些参数？ </w:t>
        <w:br/>
        <w:br/>
        <w:br/>
        <w:t xml:space="preserve">  5、线程池的运行原理，如果用一个无限队列会具体怎样运行（这块我记得不是很清楚，大概问题就是这样吧）？ </w:t>
        <w:br/>
        <w:br/>
        <w:br/>
        <w:t xml:space="preserve">  6、jvm有哪些组件，哪些是线程共享的？ </w:t>
        <w:br/>
        <w:br/>
        <w:br/>
        <w:t xml:space="preserve">  7、说下spring中的AOP，以及解释下什么是切面，通知，连接点等。 </w:t>
        <w:br/>
        <w:br/>
        <w:br/>
        <w:t xml:space="preserve">  8、了解spring中的哪些注解，解释下</w:t>
        <w:br/>
        <w:t xml:space="preserve"> @service @Component 。 </w:t>
        <w:br/>
        <w:br/>
        <w:br/>
        <w:t xml:space="preserve">  9、解释下什么是聚簇索引，聚簇索引和非聚簇索引的数据存储在哪个地方，聚簇索引为什么比非聚簇索引快？ </w:t>
        <w:br/>
        <w:br/>
        <w:br/>
        <w:t xml:space="preserve">  这个问题追问的有点深，感觉面试官就想看你是否真正理解。 </w:t>
        <w:br/>
        <w:br/>
        <w:br/>
        <w:t xml:space="preserve">  10、说一下B+树。 </w:t>
        <w:br/>
        <w:br/>
        <w:br/>
        <w:t xml:space="preserve">  11、给你一个联合索引ABC，查询条件为A=1,B&gt;2,C=3，问你这个索引有没有被用到？ </w:t>
        <w:br/>
        <w:br/>
        <w:br/>
        <w:t xml:space="preserve">  这个问题我回答的是有，因为我记得联合索引遵循最左前缀，但是面试官一直在问我确定吗，我就知道答错了，有知道的小伙伴帮忙说下吧。 </w:t>
        <w:br/>
        <w:br/>
        <w:br/>
        <w:t xml:space="preserve">  12、了解redis跟FastDB吗？说一下redis中一些常用的指令，然后又追问了一个具体的应用场景。 </w:t>
        <w:br/>
        <w:br/>
        <w:br/>
        <w:t xml:space="preserve">  13、说下redis的持久化方法。 </w:t>
        <w:br/>
        <w:br/>
        <w:br/>
        <w:t xml:space="preserve">  14、hashmap的put操作。（hashmap是真的重要，面试没有不问的，哈哈） </w:t>
        <w:br/>
        <w:br/>
        <w:br/>
        <w:br/>
        <w:br/>
        <w:br/>
        <w:t xml:space="preserve">  大概问题就这么多吧，有些可能我也不记得了。 </w:t>
        <w:br/>
        <w:br/>
      </w:r>
    </w:p>
    <w:p>
      <w:r>
        <w:t>**********************************第270篇*************************************</w:t>
      </w:r>
    </w:p>
    <w:p>
      <w:r>
        <w:t>春招提前批实习面经 京东</w:t>
        <w:br/>
        <w:br/>
        <w:t>编辑于  2019-04-20 14:12:27</w:t>
        <w:br/>
        <w:br/>
        <w:t xml:space="preserve"> 一面 </w:t>
        <w:br/>
        <w:t xml:space="preserve"> 22分钟，电话面 </w:t>
        <w:br/>
        <w:br/>
        <w:t xml:space="preserve"> 问了问项目中的实现 </w:t>
        <w:br/>
        <w:t xml:space="preserve"> Redis的基本数据类型 </w:t>
        <w:br/>
        <w:t xml:space="preserve"> Redis的一个场景题，会不会发生线程安全问题 </w:t>
        <w:br/>
        <w:t xml:space="preserve"> 讲讲线程池，都有哪些参数 </w:t>
        <w:br/>
        <w:t xml:space="preserve"> ArrayList和LinkedList的区别 </w:t>
        <w:br/>
        <w:t xml:space="preserve"> HashMap中怎么实现的put方法 </w:t>
        <w:br/>
        <w:t xml:space="preserve"> HashMap线程安全问题 </w:t>
        <w:br/>
        <w:t xml:space="preserve"> 说说MySQL的索引和事务 </w:t>
        <w:br/>
        <w:t xml:space="preserve"> 有什么想问我的吗 </w:t>
        <w:br/>
        <w:br/>
        <w:br/>
      </w:r>
    </w:p>
    <w:p>
      <w:r>
        <w:t>**********************************第271篇*************************************</w:t>
      </w:r>
    </w:p>
    <w:p>
      <w:r>
        <w:t>码了两篇文章，篇一【二本学生的秋招历程，附各公司超详细面经】</w:t>
        <w:br/>
        <w:br/>
        <w:t>编辑于  2018-12-14 14:38:04</w:t>
        <w:br/>
        <w:br/>
        <w:t>前言</w:t>
        <w:br/>
        <w:t xml:space="preserve">　　二本出生、软件工程专业的楼主经历了为期三四个月的持久战，有幸于2019秋季招聘中拿到多个公司的研发岗offer。虽然不能和BAT那些一线大厂比较、但感觉也不是很差。最终通过的公司也不在少数。一路走来也遇到很多困难，也踩了很多坑，同时我自己也探索了很多的学习方法，总结了很多心得体会，并且，我对校园招聘也做了一些研究和相应的准备。在今年的秋季招聘结束以后，我也决定把这些东西全部都写成文字，做成专题，以便分享给更多未来将要参加校招的同学。</w:t>
        <w:br/>
        <w:t>个人基本情况</w:t>
        <w:br/>
        <w:t xml:space="preserve">　　学校：某二本学校　　学历：本科　　专业：软件工程　　方向：Java　　个人网站：www.luotf.com　　备注：开源地址 该网站已在gitee上开源，如觉得不错，对你的学习有帮助，欢迎 Star，Fork，提出问题，提出需求。谢谢！</w:t>
        <w:br/>
        <w:t>春招踩坑</w:t>
        <w:br/>
        <w:t xml:space="preserve">　　由于楼主没有春招秋招相关概念，所以春招实习的机会没有好好把握，留在了学校；7月份进入了一家小公司实习，当时想着明年毕业前再去好好准备校招、却不知道...校招马上就开始了、楼主一直以为校招应届招聘是毕业后才开始招聘呢...所以加紧准备的同时不忘海投简历。由于简历没有亮点外加学校不看好，大厂提前批基本就没我啥事了。幸运的是，在之后面试中，面试公司一个比一个好。</w:t>
        <w:br/>
        <w:t>对待面试的态度</w:t>
        <w:br/>
        <w:t xml:space="preserve">　　无论大厂小厂只要给面试机会一般都会去面试，因为手里的offer都不是很满意，不管面得怎么样、只要去面试就会有收获，面试是一个提升自我很好的一种方式、查漏补缺的效果特别好、内心一直抱着大厂在后面等着你的想法、通过小厂不断去提升自己，然后去面自己喜欢的公司；可没想到 剧本就是这样来写的。(-_-`)~~~</w:t>
        <w:br/>
        <w:t>心态分隔线</w:t>
        <w:br/>
        <w:t xml:space="preserve">　　国庆前收到offer表示很满意，以为秋招差不多结束了，所以国庆外出旅游一番。在国庆之前，整个人充满斗志，小厂面试我都要准备好几天去认真对待；却不知十月份后，陆续接到面试的公司一个比一个好，而自己却没有了斗志，也没认真去对待，没认真去准备，反而取得了一些不错的效果，可能之前面试机会很多，有了一定经验，慢慢的不断对知识点查漏补缺吧。</w:t>
        <w:br/>
        <w:t>秋招历程</w:t>
        <w:br/>
        <w:t xml:space="preserve">　　整个秋招前前后后、大大小小总共投了 七八十 个公司、利用实习空余时间 进行各种奔波，笔试，面试。　　bat tmd 先小列一下。　　阿里：提前批简历挂、正式批没管。　　百度：提前批简历挂、正式批没管。　　腾讯：提前批简历挂、正式批一面凉。　　滴滴：提前批简历挂、正式批笔试挂。　　头条：第6次笔试后通过...对、这就是宇宙条。　　美团：提前批简历挂、正式批约面试、时间冲突、改约面试时间后 没下文...(我先哭会儿)</w:t>
        <w:br/>
        <w:t xml:space="preserve">　　简历挂：华为、唯品会、猿辅导、拼多多、快手、陌陌、OPPO、VIVO、携程、酷狗、作业帮、小红书、百词斩、虎牙、格力、浙江大华、平安科技、中兴、几个银行和信用社。　　笔试后无下文：滴滴、网易、知乎、贝壳、斗鱼、第四范式、招商、微策略、ZOOM、KEEP、CVTE、三七互娱、4399、商汤、绿盟、完美世界、飞鱼、猪八戒、iHandy。　　其中还有一些公司直接发的简历、有些没有记录下来。</w:t>
        <w:br/>
        <w:t>面经分享</w:t>
        <w:br/>
        <w:t xml:space="preserve">　八月份　　有赞，提前批，8月收到意向，国庆前offer。有赞面经 戳这里　　WPS，提前批，珠海岗转武汉。WPS面经 戳这里　　多益网络，提前批。多益网络面经 戳这里</w:t>
        <w:br/>
        <w:t xml:space="preserve">　九月份　　途家，校招线下专场(面经当时未记录、忘了...)　　顺丰，校招线下专场。顺丰面经 戳这里　　58集团，校招线下专场。58集团面经 戳这里　　京东，校招线下专场。京东面经 戳这里　　腾讯，校招线下专场。腾讯面经 戳这里　　苏宁，校招线下专场。苏宁面经 戳这里</w:t>
        <w:br/>
        <w:t xml:space="preserve">　十月份　　微博，校招线下专场。微博面经 戳这里　　迅雷，校招线下专场。迅雷面经 戳这里　　去哪儿，校招线下专场。去哪儿面经 戳这里　　小米，校招线下专场。小米面经 戳这里　　爱奇艺，9月中旬的笔试，十月底才发起面试。爱奇艺面经 戳这里</w:t>
        <w:br/>
        <w:t xml:space="preserve">　十一月份　　头条，第六次笔试通过 + 补招(部门直推)。头条面经 戳这里</w:t>
        <w:br/>
        <w:t xml:space="preserve">　　小厂在前，大厂在后，提前批到校招到补招，一路面过来....（真的需要坚持）。　　注：以上所有面经均出自楼主亲身经历。均只记录了相关的技术点、HR或其他问题暂未记录。　　注：有些言语可能参照了某些优秀文章。</w:t>
        <w:br/>
      </w:r>
    </w:p>
    <w:p>
      <w:r>
        <w:t>**********************************第272篇*************************************</w:t>
      </w:r>
    </w:p>
    <w:p>
      <w:r>
        <w:t>海外计算机系留学生2018秋招总结</w:t>
        <w:br/>
        <w:br/>
        <w:t>编辑于  2018-11-21 05:19:28</w:t>
        <w:br/>
        <w:br/>
        <w:t>秋招结束啦！感谢牛客网一路随行！希望越办越好！！本人博客，希望能帮助更多找工作的朋友。我2018年秋招的基本需求如下：</w:t>
        <w:br/>
        <w:br/>
        <w:t>目标地点：上海；</w:t>
        <w:br/>
        <w:t>目标公司：较大的互联网公司；</w:t>
        <w:br/>
        <w:t>目标岗位：Java后台开发；</w:t>
        <w:br/>
        <w:t>目标薪酬：年薪30W以上；从六月份开始准备秋招，一直到十一月份拿到满意的offer结束。前前后后一共历时五个半月，下面就每个月的状态和进展进行总结。</w:t>
        <w:br/>
        <w:br/>
        <w:t>复习材料</w:t>
        <w:br/>
        <w:t>以下为Java后台开发2018校招复习材料汇总，均为本人整理。如有错误，欢迎批评指正。</w:t>
        <w:br/>
        <w:br/>
        <w:t>Java后台开发工程师秋招攻略2018Fall</w:t>
        <w:br/>
        <w:t>Java基础知识总结</w:t>
        <w:br/>
        <w:t>排序算法总结</w:t>
        <w:br/>
        <w:t>Java集合框架知识点总结</w:t>
        <w:br/>
        <w:t>Java多线程面经题总结</w:t>
        <w:br/>
        <w:t>JVM知识点总结</w:t>
        <w:br/>
        <w:t>牛客网Java面试常考知识点总结</w:t>
        <w:br/>
        <w:t>面经算法题总结</w:t>
        <w:br/>
        <w:t>数据库面经知识点总结</w:t>
        <w:br/>
        <w:t>计算机网络常见面试题</w:t>
        <w:br/>
        <w:t>Linux、Git、Maven、Jenkins、软件工程面经知识点总结</w:t>
        <w:br/>
        <w:t>Java Web框架面经题（未整理）</w:t>
        <w:br/>
        <w:t>Java其他面经题（未整理）</w:t>
        <w:br/>
        <w:br/>
        <w:t>六月</w:t>
        <w:br/>
        <w:t>五月份暑假回国，6月份回家开始准备秋招。开始的时候看到网上的攻略，于是买了书看了一个月基础。这份书单主要是依据Java后台开发工程师秋招攻略2018Fall中列出的材料进行复习。先看了Java基础，然后在网上看了一些Java培训班的视频，记了两本笔记。这样做的结果就是：卵用没有。基础太过庞杂，即便是大佬，没有时间实践，就变成了纯纯的死记硬背。看一遍绝对会忘记，即便是记了笔记。于是在思考后，七月份便改变了战术。</w:t>
        <w:br/>
        <w:t>七月</w:t>
        <w:br/>
        <w:t>战术调整后，了解到国内刷题都用牛客网，于是就在牛客网开始做题。既然做题，就跟着牛客网的顺序来吧，他有个java工程师学习路线，先做的是Java基础的选择题，然后是算法与数据结构的选择题。前前后后做了1580道，后来我觉得这些题在笔试中没有什么用。后来月底的时候，买了牛客网的《BAT算法题精讲》课程，跟着老师一步一步复习和做算法题，感觉终于上了正轨。这个月期间，京东和Thoughtworks，阿里巴巴和拼多多开启了秋招，虽然没有做完题，但是还是投递了简历。</w:t>
        <w:br/>
        <w:t>八月</w:t>
        <w:br/>
        <w:t>八月继续跟着网课做题，所有题都是自己憋出来，不看答案，十分耗时。八月上旬回到美国，基本没怎么学习。20号以后上课了，也收心了，继续做题。在这期间，收到银联，京东，***结算中心和爱奇艺的面试邀请，都是现场面。无奈，只好错过。与此同时，也投递简历。例如，贝壳找房，携程网，美团，触宝，平安科技等等。</w:t>
        <w:br/>
        <w:t>九月</w:t>
        <w:br/>
        <w:t>九月是真真正正学习的一个月。这个月除了把网课题做了，也在牛客网做了些剑指offer和其他的编程题，前后加一起170多道吧。另外，把牛客各个企业的java岗的面经都做了一遍，并且记录。其实要是对以上的知识完全掌握，我觉得对国内的岗位完全可以了。但是问题在于刷完后面的，肯定会忘记前面的。收到的平安科技，中汇，阿里，美的和小红书的面试。又去了趟Pittsburgh的CMU招聘会，主要是冲着京东去的，结果很恶心。至此，战线已经四个月，身心俱疲。国内的提前批小伙伴已经手握数个offer，心里很方。</w:t>
        <w:br/>
        <w:t>十月</w:t>
        <w:br/>
        <w:t>十月开始就有些自暴自弃、破罐破摔了。主要是被国内某些公司刺激的，再加上课业压力。这个月基本没怎么准备面试题和算法题。阿里有个面试官要给我个intern，被我拒绝。然后过几天阿里给我打电话，由于时差无法接通，回电话是主机号，无法拨通。阿里无疾而终。前前后后，阿里三次面试吧。然后又面了个创业的AI公司，2次技术，1次HR面，聊的很好，顺利拿到offer。这个公司的优点是里面都是高学历和留学生，不加班，福利不错，北京上海也可以选择地点，岗位是想要的后台开发。缺点是，对于应届生第一份工作的平台很重要，创业公司平台不够；其次是薪水与我预期有小几万的差距。但是无论如何，拿到了offer，心里还是很开心的。</w:t>
        <w:br/>
        <w:t>十一月</w:t>
        <w:br/>
        <w:t>这个月国内规模大一点的公司的秋招已经接近尾声，补招很多。刷着牛客网的论坛，看着国内的小伙伴至少都拿了5，6个offer，又羡慕又难受。下了个猎聘APP，很多猎头找到我帮我推岗位，于是拿到了3个面试。头条的补招，还有个车企的智能汽车部门的Java后台，还有个AI公司的测试开发岗。由于可恶的时差，所有的面试都是晚上，连续两天，并且两个面试连起来都是3小时以上，极其痛苦。两天苦战，终于拿到的offer，虽然是AI公司的测试开发岗，但是地点、薪水、公司规模完全符合我的预期，缺点是加班严重。但是作为一个年轻人，加几年班又算得了什么呢？这世界上哪有钱又多、不加班的好公司。若是有，也轮不到我把。至此，11月15日，持续五个半月的漫长秋招结束。</w:t>
        <w:br/>
        <w:t>总结</w:t>
        <w:br/>
        <w:t>1. 海外留学生找工作的痛点</w:t>
        <w:br/>
        <w:t>在美国找国内的工作是真的难，非常难。绝大多数企业对留学生是不友好的，也可以说很多企业并没有考虑留学生群体。这也很好理解，我要是老板，一样的薪水，不如找几个国内985硕士，又能加班，屁事又少，招聘成本又低，沟通顺畅及时，还能来实习。所以对于留学生来说，身在国外找国内工作有很多痛点：1. 时差。这个最要命，很多国内HR都联系不到你，并且很多留学生在海外没有国内电话，有些HR不会打海外电话；即便打通了，在美国也是后半夜，一个学期下来就会跟我一样神经衰弱。还有就是，基本笔试都是美东早上6-7点钟，网易两次笔试都是美东凌晨2点，不得不错过了很多笔试。2. 距离。宣讲会，面试和沟通只能用邮件沟通。国内很多公司都是用第三方面试平台通知，如果想联系HR，那么抱歉，联系不到。另外，最气的是，很多企业把笔试当儿戏吧，宣讲会去了把笔试当抽奖，我这种老老实实投简历、做笔试的学生真的心寒。3. 课业压力。听说美西那边高校课没有我们这么多，并且我们还有background courses。特别坑。1年半上了13门课，都是400和500的硬课。国内的研究生找工作时，都没有课了。这跟人家比就有很大的劣势。4. 国内招聘很佛系。有的公司，你觉得面试的不错，他把你挂了；你答的不太行的，反而过了。与此同时，与美国注重算法相比，国内考的体系更为庞杂：算法与数据结构，数据库，语言特性，项目，Linux，计算机网络等等。</w:t>
        <w:br/>
        <w:t>2. 秋招遇到的坑</w:t>
        <w:br/>
        <w:t>2.1 我遇到的坑*公司</w:t>
        <w:br/>
        <w:t>1. 京东。这是最坑的。8月份拿到上海现场面试的通知，去不了，发邮件不理我，也没有电话。然后等到9月，说有海外招聘，并且说拿到国内面试的同学可以直接优先安排面试。于是我和俩同学就兴奋地区他们的招聘地点，CMU。我们翘了课，租了车，订了住宿，然后到CMU人家说外校的人不让参加宣讲会。我们找同学又求人，终于在快散场的时候进去和京东HR搭上话了。当时他们给我们的态度是非常重视，会给我们安排远程面试。结果两个月过去了，一个屁都没有。十分失望。2. 赛可出行。这个公司HR怼人很厉害。招聘简章上写，可以提供远程/现场面试。结果开始时候要给我远程，后来说公司只给非技术岗远程。我于是回信说希望贵公司在招聘简章中写清楚细节。HR回信怼我，让我在简历里标注好坐标是不是国外。我就很纳闷，我上面教育经历上明明写着美国xxx大学，2017年8月至今。真的是服了。国内HR素质参差不齐，希望未来找工作的小伙伴们一定注意。3. 字节跳动（今日头条）。补招视频面试。那个面试官说话极快，听不太清；并且行为很轻浮，估计面我的时候不是在听歌就是工作，不在会议室，就在他工位，我觉得没有给我以尊重。4. 小红书。前期HR说给我发具体视频面试安排了，但是我没收到。毕竟应届生是弱势群体，我只能承认我的”错误“，希望人家再给次机会。到了视频面试阶段，那个面试官自称全栈工程师，给我甩了一道算法题。我很开心，当时那道题我前几天做过，还参考了牛客网一个同学的一种简单方法。我就原模原样写了上去。他就说我的代码不能跑。然后我跟他犟了几句，估计就把我挂了。</w:t>
        <w:br/>
        <w:t>2.2 如果再准备一次，该如何准备？</w:t>
        <w:br/>
        <w:br/>
        <w:t>首先我会先刷题。把《剑指offer》刷的滚瓜烂熟。然后准备面经，网上前一年所有的后台开发的面经，自己做一遍，然后死记硬背！如果还有时间，在网上找个项目，自己独立把前端后台做一遍，po到github上。</w:t>
        <w:br/>
        <w:t>搜索岗位。猎聘APP+校园招+牛客网。这些组合起来用，效果很好。</w:t>
        <w:br/>
        <w:t>内推没用。国内内推很多都是免筛简历，我觉得我不至于简历都过不去。</w:t>
        <w:br/>
        <w:br/>
        <w:t>2.3 秋招中需要注意的地方</w:t>
        <w:br/>
        <w:br/>
        <w:t>HR问你能不能实习。国外留学生在读期间肯定不能回国实习。所以毕业后你去实习，实习完人家不要你，你时间耽误了，也没准备题，就等着GG吧。所以我建议，坚决不做intern，直接fulltime。除非特别牛逼的公司，比如google。</w:t>
        <w:br/>
        <w:t>别拒offer。拒offer败人品。人家给你就接着，最后也有个比较。我拿到俩offer，都没有违约金。其实有违约金也没所谓吧，给自己多留条路。牛客上很多朋友被dream company坑了，然后又拒掉其他公司，极其痛苦。</w:t>
        <w:br/>
        <w:t>找个朋友一起秋招。一起刷题，一起吃饭，一起讨论，一起鼓励。效果很好。孤军奋战很容易坚持不住。</w:t>
        <w:br/>
        <w:br/>
        <w:t>2.4 最后的总结</w:t>
        <w:br/>
        <w:t>都说程序员工资高，但是他们只看见贼吃肉，没看见贼挨打。我观察了其他行业应届生的找工作情况，基本都先是HR随便问问，然后无领导小组讨论，最后领导面一下画画大饼。顶多加一轮行测笔试了不起。但是码农不同，尤其是对于海外留学生，毫无优势，跟大流投简历、做笔试。以上两次都过了，视频面试也很容易被挂掉。网上有个测试说，远程面试比现场面试挂掉概率更大。关于笔试，我想说，无论你斯坦福、CMU还是MIT的硕士，只要笔试不过，那就是挂你。丝毫展示不出名校光环，除非等着人才池被捞出来。最后，说几个数字。五个半月的秋招，我投的公司主要是上海互联网公司，大大小小加一起差不多50-60家，国企30-40家，小公司20-30家。所以一共投了大概100-130家。拿到面试通知的公司，大概有20-30个。给我远程视频面或者电话面的公司不到10个。这不到10个的公司中，我拿到2个offer。最后去一个。总而言之，以上攻略仅适用于我在2018秋招找工作的情况，我觉得以后的竞争会更加激烈。希望这篇文章能对未来找工作的小伙伴有一些借鉴意义。</w:t>
        <w:br/>
      </w:r>
    </w:p>
    <w:p>
      <w:r>
        <w:t>**********************************第273篇*************************************</w:t>
      </w:r>
    </w:p>
    <w:p>
      <w:r>
        <w:t>自己及同学的一些面经整理</w:t>
        <w:br/>
        <w:br/>
        <w:t>编辑于  2018-11-10 09:42:19</w:t>
        <w:br/>
        <w:br/>
        <w:t xml:space="preserve">   </w:t>
        <w:br/>
        <w:t xml:space="preserve"> 一面（京东）： </w:t>
        <w:br/>
        <w:t xml:space="preserve"> 介绍自己，项目 </w:t>
        <w:br/>
        <w:t xml:space="preserve"> 1）线程创建方式、线程池、哪些参数？饱和策略？ </w:t>
        <w:br/>
        <w:t xml:space="preserve">   </w:t>
        <w:br/>
        <w:t xml:space="preserve"> 2）哪些设计模式？Java里面用到了哪些设计模式？了解动态***模式么？ </w:t>
        <w:br/>
        <w:t xml:space="preserve"> Java库中的设计模式：http://blog.jobbole.com/62314/ </w:t>
        <w:br/>
        <w:t xml:space="preserve">   </w:t>
        <w:br/>
        <w:t xml:space="preserve"> 3）索引什么时候会失效？讲一个遇到过的索引优化的问题，怎么排查sql慢的问题？ </w:t>
        <w:br/>
        <w:t xml:space="preserve">   </w:t>
        <w:br/>
        <w:t xml:space="preserve"> 4）手写一个栈，写的这个栈在高并发情况下有没有问题（答了ABA问题，我的是用链表实现的）？synchronized的用法，如果在方法上加锁，锁的是什么对象？如果是一个静态方法，锁的是什么？ </w:t>
        <w:br/>
        <w:t xml:space="preserve">   </w:t>
        <w:br/>
        <w:t xml:space="preserve"> 5）集合？HashMap结构、ArrayList结构、LinkedList结构，优缺点。ArrayList怎么扩容？HashMap怎么扩容？红黑树是什么性质的树？ </w:t>
        <w:br/>
        <w:t xml:space="preserve"> HashMap怎么从链表转换为红黑树？如果存入的是null键，放在桶的哪个位置？ </w:t>
        <w:br/>
        <w:t xml:space="preserve"> 做rehash的时候是怎么做的，元素的位置怎么移动的？ </w:t>
        <w:br/>
        <w:t xml:space="preserve">   </w:t>
        <w:br/>
        <w:t xml:space="preserve"> 6）线程怎么等待，一个一个接一个运行。join的用法，什么方式让他们同步 </w:t>
        <w:br/>
        <w:t xml:space="preserve">   </w:t>
        <w:br/>
        <w:t xml:space="preserve"> 7）CMS特点 </w:t>
        <w:br/>
        <w:t xml:space="preserve">   </w:t>
        <w:br/>
        <w:t xml:space="preserve"> 8）垃圾回收算法有哪些？各自的优缺点，他们共同的缺点是什么？ </w:t>
        <w:br/>
        <w:t xml:space="preserve">   </w:t>
        <w:br/>
        <w:t xml:space="preserve"> 9）了解分布式么 </w:t>
        <w:br/>
        <w:t xml:space="preserve"> 我继续问了是想要问数据库层面还是应用层面的，然后确认回答了数据库层面的 </w:t>
        <w:br/>
        <w:t xml:space="preserve">   </w:t>
        <w:br/>
        <w:t xml:space="preserve"> 10）什么是正向***+反向***？（因为简历上写了） </w:t>
        <w:br/>
        <w:t xml:space="preserve"> https://www.zhihu.com/question/24723688 </w:t>
        <w:br/>
        <w:t xml:space="preserve"> 正向***隐藏了客户端 </w:t>
        <w:br/>
        <w:t xml:space="preserve"> 反向***隐藏了服务端 </w:t>
        <w:br/>
        <w:t xml:space="preserve"> 11）负载均衡算法有哪些？ </w:t>
        <w:br/>
        <w:t xml:space="preserve">   </w:t>
        <w:br/>
        <w:t xml:space="preserve"> 12）了解Nginx的分流？（因为简历上写了） </w:t>
        <w:br/>
        <w:t xml:space="preserve"> http://colobu.com/2015/10/26/nginx-limit-modules/ </w:t>
        <w:br/>
        <w:t xml:space="preserve">   </w:t>
        <w:br/>
        <w:t xml:space="preserve"> 13）git 基本命令 </w:t>
        <w:br/>
        <w:t xml:space="preserve">   </w:t>
        <w:br/>
        <w:t xml:space="preserve"> 14）sleep和wait的区别，wait被唤醒之后线程是什么状态？ </w:t>
        <w:br/>
        <w:t xml:space="preserve">   </w:t>
        <w:br/>
        <w:t xml:space="preserve"> 15）Hbase的作用（因为简历上写了） </w:t>
        <w:br/>
        <w:t xml:space="preserve">   </w:t>
        <w:br/>
        <w:t xml:space="preserve"> 16）MapReduce是什么思想 </w:t>
        <w:br/>
        <w:t xml:space="preserve">   </w:t>
        <w:br/>
        <w:t xml:space="preserve"> 17）了解Spring么？MVC架构（没用过也没什么影响，讲出自己的观点也可以） </w:t>
        <w:br/>
        <w:t xml:space="preserve">   </w:t>
        <w:br/>
        <w:t xml:space="preserve"> 18）怎么优化大数据量的（数据库） </w:t>
        <w:br/>
        <w:t xml:space="preserve">   </w:t>
        <w:br/>
        <w:t xml:space="preserve"> 19）Master和Slave之间怎么通信的？（因为简历上写了） </w:t>
        <w:br/>
        <w:t xml:space="preserve">   </w:t>
        <w:br/>
        <w:t xml:space="preserve"> 20）map中key为null的时候放在桶数组的哪儿的？ </w:t>
        <w:br/>
        <w:t xml:space="preserve">   </w:t>
        <w:br/>
        <w:t xml:space="preserve"> 21）什么是后台线程，后台线程的作用是什么？ </w:t>
        <w:br/>
        <w:t xml:space="preserve">   </w:t>
        <w:br/>
        <w:t xml:space="preserve"> 21）有没有什么问题 </w:t>
        <w:br/>
        <w:t xml:space="preserve">   </w:t>
        <w:br/>
        <w:t xml:space="preserve"> 二面（京东） </w:t>
        <w:br/>
        <w:t xml:space="preserve"> 1、问项目 </w:t>
        <w:br/>
        <w:t xml:space="preserve"> 2、写sql </w:t>
        <w:br/>
        <w:t xml:space="preserve"> 3、问了一下redis、分布式缓存、中间件（貌似比较看重这个，但是我并没有接触过） </w:t>
        <w:br/>
        <w:t xml:space="preserve"> 4，是否关注一些技术？ </w:t>
        <w:br/>
        <w:t xml:space="preserve"> 5，怎么解决问题？ </w:t>
        <w:br/>
        <w:t xml:space="preserve"> 6，乐观锁和悲观锁（Java中） </w:t>
        <w:br/>
        <w:t xml:space="preserve"> 7，为什么不在自己的团队中推广使用maven？ </w:t>
        <w:br/>
        <w:t xml:space="preserve"> 8，觉得git和svn的优势区别？ </w:t>
        <w:br/>
        <w:t xml:space="preserve">   </w:t>
        <w:br/>
        <w:t xml:space="preserve">   </w:t>
        <w:br/>
        <w:t xml:space="preserve"> 一面（京东） </w:t>
        <w:br/>
        <w:t xml:space="preserve"> 1 深问项，占了一半时间 </w:t>
        <w:br/>
        <w:t xml:space="preserve"> 2 说tcp 三次四次握手 </w:t>
        <w:br/>
        <w:t xml:space="preserve"> 3 说mysql的myisam和innodb区别 </w:t>
        <w:br/>
        <w:t xml:space="preserve"> 4 说1.7 和1.8中 hashmap有啥区别 </w:t>
        <w:br/>
        <w:t xml:space="preserve"> 5 说京东物流的设计 </w:t>
        <w:br/>
        <w:t xml:space="preserve"> 6 问jvm调优经验（还好准备了，哈哈） </w:t>
        <w:br/>
        <w:t xml:space="preserve"> 7 你的职业规划，开始聊人生 </w:t>
        <w:br/>
        <w:t xml:space="preserve">   </w:t>
        <w:br/>
        <w:t xml:space="preserve"> 二面（京东） </w:t>
        <w:br/>
        <w:t xml:space="preserve"> 1.手写数据库连接池 </w:t>
        <w:br/>
        <w:t xml:space="preserve"> 2.什么样的数据适合用缓存 </w:t>
        <w:br/>
        <w:t xml:space="preserve"> 3.一次web请求响应中，那个部分最耗时，tcp握手？业务逻辑处理？网络延迟？数据库查询？浏览器解析？ </w:t>
        <w:br/>
        <w:t xml:space="preserve"> 4.你有啥要问的 </w:t>
        <w:br/>
        <w:t xml:space="preserve">   </w:t>
        <w:br/>
        <w:t xml:space="preserve">   </w:t>
        <w:br/>
        <w:t xml:space="preserve">   </w:t>
        <w:br/>
        <w:t xml:space="preserve">   </w:t>
        <w:br/>
        <w:t xml:space="preserve">   </w:t>
        <w:br/>
        <w:t xml:space="preserve"> 京东一面 </w:t>
        <w:br/>
        <w:t xml:space="preserve">   </w:t>
        <w:br/>
        <w:t xml:space="preserve"> spring框架的优点 </w:t>
        <w:br/>
        <w:t xml:space="preserve"> ioc和aop </w:t>
        <w:br/>
        <w:t xml:space="preserve"> aop的应用场景 </w:t>
        <w:br/>
        <w:t xml:space="preserve"> 数据库乐观锁和悲观锁 </w:t>
        <w:br/>
        <w:t xml:space="preserve"> 索引失效 </w:t>
        <w:br/>
        <w:t xml:space="preserve"> 索引的结构 </w:t>
        <w:br/>
        <w:t xml:space="preserve"> 事务的隔离级别 </w:t>
        <w:br/>
        <w:t xml:space="preserve"> 快排的思想 </w:t>
        <w:br/>
        <w:t xml:space="preserve"> bean的生命周期 </w:t>
        <w:br/>
        <w:t xml:space="preserve"> jvm分区 </w:t>
        <w:br/>
        <w:t xml:space="preserve"> jvm垃圾回收 </w:t>
        <w:br/>
        <w:t xml:space="preserve"> eden区，survial区 </w:t>
        <w:br/>
        <w:t xml:space="preserve"> cpu升高怎么检测 </w:t>
        <w:br/>
        <w:t xml:space="preserve"> hashmap concurrenthashmap </w:t>
        <w:br/>
        <w:t xml:space="preserve"> 判断链表是否成环 </w:t>
        <w:br/>
        <w:t xml:space="preserve"> quartz怎么配置 </w:t>
        <w:br/>
        <w:t xml:space="preserve">   </w:t>
        <w:br/>
        <w:t xml:space="preserve"> 京东二面 </w:t>
        <w:br/>
        <w:t xml:space="preserve"> 介绍项目 </w:t>
        <w:br/>
        <w:t xml:space="preserve"> 自己的有那些优点 </w:t>
        <w:br/>
        <w:t xml:space="preserve"> hashmap扩容，数据结构，线程安全 </w:t>
        <w:br/>
        <w:t xml:space="preserve"> currenthashmap什么情况下会将整个结构上锁 </w:t>
        <w:br/>
        <w:t xml:space="preserve">   </w:t>
        <w:br/>
        <w:t xml:space="preserve"> 聊聊工作流 </w:t>
        <w:br/>
        <w:t xml:space="preserve"> 数据库引擎区别，索引的结构。 </w:t>
        <w:br/>
        <w:t xml:space="preserve"> 能不能去北京实习 </w:t>
        <w:br/>
        <w:t xml:space="preserve"> 平时在看什么书 </w:t>
        <w:br/>
        <w:t xml:space="preserve">   </w:t>
        <w:br/>
        <w:t xml:space="preserve">   </w:t>
        <w:br/>
        <w:t xml:space="preserve"> 腾讯一面： </w:t>
        <w:br/>
        <w:t xml:space="preserve"> 1 聊项目 </w:t>
        <w:br/>
        <w:t xml:space="preserve"> 2 还有tcp三次握手和四次回收，各经历了什么阶段，发送了什么消息 </w:t>
        <w:br/>
        <w:t xml:space="preserve"> 3 常见的http返回状态码 </w:t>
        <w:br/>
        <w:t xml:space="preserve"> 4 说一说HTTPS </w:t>
        <w:br/>
        <w:t xml:space="preserve"> 5 说一说***是怎么回事 </w:t>
        <w:br/>
        <w:t xml:space="preserve"> 6 有台机器，配置如下：8核CPU+8G内存+512G硬盘。需求如下：每***录100亿条日志数据，每条日志包括以下三项内容：uid timestamp description，要求统计每日访问次数排名在前100的用户的UID。（过程中询问了面试官uid范围多大，他说几十上百亿，可以理解为非常非常大）。 </w:t>
        <w:br/>
        <w:t xml:space="preserve"> 针对这个case，问：需要几台机器才能完成业务需求，为什么？怎么做？（我讲了文件根据UID的hash值分块，分成1000个小文件。然后在晚上的时候，挨个处理统计，用桶记录每个UID的访问量，然后求topK，给了两种算法去求。当时算错数了，说一台机子就可以完成，面试官问为什么，我就给他算了一遍。但是好像他并不会看我算得对不对，只看我解决问题的思路） </w:t>
        <w:br/>
        <w:t xml:space="preserve">   </w:t>
        <w:br/>
        <w:t xml:space="preserve"> 腾讯二面：  </w:t>
        <w:br/>
        <w:t xml:space="preserve"> 1 深问项目 </w:t>
        <w:br/>
        <w:t xml:space="preserve"> 2 hashmap和hashtable区别 </w:t>
        <w:br/>
        <w:t xml:space="preserve"> 3 TCP三次握手四次挥手 </w:t>
        <w:br/>
        <w:t xml:space="preserve"> 4进场线程区别 </w:t>
        <w:br/>
        <w:t xml:space="preserve"> 5 开启线程的方式 </w:t>
        <w:br/>
        <w:t xml:space="preserve"> 6 线程的状态有哪些 </w:t>
        <w:br/>
        <w:t xml:space="preserve"> 7 jvm内存回收 </w:t>
        <w:br/>
        <w:t xml:space="preserve"> 8 手写单例 解释为啥是线程安全 </w:t>
        <w:br/>
        <w:t xml:space="preserve"> 9 优先队列说一说 用过没 </w:t>
        <w:br/>
        <w:t xml:space="preserve"> 10 linux用得怎么样 学java多久了 c嘎嘎呢 </w:t>
        <w:br/>
        <w:t xml:space="preserve"> 11 你的优点和缺点（我的妈 这个贼难感觉...） </w:t>
        <w:br/>
      </w:r>
    </w:p>
    <w:p>
      <w:r>
        <w:t>**********************************第274篇*************************************</w:t>
      </w:r>
    </w:p>
    <w:p>
      <w:r>
        <w:t>希望大家都能够成为自己喜欢的人😌</w:t>
        <w:br/>
        <w:br/>
        <w:t>编辑于  2018-11-08 11:01:03</w:t>
        <w:br/>
        <w:br/>
        <w:t xml:space="preserve"> 先说下自己是本科，二本，高中上了一年多一点，就不上了，后来回去高考，中间发生了好多故事，然后就上了现在这个学校，老师，朋友都对我超好，我蛮喜欢她的。 </w:t>
        <w:br/>
        <w:t xml:space="preserve">  </w:t>
        <w:br/>
        <w:t xml:space="preserve"> 大学开过java培训班，飘扬过海打过工，跳过伞(4000多米)，还有一些奇特的经历……然后就被面试官当活宝了🙃 </w:t>
        <w:br/>
        <w:t xml:space="preserve">  </w:t>
        <w:br/>
        <w:t xml:space="preserve"> 培训班里面基本上都找到工作了，就一个没找到，有点对不起他🤒 </w:t>
        <w:br/>
        <w:t xml:space="preserve">  </w:t>
        <w:br/>
        <w:t xml:space="preserve"> 下来是自己的一部分面试经过。希望能帮助大家🐒 </w:t>
        <w:br/>
        <w:t xml:space="preserve">  </w:t>
        <w:br/>
        <w:t xml:space="preserve"> 秋招 </w:t>
        <w:br/>
        <w:t xml:space="preserve"> 阿里一面 </w:t>
        <w:br/>
        <w:t xml:space="preserve"> …… </w:t>
        <w:br/>
        <w:t xml:space="preserve"> 阿里二面 </w:t>
        <w:br/>
        <w:t xml:space="preserve"> 说一下快排 </w:t>
        <w:br/>
        <w:t xml:space="preserve"> 内存分页 </w:t>
        <w:br/>
        <w:t xml:space="preserve"> Http头都有啥 </w:t>
        <w:br/>
        <w:t xml:space="preserve"> 数据库事务 </w:t>
        <w:br/>
        <w:t xml:space="preserve"> 隔离级别 </w:t>
        <w:br/>
        <w:t xml:space="preserve"> Hashmap里面咋回事 </w:t>
        <w:br/>
        <w:t xml:space="preserve"> Tcp三次握手，四次 </w:t>
        <w:br/>
        <w:t xml:space="preserve"> 然后让细化tcp </w:t>
        <w:br/>
        <w:t xml:space="preserve"> Nio </w:t>
        <w:br/>
        <w:t xml:space="preserve"> Jdk1.7与1.8的区别 </w:t>
        <w:br/>
        <w:t xml:space="preserve"> 给你段代码，你怎么找出他的性能问题 </w:t>
        <w:br/>
        <w:t xml:space="preserve"> 然后问我了一下最近做的一个项目 </w:t>
        <w:br/>
        <w:t xml:space="preserve"> 访问量大了如何优化 </w:t>
        <w:br/>
        <w:t xml:space="preserve"> 长连接与短链接的区别 </w:t>
        <w:br/>
        <w:t xml:space="preserve"> 内存泄漏 </w:t>
        <w:br/>
        <w:t xml:space="preserve"> 你最近看的博客 </w:t>
        <w:br/>
        <w:t xml:space="preserve"> 讲讲openCV </w:t>
        <w:br/>
        <w:t xml:space="preserve">  </w:t>
        <w:br/>
        <w:t xml:space="preserve"> 面完后，面试官把我微信加了，过了几天已回绝🙃他发月饼照片，我还给他点了个赞 </w:t>
        <w:br/>
        <w:t xml:space="preserve">  </w:t>
        <w:br/>
        <w:t xml:space="preserve"> 京东一面 </w:t>
        <w:br/>
        <w:t xml:space="preserve"> 把项目介绍了一遍 </w:t>
        <w:br/>
        <w:t xml:space="preserve"> 有上线项目，目前还有人用 </w:t>
        <w:br/>
        <w:t xml:space="preserve">  </w:t>
        <w:br/>
        <w:t xml:space="preserve"> 京东二面 </w:t>
        <w:br/>
        <w:t xml:space="preserve"> 你那个项目能不能优化？ </w:t>
        <w:br/>
        <w:t xml:space="preserve"> 举了几个业务场景，该用什么方案 </w:t>
        <w:br/>
        <w:t xml:space="preserve"> 加密算法 </w:t>
        <w:br/>
        <w:t xml:space="preserve"> ArrayList如何变成线程安全 </w:t>
        <w:br/>
        <w:t xml:space="preserve"> 手写单例模式 </w:t>
        <w:br/>
        <w:t xml:space="preserve"> 一个随机数组，随机复制进另外一个数组且不重复 </w:t>
        <w:br/>
        <w:t xml:space="preserve">  </w:t>
        <w:br/>
        <w:t xml:space="preserve"> 京东三面 </w:t>
        <w:br/>
        <w:t xml:space="preserve"> 讲下你上线的项目 </w:t>
        <w:br/>
        <w:t xml:space="preserve"> 如何统计每次操作的时间间隔 </w:t>
        <w:br/>
        <w:t xml:space="preserve"> Jvm gc策略 </w:t>
        <w:br/>
        <w:t xml:space="preserve"> Jvm实战过哪些 </w:t>
        <w:br/>
        <w:t xml:space="preserve"> Mysql端口号 </w:t>
        <w:br/>
        <w:t xml:space="preserve"> Redis </w:t>
        <w:br/>
        <w:t xml:space="preserve"> Gc标记 </w:t>
        <w:br/>
        <w:t xml:space="preserve"> 加密算法 </w:t>
        <w:br/>
        <w:t xml:space="preserve"> 加密优化 </w:t>
        <w:br/>
        <w:t xml:space="preserve"> 你在美国工作时的感觉 </w:t>
        <w:br/>
        <w:t xml:space="preserve"> 能不能适应北京，外地工作 </w:t>
        <w:br/>
        <w:t xml:space="preserve">  </w:t>
        <w:br/>
        <w:t xml:space="preserve">  </w:t>
        <w:br/>
        <w:t xml:space="preserve"> 微盟 </w:t>
        <w:br/>
        <w:t xml:space="preserve"> 1面 </w:t>
        <w:br/>
        <w:t xml:space="preserve"> Redis </w:t>
        <w:br/>
        <w:t xml:space="preserve"> Spring IOC aop </w:t>
        <w:br/>
        <w:t xml:space="preserve"> Spring mvc映射机制 </w:t>
        <w:br/>
        <w:t xml:space="preserve"> Http请求 </w:t>
        <w:br/>
        <w:t xml:space="preserve"> 手写了一个算法，不难，具体忘了 </w:t>
        <w:br/>
        <w:t xml:space="preserve"> MySql引擎区别 </w:t>
        <w:br/>
        <w:t xml:space="preserve"> 表锁，行锁 </w:t>
        <w:br/>
        <w:t xml:space="preserve"> Tcp与udp </w:t>
        <w:br/>
        <w:t xml:space="preserve"> 又问了几个sql语句 </w:t>
        <w:br/>
        <w:t xml:space="preserve"> Spring </w:t>
        <w:br/>
        <w:t xml:space="preserve"> Springboot </w:t>
        <w:br/>
        <w:t xml:space="preserve"> SpringCloud </w:t>
        <w:br/>
        <w:t xml:space="preserve"> 二叉树 </w:t>
        <w:br/>
        <w:t xml:space="preserve"> 链表，数组，队列 </w:t>
        <w:br/>
        <w:t xml:space="preserve"> 项目经验 </w:t>
        <w:br/>
        <w:t xml:space="preserve"> Soa </w:t>
        <w:br/>
        <w:t xml:space="preserve"> 你玩英雄联盟不？我就想说，我女警贼6 </w:t>
        <w:br/>
        <w:t xml:space="preserve"> 英雄联盟和王者荣耀是用的udp还是tcp或者说是其他方案 </w:t>
        <w:br/>
        <w:t xml:space="preserve">  </w:t>
        <w:br/>
        <w:t xml:space="preserve">  </w:t>
        <w:br/>
        <w:t xml:space="preserve"> 2面 </w:t>
        <w:br/>
        <w:t xml:space="preserve"> 日志级别 </w:t>
        <w:br/>
        <w:t xml:space="preserve"> 你读过哪些框架的源码？ </w:t>
        <w:br/>
        <w:t xml:space="preserve"> Dubbo源码 </w:t>
        <w:br/>
        <w:t xml:space="preserve"> ExtensionAdapter </w:t>
        <w:br/>
        <w:t xml:space="preserve"> SPI </w:t>
        <w:br/>
        <w:t xml:space="preserve"> Web-inf </w:t>
        <w:br/>
        <w:t xml:space="preserve"> 并发 </w:t>
        <w:br/>
        <w:t xml:space="preserve"> 并行 </w:t>
        <w:br/>
        <w:t xml:space="preserve"> Tomcat结构，映射机制 </w:t>
        <w:br/>
        <w:t xml:space="preserve"> Jsp原理 </w:t>
        <w:br/>
        <w:t xml:space="preserve"> 你了解哪些开发流程 </w:t>
        <w:br/>
        <w:t xml:space="preserve"> 你知道敏捷开发的那些方法论 </w:t>
        <w:br/>
        <w:t xml:space="preserve"> 让我画 java编程思想 的数形图 </w:t>
        <w:br/>
        <w:t xml:space="preserve"> 给讲了个故事，让把他抽象为类，用面向对象描述出来 </w:t>
        <w:br/>
        <w:t xml:space="preserve"> Zookeeper </w:t>
        <w:br/>
        <w:t xml:space="preserve"> 分布式锁 </w:t>
        <w:br/>
        <w:t xml:space="preserve"> Qps </w:t>
        <w:br/>
        <w:t xml:space="preserve"> nginx </w:t>
        <w:br/>
        <w:t xml:space="preserve"> 集群 </w:t>
        <w:br/>
        <w:t xml:space="preserve">  </w:t>
        <w:br/>
        <w:t xml:space="preserve"> 快手 </w:t>
        <w:br/>
        <w:t xml:space="preserve"> 一面 </w:t>
        <w:br/>
        <w:t xml:space="preserve"> 手写 两个数组变成一个数组 (排好序的) </w:t>
        <w:br/>
        <w:t xml:space="preserve"> 手写 在一个数组中找到最小值，该数组中值从大到小，从小到大排列，成v字形，非对称 </w:t>
        <w:br/>
        <w:t xml:space="preserve"> 手写 sql 如何用where字句查询，以及exists 用法……题忘了 </w:t>
        <w:br/>
        <w:t xml:space="preserve"> 手写sql 如何用left join 查询，以及where a.name is null </w:t>
        <w:br/>
        <w:t xml:space="preserve">  </w:t>
        <w:br/>
        <w:t xml:space="preserve"> Mysql引擎myscam innodb区别原理 </w:t>
        <w:br/>
        <w:t xml:space="preserve"> Spring boot和springmvc的区别 </w:t>
        <w:br/>
        <w:t xml:space="preserve"> Springboot 如何添加配置 </w:t>
        <w:br/>
        <w:t xml:space="preserve"> Jvm垃圾回收 </w:t>
        <w:br/>
        <w:t xml:space="preserve"> Gc策略 </w:t>
        <w:br/>
        <w:t xml:space="preserve">  </w:t>
        <w:br/>
        <w:t xml:space="preserve"> 二面 </w:t>
        <w:br/>
        <w:t xml:space="preserve"> 手写 二叉树 </w:t>
        <w:br/>
        <w:t xml:space="preserve"> 手写 回文字符串判断 </w:t>
        <w:br/>
        <w:t xml:space="preserve"> 手写 去掉字符，该字符串是否能变为回文 </w:t>
        <w:br/>
        <w:t xml:space="preserve">  </w:t>
        <w:br/>
        <w:t xml:space="preserve"> 网络模型都是啥 </w:t>
        <w:br/>
        <w:t xml:space="preserve"> Spring springboot区别优点 </w:t>
        <w:br/>
        <w:t xml:space="preserve"> Spring IOC 原理 </w:t>
        <w:br/>
        <w:t xml:space="preserve"> 平衡二叉树 </w:t>
        <w:br/>
        <w:t xml:space="preserve"> 红黑树 </w:t>
        <w:br/>
        <w:t xml:space="preserve"> Hashmap扩容 链表转红黑数 数组扩容过程 </w:t>
        <w:br/>
        <w:t xml:space="preserve"> Hashtable与concurrentHashMap </w:t>
        <w:br/>
        <w:t xml:space="preserve"> 锁优化 重量级锁 轻量级锁 自选锁 </w:t>
        <w:br/>
        <w:t xml:space="preserve"> Synchronized lock区别和原理 </w:t>
        <w:br/>
        <w:t xml:space="preserve"> 数据库事务 </w:t>
        <w:br/>
        <w:t xml:space="preserve"> 数据库隔离级别 以及应用场景 </w:t>
        <w:br/>
        <w:t xml:space="preserve"> 脏读 幻度 原理 </w:t>
        <w:br/>
        <w:t xml:space="preserve"> 线程安全 </w:t>
        <w:br/>
        <w:t xml:space="preserve"> Final Finally 应用场景 </w:t>
        <w:br/>
        <w:t xml:space="preserve"> 接口与抽象类 区别与应用场景 </w:t>
        <w:br/>
        <w:t xml:space="preserve"> Tcp原理 udp原理以及区别 应用场景 </w:t>
        <w:br/>
        <w:t xml:space="preserve"> Spring mvc原理 </w:t>
        <w:br/>
        <w:t xml:space="preserve">  </w:t>
        <w:br/>
        <w:t xml:space="preserve"> 还有一些代码看谁先输出谁 </w:t>
        <w:br/>
        <w:t xml:space="preserve">  </w:t>
        <w:br/>
        <w:t xml:space="preserve"> 宝尊电商 </w:t>
        <w:br/>
        <w:t xml:space="preserve"> 项目经验 </w:t>
        <w:br/>
        <w:t xml:space="preserve"> Springmvc原理 </w:t>
        <w:br/>
        <w:t xml:space="preserve"> 对中间件的理解 </w:t>
        <w:br/>
        <w:t xml:space="preserve"> ActiveMq 原理 应用场景 死信 </w:t>
        <w:br/>
        <w:t xml:space="preserve"> RabbitMq </w:t>
        <w:br/>
        <w:t xml:space="preserve"> Solr原理 </w:t>
        <w:br/>
        <w:t xml:space="preserve"> Solr如何添加设置条件 </w:t>
        <w:br/>
        <w:t xml:space="preserve"> 跨域如何解决 </w:t>
        <w:br/>
        <w:t xml:space="preserve"> 然后jsonp原理 </w:t>
        <w:br/>
        <w:t xml:space="preserve"> Soa项目中如何处理登陆 </w:t>
        <w:br/>
        <w:t xml:space="preserve"> 分布式中Session怎么存 </w:t>
        <w:br/>
        <w:t xml:space="preserve"> Springboot与springmvc的区别与优势 </w:t>
        <w:br/>
        <w:t xml:space="preserve"> Springboot如何添加值 </w:t>
        <w:br/>
        <w:t xml:space="preserve"> Mongodb 怎么用 </w:t>
        <w:br/>
        <w:t xml:space="preserve"> 如何在未登录的情况下，添加商品进入购物车，登陆后便可直接下单 </w:t>
        <w:br/>
        <w:t xml:space="preserve"> 委派模式 </w:t>
        <w:br/>
        <w:t xml:space="preserve"> 工厂模式 </w:t>
        <w:br/>
        <w:t xml:space="preserve"> ***模式 </w:t>
        <w:br/>
        <w:t xml:space="preserve"> 关系型数据库又问了一些……题忘了 </w:t>
        <w:br/>
        <w:t xml:space="preserve">  </w:t>
        <w:br/>
        <w:t xml:space="preserve"> Ebay </w:t>
        <w:br/>
        <w:t xml:space="preserve"> 1面 coding project </w:t>
        <w:br/>
        <w:t xml:space="preserve"> 主要面试项目，根据项目在面试些理论 </w:t>
        <w:br/>
        <w:t xml:space="preserve"> SpringMvc处理流程 </w:t>
        <w:br/>
        <w:t xml:space="preserve"> modelAndView..model </w:t>
        <w:br/>
        <w:t xml:space="preserve"> 大数据量查询优化 </w:t>
        <w:br/>
        <w:t xml:space="preserve"> Js是单线程还是多线程 </w:t>
        <w:br/>
        <w:t xml:space="preserve"> Socket </w:t>
        <w:br/>
        <w:t xml:space="preserve">  </w:t>
        <w:br/>
        <w:t xml:space="preserve"> 2面 general knowledge </w:t>
        <w:br/>
        <w:t xml:space="preserve"> 线程通信 </w:t>
        <w:br/>
        <w:t xml:space="preserve"> 线程顺序执行 </w:t>
        <w:br/>
        <w:t xml:space="preserve"> Join 线程池 </w:t>
        <w:br/>
        <w:t xml:space="preserve"> 并发编程 countdown lunch </w:t>
        <w:br/>
        <w:t xml:space="preserve"> Jvm优化 </w:t>
        <w:br/>
        <w:t xml:space="preserve"> Jvm参数 </w:t>
        <w:br/>
        <w:t xml:space="preserve"> 用队列实现一个栈 </w:t>
        <w:br/>
        <w:t xml:space="preserve">  </w:t>
        <w:br/>
        <w:t xml:space="preserve"> 3面domain knowledge </w:t>
        <w:br/>
        <w:t xml:space="preserve"> HashMap的结构，get一个值发生了什么 </w:t>
        <w:br/>
        <w:t xml:space="preserve"> ConcurrentHashMap原理 </w:t>
        <w:br/>
        <w:t xml:space="preserve"> Jvm内存原理 </w:t>
        <w:br/>
        <w:t xml:space="preserve"> Gc算法 </w:t>
        <w:br/>
        <w:t xml:space="preserve"> 一个蛋糕用最少的刀数，如何分8块 </w:t>
        <w:br/>
        <w:t xml:space="preserve"> 转账过程中发生了什么，怎么实现的 </w:t>
        <w:br/>
        <w:t xml:space="preserve">  </w:t>
        <w:br/>
        <w:t xml:space="preserve"> 希望大家能够成为自己喜欢的人😌 </w:t>
        <w:br/>
      </w:r>
    </w:p>
    <w:p>
      <w:r>
        <w:t>**********************************第275篇*************************************</w:t>
      </w:r>
    </w:p>
    <w:p>
      <w:r>
        <w:t>test</w:t>
        <w:br/>
        <w:br/>
        <w:t>编辑于  2019-03-27 22:14:53</w:t>
        <w:br/>
        <w:br/>
        <w:br/>
        <w:t xml:space="preserve">  test </w:t>
        <w:br/>
        <w:br/>
      </w:r>
    </w:p>
    <w:p>
      <w:r>
        <w:t>**********************************第276篇*************************************</w:t>
      </w:r>
    </w:p>
    <w:p>
      <w:r>
        <w:t>非科班渣硕JAVA面经（京东华为小米海康去哪百度美团阿里等）</w:t>
        <w:br/>
        <w:br/>
        <w:t>精</w:t>
        <w:br/>
        <w:br/>
        <w:br/>
        <w:t>编辑于  2018-11-03 19:39:12</w:t>
        <w:br/>
        <w:br/>
        <w:t xml:space="preserve"> 秋招结束，附面经总结 </w:t>
        <w:br/>
        <w:br/>
        <w:t>背景：</w:t>
        <w:br/>
        <w:br/>
        <w:br/>
        <w:t xml:space="preserve">  211渣硕，电气专业转JAVA后台，看书很少多数是在刷面经，能找到工作实属侥幸，期间在牛客网上得到了很多帮助，现献上自己的面经，希望能帮助到别人 </w:t>
        <w:br/>
        <w:br/>
        <w:br/>
        <w:br/>
        <w:br/>
        <w:br/>
        <w:t>部分面试结果：</w:t>
        <w:br/>
        <w:br/>
        <w:br/>
        <w:br/>
        <w:br/>
        <w:t>华为过   小米过   去哪儿过   海康过   京东过</w:t>
        <w:br/>
        <w:br/>
        <w:br/>
        <w:t>百度凉四次（2次一面2次二面）凉在基础实习       有赞凉（一面）凉在基础</w:t>
        <w:br/>
        <w:t xml:space="preserve">  美团凉（二面）凉在深入基础   大华凉（二面）凉在项目   58凉（二面）凉在深入基础   顺丰凉（一面）凉在算法   阿里凉（一面）凉在基础     IBM凉（二面）凉在语言？   贝壳凉（二面）凉在基础（写程序）   招银凉（一面）凉在项目    搜狗凉（一面）凉在接电话    滴滴面了一面，剩下两面抗不过   千寻面了一面，不想去不面了     </w:t>
        <w:br/>
        <w:br/>
        <w:br/>
        <w:t>先上总结：</w:t>
        <w:br/>
        <w:br/>
        <w:t xml:space="preserve"> 1、如果实力不够硬建议还是海投，会很累，但机会多一些，我投了200+家，笔试100家左右，面试三四十家，过了7家，那段时间每天少则3场多则7场，印象最深一次面完顺丰手机没电了，打车回学校，路上又冷又饿在路边买了个面包一遍往嘴里塞一遍往实验室走，因为一会还有个笔试 </w:t>
        <w:br/>
        <w:t xml:space="preserve"> 2、心态一定要稳住，提前批能试就试，过不了也别气馁，毕竟厉害的人很多，就当攒经验了；到国庆还没offer也千万别急，这时候经常看到有人说互联网秋招已经结束了，但其实10月还有很多公司，一定稳住 </w:t>
        <w:br/>
        <w:t xml:space="preserve"> 3、感觉上华为小米海康比纯互联网公司的难度要低一些，也是不错的选择 </w:t>
        <w:br/>
        <w:br/>
        <w:t xml:space="preserve">  4、Offer意向书、口头offer统统别信，“hr面不刷人”和“hr面都过了肯定没问题”的言论也别信，老老实实面下一家去 </w:t>
        <w:br/>
        <w:br/>
        <w:br/>
        <w:br/>
        <w:br/>
        <w:br/>
        <w:t>学习经历和路线：</w:t>
        <w:br/>
        <w:t xml:space="preserve"> 我的经历感觉没有什么参考价值，因为周围只有我一个人转专业，也没人能参考，所以到最后水平仍然很菜。多菜呢？一个网页我都没写过，JSP是什么都不知道，所以仅拿出来简单说一下。</w:t>
        <w:br/>
        <w:t xml:space="preserve">  初期先是学了JAVA基础，然后写了个***大战熟悉面向对象编程思想；</w:t>
        <w:br/>
        <w:t xml:space="preserve">  之后学习数据结构与算法，在LeetCode上一共刷了应该勉强有100题；</w:t>
        <w:br/>
        <w:t xml:space="preserve">  Linux、计算机网络、数据库几乎全靠刷面经</w:t>
        <w:br/>
        <w:t xml:space="preserve">  实验室的项目都是嵌入式之类的，秋招前为了让简历能有机会被晒过去一个外包公司实习了2个月但非常水，几乎没干活，也就大体了解了下maven和一点点spring，框架我都没用过</w:t>
        <w:br/>
        <w:t xml:space="preserve">  综上就是我的学习经历和路线，所以开头就说能找到工作实属侥幸，现在仍然相当于从头学起，但可能思路更清晰一些了，因为一边找工作一边学习新东西压力会非常大所以很难静下心来看书，现在从头看起才觉得很多东西开始慢慢理解。</w:t>
        <w:br/>
        <w:t xml:space="preserve">  如果要从个人角度给建议的话我推荐这样：</w:t>
        <w:br/>
        <w:t xml:space="preserve">  去自己学校网站上下教学视频跟着学，应涉及到JAVA基础、java web、mysql、框架、数据结构与算法，能找实习尽量去实习一下，笔试方面提前两到三个月开始刷题太早了会忘，中建穿插着看面经 </w:t>
        <w:br/>
        <w:br/>
        <w:br/>
        <w:br/>
        <w:br/>
        <w:t xml:space="preserve"> 下面为面经（包括阿里、百度、京东、有赞、美团、大华、58、顺丰、IBM、贝壳、招银、搜狗、滴滴、千寻位置、华为、小米、去哪儿、海康）： </w:t>
        <w:br/>
        <w:t xml:space="preserve"> 阿里内推Java一面： </w:t>
        <w:br/>
        <w:t xml:space="preserve"> 1、 自我介绍、项目 </w:t>
        <w:br/>
        <w:t xml:space="preserve"> 2、 Linux查看cpu命令，常用命令 </w:t>
        <w:br/>
        <w:t xml:space="preserve"> 3、 Linux程序如何调试 </w:t>
        <w:br/>
        <w:t xml:space="preserve"> 4、 Top k </w:t>
        <w:br/>
        <w:t xml:space="preserve"> 5、 数组乱序 </w:t>
        <w:br/>
        <w:t xml:space="preserve">  </w:t>
        <w:br/>
        <w:t xml:space="preserve"> 百度内推Java一面： </w:t>
        <w:br/>
        <w:t xml:space="preserve"> 1、 自我介绍 </w:t>
        <w:br/>
        <w:t xml:space="preserve"> 2、 项目 </w:t>
        <w:br/>
        <w:t xml:space="preserve"> 3、 Hashmap结构 </w:t>
        <w:br/>
        <w:t xml:space="preserve"> 4、 http、https区别 </w:t>
        <w:br/>
        <w:t xml:space="preserve"> 5、 http请求总过程 </w:t>
        <w:br/>
        <w:t xml:space="preserve"> 6、 tcp三次握手四次挥手 </w:t>
        <w:br/>
        <w:t xml:space="preserve"> 7、 osi五层 </w:t>
        <w:br/>
        <w:t xml:space="preserve"> 8、 GC，如何标记需回收 </w:t>
        <w:br/>
        <w:t xml:space="preserve"> 9、 设计一个发号系统 </w:t>
        <w:br/>
        <w:t xml:space="preserve">  </w:t>
        <w:br/>
        <w:t xml:space="preserve"> 有赞内推一面： </w:t>
        <w:br/>
        <w:t xml:space="preserve"> 1、 自我介绍、项目 </w:t>
        <w:br/>
        <w:t xml:space="preserve"> 2、 项目架构图，服务间通信 </w:t>
        <w:br/>
        <w:t xml:space="preserve"> 3、 http状态码 </w:t>
        <w:br/>
        <w:t xml:space="preserve"> 4、 http请求总过程 </w:t>
        <w:br/>
        <w:t xml:space="preserve"> 5、 http报文结构 </w:t>
        <w:br/>
        <w:t xml:space="preserve"> 6、 三次握手四次挥手 </w:t>
        <w:br/>
        <w:t xml:space="preserve"> 7、 悲观锁乐观锁 </w:t>
        <w:br/>
        <w:t xml:space="preserve"> 8、 Exception分类举例 </w:t>
        <w:br/>
        <w:t xml:space="preserve"> 9、 Hashmap扩容 </w:t>
        <w:br/>
        <w:t xml:space="preserve"> 10、 List保持顺序原理 </w:t>
        <w:br/>
        <w:t xml:space="preserve"> 11、 List、set区别，能不能放null </w:t>
        <w:br/>
        <w:t xml:space="preserve"> 12、 死锁四个条件，如何避免 </w:t>
        <w:br/>
        <w:t xml:space="preserve"> 13、 多线程优缺点 </w:t>
        <w:br/>
        <w:t xml:space="preserve"> 14、 原子变量AtomicInteger </w:t>
        <w:br/>
        <w:t xml:space="preserve"> 15、 线程池 </w:t>
        <w:br/>
        <w:t xml:space="preserve">  </w:t>
        <w:br/>
        <w:t xml:space="preserve"> 百度基础平台一面： </w:t>
        <w:br/>
        <w:t xml:space="preserve"> 1、 自我介绍、项目，服务间通信方式 </w:t>
        <w:br/>
        <w:t xml:space="preserve"> 2、 Public、private、protected </w:t>
        <w:br/>
        <w:t xml:space="preserve"> 3、 GC，大对象放哪 </w:t>
        <w:br/>
        <w:t xml:space="preserve"> 4、 四种引用 </w:t>
        <w:br/>
        <w:t xml:space="preserve"> 5、 倒排索引 </w:t>
        <w:br/>
        <w:t xml:space="preserve"> 6、 Finalize（） </w:t>
        <w:br/>
        <w:t xml:space="preserve"> 7、 重载和多态 </w:t>
        <w:br/>
        <w:t xml:space="preserve"> 8、 如何实现线程 </w:t>
        <w:br/>
        <w:t xml:space="preserve"> 9、 Mysql引擎，锁粒度，索引 </w:t>
        <w:br/>
        <w:t xml:space="preserve"> 10、 写join查询语句 </w:t>
        <w:br/>
        <w:t xml:space="preserve"> 11、 三次握手四次挥手 </w:t>
        <w:br/>
        <w:t xml:space="preserve"> 12、 单例模式 </w:t>
        <w:br/>
        <w:t xml:space="preserve"> 13、 反转链表 </w:t>
        <w:br/>
        <w:t xml:space="preserve"> 14、 N！末尾有多少个0 </w:t>
        <w:br/>
        <w:t xml:space="preserve">  </w:t>
        <w:br/>
        <w:t xml:space="preserve"> 百度基础平台二面： </w:t>
        <w:br/>
        <w:t xml:space="preserve"> 1、 自我介绍、项目 </w:t>
        <w:br/>
        <w:t xml:space="preserve"> 2、 详细聊项目 </w:t>
        <w:br/>
        <w:t xml:space="preserve"> 3、 环形链表去元素 </w:t>
        <w:br/>
        <w:t xml:space="preserve"> 4、 感兴趣哪个方向，未来几年规划，实习时间，是否参加校招 </w:t>
        <w:br/>
        <w:t xml:space="preserve">  </w:t>
        <w:br/>
        <w:t xml:space="preserve"> 美团点评一面： </w:t>
        <w:br/>
        <w:t xml:space="preserve"> 1、 自我介绍、项目 </w:t>
        <w:br/>
        <w:t xml:space="preserve"> 2、 Hashmap结构、扩容、安全性，替代方案 </w:t>
        <w:br/>
        <w:t xml:space="preserve"> 3、 http状态码 </w:t>
        <w:br/>
        <w:t xml:space="preserve"> 4、 1.8新特性 </w:t>
        <w:br/>
        <w:t xml:space="preserve"> 5、 GC，是否新对象都放在eden </w:t>
        <w:br/>
        <w:t xml:space="preserve"> 6、 Integer和int </w:t>
        <w:br/>
        <w:t xml:space="preserve"> 7、 System.out.print(“ff”+null) </w:t>
        <w:br/>
        <w:t xml:space="preserve"> 8、 cpu过载是什么情况 </w:t>
        <w:br/>
        <w:t xml:space="preserve"> 9、 链表反转 </w:t>
        <w:br/>
        <w:t xml:space="preserve"> 10、 100个数数组随机抽10个放入新数组 </w:t>
        <w:br/>
        <w:t xml:space="preserve"> 11、 栈实现队列 </w:t>
        <w:br/>
        <w:t xml:space="preserve"> 12、 是否是同一棵树 </w:t>
        <w:br/>
        <w:t xml:space="preserve"> 13、 取出数组中只出现一次的数 </w:t>
        <w:br/>
        <w:t xml:space="preserve"> 14、 数组中放着Date格式时间，找出最近的时间 </w:t>
        <w:br/>
        <w:t xml:space="preserve">  </w:t>
        <w:br/>
        <w:t xml:space="preserve"> 美团点评二面： </w:t>
        <w:br/>
        <w:t xml:space="preserve"> 1、 求n内的质数 </w:t>
        <w:br/>
        <w:t xml:space="preserve"> 2、 Sql语句查学生总成绩排名 </w:t>
        <w:br/>
        <w:t xml:space="preserve"> 3、 Java一次编译到处运行原理、是什么设计模式 </w:t>
        <w:br/>
        <w:t xml:space="preserve"> 4、 类加载机制 </w:t>
        <w:br/>
        <w:t xml:space="preserve"> 5、 线程池，并发工具包 </w:t>
        <w:br/>
        <w:t xml:space="preserve"> 6、 内存溢出 </w:t>
        <w:br/>
        <w:t xml:space="preserve"> 7、 静态内部类 </w:t>
        <w:br/>
        <w:t xml:space="preserve"> 8、 成员变量局部变量是否可以不初始化 </w:t>
        <w:br/>
        <w:t xml:space="preserve">  </w:t>
        <w:br/>
        <w:t xml:space="preserve"> 百度核心网络： </w:t>
        <w:br/>
        <w:t xml:space="preserve"> 1、 TCP拥塞、过程、排序、序号 </w:t>
        <w:br/>
        <w:t xml:space="preserve"> 2、 https哪里可以劫持 </w:t>
        <w:br/>
        <w:t xml:space="preserve"> 3、 udp和tcp区别，视频直播用什么 </w:t>
        <w:br/>
        <w:t xml:space="preserve"> 4、 数组中出现次数过半的数 </w:t>
        <w:br/>
        <w:t xml:space="preserve"> 5、 PHM数据无意义 </w:t>
        <w:br/>
        <w:t xml:space="preserve">  </w:t>
        <w:br/>
        <w:t xml:space="preserve"> IBM一面： </w:t>
        <w:br/>
        <w:t xml:space="preserve"> 1、 项目 </w:t>
        <w:br/>
        <w:t xml:space="preserve"> 2、 最长回文 </w:t>
        <w:br/>
        <w:t xml:space="preserve">  </w:t>
        <w:br/>
        <w:t xml:space="preserve"> IBM二面： </w:t>
        <w:br/>
        <w:t xml:space="preserve"> 1、 链表反转 </w:t>
        <w:br/>
        <w:t xml:space="preserve"> 2、 Java优缺点 </w:t>
        <w:br/>
        <w:t xml:space="preserve"> 3、 字符串倒序 </w:t>
        <w:br/>
        <w:t xml:space="preserve"> 4、 英文介绍项目 </w:t>
        <w:br/>
        <w:t xml:space="preserve"> 5、 接口和抽象类区别 </w:t>
        <w:br/>
        <w:t xml:space="preserve">  </w:t>
        <w:br/>
        <w:t xml:space="preserve"> 大华： </w:t>
        <w:br/>
        <w:t xml:space="preserve"> 1、 优势 </w:t>
        <w:br/>
        <w:t xml:space="preserve"> 2、 职业规划 </w:t>
        <w:br/>
        <w:t xml:space="preserve"> 3、 HTTP请求头 </w:t>
        <w:br/>
        <w:t xml:space="preserve">  </w:t>
        <w:br/>
        <w:t xml:space="preserve"> 京东一面： </w:t>
        <w:br/>
        <w:t xml:space="preserve"> 1、 自我介绍 </w:t>
        <w:br/>
        <w:t xml:space="preserve"> 2、 项目 </w:t>
        <w:br/>
        <w:t xml:space="preserve"> 3、 Java.lang/util </w:t>
        <w:br/>
        <w:t xml:space="preserve"> 4、 倒叙查找表内100条数据 </w:t>
        <w:br/>
        <w:t xml:space="preserve"> 5、 网页打开慢原因，前端优化方案 </w:t>
        <w:br/>
        <w:t xml:space="preserve"> 6、 Map.containsKey </w:t>
        <w:br/>
        <w:t xml:space="preserve"> 7、 数据库索引类型 </w:t>
        <w:br/>
        <w:t xml:space="preserve"> 8、 插入排序 </w:t>
        <w:br/>
        <w:t xml:space="preserve"> 9、 ArrayList和LinkedList区别，list数据排序 </w:t>
        <w:br/>
        <w:t xml:space="preserve"> 10、 Top、ps、cat </w:t>
        <w:br/>
        <w:t xml:space="preserve">  </w:t>
        <w:br/>
        <w:t xml:space="preserve"> 京东二面： </w:t>
        <w:br/>
        <w:t xml:space="preserve"> 1、 自我介绍 </w:t>
        <w:br/>
        <w:t xml:space="preserve"> 2、 项目 </w:t>
        <w:br/>
        <w:t xml:space="preserve"> 3、 Xml标签如何识别 </w:t>
        <w:br/>
        <w:t xml:space="preserve"> 4、 字符串如何排序 </w:t>
        <w:br/>
        <w:t xml:space="preserve"> 5、 各类锁，公平锁，死锁 </w:t>
        <w:br/>
        <w:t xml:space="preserve"> 6、 SNMP为什么简单 </w:t>
        <w:br/>
        <w:t xml:space="preserve"> 7、 线程池 </w:t>
        <w:br/>
        <w:t xml:space="preserve"> 8、 SpringMVC，什么设计模式 </w:t>
        <w:br/>
        <w:t xml:space="preserve"> 9、 ArrayList </w:t>
        <w:br/>
        <w:t xml:space="preserve"> 10、 优势 </w:t>
        <w:br/>
        <w:t xml:space="preserve">  </w:t>
        <w:br/>
        <w:t xml:space="preserve"> 京东hr面： </w:t>
        <w:br/>
        <w:t xml:space="preserve"> 1、 介绍一个项目 </w:t>
        <w:br/>
        <w:t xml:space="preserve"> 2、 对京东的了解 </w:t>
        <w:br/>
        <w:t xml:space="preserve"> 3、 优势 </w:t>
        <w:br/>
        <w:t xml:space="preserve"> 4、 与同事意见不合怎么办 </w:t>
        <w:br/>
        <w:t xml:space="preserve"> 5、 怎么个生活工作平衡 </w:t>
        <w:br/>
        <w:t xml:space="preserve"> 6、 能接受加班吗 </w:t>
        <w:br/>
        <w:t xml:space="preserve"> 7、 缺点 </w:t>
        <w:br/>
        <w:t xml:space="preserve">  </w:t>
        <w:br/>
        <w:t xml:space="preserve"> 58一面： </w:t>
        <w:br/>
        <w:t xml:space="preserve"> 1、 http和https </w:t>
        <w:br/>
        <w:t xml:space="preserve"> 2、 项目 </w:t>
        <w:br/>
        <w:t xml:space="preserve"> 3、 火车拉货次数问题 </w:t>
        <w:br/>
        <w:t xml:space="preserve"> 4、 设计电梯对象、警报、策略 </w:t>
        <w:br/>
        <w:t xml:space="preserve"> 5、 线程池，核心线程数怎么定 </w:t>
        <w:br/>
        <w:t xml:space="preserve"> 6、 源码看过吗 </w:t>
        <w:br/>
        <w:t xml:space="preserve"> 7、 数组中最大的前几个数 </w:t>
        <w:br/>
        <w:t xml:space="preserve">  </w:t>
        <w:br/>
        <w:t xml:space="preserve"> 58二面： </w:t>
        <w:br/>
        <w:t xml:space="preserve"> 1、 map接口的实现类 </w:t>
        <w:br/>
        <w:t xml:space="preserve"> 2、 treemap </w:t>
        <w:br/>
        <w:t xml:space="preserve"> 3、 数组中最大的前几个数 </w:t>
        <w:br/>
        <w:t xml:space="preserve"> 4、 将数组中的奇数排在前面 </w:t>
        <w:br/>
        <w:t xml:space="preserve"> 5、 堆排序时间复杂度 </w:t>
        <w:br/>
        <w:t xml:space="preserve">  </w:t>
        <w:br/>
        <w:t xml:space="preserve"> 顺丰一面： </w:t>
        <w:br/>
        <w:t xml:space="preserve"> 1、 svm怎么多分类 </w:t>
        <w:br/>
        <w:t xml:space="preserve"> 2、 二叉树从右边看到哪些 </w:t>
        <w:br/>
        <w:t xml:space="preserve"> 3、 行列都增加的二维数组找数 </w:t>
        <w:br/>
        <w:t xml:space="preserve">  </w:t>
        <w:br/>
        <w:t xml:space="preserve"> 海康一面： </w:t>
        <w:br/>
        <w:t xml:space="preserve"> 1、 项目大框架 </w:t>
        <w:br/>
        <w:t xml:space="preserve"> 2、 哪些offer </w:t>
        <w:br/>
        <w:t xml:space="preserve"> 3、 写两个设计模式 </w:t>
        <w:br/>
        <w:t xml:space="preserve"> 4、 数据结构和算法了解情况 </w:t>
        <w:br/>
        <w:t xml:space="preserve"> 5、 论文情况 </w:t>
        <w:br/>
        <w:t xml:space="preserve">  </w:t>
        <w:br/>
        <w:t xml:space="preserve"> 海康hr面： </w:t>
        <w:br/>
        <w:t xml:space="preserve"> 1、 抗压能力 </w:t>
        <w:br/>
        <w:t xml:space="preserve"> 2、 自我介绍 </w:t>
        <w:br/>
        <w:t xml:space="preserve"> 3、 加班看法 </w:t>
        <w:br/>
        <w:t xml:space="preserve"> 4、 工作地点 </w:t>
        <w:br/>
        <w:t xml:space="preserve"> 5、 兴趣爱好能不能上台表演 </w:t>
        <w:br/>
        <w:t xml:space="preserve"> 6、 为什么胜任这个工作 </w:t>
        <w:br/>
        <w:t xml:space="preserve"> 7、 问问题 </w:t>
        <w:br/>
        <w:t xml:space="preserve">  </w:t>
        <w:br/>
        <w:t xml:space="preserve"> 搜狗一面： </w:t>
        <w:br/>
        <w:t xml:space="preserve"> 1、自我介绍 </w:t>
        <w:br/>
        <w:t xml:space="preserve"> 2、介绍一个项目 </w:t>
        <w:br/>
        <w:t xml:space="preserve"> 3、map原理，何时替换 </w:t>
        <w:br/>
        <w:t xml:space="preserve"> 4、linkedhashmap和treemap </w:t>
        <w:br/>
        <w:t xml:space="preserve"> 5、volitile原理，用处 </w:t>
        <w:br/>
        <w:t xml:space="preserve"> 6、内存溢出和内存泄漏，未释放连接耗费哪些资源 </w:t>
        <w:br/>
        <w:t xml:space="preserve"> 7、线程池，核心线程是什么，队列作用 </w:t>
        <w:br/>
        <w:t xml:space="preserve"> 8、tcp三次握手四次挥手，close_wait在哪 </w:t>
        <w:br/>
        <w:t xml:space="preserve"> 9、数据库什么数据结构，画B+树 </w:t>
        <w:br/>
        <w:t xml:space="preserve"> 10、数据库隔离级别 </w:t>
        <w:br/>
        <w:t xml:space="preserve"> 11、insert锁级别，间隙锁，作用 </w:t>
        <w:br/>
        <w:t xml:space="preserve"> 12、将两个有序队列排成一列 </w:t>
        <w:br/>
        <w:t xml:space="preserve"> 13、实现线程方法 </w:t>
        <w:br/>
        <w:t xml:space="preserve"> 14、讲讲内存模型 </w:t>
        <w:br/>
        <w:t xml:space="preserve"> 15、解决问题能力 </w:t>
        <w:br/>
        <w:t xml:space="preserve">  </w:t>
        <w:br/>
        <w:t xml:space="preserve"> 贝壳一面： </w:t>
        <w:br/>
        <w:t xml:space="preserve"> 1、 斐波那契数列f（n）的后5位 </w:t>
        <w:br/>
        <w:t xml:space="preserve"> 2、 两个字符串的不同字符数 </w:t>
        <w:br/>
        <w:t xml:space="preserve"> 3、 生成一个字符串，可插入可复制，最小代价 </w:t>
        <w:br/>
        <w:t xml:space="preserve">  </w:t>
        <w:br/>
        <w:t xml:space="preserve"> 贝壳二面： </w:t>
        <w:br/>
        <w:t xml:space="preserve"> 1、 主线程等待10个线程运行完再执行代码 </w:t>
        <w:br/>
        <w:t xml:space="preserve"> 2、 IO原理，什么设计模式 </w:t>
        <w:br/>
        <w:t xml:space="preserve"> 3、 数据库隔离级别及解决问题 </w:t>
        <w:br/>
        <w:t xml:space="preserve"> 4、 日志查询5min内访问超过1000次的ip </w:t>
        <w:br/>
        <w:t xml:space="preserve"> 5、 设计数据库存储学生、课程、成绩 </w:t>
        <w:br/>
        <w:t xml:space="preserve"> 6、 Springcloud用过哪些 </w:t>
        <w:br/>
        <w:t xml:space="preserve"> 7、 Spring的IOC、AOP原理、作用 </w:t>
        <w:br/>
        <w:t xml:space="preserve"> 8、 写适配器模式，为什么***模式 </w:t>
        <w:br/>
        <w:t xml:space="preserve"> 9、 Spring如何实现事务 </w:t>
        <w:br/>
        <w:t xml:space="preserve">  </w:t>
        <w:br/>
        <w:t xml:space="preserve"> 百度一面： </w:t>
        <w:br/>
        <w:t xml:space="preserve"> 1、写线程死锁 </w:t>
        <w:br/>
        <w:t xml:space="preserve"> 2、生产者消费者模型 </w:t>
        <w:br/>
        <w:t xml:space="preserve"> 3、链表去重 </w:t>
        <w:br/>
        <w:t xml:space="preserve"> 4、快排 </w:t>
        <w:br/>
        <w:t xml:space="preserve"> 5、类加载器 </w:t>
        <w:br/>
        <w:t xml:space="preserve"> 6、NIO </w:t>
        <w:br/>
        <w:t xml:space="preserve"> 7、JVM调参 </w:t>
        <w:br/>
        <w:t xml:space="preserve"> 8、数据库找都75分以上的人 </w:t>
        <w:br/>
        <w:t xml:space="preserve"> 9、Linux程序反应慢怎么排查 </w:t>
        <w:br/>
        <w:t xml:space="preserve">  </w:t>
        <w:br/>
        <w:t xml:space="preserve"> 招银一面： </w:t>
        <w:br/>
        <w:t xml:space="preserve"> 1、怎么实现高并发 </w:t>
        <w:br/>
        <w:t xml:space="preserve">  </w:t>
        <w:br/>
        <w:t xml:space="preserve"> 滴滴一面： </w:t>
        <w:br/>
        <w:t xml:space="preserve"> 1、自我介绍 </w:t>
        <w:br/>
        <w:t xml:space="preserve"> 2、项目 </w:t>
        <w:br/>
        <w:t xml:space="preserve"> 3、http，socket编程结合三次握手 </w:t>
        <w:br/>
        <w:t xml:space="preserve"> 4、Select，epoll </w:t>
        <w:br/>
        <w:t xml:space="preserve"> 5、数据库索引，存储结构，B+和hash，内存为什么用hash </w:t>
        <w:br/>
        <w:t xml:space="preserve"> 6、进程调度 </w:t>
        <w:br/>
        <w:t xml:space="preserve"> 7、短连接长连接，什么作用 </w:t>
        <w:br/>
        <w:t xml:space="preserve"> 8、数组倒置 </w:t>
        <w:br/>
        <w:t xml:space="preserve"> 9、二叉树求和 </w:t>
        <w:br/>
        <w:t xml:space="preserve"> 10、滴滴每日数据量 </w:t>
        <w:br/>
        <w:t xml:space="preserve"> 11、如何显示周围汽车数 </w:t>
        <w:br/>
        <w:t xml:space="preserve"> 12、TCP建立连接后服务端断开会怎样 </w:t>
        <w:br/>
        <w:t xml:space="preserve"> 13、反向*** </w:t>
        <w:br/>
        <w:t xml:space="preserve"> 14、写没写过服务器 </w:t>
        <w:br/>
        <w:t xml:space="preserve"> 15、NIO </w:t>
        <w:br/>
        <w:t xml:space="preserve"> 16、http方法，get和post区别 </w:t>
        <w:br/>
        <w:t xml:space="preserve"> 17、https原理 </w:t>
        <w:br/>
        <w:t xml:space="preserve"> 18、红黑树在linux中的应用 </w:t>
        <w:br/>
        <w:t xml:space="preserve"> 19、Hashmap的链表结构 </w:t>
        <w:br/>
        <w:t xml:space="preserve">  </w:t>
        <w:br/>
        <w:t xml:space="preserve"> 陌陌一面： </w:t>
        <w:br/>
        <w:t xml:space="preserve"> 1、一个字符串是否是另两个字符串组合而成，顺序不能变 </w:t>
        <w:br/>
        <w:t xml:space="preserve"> 2、手撕LRU </w:t>
        <w:br/>
        <w:t xml:space="preserve">  </w:t>
        <w:br/>
        <w:t xml:space="preserve"> 华为一面： </w:t>
        <w:br/>
        <w:t xml:space="preserve"> 1、自我介绍 </w:t>
        <w:br/>
        <w:t xml:space="preserve"> 2、项目 </w:t>
        <w:br/>
        <w:t xml:space="preserve"> 3、手撕字符串分别取出大小写字母和数字排序输出 </w:t>
        <w:br/>
        <w:t xml:space="preserve"> 4、解决问题能力 </w:t>
        <w:br/>
        <w:t xml:space="preserve"> 华为二面： </w:t>
        <w:br/>
        <w:t xml:space="preserve"> 1、自我介绍 </w:t>
        <w:br/>
        <w:t xml:space="preserve"> 2、项目 </w:t>
        <w:br/>
        <w:t xml:space="preserve"> 3、手撕约瑟夫问题 </w:t>
        <w:br/>
        <w:t xml:space="preserve">  </w:t>
        <w:br/>
        <w:t xml:space="preserve"> 小米一面： </w:t>
        <w:br/>
        <w:t xml:space="preserve"> 1、自我介绍 </w:t>
        <w:br/>
        <w:t xml:space="preserve"> 2、项目 </w:t>
        <w:br/>
        <w:t xml:space="preserve"> 3、手撕链表按大小顺序插入节点 </w:t>
        <w:br/>
        <w:t xml:space="preserve"> 4、堆的应用 </w:t>
        <w:br/>
        <w:t xml:space="preserve"> 5、数据库索引 </w:t>
        <w:br/>
        <w:t xml:space="preserve">   </w:t>
        <w:br/>
        <w:t xml:space="preserve"> 小米二面： </w:t>
        <w:br/>
        <w:t xml:space="preserve"> 1、自我介绍 </w:t>
        <w:br/>
        <w:t xml:space="preserve"> 2、项目 </w:t>
        <w:br/>
        <w:t xml:space="preserve"> 3、手撕快排 </w:t>
        <w:br/>
        <w:t xml:space="preserve"> 4、JVM原理 </w:t>
        <w:br/>
        <w:t xml:space="preserve"> 5、TCP握手挥手，如何保证可靠、顺序 </w:t>
        <w:br/>
        <w:t xml:space="preserve"> 6、什么是敏捷开发，如何保证质量 </w:t>
        <w:br/>
        <w:t xml:space="preserve">  </w:t>
        <w:br/>
        <w:t xml:space="preserve"> 千寻位置一面： </w:t>
        <w:br/>
        <w:t xml:space="preserve"> 1、自我介绍 </w:t>
        <w:br/>
        <w:t xml:space="preserve"> 2、项目 </w:t>
        <w:br/>
        <w:t xml:space="preserve"> 3、NIO </w:t>
        <w:br/>
        <w:t xml:space="preserve"> 4、数据库索引 </w:t>
        <w:br/>
        <w:t xml:space="preserve"> 5、Hashmap结构、冲突解决、链表优化 </w:t>
        <w:br/>
        <w:t xml:space="preserve"> 6、Synchronize能重入吗 </w:t>
        <w:br/>
        <w:t xml:space="preserve">  </w:t>
        <w:br/>
        <w:t xml:space="preserve"> 去哪儿一面： </w:t>
        <w:br/>
        <w:t xml:space="preserve"> 1、自我介绍 </w:t>
        <w:br/>
        <w:t xml:space="preserve"> 2、项目 </w:t>
        <w:br/>
        <w:t xml:space="preserve"> 3、如何实现联想（输入法或百度打字联想出其他词） </w:t>
        <w:br/>
        <w:t xml:space="preserve"> 4、解决问题能力和分享经历 </w:t>
        <w:br/>
        <w:t xml:space="preserve"> 5、多重if如何优化 </w:t>
        <w:br/>
        <w:t xml:space="preserve"> 6、自学和分享经历 </w:t>
        <w:br/>
        <w:t xml:space="preserve"> 7、策略者模式 </w:t>
        <w:br/>
        <w:t xml:space="preserve"> 8、如何在linux中递归查找某个文件名 </w:t>
        <w:br/>
        <w:t xml:space="preserve"> 9、NIO </w:t>
        <w:br/>
        <w:t xml:space="preserve"> 10、Hashmap结构、冲突解决、链表优化 </w:t>
        <w:br/>
        <w:t xml:space="preserve"> 11、看过哪些书 </w:t>
        <w:br/>
        <w:t xml:space="preserve">  </w:t>
        <w:br/>
        <w:t xml:space="preserve"> 去哪儿二面： </w:t>
        <w:br/>
        <w:t xml:space="preserve"> 1、http请求头 </w:t>
        <w:br/>
        <w:t xml:space="preserve"> 2、手撕链表翻转 </w:t>
        <w:br/>
        <w:t xml:space="preserve"> 3、http和https </w:t>
        <w:br/>
        <w:t xml:space="preserve"> 4、List、set、map是类还是接口，继承自哪里 </w:t>
        <w:br/>
        <w:t xml:space="preserve"> 5、OSI七层 </w:t>
        <w:br/>
        <w:t xml:space="preserve"> 6、Cookie和session </w:t>
        <w:br/>
        <w:t xml:space="preserve"> 7、Synchronize用在静态方法和非静态方法上是什么锁，什么区别 </w:t>
        <w:br/>
        <w:t xml:space="preserve"> 8、Linux中常用命令 </w:t>
        <w:br/>
        <w:t xml:space="preserve"> 9、红黑树插入删除排序查找时间复杂度 </w:t>
        <w:br/>
        <w:t xml:space="preserve">  </w:t>
        <w:br/>
        <w:t xml:space="preserve"> 去哪儿hr面： </w:t>
        <w:br/>
        <w:t xml:space="preserve"> 1、自我介绍 </w:t>
        <w:br/>
        <w:t xml:space="preserve"> 2、在项目中学到了什么 </w:t>
        <w:br/>
        <w:t xml:space="preserve"> 3、与同事对问题发生争执时怎么做 </w:t>
        <w:br/>
        <w:t xml:space="preserve"> 4、薪资要求 </w:t>
        <w:br/>
        <w:t xml:space="preserve">  </w:t>
        <w:br/>
        <w:t xml:space="preserve">  </w:t>
        <w:br/>
      </w:r>
    </w:p>
    <w:p>
      <w:r>
        <w:t>**********************************第277篇*************************************</w:t>
      </w:r>
    </w:p>
    <w:p>
      <w:r>
        <w:t>回馈牛客菜鸟的秋招经历</w:t>
        <w:br/>
        <w:br/>
        <w:t>编辑于  2018-10-24 14:25:00</w:t>
        <w:br/>
        <w:br/>
        <w:t xml:space="preserve"> 从找实习到秋招，看了一些牛客的经验贴，秋招结束来回馈牛客啦。所投递岗位：java后台开发 </w:t>
        <w:br/>
        <w:t xml:space="preserve"> 实习期间面了京东和美丽联合，其他的就不记得了。秋招因为实习错过了所有的优招和内推（也因为自己没进入秋招的状态），面了360（挂），华为，用友，贝壳，京东，58，招银，vivo（一面挂），其他的因为面试地点和时间冲突原因放弃了（包括心心念念的网易，因为我不是一个敢孤注一掷的人）。 </w:t>
        <w:br/>
        <w:t>面试中的地点问题：</w:t>
        <w:br/>
        <w:t>实习去成都京东面试的时候，二面面试官问以后想在哪里工作？答：北京上海南京杭州</w:t>
        <w:br/>
        <w:t>结果：在回去的路上一面面试官短信说主管觉得你没打算在成都发展的意愿。。。</w:t>
        <w:br/>
        <w:t xml:space="preserve"> emmmm，类似地点问题，我觉得得看自己是想拿到这个offer还是来积累面试经验的，还是有信心能去公司所在的你想去的地方吧。 </w:t>
        <w:br/>
        <w:t>面经（有些不记得了，零零散散）</w:t>
        <w:br/>
        <w:br/>
        <w:t>华为：</w:t>
        <w:br/>
        <w:t>1、java优化  java调优相关（360也有问类似的问题）</w:t>
        <w:br/>
        <w:t>2、当前计算机发展的趋势</w:t>
        <w:br/>
        <w:t>3、android项目期望的规模</w:t>
        <w:br/>
        <w:t>使用了什么中间件</w:t>
        <w:br/>
        <w:t>你觉得项目的难点是什么？</w:t>
        <w:br/>
        <w:t>4、JDK命令行工具（同360）</w:t>
        <w:br/>
        <w:t>5、研究生期间的研究课题是什么</w:t>
        <w:br/>
        <w:t>6、用过的开源工具（软件）</w:t>
        <w:br/>
        <w:t>7、运行时查看状态（java在运行过程中如何查看其运行状态）</w:t>
        <w:br/>
        <w:t>8、java在运行的时候是什么时候将用到的类编译链接的？</w:t>
        <w:br/>
        <w:t>又是怎么存储的？</w:t>
        <w:br/>
        <w:t>9.设计模式知道哪些，门面模式知道吗？</w:t>
        <w:br/>
        <w:t xml:space="preserve"> 感觉华为面的没有太多的基础知识，问题问的很宽泛。 </w:t>
        <w:br/>
        <w:t>京东</w:t>
        <w:br/>
        <w:t>一面就是基础知识和项目</w:t>
        <w:br/>
        <w:t>京东二面：</w:t>
        <w:br/>
        <w:t>1、二叉树的遍历的应用；</w:t>
        <w:br/>
        <w:t>2、论文查重是怎么实现的；</w:t>
        <w:br/>
        <w:t>3、数据表中字段pid有重复，查出重复的字段；</w:t>
        <w:br/>
        <w:t>4、B+树的结构，怎么实现查询的；</w:t>
        <w:br/>
        <w:t>5、求一个数的二进制表示中0的个数；</w:t>
        <w:br/>
        <w:t>6、数据库的四个隔离机制，可重复读机制让你自己实现怎么做？</w:t>
        <w:br/>
        <w:t xml:space="preserve"> 京东的二面偏应用，其实就是在基础知识的基础上问你怎么用的，比较灵活。 </w:t>
        <w:br/>
        <w:t>招银一开始就问我绿色线程和本地线程的区别（一脸迷茫的说没接触过绿色线程）</w:t>
        <w:br/>
        <w:t>手写代码写的是字符串去重（听同学说有堆排序，二分查找，快排，最长字符串子序列）</w:t>
        <w:br/>
        <w:t xml:space="preserve"> 总结 我遇到的开发的面试要么为基础知识（一会附上基础知识的100题整理），要么问项目（所以要对简历上面的项目熟知，项目所用的架构，对架构的理解等） </w:t>
        <w:br/>
        <w:t xml:space="preserve"> PS 本211硕985菜鸟一枚的不完整面试经验 </w:t>
        <w:br/>
        <w:br/>
        <w:t>java基础知识整理文档</w:t>
        <w:br/>
        <w:br/>
        <w:br/>
        <w:t xml:space="preserve">链接: https://pan.baidu.com/s/1woiEyo7HywsOK1KYwx3bTQ 提取码: ymab </w:t>
        <w:br/>
        <w:br/>
      </w:r>
    </w:p>
    <w:p>
      <w:r>
        <w:t>**********************************第278篇*************************************</w:t>
      </w:r>
    </w:p>
    <w:p>
      <w:r>
        <w:t>java/后端-京东-一面电面跪经</w:t>
        <w:br/>
        <w:br/>
        <w:t>精</w:t>
        <w:br/>
        <w:br/>
        <w:br/>
        <w:t>编辑于  2019-03-23 09:33:53</w:t>
        <w:br/>
        <w:br/>
        <w:t xml:space="preserve">前天接到电面约时间，昨天改期到今天，然后今天不爽地跪了。特来发个面经攒RP！！！ </w:t>
        <w:br/>
        <w:br/>
        <w:br/>
        <w:br/>
        <w:br/>
        <w:t xml:space="preserve"> 自我介绍（面试官一边听一边“嗯嗯”地反馈，感觉搞技术的自我介绍不用说太多，交代自己一些基本情况就ok） </w:t>
        <w:br/>
        <w:t xml:space="preserve"> 谈谈项目，整个项目实现什么功能，本人负责哪个部分，如何实现？（挑了个复杂的项目说，可能真的表述不太清楚，被怼了，反正感觉双方都很激动，不好的那种激动，所以下次学聪明了：1.面试就为了过，不需要通过做的项目有多难来表现自己多牛逼，所以好好准备项目的表述，至少把项目说清楚了；2.面试过程必须注意双方情绪，一旦出现对峙的局面，往后吃亏的还是我们自己，所以要耐心，要淡定，就算你想**他**） </w:t>
        <w:br/>
        <w:t xml:space="preserve"> （最后项目的部分还是不欢而散，接着便是艰难的java基础问答题） </w:t>
        <w:br/>
        <w:t xml:space="preserve"> SpringMVC原理？Spring原理？（SpringMVC的原理更多时候理解做SpringMVC的工作流程） </w:t>
        <w:br/>
        <w:t xml:space="preserve"> aop的实现？动态***。动态***的实现方式？（当时并不了解，后来查了，做了实验了，真没想象的难，这里附上不错的理解链接：https://www.zhihu.com/question/24863332/answer/48376158 和 https://www.zhihu.com/question/24863332/answer/350410712） </w:t>
        <w:br/>
        <w:t xml:space="preserve"> 线程安全的实现？乐观锁的方式：AtomicInteger；悲观锁的方式：synchronized、ReentrantLock。 </w:t>
        <w:br/>
        <w:t xml:space="preserve"> 乐观锁、悲观锁的区别？乐观地认为数据不会被修改，悲观地认为数据一定会被修改。 </w:t>
        <w:br/>
        <w:t xml:space="preserve"> sql中如何实现乐观锁？（只记得悲观锁用for update，后来查了乐观锁用lock in share mode） </w:t>
        <w:br/>
        <w:t xml:space="preserve"> 有什么问题要问？（忘记问一下工作时间，当时只觉得凉了，不抱任何希望和兴趣，也就不想问了） </w:t>
        <w:br/>
        <w:br/>
        <w:br/>
        <w:t xml:space="preserve">  其实这次还是有收获的， </w:t>
        <w:br/>
        <w:br/>
        <w:br/>
        <w:t xml:space="preserve">  第一，回来后知道得重新梳理简历上的项目； </w:t>
        <w:br/>
        <w:br/>
        <w:br/>
        <w:t xml:space="preserve">  第二，查漏补缺了之前复习的线程、锁机制的知识点； </w:t>
        <w:br/>
        <w:br/>
        <w:br/>
        <w:t xml:space="preserve">  第三、已经是第二次被问到aop，估计是java工程师必须过的一道坎，这次彻底加深了对aop的理解，下次再也不怕被问到。 </w:t>
        <w:br/>
        <w:br/>
        <w:br/>
        <w:br/>
        <w:br/>
        <w:br/>
        <w:t xml:space="preserve">  最后转发锦鲤名句“祝愿大家能找到心仪的offer”！</w:t>
        <w:br/>
        <w:t xml:space="preserve"> </w:t>
        <w:br/>
        <w:br/>
      </w:r>
    </w:p>
    <w:p>
      <w:r>
        <w:t>**********************************第279篇*************************************</w:t>
      </w:r>
    </w:p>
    <w:p>
      <w:r>
        <w:t>【京东面经】Java后台</w:t>
        <w:br/>
        <w:br/>
        <w:t>编辑于  2018-11-06 11:11:31</w:t>
        <w:br/>
        <w:br/>
        <w:t xml:space="preserve"> 前言 </w:t>
        <w:br/>
        <w:br/>
        <w:t xml:space="preserve"> 本科双非，硕士211，电子专业 </w:t>
        <w:br/>
        <w:t xml:space="preserve"> Java后台开发（武汉） </w:t>
        <w:br/>
        <w:t xml:space="preserve"> 两轮技术面 + 一轮HR面 </w:t>
        <w:br/>
        <w:t xml:space="preserve"> 9.25一面 -&gt; 9.27二面 -&gt; 9.29 HR面 -&gt; 录用审批 -&gt; 被拒 </w:t>
        <w:br/>
        <w:br/>
        <w:t xml:space="preserve"> 一面（20min） </w:t>
        <w:br/>
        <w:br/>
        <w:t xml:space="preserve"> 你做的项目跟Java好像关系都不大，用过什么框架吗？（没有，面试官一听没用过框架，就不知道该问什么好了，我说我基础还可以，您要不问问基础吧） </w:t>
        <w:br/>
        <w:t xml:space="preserve"> 讲讲类的加载过程 </w:t>
        <w:br/>
        <w:t xml:space="preserve"> 你了解的数据结构有哪些？树有几种？ </w:t>
        <w:br/>
        <w:t xml:space="preserve"> 哈夫曼树的原理，哈夫曼树属于哪种数据结构？ </w:t>
        <w:br/>
        <w:t xml:space="preserve"> 数据库表中有三列A、B、C，假设A的取值有1000种，B的取值有500种，C的取值有100种，现在考虑ABC上建联合索引，问SQL中ABC的顺序应该怎么排？ </w:t>
        <w:br/>
        <w:br/>
        <w:t xml:space="preserve"> 二面（30min） </w:t>
        <w:br/>
        <w:br/>
        <w:t xml:space="preserve"> 讲讲JMM </w:t>
        <w:br/>
        <w:t xml:space="preserve"> 谈谈线程池，线程池中几个参数含义 </w:t>
        <w:br/>
        <w:t xml:space="preserve"> 你了解的数据结构有哪些，讲讲红黑树 </w:t>
        <w:br/>
        <w:t xml:space="preserve"> 欧洲有多少个国家？仔细思考一分钟后回答 </w:t>
        <w:br/>
        <w:t xml:space="preserve"> 平时的兴趣爱好 </w:t>
        <w:br/>
        <w:t xml:space="preserve"> 你觉得可以用哪些关键词来形容自己 </w:t>
        <w:br/>
        <w:br/>
        <w:t xml:space="preserve"> HR电话面 </w:t>
        <w:br/>
        <w:br/>
        <w:t xml:space="preserve"> 谈谈你印象最深的或收获最大的项目，不要从技术角度 </w:t>
        <w:br/>
        <w:t xml:space="preserve"> 如果项目中与同事的想法发生分歧你会怎么做？ </w:t>
        <w:br/>
        <w:t xml:space="preserve"> 项目一般会有deadline，没有时间去证明你提出的方案的可行性，你会怎么做？ </w:t>
        <w:br/>
        <w:t xml:space="preserve"> 你未来的职业规划 </w:t>
        <w:br/>
        <w:t xml:space="preserve"> 你最看好京东的哪个部门？ </w:t>
        <w:br/>
        <w:t xml:space="preserve"> 你期待未来的团队氛围是怎样的？ </w:t>
        <w:br/>
        <w:br/>
        <w:t xml:space="preserve"> 小结 </w:t>
        <w:br/>
        <w:t xml:space="preserve">       面试的部门是武汉的零售交易平台。京东感觉很看重Java项目，尤其是框架开发经验。一面面试官觉得我应该多去学学SSM框架，说一般做Java开发必学的，嗯，去学学框架。 </w:t>
        <w:br/>
      </w:r>
    </w:p>
    <w:p>
      <w:r>
        <w:t>**********************************第280篇*************************************</w:t>
      </w:r>
    </w:p>
    <w:p>
      <w:r>
        <w:t>2018年9月29日京东方java开发offer面经</w:t>
        <w:br/>
        <w:br/>
        <w:t>编辑于  2018-10-22 11:19:29</w:t>
        <w:br/>
        <w:br/>
        <w:t>软件开发工程师，技术面就一面，面完后会让你答张卷，答完后见hr</w:t>
        <w:br/>
        <w:br/>
        <w:t xml:space="preserve"> 一面：根据简历问</w:t>
        <w:br/>
        <w:t xml:space="preserve"> 1.讲讲JAVA面向对象的特性</w:t>
        <w:br/>
        <w:t xml:space="preserve"> 2.JAVA多线程的实现方式，并发控制方式</w:t>
        <w:br/>
        <w:t xml:space="preserve"> 3.voliate关键字讲讲</w:t>
        <w:br/>
        <w:t xml:space="preserve"> 4.tcp三次握手的过程，以及为什么三次，两次不行吗</w:t>
        <w:br/>
        <w:t xml:space="preserve"> 5.spring的特性</w:t>
        <w:br/>
        <w:t xml:space="preserve"> 6.spring的面向切面，讲讲你在做项目时怎么用的</w:t>
        <w:br/>
        <w:t xml:space="preserve"> 7.讲讲你熟悉的设计模式</w:t>
        <w:br/>
        <w:t xml:space="preserve"> 8.手写单例模式</w:t>
        <w:br/>
        <w:t xml:space="preserve"> 9.redis你怎么用的，还知道怎么用</w:t>
        <w:br/>
        <w:t xml:space="preserve"> 10.平时怎么学JAVA，都看过什么书</w:t>
        <w:br/>
        <w:br/>
        <w:t xml:space="preserve"> 答卷：</w:t>
        <w:br/>
        <w:t xml:space="preserve"> 大概十道选择，不难，后边好像有两道大数据的选择，然后简答，JAVA8的新特性，你怎么理解线程安全和不安全，你知道的线程安全类，iaas和paas和saas，docker，最后写个树的遍历代码，翻译一段和大数据相关的英文，写完后面试官会看</w:t>
        <w:br/>
        <w:br/>
        <w:t xml:space="preserve"> hr：</w:t>
        <w:br/>
        <w:br/>
        <w:t xml:space="preserve"> 就是随便聊聊，问问你之后的学习计划等等 ，我从hr那了解到京东方有很多方向的业务用JAVA，我还以为只是做内部ERP系统，原来他们不止是局限于做液晶显示器</w:t>
        <w:br/>
        <w:br/>
        <w:br/>
        <w:br/>
      </w:r>
    </w:p>
    <w:p>
      <w:r>
        <w:t>**********************************第281篇*************************************</w:t>
      </w:r>
    </w:p>
    <w:p>
      <w:r>
        <w:t>回馈牛客！各大公司java面试整理对应问题博客整理！</w:t>
        <w:br/>
        <w:br/>
        <w:t>精</w:t>
        <w:br/>
        <w:br/>
        <w:br/>
        <w:t>编辑于  2018-09-29 19:41:06</w:t>
        <w:br/>
        <w:br/>
        <w:br/>
        <w:t xml:space="preserve">  回馈牛客！各大公司java面试整理对应问题博客整理！ </w:t>
        <w:br/>
        <w:br/>
        <w:br/>
        <w:t xml:space="preserve"> 阿里 </w:t>
        <w:br/>
        <w:br/>
        <w:t xml:space="preserve"> 分库分表 </w:t>
        <w:br/>
        <w:t xml:space="preserve"> 数据库中间件 </w:t>
        <w:br/>
        <w:t xml:space="preserve"> MyCAT是一个强大的数据库中间件，不仅仅可以用作读写分离，以及分表分库、容灾管理，而且可以用于多租户应用开发、云平台基础设施 </w:t>
        <w:br/>
        <w:t xml:space="preserve"> 高并发请求处理 </w:t>
        <w:br/>
        <w:t xml:space="preserve"> 高流量限流 </w:t>
        <w:br/>
        <w:t xml:space="preserve"> 多线程 </w:t>
        <w:br/>
        <w:t xml:space="preserve"> concurrentHashMap </w:t>
        <w:br/>
        <w:t xml:space="preserve"> CAS </w:t>
        <w:br/>
        <w:t xml:space="preserve"> 乐观锁 </w:t>
        <w:br/>
        <w:t xml:space="preserve"> mysql limit分页如何保证可靠性 </w:t>
        <w:br/>
        <w:br/>
        <w:t xml:space="preserve"> 二面 7月26日（22分钟）： </w:t>
        <w:br/>
        <w:br/>
        <w:t xml:space="preserve"> http是否需要多次建立tcp连接？ </w:t>
        <w:br/>
        <w:br/>
        <w:t xml:space="preserve"> https://blog.csdn.net/huangyuhuangyu/article/details/78220005 </w:t>
        <w:br/>
        <w:br/>
        <w:t xml:space="preserve"> 如果RPC的注册中心挂了怎么办？ </w:t>
        <w:br/>
        <w:t xml:space="preserve"> RPC两端如何进行负载均衡？ </w:t>
        <w:br/>
        <w:t xml:space="preserve"> MQ推拉模式，优缺点 </w:t>
        <w:br/>
        <w:br/>
        <w:t xml:space="preserve"> ActiveMQ是一个消息中间件，对于消费者而言有两种方式从消息中间件获取消息： </w:t>
        <w:br/>
        <w:t xml:space="preserve"> Push方式：由消息中间件主动地将消息推送给消费者； </w:t>
        <w:br/>
        <w:t xml:space="preserve"> Pull方式：由消费者主动向消息中间件拉取消息采用Push方式，可以尽可能快地将消息发送给消费者 而采用Pull方式，会增加消息的延迟，即消息到达消费者的时间有点长但是，Push方式会有一个坏处：如果消费者的处理消息的能力很弱(一条消息需要很长的时间处理)，而消息中间件不断地向消费者Push消息，消费者的缓冲区可能会溢出。 </w:t>
        <w:br/>
        <w:br/>
        <w:t xml:space="preserve"> MySQL数据库索引那些？ </w:t>
        <w:br/>
        <w:t xml:space="preserve"> 组合索引怎么用？ </w:t>
        <w:br/>
        <w:br/>
        <w:t xml:space="preserve"> 在对表需要进行查询或者排序***作时，可以对表中某个或者某几个字段添加索引，对一个字段添加索引就是单个索引，对多个字段添加索引时就是组合索引。从前往后依次使用生效，如果中间某个索引没有使用，那么断点前面的索引部分起作用，断点后面的索引没有起作用； </w:t>
        <w:br/>
        <w:t xml:space="preserve"> 京东 </w:t>
        <w:br/>
        <w:t xml:space="preserve"> 一面： </w:t>
        <w:br/>
        <w:t xml:space="preserve"> 1、HashMap、concurrentHashMap底层原理把知道的都说一遍 2、线程池把知道的都说出来 3、线程同步（synchronized、volatile、ReenreantLock、ThreadLocal） 4、设计模式把知道的说一遍 二面： 1、Java基本数据类型 </w:t>
        <w:br/>
        <w:t xml:space="preserve"> 整型 byte（1字节） short （2个字节） int（4个字节） long （8个字节） </w:t>
        <w:br/>
        <w:t xml:space="preserve"> 浮点型 float（4个字节） double（8个字节） </w:t>
        <w:br/>
        <w:t xml:space="preserve"> 逻辑性 boolean（八分之一个字节） </w:t>
        <w:br/>
        <w:t xml:space="preserve"> 字符型 char（2个字节，一个字符能存储下一个中文汉字） </w:t>
        <w:br/>
        <w:t xml:space="preserve"> byte-&gt;short , char-&gt;int-&gt;long </w:t>
        <w:br/>
        <w:t xml:space="preserve"> float-&gt;double int -&gt;float long-&gt;double 小可转大，大转小会失去精度。 2、arrayList、linkedList底层原理以及其区别，各自的使用场景 4、HashMap有哪些缺点、是不是线程安全的、扩容 5、红黑树、b树、b+树底层原理 6、索引采用b+树和HashMap的区别，使用场景，数据库为什么用b+树做索引，而不用HashMap </w:t>
        <w:br/>
        <w:t xml:space="preserve"> 7、数据库隔离级别以及各种隔离级别有可能会产生什么问题 </w:t>
        <w:br/>
        <w:t xml:space="preserve"> 腾讯 </w:t>
        <w:br/>
        <w:t xml:space="preserve"> 1.问项目，真的是细，细的有些我自己都忘了（千万要知道项目的细节） </w:t>
        <w:br/>
        <w:t xml:space="preserve"> 3.说一下线程池这一块？（讲了线程池的几个参数以及几个线程池的细分） </w:t>
        <w:br/>
        <w:t xml:space="preserve"> 4.Java提供了几个类加载器？分别是？怎么对类进行加载的？ </w:t>
        <w:br/>
        <w:t xml:space="preserve"> 5.hashCode知道是干什么的吗？如果要你重写，需要注意哪些点？ </w:t>
        <w:br/>
        <w:t xml:space="preserve"> SUN官方的文档中规定"如果重定义equals方法，就必须重定义hashCode方法,以便用户可以将对象插入到散列(哈希)表中" </w:t>
        <w:br/>
        <w:t xml:space="preserve"> 在集合框架中的HashSet，HashTable和HashMap都使用哈希表的形式存储数据，而hashCode计算出来的哈希码便是它们的身份证。哈希码的存在便可以： </w:t>
        <w:br/>
        <w:t xml:space="preserve"> 快速定位对象，提高哈希表集合的性能。 </w:t>
        <w:br/>
        <w:t xml:space="preserve"> 只有当哈希表中对象的索引即hashCode和对象的属性即equals同时相等时，才能够判断两个对象相等。 </w:t>
        <w:br/>
        <w:t xml:space="preserve"> 从上面可以看出，哈希码主要是为哈希表服务的，其实如果不需要使用哈希表，也可以不重写hashCode。但是SUN公司应该是出于对程序扩展性的考虑（万一以后需要将对象放入哈希表集合中），才会规定重写equals的同时需要重写hashCode，以避免后续开发不必要的麻烦。 </w:t>
        <w:br/>
        <w:t xml:space="preserve"> hashCode方法可以这样理解：它返回的就是根据对象的内存地址换算出的一个值。这样一来，当集合要添加新的元素时，先调用这个元素的hashCode方法，就一下子能定位到它应该放置的物理位置上。如果这个位置上没有元素，它就可以直接存储在这个位置上，不用再进行任何比较了；如果这个位置上已经有元素了，就调用它的equals方法与新元素进行比较，相同的话就不存了，不相同就散列其它的地址。这样一来实际调用equals方法的次数就大大降低了，几乎只需要一两次。 </w:t>
        <w:br/>
        <w:t xml:space="preserve"> 重写equals时需要注意满足java语言规范对于equals的要求： </w:t>
        <w:br/>
        <w:t xml:space="preserve"> Java语言规范要求equals需要具有如下的特性： </w:t>
        <w:br/>
        <w:t xml:space="preserve"> 自反性：对于任何非空引用 x，x.equals() 应该返回 true。 </w:t>
        <w:br/>
        <w:t xml:space="preserve"> 对称性：对于任何引用 x 和 y，当且仅当 y.equals(x) 返回 true，x.equals(y) 也应该返回 true。 </w:t>
        <w:br/>
        <w:t xml:space="preserve"> 传递性：对于任何引用 x、y 和 z，如果 x.equals(y)返回 true，y.equals(z) 也应返回同样的结果。 </w:t>
        <w:br/>
        <w:t xml:space="preserve"> 一致性：如果 x 和 y 引用的对象没有发生变化，反复调用 x.equals(y) 应该返回同样的结果。 </w:t>
        <w:br/>
        <w:t xml:space="preserve"> 对于任意非空引用 x，x.equals(null) 应该返回 false。 </w:t>
        <w:br/>
        <w:t xml:space="preserve"> 1.equals与hashCode的定义必须一致，两个对象equals为true，就必须有相同的hashCode。反之，如果两个对象的hashcode相同，equals不一定相同。2.当重写equals方法时，一定要同时把hashcode方法一并重写，因为要保证在实现hash表的扩展性 </w:t>
        <w:br/>
        <w:t xml:space="preserve">  </w:t>
        <w:br/>
        <w:t xml:space="preserve"> 如果不被重写（原生）的hashCode和equals是什么样的？ </w:t>
        <w:br/>
        <w:br/>
        <w:t xml:space="preserve"> 不被重写（原生）的hashCode值是根据内存地址换算出来的一个值。 </w:t>
        <w:br/>
        <w:t xml:space="preserve"> 不被重写（原生）的equals方法是严格判断一个对象是否相等的方法（object1 == object2）。 </w:t>
        <w:br/>
        <w:br/>
        <w:t xml:space="preserve"> 为什么需要重写equals和hashCode方法？ 在我们的业务系统中判断对象时有时候需要的不是一种严格意义上的相等，而是一种业务上的对象相等。在这种情况下，原生的equals方法就不能满足我们的需求了 所以这个时候我们需要重写equals方法，来满足我们的业务系统上的需求。那么为什么在重写equals方法的时候需要重写hashCode方法呢？ 我们先来看一下Object.hashCode的通用约定（摘自《Effective Java》第45页） </w:t>
        <w:br/>
        <w:br/>
        <w:t xml:space="preserve"> 在一个应用程序执行期间，如果一个对象的equals方法做比较所用到的信息没有被修改的话，那么，对该对象调用hashCode方法多次，它必须始终如一地返回 同一个整数。在同一个应用程序的多次执行过程中，这个整数可以不同，即这个应用程序这次执行返回的整数与下一次执行返回的整数可以不一致。 </w:t>
        <w:br/>
        <w:t xml:space="preserve"> 如果两个对象根据equals(Object)方法是相等的，那么调用这两个对象中任一个对象的hashCode方法必须产生同样的整数结果。 </w:t>
        <w:br/>
        <w:t xml:space="preserve"> 如果两个对象根据equals(Object)方法是不相等的，那么调用这两个对象中任一个对象的hashCode方法，不要求必须产生不同的整数结果。然而，程序员应该意识到这样的事实，对于不相等的对象产生截然不同的整数结果，有可能提高散列表（hash table）的性能。 </w:t>
        <w:br/>
        <w:br/>
        <w:t xml:space="preserve"> 如果只重写了equals方法而没有重写hashCode方法的话，则会违反约定的第二条：相等的对象必须具有相等的散列码（hashCode）  同时对于HashSet和HashMap这些基于散列值（hash）实现的类。HashMap的底层处理机制是以数组的方法保存放入的数据的(Node&lt;K,V&gt;[] table)，其中的关键是数组下标的处理。数组的下标是根据传入的元素hashCode方法的返回值再和特定的值异或决定的。如果该数组位置上已经有放入的值了，且传入的键值相等则不处理，若不相等则覆盖原来的值，如果数组位置没有条目，则插入，并加入到相应的链表中。检查键是否存在也是根据hashCode值来确定的。所以如果不重写hashCode的话，可能导致HashSet、HashMap不能正常的运作、 </w:t>
        <w:br/>
        <w:t xml:space="preserve"> 5.ClassNotFoundException知道吗？遇到场景是什么？怎么解决的？ </w:t>
        <w:br/>
        <w:t xml:space="preserve"> 常见的场景就是： </w:t>
        <w:br/>
        <w:t xml:space="preserve"> 1 调用class的forName方法时，找不到指定的类 </w:t>
        <w:br/>
        <w:t xml:space="preserve"> 2 ClassLoader 中的 findSystemClass() 方法时，找不到指定的类 </w:t>
        <w:br/>
        <w:t xml:space="preserve"> 3 ClassLoader 中的 loadClass() 方法时，找不到指定的类 </w:t>
        <w:br/>
        <w:t xml:space="preserve">  </w:t>
        <w:br/>
        <w:t xml:space="preserve"> 二、造成异常的常见原因： </w:t>
        <w:br/>
        <w:t xml:space="preserve">  </w:t>
        <w:br/>
        <w:t xml:space="preserve"> 1. 所需要的支持类库放错了地方，并没有放在类路径(CLASSPATH环境变量)里面。 </w:t>
        <w:br/>
        <w:t xml:space="preserve"> 2. 使用了重复的类库，且版本不一致。导致低版本的被优先使用。 </w:t>
        <w:br/>
        <w:t xml:space="preserve"> 3.类名错了，一般是使用Class.forName的时候，手工指定了类名的情况。 </w:t>
        <w:br/>
        <w:t xml:space="preserve"> 4. 没有导入纯JAVA驱动包。 </w:t>
        <w:br/>
        <w:t xml:space="preserve"> 6.NoSuchMethodException遇到过吗？ </w:t>
        <w:br/>
        <w:t xml:space="preserve"> 反射时候会出现，查了下Class的文档，该类下原来有两个方法:getMethod,getDeclaredMethod。看了下说明大概的意思就是getMethod只能调用public声明的方法，而getDeclaredMethod基本可以调用任何类型声明的方法 </w:t>
        <w:br/>
        <w:t xml:space="preserve"> 腾讯音乐（一面，50分钟）后台开发方向 </w:t>
        <w:br/>
        <w:t xml:space="preserve"> 1.讲讲priority_queue的底层数据结构实现过程和原理。 </w:t>
        <w:br/>
        <w:t xml:space="preserve"> 2.讲讲hash的原理，解决哈希冲突的方法。 </w:t>
        <w:br/>
        <w:t xml:space="preserve"> 3.Hash和搜索二叉树的优缺点。 </w:t>
        <w:br/>
        <w:t xml:space="preserve"> 4.一个8g的数据文件，怎样找出积分排名前100的用户（数据内容是一列ID，一列积分，积分是流动的）。 </w:t>
        <w:br/>
        <w:t xml:space="preserve"> 5.如何监听tcp丢包问题。（细节知识点）。 </w:t>
        <w:br/>
        <w:t xml:space="preserve"> 6.TCP和UDP的细节知识点（建立和断开的状态转移）。 </w:t>
        <w:br/>
        <w:t xml:space="preserve"> 7.单链表找倒数第n个节点，说所有你能想到的方法。 </w:t>
        <w:br/>
        <w:t xml:space="preserve"> 9.线程和进程的区别以及优缺点。 </w:t>
        <w:br/>
        <w:t xml:space="preserve"> 腾讯音乐 （二面 20分钟）  </w:t>
        <w:br/>
        <w:t xml:space="preserve"> 3.select上限？ </w:t>
        <w:br/>
        <w:t xml:space="preserve"> 1024个套接字(编译内核可以达到65536个) </w:t>
        <w:br/>
        <w:t xml:space="preserve"> 5.三次握手过程？第三条丢了会怎样？有什么现象？ </w:t>
        <w:br/>
        <w:t xml:space="preserve"> 10.http报头格式？ </w:t>
        <w:br/>
        <w:t xml:space="preserve"> 7.如何解析http报头？ </w:t>
        <w:br/>
        <w:t xml:space="preserve"> 8.子进程和父进程怎么通信？ </w:t>
        <w:br/>
        <w:t xml:space="preserve"> 9.怎样判断是子进程？ </w:t>
        <w:br/>
        <w:t xml:space="preserve"> 11.http有哪些方法？返回状态码？ </w:t>
        <w:br/>
        <w:t xml:space="preserve"> 12.Linux下如何查看端口号？ </w:t>
        <w:br/>
        <w:t xml:space="preserve"> 13.用过哪些linux命令？ </w:t>
        <w:br/>
        <w:t xml:space="preserve"> 腾讯 （二面） </w:t>
        <w:br/>
        <w:t xml:space="preserve"> 15.怎么把一颗二叉搜索树原地变成一个双向链表？ </w:t>
        <w:br/>
        <w:t xml:space="preserve"> 17.怎么判断一个无符号的整数是不是2的n次方？ </w:t>
        <w:br/>
        <w:t xml:space="preserve"> 19.timewait出现在什么时候？怎么查看那些进程处于timewait状态？ </w:t>
        <w:br/>
        <w:t xml:space="preserve"> netstat -a | grep TIME_WAIT | wc -l </w:t>
        <w:br/>
        <w:t xml:space="preserve"> 20.没有timewait会怎样？https://blog.csdn.net/hzrandd/article/details/74463313 </w:t>
        <w:br/>
        <w:t xml:space="preserve">  </w:t>
        <w:br/>
        <w:t xml:space="preserve"> 顺丰一面面经 </w:t>
        <w:br/>
        <w:t xml:space="preserve"> 2、hashmap底层实现？有哪些是线程安全的？当冲突的时候怎么解决？当hash值相同时，怎么进行比较？ </w:t>
        <w:br/>
        <w:t xml:space="preserve"> 3、concurrentHashMap怎么实现？ </w:t>
        <w:br/>
        <w:t xml:space="preserve"> 4、数据库索引有哪些？底层怎么实现的？数据库怎么优化？ </w:t>
        <w:br/>
        <w:t xml:space="preserve"> 5、http解释一下？tcp/udp解释一下？ </w:t>
        <w:br/>
        <w:t xml:space="preserve"> 6、OOM说一下？怎么排查？哪些会导致OOM? </w:t>
        <w:br/>
        <w:t xml:space="preserve"> https://blog.csdn.net/u010256841/article/details/41121755 </w:t>
        <w:br/>
        <w:t xml:space="preserve"> https://blog.csdn.net/damaolly/article/details/30243125 </w:t>
        <w:br/>
        <w:t xml:space="preserve"> JVM初始分配的堆内存由-Xms指定，默认是物理内存的1/64；JVM最大分配的堆内存由-Xmx指定，默认是物理内存的1/4。默认空余堆内存小于40%时，JVM就会增大堆直到-Xmx的最大限制； 空余堆内存大于70%时，JVM会减少堆直到-Xms的最小限制。因此服务器一般设置-Xms、-Xmx 相等以避免在每次GC 后调整堆的大小。 </w:t>
        <w:br/>
        <w:t xml:space="preserve"> 7、volatile讲讲 </w:t>
        <w:br/>
        <w:t xml:space="preserve"> 8、多线程的锁？怎么优化的？偏向锁、轻量级锁、重量级锁？ </w:t>
        <w:br/>
        <w:t xml:space="preserve"> 9、哪些设计模式？装饰器、***讲讲？ </w:t>
        <w:br/>
        <w:t xml:space="preserve"> 10、redis集群会吗？ </w:t>
        <w:br/>
        <w:t xml:space="preserve"> 阿里： </w:t>
        <w:br/>
        <w:t xml:space="preserve"> mysql存储引擎 </w:t>
        <w:br/>
        <w:t xml:space="preserve"> 事务隔离级别 </w:t>
        <w:br/>
        <w:t xml:space="preserve"> 不可重复度和幻读，怎么避免，底层怎么实现（行锁表锁） </w:t>
        <w:br/>
        <w:t xml:space="preserve"> https://blog.csdn.net/gaoshan_820822/article/details/4582561 </w:t>
        <w:br/>
        <w:t xml:space="preserve"> 事务四个特性 </w:t>
        <w:br/>
        <w:t xml:space="preserve"> i++和++i满足原子性么 </w:t>
        <w:br/>
        <w:t xml:space="preserve"> 类加载机制  三种加载器（双亲委派） 三种加载器怎么协同工作？  加载过程？ 类初始化五种情况 </w:t>
        <w:br/>
        <w:t xml:space="preserve"> Java容器层次结构 </w:t>
        <w:br/>
        <w:t xml:space="preserve"> Object类的方法 12 </w:t>
        <w:br/>
        <w:t xml:space="preserve"> map怎么实现hashcode和equals,为什么重写equals必须重写hashcode（扯回HashMap的put***作。源码） </w:t>
        <w:br/>
        <w:t xml:space="preserve"> 同步机制synchronized  重入锁 </w:t>
        <w:br/>
        <w:t xml:space="preserve"> synchronized底层实现原理：（monitor）字节码层面 同步方法和同步代码块不一样！https://www.cnblogs.com/paddix/p/5367116.html </w:t>
        <w:br/>
        <w:t xml:space="preserve"> 对象锁是用来控制实例方法之间的同步，类锁是用来控制静态方法（或静态变量互斥体）之间的同步。 </w:t>
        <w:br/>
        <w:t xml:space="preserve"> J.U.C体系结构(java.util.concurrent) </w:t>
        <w:br/>
        <w:t xml:space="preserve"> https://blog.csdn.net/hp910315/article/details/50963095 </w:t>
        <w:br/>
        <w:t xml:space="preserve"> 什么是Spring  IOC和AOP的实现原理 </w:t>
        <w:br/>
        <w:t xml:space="preserve"> Spring事务管理方式 </w:t>
        <w:br/>
        <w:t xml:space="preserve"> https://blog.csdn.net/bao19901210/article/details/41724355 </w:t>
        <w:br/>
        <w:t xml:space="preserve"> https://blog.csdn.net/chinacr07/article/details/78817449 </w:t>
        <w:br/>
        <w:t xml:space="preserve"> SpringMVC是什么 原理 </w:t>
        <w:br/>
        <w:t xml:space="preserve"> 什么是servlet  生命周期  一个项目model可以有多个servlet么 </w:t>
        <w:br/>
        <w:t xml:space="preserve"> Servlet是一种独立于***作系统平台和网络传输协议的服务器端的Java应用程序。 </w:t>
        <w:br/>
        <w:t xml:space="preserve"> https://www.cnblogs.com/whgk/p/6399262.html </w:t>
        <w:br/>
        <w:t xml:space="preserve"> 设计模式 项目中用过哪些 工厂模式  单例在项目中怎么应用  懒汉饿汉（各写一个） </w:t>
        <w:br/>
        <w:t xml:space="preserve"> 2.面向对象--举例理解 </w:t>
        <w:br/>
        <w:t xml:space="preserve"> 3.数据结构--设计实现KV结构，查找算法，树 </w:t>
        <w:br/>
        <w:t xml:space="preserve"> 4.网线断了tcp连接情况 </w:t>
        <w:br/>
        <w:t xml:space="preserve"> 5.java 中static理解，final理解 </w:t>
        <w:br/>
        <w:t xml:space="preserve"> 6.主从同步。 </w:t>
        <w:br/>
        <w:t xml:space="preserve"> 7.treeSet，红黑树 </w:t>
        <w:br/>
        <w:t xml:space="preserve"> 8.JVM，GC垃圾回收机制，垃圾收集器。 </w:t>
        <w:br/>
        <w:t xml:space="preserve"> 9.threadLocal </w:t>
        <w:br/>
        <w:t xml:space="preserve"> 京东： </w:t>
        <w:br/>
        <w:t xml:space="preserve"> 4.一面整个过程中，面试官都在问我的项目 </w:t>
        <w:br/>
        <w:t xml:space="preserve"> 5.主要问了我三个项目，其中用的技术，分布式文件，分布式储存，工作流等 </w:t>
        <w:br/>
        <w:t xml:space="preserve"> 6.spring的源码 </w:t>
        <w:br/>
        <w:t xml:space="preserve"> 7.springMVC的整个流程 </w:t>
        <w:br/>
        <w:t xml:space="preserve"> 8.mybatis与Hibernate的区别 </w:t>
        <w:br/>
        <w:t xml:space="preserve"> 11.js的怎么实现面向对象 </w:t>
        <w:br/>
        <w:t xml:space="preserve"> 二面： </w:t>
        <w:br/>
        <w:t xml:space="preserve"> 3.java与c++的区别，知道多少答多少 </w:t>
        <w:br/>
        <w:t xml:space="preserve"> 5.hashMap源码与currenthashmap源码，1.7与1.8 的区别 </w:t>
        <w:br/>
        <w:t xml:space="preserve"> 7.hashmap在并发情况下，会出现什么问题 </w:t>
        <w:br/>
        <w:t xml:space="preserve"> 8.给了一个场景题，说怎么实现每隔一秒在控制台输出一句话 </w:t>
        <w:br/>
        <w:t xml:space="preserve"> https://zhidao.baidu.com/question/2011460338755023108.html </w:t>
        <w:br/>
        <w:t xml:space="preserve"> 9.java多线程怎么实现的 </w:t>
        <w:br/>
        <w:t xml:space="preserve"> https://www.cnblogs.com/felixzh/p/6036074.html </w:t>
        <w:br/>
        <w:t xml:space="preserve"> 11.java虚拟机的内存模式 </w:t>
        <w:br/>
        <w:t xml:space="preserve"> 12.怎么打破双亲委派模式 </w:t>
        <w:br/>
        <w:t xml:space="preserve"> https://www.cnblogs.com/wxd0108/p/6681618.html </w:t>
        <w:br/>
        <w:t xml:space="preserve"> https://www.jb51.net/article/102920.htm </w:t>
        <w:br/>
        <w:t xml:space="preserve"> 13.java虚拟机怎么识别是符合标准的class文件，魔数 </w:t>
        <w:br/>
        <w:t xml:space="preserve"> 每个Class文件的头4个字节被称为魔数，它的唯一作用是用于确定这个文件是否为一个能被java虚拟机所接收的Class类文件，即用于判定文件是否是符合规范的java Class文件。虽然说后缀名“.class”可以表明文件是一个Class文件，但是文件后缀名是可以随意被改动的，基于安全的考虑，很多文件都通过魔数值来唯一确定文件类型，java的Class文件魔数是：0xCAFEBABE. </w:t>
        <w:br/>
        <w:t xml:space="preserve"> https://blog.csdn.net/u011958281/article/details/78176980 </w:t>
        <w:br/>
        <w:t xml:space="preserve">  </w:t>
        <w:br/>
        <w:t xml:space="preserve"> 14.mysql的索引用过吧？ </w:t>
        <w:br/>
        <w:t xml:space="preserve"> 15.介绍一下索引？怎么使用索引的？ </w:t>
        <w:br/>
        <w:t xml:space="preserve"> 16.B树与B+树的底层 </w:t>
        <w:br/>
        <w:t xml:space="preserve"> 17.数据库怎么实现分库分表 </w:t>
        <w:br/>
        <w:t xml:space="preserve"> 18.消息中间件用过吗？主要的作用是什么？ （项目）待解决 </w:t>
        <w:br/>
        <w:t xml:space="preserve"> 19.我看你简历上面写了前端，我们来问一下前端的知识 </w:t>
        <w:br/>
        <w:t xml:space="preserve"> 20，js的数据类型有哪些？ 5个 </w:t>
        <w:br/>
        <w:t xml:space="preserve"> 21.dom对象与js对象、jQuery的区别 </w:t>
        <w:br/>
        <w:t xml:space="preserve"> 22，jQuery对象和js对象之间的互相转换 </w:t>
        <w:br/>
        <w:t xml:space="preserve"> https://blog.csdn.net/zc474235918/article/details/50300411 </w:t>
        <w:br/>
        <w:t xml:space="preserve"> 23.js中事件触发的流程，怎么阻止冒泡 </w:t>
        <w:br/>
        <w:t xml:space="preserve"> window.event.cancelBubble=true     e.stopPropagation() </w:t>
        <w:br/>
        <w:t xml:space="preserve"> 24.怎么预防用户的多次点击事件 </w:t>
        <w:br/>
        <w:t xml:space="preserve"> 1.防止重复点击可以添加标记,第一次点击后变为false,每次点击判断这个标记是true才执行 </w:t>
        <w:br/>
        <w:t xml:space="preserve"> 2.如果是按钮防止重复点击,可以再按钮点击后,给按钮添加disabled属性,按钮就再也点击不了 </w:t>
        <w:br/>
        <w:t xml:space="preserve">  </w:t>
        <w:br/>
        <w:t xml:space="preserve"> 25.你用过哪些服务器 tomcat nginx </w:t>
        <w:br/>
        <w:t xml:space="preserve">  </w:t>
        <w:br/>
        <w:t xml:space="preserve"> 26.tomcat和nginx的配置文件，你怎么配置的。 </w:t>
        <w:br/>
        <w:t xml:space="preserve"> https://blog.csdn.net/Neil_Wesley/article/details/51307676 </w:t>
        <w:br/>
        <w:t xml:space="preserve"> 阿里 </w:t>
        <w:br/>
        <w:t xml:space="preserve"> ·  分布式事务  2pc </w:t>
        <w:br/>
        <w:t xml:space="preserve"> ·  Java内存模型 </w:t>
        <w:br/>
        <w:t xml:space="preserve"> ·  堆和栈 </w:t>
        <w:br/>
        <w:t xml:space="preserve"> ·  concurrenthashmap在1.8和1.7里面有什么区别 </w:t>
        <w:br/>
        <w:t xml:space="preserve"> ·  线程有自己的空间吗，如果有，有多大 </w:t>
        <w:br/>
        <w:t xml:space="preserve"> ·  线程池 </w:t>
        <w:br/>
        <w:t xml:space="preserve"> ·  Fork/Join跟线程池有什么区别 </w:t>
        <w:br/>
        <w:t xml:space="preserve"> https://segmentfault.com/a/1190000008140126 </w:t>
        <w:br/>
        <w:t xml:space="preserve"> ·  讲一下迪杰斯特拉算法的流程 (小甲鱼) </w:t>
        <w:br/>
        <w:t xml:space="preserve"> ·  讲一下弗洛伊德算法的流程 </w:t>
        <w:br/>
        <w:t xml:space="preserve"> https://blog.csdn.net/longshengguoji/article/details/10756003 </w:t>
        <w:br/>
        <w:t xml:space="preserve">  </w:t>
        <w:br/>
        <w:t xml:space="preserve"> 阿里： </w:t>
        <w:br/>
        <w:t xml:space="preserve"> 1.java的线程安全queue需要注意的点 </w:t>
        <w:br/>
        <w:t xml:space="preserve"> https://blog.csdn.net/madun/article/details/20313269#commentBox </w:t>
        <w:br/>
        <w:t xml:space="preserve"> https://www.ibm.com/developerworks/cn/java/j-jtp04186/ </w:t>
        <w:br/>
        <w:t xml:space="preserve"> http://yanxuxin.iteye.com/blog/586943 </w:t>
        <w:br/>
        <w:t xml:space="preserve">  </w:t>
        <w:br/>
        <w:t xml:space="preserve"> 2.加锁需要注意什么 锁优化的思路和方法 </w:t>
        <w:br/>
        <w:t xml:space="preserve"> http://www.importnew.com/21353.html </w:t>
        <w:br/>
        <w:t xml:space="preserve">  </w:t>
        <w:br/>
        <w:t xml:space="preserve"> 3 java无锁原理 </w:t>
        <w:br/>
        <w:t xml:space="preserve"> http://www.hao124.net/article/52 </w:t>
        <w:br/>
        <w:t xml:space="preserve">  </w:t>
        <w:br/>
        <w:t xml:space="preserve"> 5. 数据库索引了解原理么？ </w:t>
        <w:br/>
        <w:t xml:space="preserve"> 答：从b+树说b+和b比的优势，又提到了innodb和myisam之间聚簇索引和非聚簇索引之间的区别，优缺点，实际上还可以扯扯hash，联合索引，前缀匹配啥的 </w:t>
        <w:br/>
        <w:t xml:space="preserve"> 问：java相关的框架了解哪些 </w:t>
        <w:br/>
        <w:t xml:space="preserve"> 答：spring，springboot，springcloud，mybatis </w:t>
        <w:br/>
        <w:t xml:space="preserve"> 问：spring了解些啥？ </w:t>
        <w:br/>
        <w:t xml:space="preserve"> 答：ioc，aop的原理，顺便说了下ioc的好处 </w:t>
        <w:br/>
        <w:t xml:space="preserve"> 问：大量日志去重怎么弄 </w:t>
        <w:br/>
        <w:t xml:space="preserve"> 答： </w:t>
        <w:br/>
        <w:t xml:space="preserve"> 问：大量整数排序 </w:t>
        <w:br/>
        <w:t xml:space="preserve"> 答：问了是int，觉得直接用bitmap就完了 </w:t>
        <w:br/>
        <w:t xml:space="preserve">  </w:t>
        <w:br/>
        <w:t xml:space="preserve"> 阿里： </w:t>
        <w:br/>
        <w:t xml:space="preserve"> 二面面经： </w:t>
        <w:br/>
        <w:t xml:space="preserve"> 3.死锁的原因，如何避免 </w:t>
        <w:br/>
        <w:t xml:space="preserve"> https://blog.csdn.net/ls5718/article/details/51896159 </w:t>
        <w:br/>
        <w:t xml:space="preserve"> 4.现代***作系统有完全解决死锁问题吗 bukeyi </w:t>
        <w:br/>
        <w:t xml:space="preserve"> http://www.cnblogs.com/shuaihanhungry/p/5671402.html </w:t>
        <w:br/>
        <w:t xml:space="preserve"> 5.如何找出服务器负载过高的原因 </w:t>
        <w:br/>
        <w:t xml:space="preserve"> https://blog.csdn.net/yuanlin65/article/details/52663224 </w:t>
        <w:br/>
        <w:t xml:space="preserve"> （1）找出文件中出现次数TOPK的字符串 优先级队列最小堆 </w:t>
        <w:br/>
        <w:t xml:space="preserve"> https://blog.csdn.net/L_kanglin/article/details/70500286 </w:t>
        <w:br/>
        <w:t xml:space="preserve"> （3）判断一个字符串集合是否能连接成环，首尾字符相同则认为可以相连，如abc,cde,ea </w:t>
        <w:br/>
        <w:t xml:space="preserve"> https://blog.csdn.net/Yan456jie/article/details/51206096 </w:t>
        <w:br/>
        <w:t xml:space="preserve"> http://thinkerou.com/2016-06/interview-is-circle-string/ </w:t>
        <w:br/>
        <w:t xml:space="preserve">  </w:t>
        <w:br/>
        <w:t xml:space="preserve"> 三面面经： </w:t>
        <w:br/>
        <w:t xml:space="preserve"> 3.常见的GC算法 </w:t>
        <w:br/>
        <w:t xml:space="preserve"> 4.OOM出现在什么时候 </w:t>
        <w:br/>
        <w:t xml:space="preserve"> https://www.cnblogs.com/baizhanshi/p/6704731.html </w:t>
        <w:br/>
        <w:t xml:space="preserve"> 2.针对日访问量上亿做出一些优化 </w:t>
        <w:br/>
        <w:t xml:space="preserve"> https://blog.csdn.net/yang_best/article/details/50893785 </w:t>
        <w:br/>
        <w:t xml:space="preserve"> https://blog.csdn.net/u012373815/article/details/71435926 </w:t>
        <w:br/>
        <w:t xml:space="preserve"> https://blog.csdn.net/sun_wangdong/article/details/51137008 </w:t>
        <w:br/>
        <w:t xml:space="preserve"> 3.内存管理方式 （待解决） </w:t>
        <w:br/>
        <w:t xml:space="preserve"> https://blog.csdn.net/hguisu/article/details/5713164#commentBox </w:t>
        <w:br/>
        <w:t xml:space="preserve"> 4.100亿元素排序 https://blog.csdn.net/nigelyq/article/details/52766879 </w:t>
        <w:br/>
        <w:t xml:space="preserve"> 7.常见的设计模式及应用场景 </w:t>
        <w:br/>
        <w:t xml:space="preserve">  </w:t>
        <w:br/>
        <w:t xml:space="preserve"> 百度智能云 数据库部门  </w:t>
        <w:br/>
        <w:t xml:space="preserve">  </w:t>
        <w:br/>
        <w:t xml:space="preserve"> 一面： </w:t>
        <w:br/>
        <w:t xml:space="preserve"> 1 数据库的事务，四个性质说一下，分别有什么用，怎么实现的。。 </w:t>
        <w:br/>
        <w:t xml:space="preserve"> https://www.zhihu.com/question/30272728 </w:t>
        <w:br/>
        <w:t xml:space="preserve"> 2 讲到了redo和undo日志，问我分别有什么用。 </w:t>
        <w:br/>
        <w:t xml:space="preserve"> https://blog.csdn.net/kobejayandy/article/details/50885693 </w:t>
        <w:br/>
        <w:t xml:space="preserve"> 3 数据库的隔离性如何保证，使用悲观锁和乐观锁有何区别。MVCC的设计目的是什么，怎么使用版本号判断数据的可见性。 </w:t>
        <w:br/>
        <w:t xml:space="preserve"> https://blog.csdn.net/whoamiyang/article/details/51901888 </w:t>
        <w:br/>
        <w:t xml:space="preserve">  </w:t>
        <w:br/>
        <w:t xml:space="preserve"> 4 问了一道算法，1到N的所有数字，按照字典序打印，使用dfs遍历树的每个分支。 </w:t>
        <w:br/>
        <w:t xml:space="preserve"> https://blog.csdn.net/wumingkeqi/article/details/70940978 </w:t>
        <w:br/>
        <w:t xml:space="preserve"> https://blog.csdn.net/u011437229/article/details/53188837 </w:t>
        <w:br/>
        <w:t xml:space="preserve"> 5 多线程并发的同步实现，有两个方法，每个方法里有a部分代码和b部分代码，我要让两个线程分别执行两个方法，并且让他们运行完a部分代码再一起向下执行，如何实现。 </w:t>
        <w:br/>
        <w:t xml:space="preserve"> https://www.cnblogs.com/dolphin0520/p/3920397.html </w:t>
        <w:br/>
        <w:t xml:space="preserve">  </w:t>
        <w:br/>
        <w:t xml:space="preserve"> 8  问我栈中需要压入哪些数据。方法参数，返回值，以及返回地址。 </w:t>
        <w:br/>
        <w:t xml:space="preserve">  </w:t>
        <w:br/>
        <w:t xml:space="preserve"> 二面： </w:t>
        <w:br/>
        <w:t xml:space="preserve">  </w:t>
        <w:br/>
        <w:t xml:space="preserve"> 2 服务器如何负载均衡，有哪些算法，哪个比较好，一致性哈希原理，怎么避免DDOS攻击请求打到少数机器。 </w:t>
        <w:br/>
        <w:t xml:space="preserve"> https://blog.csdn.net/Gy__My/article/details/78790280 </w:t>
        <w:br/>
        <w:t xml:space="preserve"> https://www.cnblogs.com/xrq730/p/5154340.html </w:t>
        <w:br/>
        <w:t xml:space="preserve"> https://segmentfault.com/a/1190000004492447 </w:t>
        <w:br/>
        <w:t xml:space="preserve"> https://www.cnblogs.com/zlhff/p/5459070.html </w:t>
        <w:br/>
        <w:t xml:space="preserve">  </w:t>
        <w:br/>
        <w:t xml:space="preserve"> 3.TCP连接中的三次握手和四次挥手，四次挥手的最后一个ack的作用是什么，为什么要time wait，为什么是2msl。 </w:t>
        <w:br/>
        <w:t xml:space="preserve"> https://blog.csdn.net/weixin_41966991/article/details/81264095 </w:t>
        <w:br/>
        <w:t xml:space="preserve">  </w:t>
        <w:br/>
        <w:t xml:space="preserve"> 4 数据库的备份和恢复怎么实现的，主从复制怎么做的，什么时候会出现数据不一致，如何解决。 </w:t>
        <w:br/>
        <w:t xml:space="preserve"> https://www.cnblogs.com/visec479/p/4103029.html </w:t>
        <w:br/>
        <w:t xml:space="preserve"> https://blog.csdn.net/hardworking0323/article/details/81046408 </w:t>
        <w:br/>
        <w:t xml:space="preserve"> https://blog.csdn.net/nuli888/article/details/52120600 </w:t>
        <w:br/>
        <w:t xml:space="preserve">  </w:t>
        <w:br/>
        <w:t xml:space="preserve"> 8 Linux查看cpu占用率高的进程 </w:t>
        <w:br/>
        <w:t xml:space="preserve"> 用top命令找到最占CPU的进程 </w:t>
        <w:br/>
        <w:t xml:space="preserve"> https://www.cnblogs.com/pangguoping/p/5715848.html </w:t>
        <w:br/>
        <w:t xml:space="preserve"> https://blog.csdn.net/hrn1216/article/details/51426741 </w:t>
        <w:br/>
        <w:t xml:space="preserve"> 9 查看占用某端口的进程 </w:t>
        <w:br/>
        <w:t xml:space="preserve"> 1、lsof -i:端口号 </w:t>
        <w:br/>
        <w:t xml:space="preserve"> 2、netstat –tunlp | grep 端口号 </w:t>
        <w:br/>
        <w:t xml:space="preserve"> 查看某进程监听的端口 </w:t>
        <w:br/>
        <w:t xml:space="preserve"> 1、先查看进程pid </w:t>
        <w:br/>
        <w:t xml:space="preserve"> ps -ef | grep 进程名 </w:t>
        <w:br/>
        <w:t xml:space="preserve"> 2、通过pid查看占用端口 </w:t>
        <w:br/>
        <w:t xml:space="preserve"> netstat -nap | grep 进程pid </w:t>
        <w:br/>
        <w:t xml:space="preserve"> 10 如何查询日志文件中的所有ip，正则表达式 </w:t>
        <w:br/>
        <w:t xml:space="preserve"> 三面（8.3号更新）：(linux待解决)  </w:t>
        <w:br/>
        <w:t xml:space="preserve"> Linux，说一下Linux排查问题常用的命令，ps，top，netstat，free，du等等 </w:t>
        <w:br/>
        <w:t xml:space="preserve"> P516  du命令也是查看使用空间的，但是与df命令不同的是Linux du命令是对文件和目录磁盘使用的空间的查看，还是和df命令有一些区别的。 </w:t>
        <w:br/>
        <w:t xml:space="preserve"> 3 Linux的内存管理算法，页面置换算法， lru和fifo，lru有什么缺点。 </w:t>
        <w:br/>
        <w:t xml:space="preserve"> LRU是最近最少使用页面置换算法(Least Recently Used),也就是首先淘汰最长时间未被使用的页面! LFU是最近最不常用页面置换算法(Least Frequently Used),也就是淘汰一定时期内被访问次数最少的页! </w:t>
        <w:br/>
        <w:t xml:space="preserve"> https://blog.csdn.net/u011080472/article/details/51206332 </w:t>
        <w:br/>
        <w:t xml:space="preserve"> https://blog.csdn.net/hguisu/article/details/5713164#commentBox </w:t>
        <w:br/>
        <w:t xml:space="preserve"> 4 Linux的文件系统了解么，讲了一下inode节点，文件和目录的原理。 </w:t>
        <w:br/>
        <w:t xml:space="preserve"> https://www.cnblogs.com/xie***/7214502.html </w:t>
        <w:br/>
        <w:t xml:space="preserve"> shell了解么 </w:t>
        <w:br/>
        <w:t xml:space="preserve"> 5 进程通信方式有哪些，问我分别怎么使用，管道有哪些类型，各有什么优缺点。 </w:t>
        <w:br/>
        <w:t xml:space="preserve"> https://blog.csdn.net/wh_sjc/article/details/70283843 </w:t>
        <w:br/>
        <w:t xml:space="preserve"> 8 JVM内存模型 </w:t>
        <w:br/>
        <w:t xml:space="preserve"> 9 gc算法，分代回收。 </w:t>
        <w:br/>
        <w:t xml:space="preserve"> 10 设计模式了解么，说了7种，问我分别怎么用，实际应用过吗 </w:t>
        <w:br/>
        <w:t xml:space="preserve"> 11 MySQL的引擎讲一下，有什么区别，使用场景 </w:t>
        <w:br/>
        <w:t xml:space="preserve"> https://www.2cto.com/database/201703/616547.html </w:t>
        <w:br/>
        <w:t xml:space="preserve"> 12 查询最新的10条数据， </w:t>
        <w:br/>
        <w:t xml:space="preserve"> select *from table order by update_time desc limit 10 </w:t>
        <w:br/>
        <w:t xml:space="preserve"> 13 MySQL的union all和union有什么区别， </w:t>
        <w:br/>
        <w:t xml:space="preserve"> https://www.cnblogs.com/wangyayun/p/6133540.html </w:t>
        <w:br/>
        <w:t xml:space="preserve">  </w:t>
        <w:br/>
        <w:t xml:space="preserve"> 14 MySQL有哪几种join方式，底层原理是什么 </w:t>
        <w:br/>
        <w:t xml:space="preserve"> https://www.cnblogs.com/JohnABC/p/7150921.html </w:t>
        <w:br/>
        <w:t xml:space="preserve"> https://www.cnblogs.com/ggjucheng/archive/2012/11/15/2772148.html </w:t>
        <w:br/>
        <w:t xml:space="preserve"> 15 Redis数据结构和基本原理， </w:t>
        <w:br/>
        <w:t xml:space="preserve"> Redis的持久化怎么做，aof和rdb，有什么区别，有什么优缺点。 </w:t>
        <w:br/>
        <w:t xml:space="preserve"> https://www.cnblogs.com/Anker/p/6099705.html </w:t>
        <w:br/>
        <w:t xml:space="preserve"> Redis使用哨兵部署会有什么问题 </w:t>
        <w:br/>
        <w:t xml:space="preserve"> https://juejin.im/post/5b7d226a6fb9a01a1e01ff64 </w:t>
        <w:br/>
        <w:t xml:space="preserve"> https://www.cnblogs.com/mafly/p/redis_cluster.html </w:t>
        <w:br/>
        <w:t xml:space="preserve"> https://my.oschina.net/zhangxufeng/blog/905611 </w:t>
        <w:br/>
        <w:t xml:space="preserve"> https://blog.csdn.net/c295477887/article/details/52487621 </w:t>
        <w:br/>
        <w:t xml:space="preserve">  </w:t>
        <w:br/>
        <w:t xml:space="preserve"> 23 用队列计算一个树的高度，我说用层次遍历记录节点高度。 </w:t>
        <w:br/>
        <w:t xml:space="preserve">  </w:t>
        <w:br/>
        <w:t xml:space="preserve"> 24 一个黑名单集合，数据量很大，快速查询一个值是否在集合里，怎么设计，布隆过滤器。 </w:t>
        <w:br/>
        <w:t xml:space="preserve"> https://www.jianshu.com/p/b0c0edf7686e </w:t>
        <w:br/>
        <w:t xml:space="preserve"> 27 分布式数据库了解么 </w:t>
        <w:br/>
        <w:t xml:space="preserve"> https://blog.csdn.net/psiitoy/article/details/73201444#commentBox </w:t>
        <w:br/>
        <w:t xml:space="preserve"> https://blog.csdn.net/yyd19921214/article/details/68953629 </w:t>
        <w:br/>
        <w:t xml:space="preserve">  </w:t>
        <w:br/>
        <w:t xml:space="preserve"> 百度智能云 账号和消息部门 </w:t>
        <w:br/>
        <w:t xml:space="preserve"> 一面： </w:t>
        <w:br/>
        <w:t xml:space="preserve"> 2 讲一下AOP吧 </w:t>
        <w:br/>
        <w:t xml:space="preserve"> 3 动态***和静态***有什么区别 </w:t>
        <w:br/>
        <w:t xml:space="preserve"> 4 TCP和IP报文是否会分片，分别在什么情况下会分片。 TCP分包之后是否还会进行ip分片 </w:t>
        <w:br/>
        <w:t xml:space="preserve"> https://blog.csdn.net/ns_code/article/details/30109789 </w:t>
        <w:br/>
        <w:t xml:space="preserve"> 6 写一个斐波那契数列 递归式，要求改进 </w:t>
        <w:br/>
        <w:t xml:space="preserve"> 7 讲一下Linux的内存结构，JVM </w:t>
        <w:br/>
        <w:t xml:space="preserve"> 两者的内存如何映射，是什么关系， </w:t>
        <w:br/>
        <w:t xml:space="preserve"> http://www.open-open.com/lib/view/open1420814127390.html </w:t>
        <w:br/>
        <w:t xml:space="preserve">  </w:t>
        <w:br/>
        <w:t xml:space="preserve"> 二面： </w:t>
        <w:br/>
        <w:t xml:space="preserve"> 3 OSI七层模型，问了每层的作用，问了wifi属于哪一层。 </w:t>
        <w:br/>
        <w:t xml:space="preserve"> 4 线程间的同步用什么方式， </w:t>
        <w:br/>
        <w:t xml:space="preserve"> https://www.cnblogs.com/XHJT/p/3897440.html </w:t>
        <w:br/>
        <w:t xml:space="preserve">  </w:t>
        <w:br/>
        <w:t xml:space="preserve"> 5.使用hashmap时重写哪两个方法，为什么要重写，什么场景下重写。 </w:t>
        <w:br/>
        <w:t xml:space="preserve"> https://blog.csdn.net/u014590757/article/details/79501332 </w:t>
        <w:br/>
        <w:t xml:space="preserve"> hashcode用来提高效率的，为速度而散列。因为散列的Set和Map是基于hashcode方法来查找对象的，所以你在使用这些类的时候一定要覆盖hashcode方法，而非散列的Set和Map，例如TreeSet,TreeMap等， 不需要重写hashcode和equals，通过传入比较器。 </w:t>
        <w:br/>
        <w:t xml:space="preserve"> 6 Spring中的ioc和aop。ioc的注解有哪些。 </w:t>
        <w:br/>
        <w:t xml:space="preserve"> https://www.cnblogs.com/hoobey/p/6961410.html </w:t>
        <w:br/>
        <w:t xml:space="preserve"> https://blog.csdn.net/u011277123/article/details/73518774 </w:t>
        <w:br/>
        <w:t xml:space="preserve"> autowired和resource有什么区别， </w:t>
        <w:br/>
        <w:t xml:space="preserve"> https://blog.csdn.net/weixin_40423597/article/details/80643990 </w:t>
        <w:br/>
        <w:t xml:space="preserve"> 作用域有哪些。 </w:t>
        <w:br/>
        <w:t xml:space="preserve"> https://blog.csdn.net/panhaigang123/article/details/79452064 </w:t>
        <w:br/>
        <w:t xml:space="preserve"> autowired如何配置两个类中的一个 </w:t>
        <w:br/>
        <w:t xml:space="preserve"> @Autowired是根据类型进行自动装配的。如果当Spring上下文中存在不止一个UserDao类型的bean时，就会抛出BeanCreationException异常;如果Spring上下文中不存在UserDao类型的bean，也会抛出BeanCreationException异常。我们可以使用@Qualifier配合@Autowired来解决这些问题 </w:t>
        <w:br/>
        <w:t xml:space="preserve">  </w:t>
        <w:br/>
        <w:t xml:space="preserve"> 8 Java内存泄漏、内存溢出 </w:t>
        <w:br/>
        <w:t xml:space="preserve"> https://blog.csdn.net/wisgood/article/details/16818243 </w:t>
        <w:br/>
        <w:t xml:space="preserve"> https://blog.csdn.net/anxpp/article/details/51325838 </w:t>
        <w:br/>
        <w:t xml:space="preserve"> https://blog.csdn.net/bigtree_3721/article/details/50550248 </w:t>
        <w:br/>
        <w:t xml:space="preserve"> http://www.open-open.com/lib/view/open1453730058980.html </w:t>
        <w:br/>
        <w:t xml:space="preserve"> 百度智能云 </w:t>
        <w:br/>
        <w:t xml:space="preserve"> 一面 </w:t>
        <w:br/>
        <w:t xml:space="preserve"> 5 事务隔离级别有哪些，默认是什么级别。Mysql（可重复读） </w:t>
        <w:br/>
        <w:t xml:space="preserve"> 8 僵尸进程和孤儿进程是什么，分别有什么危害。 </w:t>
        <w:br/>
        <w:t xml:space="preserve"> https://www.cnblogs.com/Anker/p/3271773.html </w:t>
        <w:br/>
        <w:t xml:space="preserve"> https://blog.csdn.net/zhangjg_blog/article/details/18319521 </w:t>
        <w:br/>
        <w:t xml:space="preserve"> try catch异常处理的jvm底层是什么？ </w:t>
        <w:br/>
        <w:t xml:space="preserve"> https://blog.csdn.net/hguisu/article/details/6155636 </w:t>
        <w:br/>
        <w:t xml:space="preserve"> java8新特性 </w:t>
        <w:br/>
        <w:t xml:space="preserve"> https://www.ibm.com/developerworks/cn/java/j-lo-java8streamapi/index.html </w:t>
        <w:br/>
        <w:t xml:space="preserve"> https://www.cnblogs.com/franson-2016/p/5593080.html </w:t>
        <w:br/>
        <w:t xml:space="preserve"> 二面: </w:t>
        <w:br/>
        <w:t xml:space="preserve"> 8、jdk1.8 concurrenthashmap 的新的特性，有没有看过源码 </w:t>
        <w:br/>
        <w:t xml:space="preserve"> 10，问了redis扩容，失效key清理策略等 </w:t>
        <w:br/>
        <w:t xml:space="preserve"> https://blog.csdn.net/men_wen/article/details/72896682 </w:t>
        <w:br/>
        <w:t xml:space="preserve"> https://blog.csdn.net/wuliusir/article/details/51598372 </w:t>
        <w:br/>
        <w:t xml:space="preserve"> 3，设计一个算法，实现两个10g大文件在10m的内存中将两个大文件中重复的放进第三个文件 </w:t>
        <w:br/>
        <w:t xml:space="preserve"> https://blog.csdn.net/tiankong_/article/details/77234726 </w:t>
        <w:br/>
        <w:t xml:space="preserve"> 老虎证券面试题目： </w:t>
        <w:br/>
        <w:t xml:space="preserve"> 1、osi七层结构，每层结构都是干什么的？ </w:t>
        <w:br/>
        <w:t xml:space="preserve"> https://blog.csdn.net/superjunjin/article/details/7841099 </w:t>
        <w:br/>
        <w:t xml:space="preserve"> 2、ping使用了什么协议，icmp,控制报文协议 </w:t>
        <w:br/>
        <w:t xml:space="preserve"> 3、icmp怎么实现ping的 </w:t>
        <w:br/>
        <w:t xml:space="preserve"> https://www.cnblogs.com/Akagi201/archive/2012/03/26/2418475.html </w:t>
        <w:br/>
        <w:t xml:space="preserve"> 最左前缀匹配原则，非常重要的原则，mysql会一直向右匹配直到遇到范围查询(&gt;、&lt;、between、like)就停止匹配，比如a = 1 and b = 2 and c &gt; 3 and d = 4 如果建立(a,b,c,d)顺序的索引，d是用不到索引的，如果建立(a,b,d,c)的索引则都可以用到，a,b,d的顺序可以任意调整。 </w:t>
        <w:br/>
        <w:t xml:space="preserve"> ·  =和in可以乱序，比如a = 1 and b = 2 and c = 3 建立(a,b,c)索引可以任意顺序，mysql的查询优化器会帮你优化成索引可以识别的形式 </w:t>
        <w:br/>
        <w:t xml:space="preserve"> 阿里菜鸟物流一面（14分钟）： </w:t>
        <w:br/>
        <w:t xml:space="preserve"> 4、分布式锁是怎么实现的 </w:t>
        <w:br/>
        <w:t xml:space="preserve"> 覆盖索引 </w:t>
        <w:br/>
        <w:t xml:space="preserve"> 5.实时查看运行日志了 </w:t>
        <w:br/>
        <w:t xml:space="preserve"> tail -f aa.log 6、怎么查看系统磁盘大小？(du -h，df -h) </w:t>
        <w:br/>
        <w:t xml:space="preserve"> 7、怎么查看文件的固定关键字?(cat A.txt | grep key) </w:t>
        <w:br/>
        <w:t xml:space="preserve"> 9.AQS，问AQS实现原理。问AQS在闭锁，重入锁中的应用。 </w:t>
        <w:br/>
        <w:t xml:space="preserve"> https://blog.csdn.net/u010358755/article/details/51063527 </w:t>
        <w:br/>
        <w:t xml:space="preserve"> https://blog.csdn.net/vernonzheng/article/details/8275624 </w:t>
        <w:br/>
        <w:t xml:space="preserve"> http://ifeve.com/introduce-abstractqueuedsynchronizer/ </w:t>
        <w:br/>
        <w:t xml:space="preserve"> 虚拟机怎么实现动态绑定 </w:t>
        <w:br/>
        <w:t xml:space="preserve"> https://blog.csdn.net/sureyonder/article/details/5569617 </w:t>
        <w:br/>
        <w:t xml:space="preserve"> spring 生命周期 </w:t>
        <w:br/>
        <w:t xml:space="preserve"> https://www.cnblogs.com/kenshinobiy/p/4652008.html </w:t>
        <w:br/>
        <w:t xml:space="preserve"> https://www.jianshu.com/p/3944792a5fff 1.SOA的理解 5.zookeeper的原理 </w:t>
        <w:br/>
        <w:t xml:space="preserve"> 6.zookeeper怎么通信 </w:t>
        <w:br/>
        <w:t xml:space="preserve"> https://www.cnblogs.com/felixzh/p/5869212.html 8.zookeeper***了解吗？7怎么监听 </w:t>
        <w:br/>
        <w:t xml:space="preserve"> https://blog.csdn.net/hohoo1990/article/details/78617336 9.dubbo的原理 https://blog.csdn.net/qq_33101675/article/details/78701305 </w:t>
        <w:br/>
        <w:t xml:space="preserve"> https://blog.csdn.net/he90227/article/details/70157046 12.初始化bean干什么你知道吗？IOC容器初始化 13.获取容器的引用，ApplicationContextAware 14.activeMQ了解吗？怎么用 15.activeMQ消息丢失？ 16.搭过activeMQ、zookeeper 18.Redis存对象知道吗 </w:t>
        <w:br/>
        <w:t xml:space="preserve"> https://blog.csdn.net/softwave/article/details/52202199 19.Redis 的list </w:t>
        <w:br/>
        <w:t xml:space="preserve"> https://blog.csdn.net/pfnie/article/details/52204840 </w:t>
        <w:br/>
        <w:t xml:space="preserve"> 5. 内存占满了怎么办啊 </w:t>
        <w:br/>
        <w:t xml:space="preserve"> https://blog.csdn.net/liyanlei5858/article/details/79639274 </w:t>
        <w:br/>
        <w:t xml:space="preserve"> Linux里用的哪些命令，修改权限的命令，7代表什么意思，如果不用数字还可以用什么 </w:t>
        <w:br/>
        <w:t xml:space="preserve"> 14. 接口抽象类（Java8中的default） </w:t>
        <w:br/>
        <w:t xml:space="preserve"> https://blog.csdn.net/zixiao217/article/details/70197520 </w:t>
        <w:br/>
        <w:t xml:space="preserve"> 20. Swap了解吗 </w:t>
        <w:br/>
        <w:t xml:space="preserve"> https://blog.csdn.net/x_r_su/article/details/52957559 </w:t>
        <w:br/>
        <w:t xml:space="preserve"> SQL语句中，from，join,where,having,order by,group by,limit之间的执行顺序是怎样的？ </w:t>
        <w:br/>
        <w:t xml:space="preserve"> https://www.cnblogs.com/Jessy/p/3527091.html </w:t>
        <w:br/>
        <w:t xml:space="preserve">  synchronized在方法上是对象锁还是类锁 </w:t>
        <w:br/>
        <w:t xml:space="preserve"> https://blog.csdn.net/jerrywu145/article/details/79821094 </w:t>
        <w:br/>
        <w:t xml:space="preserve">  mysql 索引底层实现，为什么不用红黑树 </w:t>
        <w:br/>
        <w:t xml:space="preserve"> https://blog.csdn.net/buyulian/article/details/77996253 </w:t>
        <w:br/>
        <w:t xml:space="preserve">  如何优化页面请求速度 </w:t>
        <w:br/>
        <w:t xml:space="preserve"> https://blog.csdn.net/weightwwc/article/details/5251724 </w:t>
        <w:br/>
        <w:t xml:space="preserve"> 2从浏览器输入网址到出现网页发生了什么 </w:t>
        <w:br/>
        <w:t xml:space="preserve"> https://www.cnblogs.com/kongxy/p/4615226.html </w:t>
        <w:br/>
        <w:t xml:space="preserve"> 6描述异常类的体系 </w:t>
        <w:br/>
        <w:t xml:space="preserve"> 7描述集合类的体系 </w:t>
        <w:br/>
        <w:t xml:space="preserve"> 10多线程的优点，单核CPU是如何调度多线程的，为什么单核CPU调度多线程也能有比较高的效率 </w:t>
        <w:br/>
        <w:t xml:space="preserve"> https://blog.csdn.net/jia416644/article/details/77367470 </w:t>
        <w:br/>
        <w:t xml:space="preserve"> 二面 </w:t>
        <w:br/>
        <w:t xml:space="preserve"> 1.cookie和session的区别。然后又问session在服务器端具体是怎样的实现的，当session中的数据量过大的时候，主要对服务器的哪些方面造成影响？CPU？内存？网络？ </w:t>
        <w:br/>
        <w:t xml:space="preserve"> 3Javascript中的双等号和三等号的区别 </w:t>
        <w:br/>
        <w:t xml:space="preserve"> https://blog.csdn.net/ntc10095/article/details/51302920 </w:t>
        <w:br/>
        <w:t xml:space="preserve"> 11. 数据库用到的***作，索引（B+树，B+树与B树区别），增加节点，删除节点，B+树原理  6）nio与bio的区别。 7）nio的实现 </w:t>
        <w:br/>
        <w:t xml:space="preserve"> https://blog.csdn.net/u013851082/article/details/53942947#commentBox </w:t>
        <w:br/>
        <w:t xml:space="preserve"> https://blog.csdn.net/skiof007/article/details/52873421 </w:t>
        <w:br/>
        <w:t xml:space="preserve"> 8）虚拟机，什么时候会进行Full GC。 </w:t>
        <w:br/>
        <w:t xml:space="preserve"> https://blog.csdn.net/yhyr_ycy/article/details/52566105 </w:t>
        <w:br/>
        <w:t xml:space="preserve">  9）什么时候需要打破双亲委派模型。 </w:t>
        <w:br/>
        <w:t xml:space="preserve">  10）一个类的静态块会被执行两次吗？为什么。 </w:t>
        <w:br/>
        <w:t xml:space="preserve"> https://blog.csdn.net/jimoluoxue2016/article/details/79141389 </w:t>
        <w:br/>
        <w:t xml:space="preserve">  11）动态***的实现。 12）cglib无法增强的类,final修饰的类。 </w:t>
        <w:br/>
        <w:t xml:space="preserve"> https://blog.csdn.net/zghwaicsdn/article/details/50957474 </w:t>
        <w:br/>
        <w:t xml:space="preserve">  13）spring容器的启动过程。 </w:t>
        <w:br/>
        <w:t xml:space="preserve"> https://blog.csdn.net/u013510838/article/details/75066884#commentBox </w:t>
        <w:br/>
        <w:t xml:space="preserve">  14）数据库隔离级别中可重读读的实现。 </w:t>
        <w:br/>
        <w:t xml:space="preserve"> https://blog.csdn.net/huanghanqian/article/details/79517480 </w:t>
        <w:br/>
        <w:t xml:space="preserve"> https://blog.csdn.net/whoamiyang/article/details/51901888 </w:t>
        <w:br/>
        <w:t xml:space="preserve"> https://www.cnblogs.com/YFYkuner/p/5178684.html 15）什么情况下索引会失效。 </w:t>
        <w:br/>
        <w:t xml:space="preserve"> https://www.jianshu.com/p/9c9a0057221f </w:t>
        <w:br/>
        <w:t xml:space="preserve"> https://www.cnblogs.com/areyouready/p/7802885.html </w:t>
        <w:br/>
        <w:t xml:space="preserve"> 幻读：间隙锁 </w:t>
        <w:br/>
        <w:t xml:space="preserve"> https://blog.csdn.net/soonfly/article/details/70238902 </w:t>
        <w:br/>
        <w:br/>
        <w:t xml:space="preserve">  2）使用过concurrent包下的哪些类，使用场景等等。 </w:t>
        <w:br/>
        <w:t xml:space="preserve"> https://blog.csdn.net/lh87522/article/details/45973373 </w:t>
        <w:br/>
        <w:t xml:space="preserve"> concurrenthashmap1.8 </w:t>
        <w:br/>
        <w:t xml:space="preserve"> https://blog.csdn.net/u010723709/article/details/48007881 </w:t>
        <w:br/>
        <w:t xml:space="preserve"> https://blog.csdn.net/universe_ant/article/details/71334648 4）ReentrantLock的实现原理。 </w:t>
        <w:br/>
        <w:t xml:space="preserve"> https://www.cnblogs.com/xrq730/p/4979021.html </w:t>
        <w:br/>
        <w:t xml:space="preserve"> https://www.jianshu.com/p/fe027772e156 5）FutureTask的实现原理。 </w:t>
        <w:br/>
        <w:t xml:space="preserve"> https://blog.csdn.net/codershamo/article/details/51901057 </w:t>
        <w:br/>
        <w:t xml:space="preserve"> 7）线程池有哪些RejectedExecutionHandler,分别对应的使用场景 </w:t>
        <w:br/>
        <w:t xml:space="preserve"> 画出***模式与适配器模式的uml类图。（待解决） 9）手写djikstra算法 </w:t>
        <w:br/>
        <w:t xml:space="preserve"> Mysql知识点 </w:t>
        <w:br/>
        <w:t xml:space="preserve"> https://www.cnblogs.com/PiPifamily/p/8655458.html </w:t>
        <w:br/>
        <w:t xml:space="preserve"> 10亿数字找最大100个数，不考虑内存问题 </w:t>
        <w:br/>
        <w:t xml:space="preserve">  3、存在大量closed_wait有什么危害 </w:t>
        <w:br/>
        <w:t xml:space="preserve"> http://www.voidcn.com/article/p-kksszaoc-r.html </w:t>
        <w:br/>
        <w:t xml:space="preserve"> CLOSE_WAIT状态不会自己消失,除非对应的应用进程死掉,不会消失就意味着一直占用服务器资源,端口总数又只有65535,因此这里的服务器作为连接的发起者就会造成大量端口被占用,一旦占用完就导致后面的请求都发不出去 </w:t>
        <w:br/>
        <w:t xml:space="preserve">  5、如何设计一个线程安全的hashmap </w:t>
        <w:br/>
        <w:t xml:space="preserve"> https://soulmachine.gitbooks.io/system-design/content/cn/hashmap.html </w:t>
        <w:br/>
        <w:t xml:space="preserve">  7、mysql写数据的时候，需要先将数据写到buffer里，再写到磁盘里，万一MySQL这时候突然挂了，怎么办？redo undo checkPoint Nginx服务器(待解决) 16、背包算法 https://blog.csdn.net/a784586/article/details/63262080 4、osi模型，每一层做了什么事情，有什么协议 </w:t>
        <w:br/>
        <w:t xml:space="preserve"> 上传文件不用刷新页面的方案 </w:t>
        <w:br/>
        <w:t xml:space="preserve"> https://www.nowcoder.com/questionTerminal/a6af4fdfacc347a69e536557a27e4d5b?orderByHotValue=1&amp;page=1&amp;onlyReference=false </w:t>
        <w:br/>
        <w:t xml:space="preserve">  9、组合索引？B+树如何存储的？ </w:t>
        <w:br/>
        <w:t xml:space="preserve"> https://blog.csdn.net/weixin_30531261/article/details/79329722 </w:t>
        <w:br/>
        <w:t xml:space="preserve"> https://www.cnblogs.com/gengsc/p/7230514.html </w:t>
        <w:br/>
        <w:t xml:space="preserve">  11、跳台阶=递归非递归，两种解法 </w:t>
        <w:br/>
        <w:t xml:space="preserve">  12、生日概率问题 </w:t>
        <w:br/>
        <w:t xml:space="preserve"> https://www.zybang.com/question/888b12cdab13f8db9d50ac02ea8f5978.html </w:t>
        <w:br/>
        <w:t xml:space="preserve">  </w:t>
        <w:br/>
        <w:t xml:space="preserve"> 一面， </w:t>
        <w:br/>
        <w:t xml:space="preserve"> 1：为什么缓存更新策略是先更新数据库后删除缓存 </w:t>
        <w:br/>
        <w:t xml:space="preserve"> https://coolshell.cn/articles/17416.html </w:t>
        <w:br/>
        <w:t xml:space="preserve">  </w:t>
        <w:br/>
        <w:t xml:space="preserve"> 2：两个线程打印1.2.3.4打印到100怎么实现 </w:t>
        <w:br/>
        <w:t xml:space="preserve"> https://blog.csdn.net/random_7474/article/details/52770222 </w:t>
        <w:br/>
        <w:t xml:space="preserve"> https://blog.csdn.net/lmaz007/article/details/8753529 </w:t>
        <w:br/>
        <w:t xml:space="preserve"> 3 spring的aop的实现方式，aspectj和jdk动态***，cglib动态***，讲了下实现的原理 （重要） </w:t>
        <w:br/>
        <w:t xml:space="preserve">  </w:t>
        <w:br/>
        <w:t xml:space="preserve"> 二面， </w:t>
        <w:br/>
        <w:t xml:space="preserve"> 2.假如双十一等一些促销有高并发访问量要来访问我们的数据，怎么样做到可靠的服务 </w:t>
        <w:br/>
        <w:t xml:space="preserve"> https://blog.csdn.net/u011225629/article/details/47393169 </w:t>
        <w:br/>
        <w:t xml:space="preserve"> 1.jvm虚拟机老年代什么情况下会发生gc，给你一个场景，一台4核8G的服务器，每隔两个小时就要出现一次老年代gc，现在有日志，怎么分析是哪里出了问题 </w:t>
        <w:br/>
        <w:t xml:space="preserve"> https://blog.csdn.net/topdeveloperr/article/details/81303745 </w:t>
        <w:br/>
        <w:t xml:space="preserve"> 三面，7.20： </w:t>
        <w:br/>
        <w:t xml:space="preserve"> 1消息队列的生产者消费者中消费者没有收到消息怎么办， </w:t>
        <w:br/>
        <w:t xml:space="preserve"> https://blog.csdn.net/u010310183/article/details/51683141 </w:t>
        <w:br/>
        <w:t xml:space="preserve"> 2下单过程中是下订单减库存还是付款减库存，分析一下两者的优劣 </w:t>
        <w:br/>
        <w:t xml:space="preserve"> http://blog.sina.com.cn/s/blog_9841ded30102wizh.html </w:t>
        <w:br/>
        <w:t xml:space="preserve"> 3 高并发场景的限流，你怎么来确定限流限多少， </w:t>
        <w:br/>
        <w:t xml:space="preserve"> https://blog.csdn.net/wangnan9279/article/details/79287646 </w:t>
        <w:br/>
        <w:t xml:space="preserve"> https://www.jianshu.com/p/2596e559db5c </w:t>
        <w:br/>
        <w:t xml:space="preserve">  </w:t>
        <w:br/>
        <w:t xml:space="preserve"> 蚂蚁金服： </w:t>
        <w:br/>
        <w:t xml:space="preserve">  </w:t>
        <w:br/>
        <w:t xml:space="preserve"> 2 缓存是怎么使用的，里面存哪些东西，为什么要存这些东西，哪些高并发场景不能使用缓存； </w:t>
        <w:br/>
        <w:t xml:space="preserve"> https://blog.csdn.net/dinglang_2009/article/details/53464196 </w:t>
        <w:br/>
        <w:t xml:space="preserve"> https://blog.csdn.net/simba_1986/article/details/77823309 </w:t>
        <w:br/>
        <w:t xml:space="preserve">  </w:t>
        <w:br/>
        <w:t xml:space="preserve"> 5 http报文头部是什么，为什么要有版本号，1.0，1.1，2.0的区别，2.0中的多路复用怎么实现会话的串行传输； </w:t>
        <w:br/>
        <w:t xml:space="preserve"> https://www.jianshu.com/p/52d86558ca57 </w:t>
        <w:br/>
        <w:t xml:space="preserve"> https://blog.csdn.net/zhuyiquan/article/details/69257126?locationNum=4&amp;fps=1 </w:t>
        <w:br/>
        <w:t xml:space="preserve">  </w:t>
        <w:br/>
        <w:t xml:space="preserve"> 6 自己设计一个数据库连接池怎么设计； </w:t>
        <w:br/>
        <w:t xml:space="preserve"> https://blog.csdn.net/clint2002/article/details/9312125 </w:t>
        <w:br/>
        <w:t xml:space="preserve"> 7 怎么用原生的JDBC访问数据库； </w:t>
        <w:br/>
        <w:t xml:space="preserve"> https://blog.csdn.net/xiaozhegaa/article/details/70208646 </w:t>
        <w:br/>
        <w:t xml:space="preserve">  </w:t>
        <w:br/>
        <w:t xml:space="preserve"> 8 阻塞队列不用java提供的自己怎么实现 </w:t>
        <w:br/>
        <w:t xml:space="preserve"> https://blog.csdn.net/new_aiden/article/details/72453257 </w:t>
        <w:br/>
        <w:t xml:space="preserve"> 9 拥塞窗口讲一讲，为什么要用慢启动算法； </w:t>
        <w:br/>
        <w:t xml:space="preserve"> https://www.jianshu.com/p/e715e439e4d4 </w:t>
        <w:br/>
        <w:t xml:space="preserve"> 1CPU使用率100%怎么分析解决； </w:t>
        <w:br/>
        <w:t xml:space="preserve"> https://blog.csdn.net/mrczr/article/details/56834796 </w:t>
        <w:br/>
        <w:t xml:space="preserve"> https://blog.csdn.net/green1893/article/details/72357032 </w:t>
        <w:br/>
        <w:t xml:space="preserve"> https://blog.csdn.net/hj7jay/article/details/79000657 </w:t>
        <w:br/>
        <w:t xml:space="preserve"> 补码反码， </w:t>
        <w:br/>
        <w:t xml:space="preserve"> https://www.cnblogs.com/author/p/8954127.html </w:t>
        <w:br/>
        <w:t xml:space="preserve">  </w:t>
        <w:br/>
        <w:t xml:space="preserve"> 第二批 </w:t>
        <w:br/>
        <w:t xml:space="preserve"> 京东一面（1个小时）： 9 快速排序和堆排序对比，快排怎么优化(三向切分，主要用于具有大量重复数据的情况，可以大大提高效) </w:t>
        <w:br/>
        <w:t xml:space="preserve"> https://blog.csdn.net/qq_28352347/article/details/69159271 </w:t>
        <w:br/>
        <w:t xml:space="preserve">  10 jdbc***作数据库流程，如果加入事务，流程又是怎么样 </w:t>
        <w:br/>
        <w:t xml:space="preserve"> https://blog.csdn.net/weiqianghu/article/details/46761343 5 CAP的理解 分布式详解 </w:t>
        <w:br/>
        <w:t xml:space="preserve"> https://www.jianshu.com/p/1156151e20c8 </w:t>
        <w:br/>
        <w:t xml:space="preserve"> 一面  </w:t>
        <w:br/>
        <w:t xml:space="preserve"> 8.共享内存是如何实现的，如何保证同步问题 </w:t>
        <w:br/>
        <w:t xml:space="preserve"> https://blog.csdn.net/u011244446/article/details/52608002 </w:t>
        <w:br/>
        <w:t xml:space="preserve"> 4.进程调度方式 </w:t>
        <w:br/>
        <w:t xml:space="preserve"> https://blog.csdn.net/nishiwodeangel/article/details/9816667 </w:t>
        <w:br/>
        <w:t xml:space="preserve"> 网易一面： 2、A、B、C并发执行完，D、E、F并发执行实现方式 </w:t>
        <w:br/>
        <w:t xml:space="preserve"> https://blog.csdn.net/wangtaomtk/article/details/52301892 </w:t>
        <w:br/>
        <w:t xml:space="preserve">  4、CountDownLatch、LinkedHashMap、AQS实现原理 </w:t>
        <w:br/>
        <w:t xml:space="preserve">  </w:t>
        <w:br/>
        <w:t xml:space="preserve">  9、Condition和sychronized实现Condition两种方式有什么区别 </w:t>
        <w:br/>
        <w:t xml:space="preserve"> Condition的强大之处在于它可以为多个线程间建立不同的Condition </w:t>
        <w:br/>
        <w:t xml:space="preserve">  15、Redis集群方式 </w:t>
        <w:br/>
        <w:t xml:space="preserve"> https://www.zhihu.com/question/21419897 </w:t>
        <w:br/>
        <w:t xml:space="preserve"> https://www.jianshu.com/p/14835303b07e </w:t>
        <w:br/>
        <w:t xml:space="preserve">  17、Redis备份 https://blog.csdn.net/wzzfeitian/article/details/42081969 </w:t>
        <w:br/>
        <w:t xml:space="preserve">  </w:t>
        <w:br/>
        <w:t xml:space="preserve">  24、MySQL日志文件 </w:t>
        <w:br/>
        <w:t xml:space="preserve"> https://blog.csdn.net/zidasine/article/details/5436981 </w:t>
        <w:br/>
        <w:t xml:space="preserve"> mysql默认存储引擎？MyISAM、InnoDB、MEMORY的区别 </w:t>
        <w:br/>
        <w:t xml:space="preserve"> http://ailikes.iteye.com/blog/2280546 </w:t>
        <w:br/>
        <w:t xml:space="preserve"> AQS详细原理 </w:t>
        <w:br/>
        <w:br/>
        <w:t xml:space="preserve"> lock公平锁和非公平底层怎么实现的？ </w:t>
        <w:br/>
        <w:t xml:space="preserve"> https://blog.csdn.net/rickiyeat/article/details/78307739 </w:t>
        <w:br/>
        <w:t xml:space="preserve"> 怎么实现一个线程安全的计数器？用AQS </w:t>
        <w:br/>
        <w:t xml:space="preserve"> http://lialun.github.io/2014/06/08/thread-safe-counter.html </w:t>
        <w:br/>
        <w:t xml:space="preserve"> http://shifulong.iteye.com/blog/2248131 </w:t>
        <w:br/>
        <w:t xml:space="preserve">  </w:t>
        <w:br/>
        <w:t xml:space="preserve"> 原子类AtomicInteger实现原理是什么？ </w:t>
        <w:br/>
        <w:br/>
        <w:t xml:space="preserve"> https://www.cnblogs.com/qcblog/p/7750388.html </w:t>
        <w:br/>
        <w:t xml:space="preserve">  </w:t>
        <w:br/>
        <w:t xml:space="preserve"> 9月6号二面 </w:t>
        <w:br/>
        <w:br/>
        <w:t xml:space="preserve"> 项目中用到dubbo？那你说说什么是rpc框架？和http调用的区别是什么？ </w:t>
        <w:br/>
        <w:br/>
        <w:t xml:space="preserve"> https://blog.csdn.net/zhaowen25/article/details/45443951 </w:t>
        <w:br/>
        <w:t xml:space="preserve"> https://qinjiangbo.com/rpc-services-vs-http-services.html </w:t>
        <w:br/>
        <w:t xml:space="preserve"> https://blog.csdn.net/b1303110335/article/details/79557292 </w:t>
        <w:br/>
        <w:br/>
        <w:t xml:space="preserve"> dubbo的生产者如何发布服务，注册服务，消费者如何调用服务？ </w:t>
        <w:br/>
        <w:t xml:space="preserve"> https://blog.csdn.net/chao_19/article/details/51764150 </w:t>
        <w:br/>
        <w:t xml:space="preserve"> dubbo的集群容错机制以及负载均衡？ </w:t>
        <w:br/>
        <w:br/>
        <w:t xml:space="preserve"> https://blog.csdn.net/hll814/article/details/50891417 </w:t>
        <w:br/>
        <w:t xml:space="preserve">  </w:t>
        <w:br/>
        <w:br/>
        <w:t xml:space="preserve"> Redis有哪些数据结构？底层的编码有哪些？有序链表采用了哪些不同的编码？ </w:t>
        <w:br/>
        <w:br/>
        <w:t xml:space="preserve"> https://www.cnblogs.com/yangmingxianshen/p/8054094.html </w:t>
        <w:br/>
        <w:t xml:space="preserve"> https://my.oschina.net/javahongxi/blog/1524085 </w:t>
        <w:br/>
        <w:br/>
        <w:t xml:space="preserve"> ScheduledThreadPoolExecutor中的使用的是什么队列？内部如何实现任务排序的？ </w:t>
        <w:br/>
        <w:br/>
        <w:t xml:space="preserve"> https://www.cnblogs.com/micrari/p/7643668.html </w:t>
        <w:br/>
        <w:br/>
        <w:t xml:space="preserve"> 谈一谈ArrayList？如何添加元素的？删除元素后会自动缩小空间吗？ </w:t>
        <w:br/>
        <w:br/>
        <w:t xml:space="preserve"> http://www.cnblogs.com/flotang/archive/2018/06/23/9216098.html </w:t>
        <w:br/>
        <w:t xml:space="preserve"> 9.单点登录？ </w:t>
        <w:br/>
        <w:t xml:space="preserve"> https://blog.csdn.net/WuCourage/article/details/77802812 </w:t>
        <w:br/>
        <w:t xml:space="preserve">  </w:t>
        <w:br/>
        <w:t xml:space="preserve"> 11.100的阶乘后面有几个0？ 24 </w:t>
        <w:br/>
        <w:t xml:space="preserve"> https://blog.csdn.net/fightforyourdream/article/details/16338883 </w:t>
        <w:br/>
        <w:t xml:space="preserve">  </w:t>
        <w:br/>
        <w:t xml:space="preserve"> SpringMVC参数绑定实现原理 </w:t>
        <w:br/>
        <w:t xml:space="preserve"> http://www.cnblogs.com/w-y-c-m/p/8443892.html </w:t>
        <w:br/>
        <w:t xml:space="preserve">  </w:t>
        <w:br/>
        <w:t xml:space="preserve"> 200G数据，每一行一个字符串，CPU 8G，排序（分治法、归并） </w:t>
        <w:br/>
        <w:t xml:space="preserve"> https://blog.csdn.net/shangqing1123/article/details/47811945 </w:t>
        <w:br/>
        <w:t xml:space="preserve">  </w:t>
        <w:br/>
        <w:t xml:space="preserve"> 200G数字，每一行一个数字 去除重复并排序（位图） </w:t>
        <w:br/>
        <w:t xml:space="preserve"> https://www.cnblogs.com/yangjiannr/p/da-shu-ju-chu-libitmap.html </w:t>
        <w:br/>
        <w:t xml:space="preserve">  </w:t>
        <w:br/>
        <w:t xml:space="preserve"> 一面： </w:t>
        <w:br/>
        <w:t xml:space="preserve">  </w:t>
        <w:br/>
        <w:t xml:space="preserve"> mysql的having和内连查询 </w:t>
        <w:br/>
        <w:t xml:space="preserve"> https://www.cnblogs.com/rollenholt/archive/2012/05/15/2502551.html </w:t>
        <w:br/>
        <w:t xml:space="preserve"> https://blog.csdn.net/bingogirl/article/details/52559302 </w:t>
        <w:br/>
        <w:t xml:space="preserve"> https://blog.csdn.net/u012129558/article/details/51253644 </w:t>
        <w:br/>
        <w:t xml:space="preserve">  </w:t>
        <w:br/>
        <w:t xml:space="preserve"> Linux 相关 </w:t>
        <w:br/>
        <w:t xml:space="preserve"> 1 僵尸进程 </w:t>
        <w:br/>
        <w:t xml:space="preserve"> https://www.cnblogs.com/Anker/p/3271773.html </w:t>
        <w:br/>
        <w:t xml:space="preserve">  </w:t>
        <w:br/>
        <w:t xml:space="preserve"> 2 日志或者字符文件处理命令 </w:t>
        <w:br/>
        <w:t xml:space="preserve"> https://www.cnblogs.com/zdz8207/p/linux-log-tail-cat-tac.html </w:t>
        <w:br/>
        <w:t xml:space="preserve"> https://www.cnblogs.com/aaronLinux/p/8038520.html </w:t>
        <w:br/>
        <w:t xml:space="preserve"> 最短路径的两种算法 (jianboke) </w:t>
        <w:br/>
        <w:t xml:space="preserve"> 图有哪些存储结构 </w:t>
        <w:br/>
        <w:t xml:space="preserve"> https://blog.csdn.net/wstz_5461/article/details/78290682 </w:t>
        <w:br/>
        <w:t xml:space="preserve"> 设计模式了解吗？策略模式？责任链模式？ </w:t>
        <w:br/>
        <w:t xml:space="preserve"> 缓存一致性 </w:t>
        <w:br/>
        <w:t xml:space="preserve"> https://coolshell.cn/articles/17416.html </w:t>
        <w:br/>
        <w:t xml:space="preserve"> https://www.cnblogs.com/johnsblog/p/6426287.html </w:t>
        <w:br/>
        <w:t xml:space="preserve"> 四面  </w:t>
        <w:br/>
        <w:br/>
        <w:t xml:space="preserve"> 出现死锁怎么排查？ </w:t>
        <w:br/>
        <w:br/>
        <w:t xml:space="preserve"> https://www.cnblogs.com/aflyun/p/9194104.html </w:t>
        <w:br/>
        <w:br/>
        <w:t xml:space="preserve"> 如果查看堆内存信息？ Jstat jmap </w:t>
        <w:br/>
        <w:br/>
        <w:t xml:space="preserve"> http://www.codeweblog.com/java%E6%9F%A5%E7%9C%8B%E5%A0%86%E5%86%85%E5%AD%98%E7%9A%84%E5%91%BD%E4%BB%A4%E5%8F%8A%E6%96%B9%E6%B3%95/ </w:t>
        <w:br/>
        <w:br/>
        <w:t xml:space="preserve"> 出现OOM怎么排查问题？ </w:t>
        <w:br/>
        <w:br/>
        <w:t xml:space="preserve"> https://blog.csdn.net/john8169/article/details/55802651 </w:t>
        <w:br/>
        <w:t xml:space="preserve"> 美团一面： </w:t>
        <w:br/>
        <w:t xml:space="preserve"> 1.进程间共享内存的方式有哪些？（8种） </w:t>
        <w:br/>
        <w:t xml:space="preserve"> https://www.cnblogs.com/wust221/p/5414839.html </w:t>
        <w:br/>
        <w:t xml:space="preserve"> 2.linux下如何查看网络端口状态（netstat），如何查看内存使用情况（top）； </w:t>
        <w:br/>
        <w:t xml:space="preserve"> 7.给你n个不重复的整数，随机找出m个不重复的整数，要求时间和空间复杂度都是O(m)。（方法很简单，就是每次把取出来的数放到后面，只在前面的数组随机访问就可以了，）。 </w:t>
        <w:br/>
        <w:t xml:space="preserve"> 15.说说mybatis配置了xml过后是如何完成数据库***作的？ 底层实现 </w:t>
        <w:br/>
        <w:t xml:space="preserve"> https://blog.csdn.net/luanlouis/article/details/40422941 </w:t>
        <w:br/>
        <w:t xml:space="preserve"> https://blog.csdn.net/qq_33824312/article/details/73771008 </w:t>
        <w:br/>
        <w:t xml:space="preserve"> https://blog.csdn.net/qq_21420941/article/details/61030974 </w:t>
        <w:br/>
        <w:t xml:space="preserve"> https://blog.csdn.net/wuke929229/article/details/79032506 </w:t>
        <w:br/>
        <w:t xml:space="preserve"> 3. 数据库范式 </w:t>
        <w:br/>
        <w:t xml:space="preserve"> https://www.cnblogs.com/knowledgesea/p/3667395.html </w:t>
        <w:br/>
        <w:t xml:space="preserve">  </w:t>
        <w:br/>
        <w:t xml:space="preserve"> 7. 单例模式的用处，是否所有的共享对象都用单例模式 </w:t>
        <w:br/>
        <w:t xml:space="preserve"> https://www.cnblogs.com/damsoft/p/6105122.html </w:t>
        <w:br/>
        <w:t xml:space="preserve"> https://www.cnblogs.com/tangxiao1996/p/7899393.html </w:t>
        <w:br/>
        <w:t xml:space="preserve">  </w:t>
        <w:br/>
        <w:t xml:space="preserve"> 15 哪些情况会触发full gc，full gc是否包括young gc和major gc，如果只包括这两个，为什么要特地做full gc，我回答的是full gc还会回收方法区和堆外内存。 </w:t>
        <w:br/>
        <w:t xml:space="preserve"> https://blog.csdn.net/chengxuyuanxingcheng/article/details/58729631 </w:t>
        <w:br/>
        <w:t xml:space="preserve"> http://www.importnew.com/15820.html </w:t>
        <w:br/>
        <w:t xml:space="preserve">  </w:t>
        <w:br/>
        <w:t xml:space="preserve"> 19 服务注册中心实现什么功能，消费者的本地缓存如果失效了怎么办 </w:t>
        <w:br/>
        <w:t xml:space="preserve"> https://blog.csdn.net/xiaohuzi__945/article/details/79606845 </w:t>
        <w:br/>
        <w:t xml:space="preserve">  </w:t>
        <w:br/>
        <w:t xml:space="preserve">  </w:t>
        <w:br/>
        <w:t xml:space="preserve"> 12、幻读的避免是如何实现的？ 间隙锁 </w:t>
        <w:br/>
        <w:t xml:space="preserve"> https://www.jianshu.com/p/2953c64761aa </w:t>
        <w:br/>
        <w:t xml:space="preserve"> https://blog.csdn.net/ashic/article/details/53735537 </w:t>
        <w:br/>
        <w:t xml:space="preserve">  </w:t>
        <w:br/>
        <w:t xml:space="preserve"> 10. http请求报文头格式？http长连接和短连接的区别？ </w:t>
        <w:br/>
        <w:t xml:space="preserve"> 5.java的线程和***作系统的线程什么关系 </w:t>
        <w:br/>
        <w:t xml:space="preserve"> https://blog.csdn.net/cringkong/article/details/79994511 </w:t>
        <w:br/>
        <w:t xml:space="preserve"> 7.hash冲突的解决方式，如何判断各个方式的优劣 </w:t>
        <w:br/>
        <w:t xml:space="preserve"> 大量的 CLOSE_WAIT 会怎么样？ </w:t>
        <w:br/>
        <w:t xml:space="preserve"> 1.占用系统内存  2. 如果连接数满了就不能对相应的对段端口创建连接了 </w:t>
        <w:br/>
        <w:t xml:space="preserve"> 某种情况下对方关闭了socket链接，但是我方忙与读或者写，没有关闭连接。 </w:t>
        <w:br/>
        <w:t xml:space="preserve"> 对称加密与非对称加密区别。 </w:t>
        <w:br/>
        <w:t xml:space="preserve"> https://www.cnblogs.com/labimeilexin/p/7350448.html </w:t>
        <w:br/>
        <w:t xml:space="preserve"> SpringBoot和SpringCloud的理解 </w:t>
        <w:br/>
        <w:t xml:space="preserve">  Spring Cloud架构 我们从整体来看一下 Spring Cloud主要的组件,以及它的访间流程 1、外部或者内部的非 Spring Cloud目都统一通过API网关(Zuul)来访可内部服务. 2、网关接收到请求后,从注册中心( Eureka)获取可用服务 3、由 Ribbon进行均负载后,分发到后端的具体实例 4、徹服务之间通过 Feign进行通信处理业务 5、 Hystrix负责处理服务超时熔断 6、 Turbine监控服务间的调用和焠断相关指标 </w:t>
        <w:br/>
        <w:t xml:space="preserve">  </w:t>
        <w:br/>
        <w:t xml:space="preserve">  </w:t>
        <w:br/>
        <w:t xml:space="preserve"> Redis多路复用 </w:t>
        <w:br/>
        <w:t xml:space="preserve"> https://blog.csdn.net/tanswer_/article/details/70196139 </w:t>
        <w:br/>
        <w:t xml:space="preserve">  </w:t>
        <w:br/>
        <w:t xml:space="preserve">  </w:t>
        <w:br/>
        <w:t xml:space="preserve"> 算法题： 1.不用pow计算开根 </w:t>
        <w:br/>
        <w:t xml:space="preserve"> https://blog.csdn.net/lsq_401/article/details/79678187 </w:t>
        <w:br/>
        <w:t xml:space="preserve">  </w:t>
        <w:br/>
        <w:t xml:space="preserve"> 2.有序数组合并 </w:t>
        <w:br/>
        <w:t xml:space="preserve"> https://www.cnblogs.com/clarke157/p/6910425.html </w:t>
        <w:br/>
        <w:t xml:space="preserve">  </w:t>
        <w:br/>
        <w:t xml:space="preserve"> 10.不用乘法实现乘法 </w:t>
        <w:br/>
        <w:t xml:space="preserve"> https://blog.csdn.net/chen134225/article/details/81569009 </w:t>
        <w:br/>
        <w:t xml:space="preserve">  </w:t>
        <w:br/>
        <w:t xml:space="preserve"> 1：求阶乘和 </w:t>
        <w:br/>
        <w:t xml:space="preserve">  </w:t>
        <w:br/>
        <w:t xml:space="preserve"> 写一下二叉树深度遍历非递归。 </w:t>
        <w:br/>
        <w:t xml:space="preserve"> https://my.oschina.net/husthang/blog/852982 </w:t>
        <w:br/>
        <w:t xml:space="preserve"> https://blog.csdn.net/snow_7/article/details/51818580 </w:t>
        <w:br/>
        <w:br/>
        <w:br/>
      </w:r>
    </w:p>
    <w:p>
      <w:r>
        <w:t>**********************************第282篇*************************************</w:t>
      </w:r>
    </w:p>
    <w:p>
      <w:r>
        <w:t>京东Java岗初试复试面经</w:t>
        <w:br/>
        <w:br/>
        <w:t>编辑于  2018-09-28 09:20:23</w:t>
        <w:br/>
        <w:br/>
        <w:t>初试 9.26 60min：</w:t>
        <w:br/>
        <w:br/>
        <w:br/>
        <w:t xml:space="preserve"> 京东的面试比较让我有新鲜感，不是快问快答类型，更像是中学的时候你去上一对一补习班的类型😂</w:t>
        <w:br/>
        <w:br/>
        <w:t xml:space="preserve"> 主要结合简历问技术点，然后是讨论式的逐渐深入，面试官会补充讲解，像是老师启发学生。</w:t>
        <w:br/>
        <w:br/>
        <w:t xml:space="preserve"> 现在记得的知识点大概有：</w:t>
        <w:br/>
        <w:t xml:space="preserve"> 数值对象的装箱拆箱、多线程锁机制、数据库缓存、SQL模糊查找、数据库索引……必考的集合类、实现线程有几种方式，诸如此类……</w:t>
        <w:br/>
        <w:br/>
        <w:t xml:space="preserve"> 面试体验很好，面试官很温柔，还会和我讲他的跳槽经历，现在我面试的部门的工作地点、具体业务，探讨我的职业规划和未来生活规划。</w:t>
        <w:br/>
        <w:br/>
        <w:t xml:space="preserve"> 我走到地铁站网上状态就变成复试待安排，当天晚上收到复试安排通知。</w:t>
        <w:br/>
        <w:br/>
        <w:t xml:space="preserve"> 复试 9.27 30min：</w:t>
        <w:br/>
        <w:br/>
        <w:t xml:space="preserve"> 画出具体实习所做项目的架构图，说说自己主要做了哪些工作。</w:t>
        <w:br/>
        <w:br/>
        <w:br/>
        <w:t xml:space="preserve"> 详细讲了一个有关京东手机评论数据的分析项目，从爬虫到分词到训练词向量到决策树都问了，可能是与京东相关，所以面试官比较感兴趣。</w:t>
        <w:br/>
        <w:br/>
        <w:t xml:space="preserve"> 问我比较偏向做业务还是中间件，和我说部门现在在杭州，明后年可能会搬去北京或者上海。</w:t>
        <w:br/>
        <w:br/>
        <w:t xml:space="preserve"> “你觉得你还有什么优势和擅长的地方刚才没有问到的吗？”</w:t>
        <w:br/>
        <w:t xml:space="preserve"> “（憋了半天。。。）Java基础知识比较好吧……”</w:t>
        <w:br/>
        <w:t xml:space="preserve"> “基础知识昨天其他面试官都和你聊过了，今天再聊也没什么意思。”</w:t>
        <w:br/>
        <w:br/>
        <w:t xml:space="preserve"> 之后就是给我介绍部门具体情况，balabala…</w:t>
        <w:br/>
        <w:br/>
        <w:t xml:space="preserve"> 出来之后问了hr，最晚后天通知hr面试时间，电话面试，终于不用每趟坐两小时地铁了✌</w:t>
        <w:br/>
        <w:br/>
        <w:t xml:space="preserve"> ps.复试面试官有点小帅，古铜色皮肤，没什么痘痘，单眼皮，小眼睛，有点迷人。</w:t>
        <w:br/>
        <w:br/>
        <w:t xml:space="preserve"> 完</w:t>
        <w:br/>
      </w:r>
    </w:p>
    <w:p>
      <w:r>
        <w:t>**********************************第283篇*************************************</w:t>
      </w:r>
    </w:p>
    <w:p>
      <w:r>
        <w:t>抛砖引玉-美团京东滴滴类常考面试题分享</w:t>
        <w:br/>
        <w:br/>
        <w:t>编辑于  2018-09-27 13:07:11</w:t>
        <w:br/>
        <w:br/>
        <w:br/>
        <w:t xml:space="preserve"> 受牛客网和讨论区很多大佬的帮助，我很顺利地拿到了自己想去的美团Offer。 </w:t>
        <w:br/>
        <w:br/>
        <w:br/>
        <w:t xml:space="preserve">  在这里我总结了一些我和同学在各个大厂遇到的常考面试笔试问题，希望可以给正在找工作的你一些帮助。 </w:t>
        <w:br/>
        <w:br/>
        <w:br/>
        <w:t xml:space="preserve">  我的岗位是Java后端开发，所以主要的东西偏Java后端一些，但也不乏有一些基础必考的数据结构和数据库知识。 </w:t>
        <w:br/>
        <w:br/>
        <w:br/>
        <w:t xml:space="preserve">  在此抛砖引玉，希望其他Offer大佬也能多发一些经验贴在讨论区，大家共同成长🌹 </w:t>
        <w:br/>
        <w:br/>
        <w:br/>
        <w:br/>
        <w:br/>
        <w:br/>
        <w:br/>
        <w:t>Java基础面试题：</w:t>
        <w:br/>
        <w:br/>
        <w:br/>
        <w:br/>
        <w:t xml:space="preserve"> </w:t>
        <w:br/>
        <w:br/>
        <w:br/>
        <w:br/>
        <w:t xml:space="preserve">   1.什么是Java虚拟机？为什么Java被称作是“平台无关的编程语言”？ </w:t>
        <w:br/>
        <w:t xml:space="preserve"> </w:t>
        <w:br/>
        <w:br/>
        <w:t xml:space="preserve">   Java虚拟机是一个可以执行Java字节码的虚拟机进程。Java源文件被编译成能被Java虚拟机执行的字节码文件。 </w:t>
        <w:br/>
        <w:t xml:space="preserve"> </w:t>
        <w:br/>
        <w:br/>
        <w:t xml:space="preserve">   Java被设计成允许应用程序可以运行在任意的平台，而不需要程序员为每一个平台单独重写或者是重新编译。Java虚拟机让这个变为可能，因为它知道底层硬件平台的指令长度和其他特性。 </w:t>
        <w:br/>
        <w:t xml:space="preserve"> </w:t>
        <w:br/>
        <w:br/>
        <w:br/>
        <w:br/>
        <w:br/>
        <w:t xml:space="preserve">   2.JDK和JRE的区别是什么？ </w:t>
        <w:br/>
        <w:t xml:space="preserve"> </w:t>
        <w:br/>
        <w:br/>
        <w:t xml:space="preserve">   Java运行时环境(JRE)是将要执行Java程序的Java虚拟机。它同时也包含了执行applet需要的浏览器插件。Java开发工具包(JDK)是完整的Java软件开发包，包含了JRE，编译器和其他的工具(比如：JavaDoc，Java调试器)，可以让开发者开发、编译、执行Java应用程序。 </w:t>
        <w:br/>
        <w:t xml:space="preserve"> </w:t>
        <w:br/>
        <w:br/>
        <w:br/>
        <w:br/>
        <w:br/>
        <w:t xml:space="preserve">   3.”static”关键字是什么意思？Java中是否可以覆盖(override)一个private或者是static的方法？ </w:t>
        <w:br/>
        <w:t xml:space="preserve"> </w:t>
        <w:br/>
        <w:br/>
        <w:t xml:space="preserve">   “static”关键字表明一个成员变量或者是成员方法可以在没有所属的类的实例变量的情况下被访问。 </w:t>
        <w:br/>
        <w:t xml:space="preserve"> </w:t>
        <w:br/>
        <w:br/>
        <w:t xml:space="preserve">   Java中static方法不能被覆盖，因为方法覆盖是基于运行时动态绑定的，而static方法是编译时静态绑定的。static方法跟类的任何实例都不相关，所以概念上不适用。 </w:t>
        <w:br/>
        <w:t xml:space="preserve"> </w:t>
        <w:br/>
        <w:br/>
        <w:br/>
        <w:br/>
        <w:br/>
        <w:t xml:space="preserve">   4.是否可以在static环境中访问非static变量？ </w:t>
        <w:br/>
        <w:t xml:space="preserve"> </w:t>
        <w:br/>
        <w:br/>
        <w:t xml:space="preserve">   static变量在Java中是属于类的，它在所有的实例中的值是一样的。当类被Java虚拟机载入的时候，会对static变量进行初始化。如果你的代码尝试不用实例来访问非static的变量，编译器会报错，因为这些变量还没有被创建出来，还没有跟任何实例关联上。 </w:t>
        <w:br/>
        <w:t xml:space="preserve"> </w:t>
        <w:br/>
        <w:br/>
        <w:br/>
        <w:br/>
        <w:br/>
        <w:t xml:space="preserve">   5.Java支持的数据类型有哪些？什么是自动拆装箱？ </w:t>
        <w:br/>
        <w:t xml:space="preserve"> </w:t>
        <w:br/>
        <w:br/>
        <w:t xml:space="preserve">   Java语言支持的8中基本数据类型是： </w:t>
        <w:br/>
        <w:t xml:space="preserve"> </w:t>
        <w:br/>
        <w:br/>
        <w:t xml:space="preserve">   byte </w:t>
        <w:br/>
        <w:t xml:space="preserve"> </w:t>
        <w:br/>
        <w:br/>
        <w:t xml:space="preserve">   short </w:t>
        <w:br/>
        <w:t xml:space="preserve"> </w:t>
        <w:br/>
        <w:br/>
        <w:t xml:space="preserve">   int </w:t>
        <w:br/>
        <w:t xml:space="preserve"> </w:t>
        <w:br/>
        <w:br/>
        <w:t xml:space="preserve">   long </w:t>
        <w:br/>
        <w:t xml:space="preserve"> </w:t>
        <w:br/>
        <w:br/>
        <w:t xml:space="preserve">   float </w:t>
        <w:br/>
        <w:t xml:space="preserve"> </w:t>
        <w:br/>
        <w:br/>
        <w:t xml:space="preserve">   double </w:t>
        <w:br/>
        <w:t xml:space="preserve"> </w:t>
        <w:br/>
        <w:br/>
        <w:t xml:space="preserve">   boolean </w:t>
        <w:br/>
        <w:t xml:space="preserve"> </w:t>
        <w:br/>
        <w:br/>
        <w:t xml:space="preserve">   char </w:t>
        <w:br/>
        <w:t xml:space="preserve"> </w:t>
        <w:br/>
        <w:br/>
        <w:t xml:space="preserve">   自动装箱是Java编译器在基本数据类型和对应的对象包装类型之间做的一个转化。比如：把int转化成Integer，double转化成double，等等。反之就是自动拆箱。 </w:t>
        <w:br/>
        <w:t xml:space="preserve"> </w:t>
        <w:br/>
        <w:br/>
        <w:br/>
        <w:br/>
        <w:br/>
        <w:t xml:space="preserve">   6.Java中的方法覆盖(Overriding)和方法重载(Overloading)是什么意思？ </w:t>
        <w:br/>
        <w:t xml:space="preserve"> </w:t>
        <w:br/>
        <w:br/>
        <w:t xml:space="preserve">   Java中的方法重载发生在同一个类里面两个或者是多个方法的方法名相同但是参数不同的情况。与此相对，方法覆盖是说子类重新定义了父类的方法。方法覆盖必须有相同的方法名，参数列表和返回类型。覆盖者可能不会限制它所覆盖的方法的访问。 </w:t>
        <w:br/>
        <w:t xml:space="preserve"> </w:t>
        <w:br/>
        <w:br/>
        <w:br/>
        <w:br/>
        <w:br/>
        <w:t xml:space="preserve">   7.Java中，什么是构造函数？什么是构造函数重载？什么是复制构造函数？ </w:t>
        <w:br/>
        <w:t xml:space="preserve"> </w:t>
        <w:br/>
        <w:br/>
        <w:t xml:space="preserve">   当新对象被创建的时候，构造函数会被调用。每一个类都有构造函数。在程序员没有给类提供构造函数的情况下，Java编译器会为这个类创建一个默认的构造函数。 </w:t>
        <w:br/>
        <w:t xml:space="preserve"> </w:t>
        <w:br/>
        <w:br/>
        <w:t xml:space="preserve">   Java中构造函数重载和方法重载很相似。可以为一个类创建多个构造函数。每一个构造函数必须有它自己唯一的参数列表。 </w:t>
        <w:br/>
        <w:t xml:space="preserve"> </w:t>
        <w:br/>
        <w:br/>
        <w:t xml:space="preserve">   Java不支持像C 中那样的复制构造函数，这个不同点是因为如果你不自己写构造函数的情况下，Java不会创建默认的复制构造函数。 </w:t>
        <w:br/>
        <w:t xml:space="preserve"> </w:t>
        <w:br/>
        <w:br/>
        <w:br/>
        <w:br/>
        <w:br/>
        <w:t xml:space="preserve">   8.Java支持多继承么？ </w:t>
        <w:br/>
        <w:t xml:space="preserve"> </w:t>
        <w:br/>
        <w:br/>
        <w:t xml:space="preserve">   不支持，Java不支持多继承。每个类都只能继承一个类，但是可以实现多个接口。 </w:t>
        <w:br/>
        <w:t xml:space="preserve"> </w:t>
        <w:br/>
        <w:br/>
        <w:br/>
        <w:br/>
        <w:br/>
        <w:t xml:space="preserve">   9.接口和抽象类的区别是什么？ </w:t>
        <w:br/>
        <w:t xml:space="preserve"> </w:t>
        <w:br/>
        <w:br/>
        <w:t xml:space="preserve">   Java提供和支持创建抽象类和接口。它们的实现有共同点，不同点在于： </w:t>
        <w:br/>
        <w:t xml:space="preserve"> </w:t>
        <w:br/>
        <w:br/>
        <w:t xml:space="preserve">   接口中所有的方法隐含的都是抽象的。而抽象类则可以同时包含抽象和非抽象的方法。 </w:t>
        <w:br/>
        <w:t xml:space="preserve"> </w:t>
        <w:br/>
        <w:br/>
        <w:t xml:space="preserve">   类可以实现很多个接口，但是只能继承一个抽象类 </w:t>
        <w:br/>
        <w:t xml:space="preserve"> </w:t>
        <w:br/>
        <w:br/>
        <w:t xml:space="preserve">   类如果要实现一个接口，它必须要实现接口声明的所有方法。但是，类可以不实现抽象类声明的所有方法，当然，在这种情况下，类也必须得声明成是抽象的。 </w:t>
        <w:br/>
        <w:t xml:space="preserve"> </w:t>
        <w:br/>
        <w:br/>
        <w:t xml:space="preserve">   抽象类可以在不提供接口方法实现的情况下实现接口。 </w:t>
        <w:br/>
        <w:t xml:space="preserve"> </w:t>
        <w:br/>
        <w:br/>
        <w:t xml:space="preserve">   Java接口中声明的变量默认都是final的。抽象类可以包含非final的变量。 </w:t>
        <w:br/>
        <w:t xml:space="preserve"> </w:t>
        <w:br/>
        <w:br/>
        <w:t xml:space="preserve">   Java接口中的成员函数默认是public的。抽象类的成员函数可以是private，protected或者是public。 </w:t>
        <w:br/>
        <w:t xml:space="preserve"> </w:t>
        <w:br/>
        <w:br/>
        <w:t xml:space="preserve">   接口是绝对抽象的，不可以被实例化。抽象类也不可以被实例化，但是，如果它包含main方法的话是可以被调用的。 </w:t>
        <w:br/>
        <w:t xml:space="preserve"> </w:t>
        <w:br/>
        <w:br/>
        <w:t xml:space="preserve">   也可以参考JDK8中抽象类和接口的区别 </w:t>
        <w:br/>
        <w:t xml:space="preserve"> </w:t>
        <w:br/>
        <w:br/>
        <w:br/>
        <w:br/>
        <w:br/>
        <w:t xml:space="preserve">   10.什么是值传递和引用传递？ </w:t>
        <w:br/>
        <w:t xml:space="preserve"> </w:t>
        <w:br/>
        <w:br/>
        <w:t xml:space="preserve">   对象被值传递，意味着传递了对象的一个副本。因此，就算是改变了对象副本，也不会影响源对象的值。 </w:t>
        <w:br/>
        <w:t xml:space="preserve"> </w:t>
        <w:br/>
        <w:br/>
        <w:t xml:space="preserve">   对象被引用传递，意味着传递的并不是实际的对象，而是对象的引用。因此，外部对引用对象所做的改变会反映到所有的对象上 Java线程相关 </w:t>
        <w:br/>
        <w:t xml:space="preserve"> </w:t>
        <w:br/>
        <w:br/>
        <w:br/>
        <w:br/>
        <w:br/>
        <w:t xml:space="preserve">   11.进程和线程的区别是什么？ </w:t>
        <w:br/>
        <w:t xml:space="preserve"> </w:t>
        <w:br/>
        <w:br/>
        <w:t xml:space="preserve">   进程是执行着的应用程序，而线程是进程内部的一个执行序列。一个进程可以有多个线程。线程又叫做轻量级进程。 </w:t>
        <w:br/>
        <w:t xml:space="preserve"> </w:t>
        <w:br/>
        <w:br/>
        <w:br/>
        <w:br/>
        <w:br/>
        <w:t xml:space="preserve">   12.创建线程有几种不同的方式？你喜欢哪一种？为什么？ </w:t>
        <w:br/>
        <w:t xml:space="preserve"> </w:t>
        <w:br/>
        <w:br/>
        <w:t xml:space="preserve">   有三种方式可以用来创建线程： </w:t>
        <w:br/>
        <w:t xml:space="preserve"> </w:t>
        <w:br/>
        <w:br/>
        <w:t xml:space="preserve">   继承Thread类 </w:t>
        <w:br/>
        <w:t xml:space="preserve"> </w:t>
        <w:br/>
        <w:br/>
        <w:t xml:space="preserve">   实现Runnable接口 </w:t>
        <w:br/>
        <w:t xml:space="preserve"> </w:t>
        <w:br/>
        <w:br/>
        <w:t xml:space="preserve">   应用程序可以使用Executor框架来创建线程池 </w:t>
        <w:br/>
        <w:t xml:space="preserve"> </w:t>
        <w:br/>
        <w:br/>
        <w:t xml:space="preserve">   实现Runnable接口这种方式更受欢迎，因为这不需要继承Thread类。在应用设计中已经继承了别的对象的情况下，这需要多继承（而Java不支持多继承），只能实现接口。同时，线程池也是非常高效的，很容易实现和使用。 </w:t>
        <w:br/>
        <w:t xml:space="preserve"> </w:t>
        <w:br/>
        <w:br/>
        <w:br/>
        <w:br/>
        <w:br/>
        <w:t xml:space="preserve">   13.概括的解释下线程的几种可用状态。 </w:t>
        <w:br/>
        <w:t xml:space="preserve"> </w:t>
        <w:br/>
        <w:br/>
        <w:t xml:space="preserve">   线程在执行过程中，可以处于下面几种状态： </w:t>
        <w:br/>
        <w:t xml:space="preserve"> </w:t>
        <w:br/>
        <w:br/>
        <w:t xml:space="preserve">   就绪(Runnable):线程准备运行，不一定立马就能开始执行。 </w:t>
        <w:br/>
        <w:t xml:space="preserve"> </w:t>
        <w:br/>
        <w:br/>
        <w:t xml:space="preserve">   运行中(Running)：进程正在执行线程的代码。 </w:t>
        <w:br/>
        <w:t xml:space="preserve"> </w:t>
        <w:br/>
        <w:br/>
        <w:t xml:space="preserve">   等待中(Waiting):线程处于阻塞的状态，等待外部的处理结束。 </w:t>
        <w:br/>
        <w:t xml:space="preserve"> </w:t>
        <w:br/>
        <w:br/>
        <w:t xml:space="preserve">   睡眠中(Sleeping)：线程被强制睡眠。 </w:t>
        <w:br/>
        <w:t xml:space="preserve"> </w:t>
        <w:br/>
        <w:br/>
        <w:t xml:space="preserve">   I/O阻塞(Blocked on I/O)：等待I/O***作完成。 </w:t>
        <w:br/>
        <w:t xml:space="preserve"> </w:t>
        <w:br/>
        <w:br/>
        <w:t xml:space="preserve">   同步阻塞(Blocked on Synchronization)：等待获取锁。 </w:t>
        <w:br/>
        <w:t xml:space="preserve"> </w:t>
        <w:br/>
        <w:br/>
        <w:t xml:space="preserve">   死亡(Dead)：线程完成了执行。 </w:t>
        <w:br/>
        <w:t xml:space="preserve"> </w:t>
        <w:br/>
        <w:br/>
        <w:br/>
        <w:br/>
        <w:br/>
        <w:t xml:space="preserve">   14.同步方法和同步代码块的区别是什么？ </w:t>
        <w:br/>
        <w:t xml:space="preserve"> </w:t>
        <w:br/>
        <w:br/>
        <w:t xml:space="preserve">   在Java语言中，每一个对象有一把锁。线程可以使用synchronized关键字来获取对象上的锁。synchronized关键字可应用在方法级别(粗粒度锁)或者是代码块级别(细粒度锁)。 </w:t>
        <w:br/>
        <w:t xml:space="preserve"> </w:t>
        <w:br/>
        <w:br/>
        <w:br/>
        <w:br/>
        <w:br/>
        <w:t xml:space="preserve">   15.在监视器(Monitor)内部，是如何做线程同步的？程序应该做哪种级别的同步？ </w:t>
        <w:br/>
        <w:t xml:space="preserve"> </w:t>
        <w:br/>
        <w:br/>
        <w:t xml:space="preserve">   监视器和锁在Java虚拟机中是一块使用的。监视器监视一块同步代码块，确保一次只有一个线程执行同步代码块。每一个监视器都和一个对象引用相关联。线程在获取锁之前不允许执行同步代码。 </w:t>
        <w:br/>
        <w:t xml:space="preserve"> </w:t>
        <w:br/>
        <w:br/>
        <w:br/>
        <w:br/>
        <w:br/>
        <w:t xml:space="preserve">   16.什么是死锁(deadlock)？ </w:t>
        <w:br/>
        <w:t xml:space="preserve"> </w:t>
        <w:br/>
        <w:br/>
        <w:t xml:space="preserve">   两个进程都在等待对方执行完毕才能继续往下执行的时候就发生了死锁。结果就是两个进程都陷入了无限的等待中。 </w:t>
        <w:br/>
        <w:t xml:space="preserve"> </w:t>
        <w:br/>
        <w:br/>
        <w:br/>
        <w:br/>
        <w:br/>
        <w:t xml:space="preserve">   17.如何确保N个线程可以访问N个资源同时又不导致死锁？ </w:t>
        <w:br/>
        <w:t xml:space="preserve"> </w:t>
        <w:br/>
        <w:br/>
        <w:t xml:space="preserve">   使用多线程的时候，一种非常简单的避免死锁的方式就是：指定获取锁的顺序，并强制线程按照指定的顺序获取锁。因此，如果所有的线程都是以同样的顺序加锁和释放锁，就不会出现死锁了。 </w:t>
        <w:br/>
        <w:t xml:space="preserve"> </w:t>
        <w:br/>
        <w:br/>
        <w:br/>
        <w:br/>
        <w:br/>
        <w:t xml:space="preserve">   18.Java集合类框架的基本接口有哪些？ </w:t>
        <w:br/>
        <w:t xml:space="preserve"> </w:t>
        <w:br/>
        <w:br/>
        <w:t xml:space="preserve">   集合类接口指定了一组叫做元素的对象。集合类接口的每一种具体的实现类都可以选择以它自己的方式对元素进行保存和排序。有的集合类允许重复的键，有些不允许。 </w:t>
        <w:br/>
        <w:t xml:space="preserve"> </w:t>
        <w:br/>
        <w:br/>
        <w:t xml:space="preserve">   Java集合类提供了一套设计良好的支持对一组对象进行***作的接口和类。Java集合类里面最基本的接口有： </w:t>
        <w:br/>
        <w:t xml:space="preserve"> </w:t>
        <w:br/>
        <w:br/>
        <w:t xml:space="preserve">   Collection：代表一组对象，每一个对象都是它的子元素。 </w:t>
        <w:br/>
        <w:t xml:space="preserve"> </w:t>
        <w:br/>
        <w:br/>
        <w:t xml:space="preserve">   Set：不包含重复元素的Collection。 </w:t>
        <w:br/>
        <w:t xml:space="preserve"> </w:t>
        <w:br/>
        <w:br/>
        <w:t xml:space="preserve">   List：有顺序的collection，并且可以包含重复元素。 </w:t>
        <w:br/>
        <w:t xml:space="preserve"> </w:t>
        <w:br/>
        <w:br/>
        <w:t xml:space="preserve">   Map：可以把键(key)映射到值(value)的对象，键不能重复。 </w:t>
        <w:br/>
        <w:t xml:space="preserve"> </w:t>
        <w:br/>
        <w:br/>
        <w:br/>
        <w:br/>
        <w:br/>
        <w:t xml:space="preserve">   19.为什么集合类没有实现Cloneable和Serializable接口？ </w:t>
        <w:br/>
        <w:t xml:space="preserve"> </w:t>
        <w:br/>
        <w:br/>
        <w:t xml:space="preserve">   克隆(cloning)或者是序列化(serialization)的语义和含义是跟具体的实现相关的。因此，应该由集合类的具体实现来决定如何被克隆或者是序列化。 </w:t>
        <w:br/>
        <w:t xml:space="preserve"> </w:t>
        <w:br/>
        <w:br/>
        <w:br/>
        <w:br/>
        <w:br/>
        <w:t xml:space="preserve">   20.什么是迭代器(Iterator)？ </w:t>
        <w:br/>
        <w:t xml:space="preserve"> </w:t>
        <w:br/>
        <w:br/>
        <w:t xml:space="preserve">   Iterator接口提供了很多对集合元素进行迭代的方法。每一个集合类都包含了可以返回迭代器实例的。 </w:t>
        <w:br/>
        <w:t xml:space="preserve"> </w:t>
        <w:br/>
        <w:br/>
        <w:t xml:space="preserve">   迭代方法。迭代器可以在迭代的过程中删除底层集合的元素。 </w:t>
        <w:br/>
        <w:t xml:space="preserve"> </w:t>
        <w:br/>
        <w:br/>
        <w:br/>
        <w:br/>
        <w:br/>
        <w:t xml:space="preserve">   21.Iterator和ListIterator的区别是什么？ </w:t>
        <w:br/>
        <w:t xml:space="preserve"> </w:t>
        <w:br/>
        <w:br/>
        <w:t xml:space="preserve">   下面列出了他们的区别： </w:t>
        <w:br/>
        <w:t xml:space="preserve"> </w:t>
        <w:br/>
        <w:br/>
        <w:t xml:space="preserve">   Iterator可用来遍历Set和List集合，但是ListIterator只能用来遍历List。 </w:t>
        <w:br/>
        <w:t xml:space="preserve"> </w:t>
        <w:br/>
        <w:br/>
        <w:t xml:space="preserve">   Iterator对集合只能是前向遍历，ListIterator既可以前向也可以后向。 </w:t>
        <w:br/>
        <w:t xml:space="preserve"> </w:t>
        <w:br/>
        <w:br/>
        <w:t xml:space="preserve">   ListIterator实现了Iterator接口，并包含其他的功能，比如：增加元素，替换元素，获取前一个和后一个元素的索引，等等。 </w:t>
        <w:br/>
        <w:t xml:space="preserve"> </w:t>
        <w:br/>
        <w:br/>
        <w:br/>
        <w:br/>
        <w:br/>
        <w:t xml:space="preserve">   22.快速失败(fail-fast)和安全失败(fail-safe)的区别是什么？ </w:t>
        <w:br/>
        <w:t xml:space="preserve"> </w:t>
        <w:br/>
        <w:br/>
        <w:t xml:space="preserve">   ConcurrentModificationException异常，而安全失败的迭代器永远不会抛出这样的异常。 </w:t>
        <w:br/>
        <w:t xml:space="preserve"> </w:t>
        <w:br/>
        <w:br/>
        <w:br/>
        <w:br/>
        <w:br/>
        <w:t xml:space="preserve">   23.Java中的HashMap的工作原理是什么？ </w:t>
        <w:br/>
        <w:t xml:space="preserve"> </w:t>
        <w:br/>
        <w:br/>
        <w:t xml:space="preserve">   Java中的HashMap是以键值对(key-value)的形式存储元素的。HashMap需要一个hash函数，它使用hashCode()和equals()方法来向集合/从集合添加和检索元素。当调用put()方法的时候，HashMap会计算key的hash值，然后把键值对存储在集合中合适的索引上。如果key已经存在了，value会被更新成新值。 </w:t>
        <w:br/>
        <w:t xml:space="preserve"> </w:t>
        <w:br/>
        <w:br/>
        <w:t xml:space="preserve">   HashMap的一些重要的特性是它的容量(capacity)，负载因子(load factor)和扩容极限(threshold resizing)。 </w:t>
        <w:br/>
        <w:t xml:space="preserve"> </w:t>
        <w:br/>
        <w:br/>
        <w:br/>
        <w:br/>
        <w:br/>
        <w:t xml:space="preserve">   24.hashCode()和equals()方法的重要性体现在什么地方？ </w:t>
        <w:br/>
        <w:t xml:space="preserve"> </w:t>
        <w:br/>
        <w:br/>
        <w:t xml:space="preserve">   Java中的HashMap使用hashCode()和equals()方法来确定键值对的索引，当根据键获取值的时候也会用到这两个方法。如果没有正确的实现这两个方法，两个不同的键可能会有相同的hash值，因此，可能会被集合认为是相等的。而且，这两个方法也用来发现重复元素。所以这两个方法的实现对HashMap的精确性和正确性是至关重要的。 </w:t>
        <w:br/>
        <w:t xml:space="preserve"> </w:t>
        <w:br/>
        <w:br/>
        <w:br/>
        <w:br/>
        <w:br/>
        <w:t xml:space="preserve">   25.HashMap和Hashtable有什么区别？ </w:t>
        <w:br/>
        <w:t xml:space="preserve"> </w:t>
        <w:br/>
        <w:br/>
        <w:t xml:space="preserve">   HashMap和Hashtable都实现了Map接口，因此很多特性非常相似。但是，他们有以下不同点： </w:t>
        <w:br/>
        <w:t xml:space="preserve"> </w:t>
        <w:br/>
        <w:br/>
        <w:t xml:space="preserve">   HashMap允许键和值是null，而Hashtable不允许键或者值是null。 </w:t>
        <w:br/>
        <w:t xml:space="preserve"> </w:t>
        <w:br/>
        <w:br/>
        <w:t xml:space="preserve">   Hashtable是同步的，而HashMap不是。因此，HashMap更适合于单线程环境，而Hashtable适合于多线程环境。 </w:t>
        <w:br/>
        <w:t xml:space="preserve"> </w:t>
        <w:br/>
        <w:br/>
        <w:t xml:space="preserve">   HashMap提供了可供应用迭代的键的集合，因此，HashMap是快速失败的。另一方面，Hashtable提供了对键的列举(Enumeration)。 </w:t>
        <w:br/>
        <w:t xml:space="preserve"> </w:t>
        <w:br/>
        <w:br/>
        <w:t xml:space="preserve">   一般认为Hashtable是一个遗留的类。 </w:t>
        <w:br/>
        <w:t xml:space="preserve"> </w:t>
        <w:br/>
        <w:br/>
        <w:br/>
        <w:br/>
        <w:br/>
        <w:t xml:space="preserve">   26.数组(Array)和列表(ArrayList)有什么区别？什么时候应该使用Array而不是ArrayList？ </w:t>
        <w:br/>
        <w:t xml:space="preserve"> </w:t>
        <w:br/>
        <w:br/>
        <w:t xml:space="preserve">   下面列出了Array和ArrayList的不同点： </w:t>
        <w:br/>
        <w:t xml:space="preserve"> </w:t>
        <w:br/>
        <w:br/>
        <w:t xml:space="preserve">   Array可以包含基本类型和对象类型，ArrayList只能包含对象类型。 </w:t>
        <w:br/>
        <w:t xml:space="preserve"> </w:t>
        <w:br/>
        <w:br/>
        <w:t xml:space="preserve">   Array大小是固定的，ArrayList的大小是动态变化的。 </w:t>
        <w:br/>
        <w:t xml:space="preserve"> </w:t>
        <w:br/>
        <w:br/>
        <w:t xml:space="preserve">   ArrayList提供了更多的方法和特性，比如：addAll()，removeAll()，iterator()等等。 </w:t>
        <w:br/>
        <w:t xml:space="preserve"> </w:t>
        <w:br/>
        <w:br/>
        <w:t xml:space="preserve">   对于基本类型数据，集合使用自动装箱来减少编码工作量。但是，当处理固定大小的基本数据类型的时候，这种方式相对比较慢。 </w:t>
        <w:br/>
        <w:t xml:space="preserve"> </w:t>
        <w:br/>
        <w:br/>
        <w:br/>
        <w:br/>
        <w:br/>
        <w:t xml:space="preserve">   27.ArrayList和LinkedList有什么区别？ </w:t>
        <w:br/>
        <w:t xml:space="preserve"> </w:t>
        <w:br/>
        <w:br/>
        <w:t xml:space="preserve">   ArrayList和LinkedList都实现了List接口，他们有以下的不同点： </w:t>
        <w:br/>
        <w:t xml:space="preserve"> </w:t>
        <w:br/>
        <w:br/>
        <w:t xml:space="preserve">   ArrayList是基于索引的数据接口，它的底层是数组。它可以以O(1)时间复杂度对元素进行随机访问。与此对应，LinkedList是以元素列表的形式存储它的数据，每一个元素都和它的前一个和后一个元素链接在一起，在这种情况下，查找某个元素的时间复杂度是O(n)。 </w:t>
        <w:br/>
        <w:t xml:space="preserve"> </w:t>
        <w:br/>
        <w:br/>
        <w:t xml:space="preserve">   相对于ArrayList，LinkedList的插入，添加，删除***作速度更快，因为当元素被添加到集合任意位置的时候，不需要像数组那样重新计算大小或者是更新索引。 </w:t>
        <w:br/>
        <w:t xml:space="preserve"> </w:t>
        <w:br/>
        <w:br/>
        <w:t xml:space="preserve">   LinkedList比ArrayList更占内存，因为LinkedList为每一个节点存储了两个引用，一个指向前一个元素，一个指向下一个元素。 </w:t>
        <w:br/>
        <w:t xml:space="preserve"> </w:t>
        <w:br/>
        <w:br/>
        <w:t xml:space="preserve">   也可以参考ArrayList vs. LinkedList。 </w:t>
        <w:br/>
        <w:t xml:space="preserve"> </w:t>
        <w:br/>
        <w:br/>
        <w:br/>
        <w:br/>
        <w:br/>
        <w:t xml:space="preserve">   28.Comparable和Comparator接口是干什么的？列出它们的区别。 </w:t>
        <w:br/>
        <w:t xml:space="preserve"> </w:t>
        <w:br/>
        <w:br/>
        <w:t xml:space="preserve">   Java提供了只包含一个compareTo()方法的Comparable接口。这个方法可以个给两个对象排序。具体来说，它返回负数，0，正数来表明输入对象小于，等于，大于已经存在的对象。 </w:t>
        <w:br/>
        <w:t xml:space="preserve"> </w:t>
        <w:br/>
        <w:br/>
        <w:t xml:space="preserve">   Java提供了包含compare()和equals()两个方法的Comparator接口。compare()方法用来给两个输入参数排序，返回负数，0，正数表明第一个参数是小于，等于，大于第二个参数。equals()方法需要一个对象作为参数，它用来决定输入参数是否和comparator相等。只有当输入参数也是一个comparator并且输入参数和当前comparator的排序结果是相同的时候，这个方法才返回true。 </w:t>
        <w:br/>
        <w:t xml:space="preserve"> </w:t>
        <w:br/>
        <w:br/>
        <w:br/>
        <w:br/>
        <w:br/>
        <w:t xml:space="preserve">   29.什么是Java优先级队列(Priority Queue)？ </w:t>
        <w:br/>
        <w:t xml:space="preserve"> </w:t>
        <w:br/>
        <w:br/>
        <w:t xml:space="preserve">   PriorityQueue是一个基于优先级堆的***队列，它的元素是按照自然顺序(natural order)排序的。在创建的时候，我们可以给它提供一个负责给元素排序的比较器。PriorityQueue不允许null值，因为他们没有自然顺序，或者说他们没有任何的相关联的比较器。最后，PriorityQueue不是线程安全的，入队和出队的时间复杂度是O(log(n))。 </w:t>
        <w:br/>
        <w:t xml:space="preserve"> </w:t>
        <w:br/>
        <w:br/>
        <w:br/>
        <w:br/>
        <w:br/>
        <w:t xml:space="preserve">   30.你了解大O符号(big-O notation)么？你能给出不同数据结构的例子么？ </w:t>
        <w:br/>
        <w:t xml:space="preserve"> </w:t>
        <w:br/>
        <w:br/>
        <w:t xml:space="preserve">   大O符号描述了当数据结构里面的元素增加的时候，算法的规模或者是性能在最坏的场景下有多么好。 </w:t>
        <w:br/>
        <w:t xml:space="preserve"> </w:t>
        <w:br/>
        <w:br/>
        <w:t xml:space="preserve">   大O符号也可用来描述其他的行为，比如：内存消耗。因为集合类实际上是数据结构，我们一般使用大O符号基于时间，内存和性能来选择最好的实现。大O符号可以对大量数据的性能给出一个很好的说明。 </w:t>
        <w:br/>
        <w:t xml:space="preserve"> </w:t>
        <w:br/>
        <w:br/>
        <w:br/>
        <w:br/>
        <w:br/>
        <w:t xml:space="preserve">   31.如何权衡是使用无序的数组还是有序的数组？ </w:t>
        <w:br/>
        <w:t xml:space="preserve"> </w:t>
        <w:br/>
        <w:br/>
        <w:t xml:space="preserve">   有序数组最大的好处在于查找的时间复杂度是O(log n)，而无序数组是O(n)。有序数组的缺点是插入***作的时间复杂度是O(n)，因为值大的元素需要往后移动来给新元素腾位置。相反，无序数组的插入时间复杂度是常量O(1)。 </w:t>
        <w:br/>
        <w:t xml:space="preserve"> </w:t>
        <w:br/>
        <w:br/>
        <w:br/>
        <w:br/>
        <w:br/>
        <w:t xml:space="preserve">   32.Java集合类框架的最佳实践有哪些？ </w:t>
        <w:br/>
        <w:t xml:space="preserve"> </w:t>
        <w:br/>
        <w:br/>
        <w:t xml:space="preserve">   根据应用的需要正确选择要使用的集合的类型对性能非常重要，比如：假如元素的大小是固定的，而且能事先知道，我们就应该用Array而不是ArrayList。 </w:t>
        <w:br/>
        <w:t xml:space="preserve"> </w:t>
        <w:br/>
        <w:br/>
        <w:t xml:space="preserve">   有些集合类允许指定初始容量。因此，如果我们能估计出存储的元素的数目，我们可以设置初始容量来避免重新计算hash值或者是扩容。 </w:t>
        <w:br/>
        <w:t xml:space="preserve"> </w:t>
        <w:br/>
        <w:br/>
        <w:t xml:space="preserve">   为了类型安全，可读性和健壮性的原因总是要使用泛型。同时，使用泛型还可以避免运行时的ClassCastException。 </w:t>
        <w:br/>
        <w:t xml:space="preserve"> </w:t>
        <w:br/>
        <w:br/>
        <w:t xml:space="preserve">   使用JDK提供的不变类(immutable class)作为Map的键可以避免为我们自己的类实现hashCode()和equals()方法。 </w:t>
        <w:br/>
        <w:t xml:space="preserve"> </w:t>
        <w:br/>
        <w:br/>
        <w:t xml:space="preserve">   编程的时候接口优于实现。 </w:t>
        <w:br/>
        <w:t xml:space="preserve"> </w:t>
        <w:br/>
        <w:br/>
        <w:t xml:space="preserve">   底层的集合实际上是空的情况下，返回长度是0的集合或者是数组，不要返回null。 </w:t>
        <w:br/>
        <w:t xml:space="preserve"> </w:t>
        <w:br/>
        <w:br/>
        <w:br/>
        <w:br/>
        <w:br/>
        <w:t xml:space="preserve">   33.Enumeration接口和Iterator接口的区别有哪些？ </w:t>
        <w:br/>
        <w:t xml:space="preserve"> </w:t>
        <w:br/>
        <w:br/>
        <w:t xml:space="preserve">   Enumeration速度是Iterator的2倍，同时占用更少的内存。但是，Iterator远远比Enumeration安全，因为其他线程不能够修改正在被iterator遍历的集合里面的对象。同时，Iterator允许调用者删除底层集合里面的元素，这对Enumeration来说是不可能的。 </w:t>
        <w:br/>
        <w:t xml:space="preserve"> </w:t>
        <w:br/>
        <w:br/>
        <w:br/>
        <w:br/>
        <w:br/>
        <w:t xml:space="preserve">   34.HashSet和TreeSet有什么区别？ </w:t>
        <w:br/>
        <w:t xml:space="preserve"> </w:t>
        <w:br/>
        <w:br/>
        <w:t xml:space="preserve">   HashSet是由一个hash表来实现的，因此，它的元素是无序的。add()，remove()，contains()方法的时间复杂度是O(1)。 </w:t>
        <w:br/>
        <w:t xml:space="preserve"> </w:t>
        <w:br/>
        <w:br/>
        <w:t xml:space="preserve">   另一方面，TreeSet是由一个树形的结构来实现的，它里面的元素是有序的。因此，add()，remove()，contains()方法的时间复杂度是O(logn)。 垃圾收集器(Garbage Collectors) </w:t>
        <w:br/>
        <w:t xml:space="preserve"> </w:t>
        <w:br/>
        <w:br/>
        <w:br/>
        <w:br/>
        <w:br/>
        <w:t xml:space="preserve">   35.Java中垃圾回收有什么目的？什么时候进行垃圾回收？ </w:t>
        <w:br/>
        <w:t xml:space="preserve"> </w:t>
        <w:br/>
        <w:br/>
        <w:t xml:space="preserve">   垃圾回收的目的是识别并且丢弃应用不再使用的对象来释放和重用资源。 </w:t>
        <w:br/>
        <w:t xml:space="preserve"> </w:t>
        <w:br/>
        <w:br/>
        <w:br/>
        <w:br/>
        <w:br/>
        <w:t xml:space="preserve">   36.System.gc()和Runtime.gc()会做什么事情？ </w:t>
        <w:br/>
        <w:t xml:space="preserve"> </w:t>
        <w:br/>
        <w:br/>
        <w:t xml:space="preserve">   这两个方法用来提示JVM要进行垃圾回收。但是，立即开始还是延迟进行垃圾回收是取决于JVM的。 </w:t>
        <w:br/>
        <w:t xml:space="preserve"> </w:t>
        <w:br/>
        <w:br/>
        <w:br/>
        <w:br/>
        <w:br/>
        <w:t xml:space="preserve">   37.finalize()方法什么时候被调用？析构函数(finalization)的目的是什么？ </w:t>
        <w:br/>
        <w:t xml:space="preserve"> </w:t>
        <w:br/>
        <w:br/>
        <w:t xml:space="preserve">   在释放对象占用的内存之前，垃圾收集器会调用对象的finalize()方法。一般建议在该方法中释放对象持有的资源。 </w:t>
        <w:br/>
        <w:t xml:space="preserve"> </w:t>
        <w:br/>
        <w:br/>
        <w:br/>
        <w:br/>
        <w:br/>
        <w:t xml:space="preserve">   38.如果对象的引用被置为null，垃圾收集器是否会立即释放对象占用的内存？ </w:t>
        <w:br/>
        <w:t xml:space="preserve"> </w:t>
        <w:br/>
        <w:br/>
        <w:t xml:space="preserve">   不会，在下一个垃圾回收周期中，这个对象将是可被回收的。 </w:t>
        <w:br/>
        <w:t xml:space="preserve"> </w:t>
        <w:br/>
        <w:br/>
        <w:br/>
        <w:br/>
        <w:br/>
        <w:t xml:space="preserve">   39.Java堆的结构是什么样子的？什么是堆中的永久代(Perm Gen space)? </w:t>
        <w:br/>
        <w:t xml:space="preserve"> </w:t>
        <w:br/>
        <w:br/>
        <w:t xml:space="preserve">   JVM的堆是运行时数据区，所有类的实例和数组都是在堆上分配内存。它在JVM启动的时候被创建。对象所占的堆内存是由自动内存管理系统也就是垃圾收集器回收。 </w:t>
        <w:br/>
        <w:t xml:space="preserve"> </w:t>
        <w:br/>
        <w:br/>
        <w:t xml:space="preserve">   堆内存是由存活和死亡的对象组成的。存活的对象是应用可以访问的，不会被垃圾回收。死亡的对象是应用不可访问尚且还没有被垃圾收集器回收掉的对象。一直到垃圾收集器把这些对象回收掉之前，他们会一直占据堆内存空间。 </w:t>
        <w:br/>
        <w:t xml:space="preserve"> </w:t>
        <w:br/>
        <w:br/>
        <w:br/>
        <w:br/>
        <w:br/>
        <w:t xml:space="preserve">   40.串行(serial)收集器和吞吐量(throughput)收集器的区别是什么？ </w:t>
        <w:br/>
        <w:t xml:space="preserve"> </w:t>
        <w:br/>
        <w:br/>
        <w:t xml:space="preserve">   吞吐量收集器使用并行版本的新生代垃圾收集器，它用于中等规模和大规模数据的应用程序。而串行收集器对大多数的小应用(在现代处理器上需要大概100M左右的内存)就足够了。 </w:t>
        <w:br/>
        <w:t xml:space="preserve"> </w:t>
        <w:br/>
        <w:br/>
        <w:br/>
        <w:br/>
        <w:br/>
        <w:t xml:space="preserve">   41.在Java中，对象什么时候可以被垃圾回收？ </w:t>
        <w:br/>
        <w:t xml:space="preserve"> </w:t>
        <w:br/>
        <w:br/>
        <w:t xml:space="preserve">   当对象对当前使用这个对象的应用程序变得不可触及的时候，这个对象就可以被回收了。 </w:t>
        <w:br/>
        <w:t xml:space="preserve"> </w:t>
        <w:br/>
        <w:br/>
        <w:br/>
        <w:br/>
        <w:br/>
        <w:t xml:space="preserve">   42.JVM的永久代中会发生垃圾回收么？ </w:t>
        <w:br/>
        <w:t xml:space="preserve"> </w:t>
        <w:br/>
        <w:br/>
        <w:t xml:space="preserve">   垃圾回收不会发生在永久代，如果永久代满了或者是超过了临界值，会触发完全垃圾回收(Full GC)。如果你仔细查看垃圾收集器的输出信息，就会发现永久代也是被回收的。这就是为什么正确的永久代大小对避免Full GC是非常重要的原因。 </w:t>
        <w:br/>
        <w:t xml:space="preserve"> </w:t>
        <w:br/>
        <w:br/>
        <w:t xml:space="preserve">   (注：Java8中已经移除了永久代，新加了一个叫做元数据区的native内存区) 异常处理 </w:t>
        <w:br/>
        <w:t xml:space="preserve"> </w:t>
        <w:br/>
        <w:br/>
        <w:br/>
        <w:br/>
        <w:br/>
        <w:t xml:space="preserve">   43.Java中的两种异常类型是什么？他们有什么区别？ </w:t>
        <w:br/>
        <w:t xml:space="preserve"> </w:t>
        <w:br/>
        <w:br/>
        <w:t xml:space="preserve">   Java中有两种异常：受检查的(checked)异常和不受检查的(unchecked)异常。不受检查的异常不需要在方法或者是构造函数上声明，就算方法或者是构造函数的执行可能会抛出这样的异常，并且不受检查的异常可以传播到方法或者是构造函数的外面。相反，受检查的异常必须要用throws语句在方法或者是构造函数上声明。这里有Java异常处理的一些小建议。 </w:t>
        <w:br/>
        <w:t xml:space="preserve"> </w:t>
        <w:br/>
        <w:br/>
        <w:br/>
        <w:br/>
        <w:br/>
        <w:t xml:space="preserve">   44.Java中Exception和Error有什么区别？ </w:t>
        <w:br/>
        <w:t xml:space="preserve"> </w:t>
        <w:br/>
        <w:br/>
        <w:t xml:space="preserve">   Exception和Error都是Throwable的子类。Exception用于用户程序可以捕获的异常情况。Error定义了不期望被用户程序捕获的异常。 </w:t>
        <w:br/>
        <w:t xml:space="preserve"> </w:t>
        <w:br/>
        <w:br/>
        <w:br/>
        <w:br/>
        <w:br/>
        <w:t xml:space="preserve">   45.throw和throws有什么区别？ </w:t>
        <w:br/>
        <w:t xml:space="preserve"> </w:t>
        <w:br/>
        <w:br/>
        <w:t xml:space="preserve">   throw关键字用来在程序中明确的抛出异常，相反，throws语句用来表明方法不能处理的异常。每一个方法都必须要指定哪些异常不能处理，所以方法的调用者才能够确保处理可能发生的异常，多个异常是用逗号分隔的。 </w:t>
        <w:br/>
        <w:t xml:space="preserve"> </w:t>
        <w:br/>
        <w:br/>
        <w:br/>
        <w:br/>
        <w:br/>
        <w:t xml:space="preserve">   46.异常处理的时候，finally代码块的重要性是什么？ </w:t>
        <w:br/>
        <w:t xml:space="preserve"> </w:t>
        <w:br/>
        <w:br/>
        <w:t xml:space="preserve">   无论是否抛出异常，finally代码块总是会被执行。就算是没有catch语句同时又抛出异常的情况下，finally代码块仍然会被执行。最后要说的是，finally代码块主要用来释放资源，比如：I/O缓冲区，数据库连接。 </w:t>
        <w:br/>
        <w:t xml:space="preserve"> </w:t>
        <w:br/>
        <w:br/>
        <w:br/>
        <w:br/>
        <w:br/>
        <w:t xml:space="preserve">   47.异常处理完成以后，Exception对象会发生什么变化？ </w:t>
        <w:br/>
        <w:t xml:space="preserve"> </w:t>
        <w:br/>
        <w:br/>
        <w:t xml:space="preserve">   Exception对象会在下一个垃圾回收过程中被回收掉。 </w:t>
        <w:br/>
        <w:t xml:space="preserve"> </w:t>
        <w:br/>
        <w:br/>
        <w:br/>
        <w:br/>
        <w:br/>
        <w:t xml:space="preserve">   48.finally代码块和finalize()方法有什么区别？ </w:t>
        <w:br/>
        <w:t xml:space="preserve"> </w:t>
        <w:br/>
        <w:br/>
        <w:t xml:space="preserve">   无论是否抛出异常，finally代码块都会执行，它主要是用来释放应用占用的资源。finalize()方法是Object类的一个protected方法，它是在对象被垃圾回收之前由Java虚拟机来调用的。 </w:t>
        <w:br/>
        <w:t xml:space="preserve"> </w:t>
        <w:br/>
        <w:br/>
        <w:br/>
        <w:br/>
        <w:br/>
        <w:t>计算机网络基础：</w:t>
        <w:br/>
        <w:br/>
        <w:br/>
        <w:br/>
        <w:br/>
        <w:br/>
        <w:br/>
        <w:br/>
        <w:t xml:space="preserve">   1.OSI,TCP/IP,五层协议的体系结构，以及各层协议 </w:t>
        <w:br/>
        <w:t xml:space="preserve"> </w:t>
        <w:br/>
        <w:br/>
        <w:t xml:space="preserve">   OSI分层（7层）：物理层、数据链路层、网络层、传输层、会话层、表示层、应用层 </w:t>
        <w:br/>
        <w:t xml:space="preserve"> </w:t>
        <w:br/>
        <w:br/>
        <w:t xml:space="preserve">   TCP/IP分层（4层）：网络接口层、网际层、运输层、应用层。 </w:t>
        <w:br/>
        <w:t xml:space="preserve"> </w:t>
        <w:br/>
        <w:br/>
        <w:t xml:space="preserve">   五层协议（5层）：物理层、数据链路层、网络层、运输层、应用层。 </w:t>
        <w:br/>
        <w:t xml:space="preserve"> </w:t>
        <w:br/>
        <w:br/>
        <w:br/>
        <w:br/>
        <w:br/>
        <w:t xml:space="preserve">   每一层协议的协议如下： </w:t>
        <w:br/>
        <w:t xml:space="preserve"> </w:t>
        <w:br/>
        <w:br/>
        <w:t xml:space="preserve">   物理层：RJ45、CLOCK、IEEE802.3   (中继器、集线器) </w:t>
        <w:br/>
        <w:t xml:space="preserve"> </w:t>
        <w:br/>
        <w:br/>
        <w:t xml:space="preserve">   数据链路：PPP、FP、HDLC、VLAN、MAC （网桥、交换机） </w:t>
        <w:br/>
        <w:t xml:space="preserve"> </w:t>
        <w:br/>
        <w:br/>
        <w:t xml:space="preserve">   网络层：IP、ARP、RARP、ICMP、OSPF、IPX、RIP、IGRP （路由器） </w:t>
        <w:br/>
        <w:t xml:space="preserve"> </w:t>
        <w:br/>
        <w:br/>
        <w:t xml:space="preserve">   传输层：TCP、UDP、SPX </w:t>
        <w:br/>
        <w:t xml:space="preserve"> </w:t>
        <w:br/>
        <w:br/>
        <w:t xml:space="preserve">   会话层：NFS、SQL、NETBIOS、RPC </w:t>
        <w:br/>
        <w:t xml:space="preserve"> </w:t>
        <w:br/>
        <w:br/>
        <w:t xml:space="preserve">   表示层：JPEG、MPEG、ASII </w:t>
        <w:br/>
        <w:t xml:space="preserve"> </w:t>
        <w:br/>
        <w:br/>
        <w:t xml:space="preserve">   应用层：FTP、DNS、Telnet、SMTP、HTTP（HTTPS）、WWW、NFS </w:t>
        <w:br/>
        <w:t xml:space="preserve"> </w:t>
        <w:br/>
        <w:br/>
        <w:br/>
        <w:br/>
        <w:br/>
        <w:t xml:space="preserve">   每一层作用： </w:t>
        <w:br/>
        <w:t xml:space="preserve"> </w:t>
        <w:br/>
        <w:br/>
        <w:t xml:space="preserve">   物理层：通过媒介传输比特，确定机械及电气规范（比特Bit） </w:t>
        <w:br/>
        <w:t xml:space="preserve"> </w:t>
        <w:br/>
        <w:br/>
        <w:t xml:space="preserve">   数据链路层：将比特组装成帧和点到点的传递（帧Frame） </w:t>
        <w:br/>
        <w:t xml:space="preserve"> </w:t>
        <w:br/>
        <w:br/>
        <w:t xml:space="preserve">   网络层：负责数据包从源到宿的传递和网际互连（包Packet） </w:t>
        <w:br/>
        <w:t xml:space="preserve"> </w:t>
        <w:br/>
        <w:br/>
        <w:t xml:space="preserve">   传输层：提供端到端的可靠报文传递和错误恢复 （段Segment） </w:t>
        <w:br/>
        <w:t xml:space="preserve"> </w:t>
        <w:br/>
        <w:br/>
        <w:t xml:space="preserve">   会话层：建立、管理和终止会话（会话协议数据单元SPDU） </w:t>
        <w:br/>
        <w:t xml:space="preserve"> </w:t>
        <w:br/>
        <w:br/>
        <w:t xml:space="preserve">   表示层：对数据进行翻译、加密和压缩（表示协议数据单元PPDU） </w:t>
        <w:br/>
        <w:t xml:space="preserve"> </w:t>
        <w:br/>
        <w:br/>
        <w:t xml:space="preserve">   应用层：允许访问OSI环境的手段（应用协议数据单元APDU） </w:t>
        <w:br/>
        <w:t xml:space="preserve"> </w:t>
        <w:br/>
        <w:br/>
        <w:br/>
        <w:br/>
        <w:br/>
        <w:br/>
        <w:br/>
        <w:br/>
        <w:t xml:space="preserve">   2.IP地址的分类 </w:t>
        <w:br/>
        <w:t xml:space="preserve"> </w:t>
        <w:br/>
        <w:br/>
        <w:t xml:space="preserve">   A类地址：以      0开头，第一个字节范围：1    -127（1.0.0.0-127.255.255.255） </w:t>
        <w:br/>
        <w:t xml:space="preserve"> </w:t>
        <w:br/>
        <w:br/>
        <w:t xml:space="preserve">   B类地址：以    10开头，第一个字节范围：128-191（128.0.0.0-191.255.255.255） </w:t>
        <w:br/>
        <w:t xml:space="preserve"> </w:t>
        <w:br/>
        <w:br/>
        <w:t xml:space="preserve">   C类地址：以  110开头，第一个字节范围：192-223（192.0.0.0-223.255.255.255） </w:t>
        <w:br/>
        <w:t xml:space="preserve"> </w:t>
        <w:br/>
        <w:br/>
        <w:t xml:space="preserve">   D类地址：以1110开头，第一个字节范围：224-239（224.0.0.0-239.255.255.255）         ----作为多播来使用 </w:t>
        <w:br/>
        <w:t xml:space="preserve"> </w:t>
        <w:br/>
        <w:br/>
        <w:t xml:space="preserve">   E类地址：以1110开头，保留位今后使用 </w:t>
        <w:br/>
        <w:t xml:space="preserve"> </w:t>
        <w:br/>
        <w:br/>
        <w:t xml:space="preserve">   其中，A、B、C是基本类，D、E多为多播和保留使用。 </w:t>
        <w:br/>
        <w:t xml:space="preserve"> </w:t>
        <w:br/>
        <w:br/>
        <w:t>IP地址分为网络号和主机号：</w:t>
        <w:br/>
        <w:br/>
        <w:br/>
        <w:t>A类地址前8位是网络号，主机号占后24位</w:t>
        <w:br/>
        <w:br/>
        <w:br/>
        <w:t>B类地址前16位是网络号，主机号占后16位</w:t>
        <w:br/>
        <w:br/>
        <w:br/>
        <w:t>C类地址前24位是网络号，主机号占后8位</w:t>
        <w:br/>
        <w:br/>
        <w:br/>
        <w:t>子网掩码将IP地址分成更小的网段，提高IP地址的利用率</w:t>
        <w:br/>
        <w:br/>
        <w:br/>
        <w:br/>
        <w:br/>
        <w:br/>
        <w:t xml:space="preserve">   注意：主机号，全为0的是网络号，例如192.168.2.0 </w:t>
        <w:br/>
        <w:t xml:space="preserve"> </w:t>
        <w:br/>
        <w:br/>
        <w:t xml:space="preserve">   主机号，全为1的是广播地址，例如255.255.255.255 </w:t>
        <w:br/>
        <w:t xml:space="preserve"> </w:t>
        <w:br/>
        <w:br/>
        <w:t xml:space="preserve">   (1) 网络号剩余字段全为0的IP地址是保留地址，表示本网络，如00000000+24位主机号。 </w:t>
        <w:br/>
        <w:t xml:space="preserve"> </w:t>
        <w:br/>
        <w:br/>
        <w:t xml:space="preserve">   (2) 主机号全为0表示本网络本身，例如202.98.174.0；主机号全为1表示本网络的广播地址，例如202.98.174.255。 </w:t>
        <w:br/>
        <w:t xml:space="preserve"> </w:t>
        <w:br/>
        <w:br/>
        <w:t xml:space="preserve">   (3) 127.X.X.X网络保留做为环路自检地址，该地址表示任意主机本身，目的地址为环路自检地址的IP数据报永远不会出现在任何网络上。 </w:t>
        <w:br/>
        <w:t xml:space="preserve"> </w:t>
        <w:br/>
        <w:br/>
        <w:t xml:space="preserve">   (4) 32位全为1，即255.255.255.255表示整个TCP/IP网络的广播地址;32位全为0，即0.0.0.0表示本网络上的本主机。 </w:t>
        <w:br/>
        <w:t xml:space="preserve"> </w:t>
        <w:br/>
        <w:br/>
        <w:t xml:space="preserve">   (5) 各类地址中，私有IP地址网段：此时，IP地址与子网掩码相与得到网络号。 </w:t>
        <w:br/>
        <w:t xml:space="preserve"> </w:t>
        <w:br/>
        <w:br/>
        <w:br/>
        <w:br/>
        <w:br/>
        <w:t xml:space="preserve">   以下是留用的内部私有地址： </w:t>
        <w:br/>
        <w:t xml:space="preserve"> </w:t>
        <w:br/>
        <w:br/>
        <w:t xml:space="preserve">   A类：1个A类网段      10.0.0.0-10.255.255.255 </w:t>
        <w:br/>
        <w:t xml:space="preserve"> </w:t>
        <w:br/>
        <w:br/>
        <w:t xml:space="preserve">   B类：16个B类网段    172.16.0.0-172.31.255.255 </w:t>
        <w:br/>
        <w:t xml:space="preserve"> </w:t>
        <w:br/>
        <w:br/>
        <w:t xml:space="preserve">   C类：256个C类网段  192.168.0.0-192.168.255.255 </w:t>
        <w:br/>
        <w:t xml:space="preserve"> </w:t>
        <w:br/>
        <w:br/>
        <w:br/>
        <w:br/>
        <w:br/>
        <w:t xml:space="preserve">   IP地址与子网掩码相与得到网络号： </w:t>
        <w:br/>
        <w:t xml:space="preserve"> </w:t>
        <w:br/>
        <w:br/>
        <w:t xml:space="preserve">   IP              192.168.    2.110 </w:t>
        <w:br/>
        <w:t xml:space="preserve"> </w:t>
        <w:br/>
        <w:br/>
        <w:t xml:space="preserve">   &amp; </w:t>
        <w:br/>
        <w:t xml:space="preserve"> </w:t>
        <w:br/>
        <w:br/>
        <w:t xml:space="preserve">   Submark   255.255.255.    0 </w:t>
        <w:br/>
        <w:t xml:space="preserve"> </w:t>
        <w:br/>
        <w:br/>
        <w:br/>
        <w:t xml:space="preserve">   网络号       192.168.    2.    0 </w:t>
        <w:br/>
        <w:t xml:space="preserve"> </w:t>
        <w:br/>
        <w:br/>
        <w:br/>
        <w:br/>
        <w:br/>
        <w:t xml:space="preserve">   3.ARP是地址解析协议，简述工作原理。 </w:t>
        <w:br/>
        <w:t xml:space="preserve"> </w:t>
        <w:br/>
        <w:br/>
        <w:t xml:space="preserve"> ARP是解决局域网上的主机路由器的IP地址和硬件地址的映射问题。 </w:t>
        <w:br/>
        <w:t xml:space="preserve"> 每一个主机都设有一个ARP高速缓存，里面有本局域网上的各主机和路由器的IP地址到硬件地址的映射表。 </w:t>
        <w:br/>
        <w:t xml:space="preserve"> 当主机A要向本局域网上的某个主机B的IP地址发送IP数据报时，就先在其ARP高速缓存中查看有无主机B的IP地址，如果有，就在ARP高速缓存器中查找出其对应的硬件地址，再把这个硬件地址写入mac帧中，然后通过局域网把mac帧发往此硬件地址，否则主机A就自动运行ARP，然后按以下步骤找出主机B的硬件地址： </w:t>
        <w:br/>
        <w:br/>
        <w:br/>
        <w:t xml:space="preserve">   （1）ARP进程在本局网上广播发发送一个ARP请求分组。 </w:t>
        <w:br/>
        <w:t xml:space="preserve"> </w:t>
        <w:br/>
        <w:br/>
        <w:t xml:space="preserve">   （2）在本局域网上的所有主机上运行的ARP进程都收到此ARP请求分组。 </w:t>
        <w:br/>
        <w:t xml:space="preserve"> </w:t>
        <w:br/>
        <w:br/>
        <w:t xml:space="preserve">   （3）主机B的IP地址与ARP请求分组中要查询的IP地址一致就收下这个ARP请求分组，并向主机A发送ARP响应分组，并在这个ARP响应分组中写如自己的硬件地址。 </w:t>
        <w:br/>
        <w:t xml:space="preserve"> </w:t>
        <w:br/>
        <w:br/>
        <w:t xml:space="preserve">   （4）主机A收到主机B的ARP响应分组后，就在其ARP高速缓存中写入主机B的IP地址到硬件地址的映射。 </w:t>
        <w:br/>
        <w:t xml:space="preserve"> </w:t>
        <w:br/>
        <w:br/>
        <w:br/>
        <w:br/>
        <w:br/>
        <w:t xml:space="preserve">   参考： </w:t>
        <w:br/>
        <w:t xml:space="preserve"> </w:t>
        <w:br/>
        <w:br/>
        <w:t xml:space="preserve">   链接 </w:t>
        <w:br/>
        <w:t xml:space="preserve"> </w:t>
        <w:br/>
        <w:br/>
        <w:t xml:space="preserve">   ：</w:t>
        <w:br/>
        <w:t xml:space="preserve">  https://www.nowcoder.com/questionTerminal/e8e55ec8dc4d417c9b5461454f7a49c2</w:t>
        <w:br/>
        <w:br/>
        <w:br/>
        <w:t xml:space="preserve">   来源：牛客网 </w:t>
        <w:br/>
        <w:t xml:space="preserve"> </w:t>
        <w:br/>
        <w:br/>
        <w:br/>
        <w:br/>
        <w:br/>
        <w:t xml:space="preserve">   1.首先，每个主机都会在自己的ARP缓冲区里建立一个ARP列表，以表示IP地址与MAC地址的对应关系。 </w:t>
        <w:br/>
        <w:t xml:space="preserve"> </w:t>
        <w:br/>
        <w:br/>
        <w:t xml:space="preserve">   2.源主机要发送数据时，首先要检查自己的ARP列表是否有对应的目的IP地址所对应的MAC地址，如果有，则发送数据。如果没有，就向本网段的所有主机发送ARP数据包，该数据包的内容包括：源主机IP地址，源主机MAC地址，目的主机IP地址。 </w:t>
        <w:br/>
        <w:t xml:space="preserve"> </w:t>
        <w:br/>
        <w:br/>
        <w:t xml:space="preserve">   3.当本网段的所有主机接收到该ARP数据包时，首先检查该数据包的IP地址是否是自己的IP地址，如果不是则忽略该数据包。如果是，则从数据包中取出源主机的IP地址和MAC地址添加到自己的ARP列表中。如果已存在，则覆盖。然后，将自己的MAC地址写入到响应数据包中，告诉源主机自己是它想要找的MAC地址。 </w:t>
        <w:br/>
        <w:t xml:space="preserve"> </w:t>
        <w:br/>
        <w:br/>
        <w:t xml:space="preserve">   4.源主机收到ARP响应包后，将目的主机的MAC地址添加到自己的ARP列表中，并以此信息发送数据。如果源主机一直没有收到ARP响应包，则说明本次ARP查询失败。 </w:t>
        <w:br/>
        <w:t xml:space="preserve"> </w:t>
        <w:br/>
        <w:br/>
        <w:t xml:space="preserve">   广播发送ARP请求，单播发送ARP响应。 </w:t>
        <w:br/>
        <w:t xml:space="preserve"> </w:t>
        <w:br/>
        <w:br/>
        <w:br/>
        <w:br/>
        <w:br/>
        <w:t xml:space="preserve">   4.RARP协议 </w:t>
        <w:br/>
        <w:t xml:space="preserve"> </w:t>
        <w:br/>
        <w:br/>
        <w:t xml:space="preserve">   RARP是逆地址解析协议，作用是完成硬件地址到IP地址的映射，主要用于无盘工作站，因为给无盘工作站配置的IP地址不能保存。 </w:t>
        <w:br/>
        <w:t xml:space="preserve"> </w:t>
        <w:br/>
        <w:br/>
        <w:t xml:space="preserve">   工作流程： </w:t>
        <w:br/>
        <w:t xml:space="preserve"> </w:t>
        <w:br/>
        <w:br/>
        <w:t xml:space="preserve">   1、在网络中配置一台RARP服务器，里面保存着IP地址和MAC地址的映射关系，当无盘工作站启动后，就封装一个RARP数据包，里面有其MAC地址，然后广播到网络上去。 </w:t>
        <w:br/>
        <w:t xml:space="preserve"> </w:t>
        <w:br/>
        <w:br/>
        <w:t xml:space="preserve">   2、当服务器收到请求包后，就查找对应的MAC地址的IP地址装入响应报文中发回给请求者。 </w:t>
        <w:br/>
        <w:t xml:space="preserve"> </w:t>
        <w:br/>
        <w:br/>
        <w:t xml:space="preserve">   3、因为需要广播请求报文，因此RARP只能用于具有广播能力的网络。 </w:t>
        <w:br/>
        <w:t xml:space="preserve"> </w:t>
        <w:br/>
        <w:br/>
        <w:br/>
        <w:br/>
        <w:br/>
        <w:t xml:space="preserve">   参考： </w:t>
        <w:br/>
        <w:t xml:space="preserve"> </w:t>
        <w:br/>
        <w:br/>
        <w:t xml:space="preserve">   链接： </w:t>
        <w:br/>
        <w:t xml:space="preserve"> </w:t>
        <w:br/>
        <w:br/>
        <w:t>https://www.nowcoder.com/questionTerminal/3fc5c1db4bef4a8b84ee575259f1bad7</w:t>
        <w:br/>
        <w:br/>
        <w:br/>
        <w:t xml:space="preserve">   来源：牛客网 </w:t>
        <w:br/>
        <w:t xml:space="preserve"> </w:t>
        <w:br/>
        <w:br/>
        <w:t xml:space="preserve">   RARP的工作过程如下： </w:t>
        <w:br/>
        <w:t xml:space="preserve"> </w:t>
        <w:br/>
        <w:br/>
        <w:t xml:space="preserve">   1、网络上的每台设备都会有一个独一无二的硬件地址，通常是由设备厂商分配的MAC地址。PC1从网卡上读取MAC地址，然后在网络上发送一个RARP请求的广播数据包，请求RARP服务器回复该PC的IP地址。 </w:t>
        <w:br/>
        <w:t xml:space="preserve"> </w:t>
        <w:br/>
        <w:br/>
        <w:t xml:space="preserve">   2、RARP服务器收到了RARP请求数据包，为其分配IP地址，并将RARP回应发送给PC1。 </w:t>
        <w:br/>
        <w:t xml:space="preserve"> </w:t>
        <w:br/>
        <w:br/>
        <w:t xml:space="preserve">   3、PC1收到RARP回应后，就使用得到的IP地址进行通讯 </w:t>
        <w:br/>
        <w:t xml:space="preserve"> </w:t>
        <w:br/>
        <w:br/>
        <w:br/>
        <w:br/>
        <w:br/>
        <w:br/>
        <w:br/>
        <w:br/>
        <w:t xml:space="preserve">   5.各种协议的介绍。 </w:t>
        <w:br/>
        <w:t xml:space="preserve"> </w:t>
        <w:br/>
        <w:br/>
        <w:t xml:space="preserve">   TCP/IP 互联网层协议 ： </w:t>
        <w:br/>
        <w:t xml:space="preserve"> </w:t>
        <w:br/>
        <w:br/>
        <w:br/>
        <w:br/>
        <w:br/>
        <w:t xml:space="preserve">   ICMP 协议 ： 网际消息控制协议 。它是 TCP/IP 协议族的一个子协议，用于在 IP 主机、路由器之间传递控制消息 。（差错报告、查询、应答） </w:t>
        <w:br/>
        <w:t xml:space="preserve"> </w:t>
        <w:br/>
        <w:br/>
        <w:br/>
        <w:br/>
        <w:br/>
        <w:t xml:space="preserve">   NAT 协议 ：网络地址协议，让一个合法的地址给多个内部主机共享，通过端口号对不同主机进程加以区分，用来解决 IP 地址不足的问题。 </w:t>
        <w:br/>
        <w:t xml:space="preserve"> </w:t>
        <w:br/>
        <w:br/>
        <w:t xml:space="preserve">   TCP/IP 应用层协议： </w:t>
        <w:br/>
        <w:t xml:space="preserve"> </w:t>
        <w:br/>
        <w:br/>
        <w:t xml:space="preserve">   HTTP 协议 ： 超文本传输协议，实现万维网功能 。是一个属于应用层的面向对象的协议，由于其简捷、快速的方式，适用于分布式超媒体信息系统。 </w:t>
        <w:br/>
        <w:t xml:space="preserve"> </w:t>
        <w:br/>
        <w:br/>
        <w:t xml:space="preserve">   DHCP 协议 ： 动态主机配置协议 ，自动设置 IP 地址，统一管理 IP 地址分配。 </w:t>
        <w:br/>
        <w:t xml:space="preserve"> </w:t>
        <w:br/>
        <w:br/>
        <w:t xml:space="preserve">   TFTP 协议 ： 简单文件传输协议 。采用 UDP 进行传输 ，是 TCP/IP 协议族中的一个用来在客户机与服务器之间进行简单文件传输的协议，提供不复杂、开销不大的文件传输服务。 </w:t>
        <w:br/>
        <w:t xml:space="preserve"> </w:t>
        <w:br/>
        <w:br/>
        <w:br/>
        <w:br/>
        <w:br/>
        <w:br/>
        <w:br/>
        <w:br/>
        <w:t xml:space="preserve">   6.TCP 与UDP的差别 </w:t>
        <w:br/>
        <w:t xml:space="preserve"> </w:t>
        <w:br/>
        <w:br/>
        <w:t xml:space="preserve"> TCP（Transmission Control Protocol，传输控制协议） </w:t>
        <w:br/>
        <w:br/>
        <w:br/>
        <w:t xml:space="preserve">   是基于连接的数据流传输协议，也就是说，正式收发数据前，必须先和对方建立可靠的连接。 </w:t>
        <w:br/>
        <w:t xml:space="preserve"> </w:t>
        <w:br/>
        <w:br/>
        <w:t xml:space="preserve">   一个TCP连接必须要经过三次“握手”才能建立起来，三次“握手”的目的是使数据包的发送和接收同步，经过三次“握手”之后，主机A才向主机B正式发送数据。TCP可以用于传输少量数据，对可靠性要求高的应用环境，例如邮件发送。 </w:t>
        <w:br/>
        <w:t xml:space="preserve"> </w:t>
        <w:br/>
        <w:br/>
        <w:br/>
        <w:br/>
        <w:br/>
        <w:t xml:space="preserve"> UDP（User Data Protocol，用户数据报协议） </w:t>
        <w:br/>
        <w:br/>
        <w:br/>
        <w:t xml:space="preserve">   相对于TCP的可靠连接，它是面向非连接的协议，不需要和对方建立连接，直接就把数据包发送过去，是一种不负责任的协议。 </w:t>
        <w:br/>
        <w:t xml:space="preserve"> </w:t>
        <w:br/>
        <w:br/>
        <w:t xml:space="preserve">   UDP适用于传送大量数据、对可靠性要求不高的应用环境。比如，QQ就使用UDP发消息，因此有时会出现收不到消息的情况。还有视频通话等。 </w:t>
        <w:br/>
        <w:t xml:space="preserve"> </w:t>
        <w:br/>
        <w:br/>
        <w:br/>
        <w:br/>
        <w:br/>
        <w:t xml:space="preserve">   参考： </w:t>
        <w:br/>
        <w:t xml:space="preserve"> </w:t>
        <w:br/>
        <w:br/>
        <w:t xml:space="preserve">   链接： </w:t>
        <w:br/>
        <w:t xml:space="preserve"> </w:t>
        <w:br/>
        <w:br/>
        <w:t>https://www.nowcoder.com/questionTerminal/63c8b45c91a544bd8febc1f1ff02e3b5</w:t>
        <w:br/>
        <w:br/>
        <w:br/>
        <w:t xml:space="preserve">   来源：牛客网 </w:t>
        <w:br/>
        <w:t xml:space="preserve"> </w:t>
        <w:br/>
        <w:br/>
        <w:br/>
        <w:br/>
        <w:br/>
        <w:t xml:space="preserve">   差别： </w:t>
        <w:br/>
        <w:t xml:space="preserve"> </w:t>
        <w:br/>
        <w:br/>
        <w:t xml:space="preserve">   1、TCP提供面向连接的、可靠的数据流传输；而UDP提供的是非面向连接的、不可靠的数据流传输。 </w:t>
        <w:br/>
        <w:t xml:space="preserve"> </w:t>
        <w:br/>
        <w:br/>
        <w:t xml:space="preserve">   2、TCP传输单位称为TCP报文段；UDP传输单位称为用户数据报。 </w:t>
        <w:br/>
        <w:t xml:space="preserve"> </w:t>
        <w:br/>
        <w:br/>
        <w:t xml:space="preserve">   3、TCP注重数据安全性；UDP数据传输快，因为不需要连接等待，少了许多***作，但是其安全性却一般。 </w:t>
        <w:br/>
        <w:t xml:space="preserve"> </w:t>
        <w:br/>
        <w:br/>
        <w:t xml:space="preserve">   4、TCP对应的协议和UDP对应的协议 </w:t>
        <w:br/>
        <w:t xml:space="preserve"> </w:t>
        <w:br/>
        <w:br/>
        <w:t xml:space="preserve">   TCP对应的协议： </w:t>
        <w:br/>
        <w:t xml:space="preserve"> </w:t>
        <w:br/>
        <w:br/>
        <w:t xml:space="preserve">   （1） FTP：定义了文件传输协议，使用21端口。 </w:t>
        <w:br/>
        <w:t xml:space="preserve"> </w:t>
        <w:br/>
        <w:br/>
        <w:t xml:space="preserve">   （2） Telnet：一种用于远程登陆的端口，使用23端口，用户可以以自己的身份远程连接到计算机上，可提供基于DOS模式下的通信服务。 </w:t>
        <w:br/>
        <w:t xml:space="preserve"> </w:t>
        <w:br/>
        <w:br/>
        <w:t xml:space="preserve">   （3） SMTP：邮件传送协议，用于发送邮件。服务器开放的是25号端口。 </w:t>
        <w:br/>
        <w:t xml:space="preserve"> </w:t>
        <w:br/>
        <w:br/>
        <w:t xml:space="preserve">   （4） POP3：它是和SMTP对应，POP3用于接收邮件。POP3协议所用的是110端口。 </w:t>
        <w:br/>
        <w:t xml:space="preserve"> </w:t>
        <w:br/>
        <w:br/>
        <w:t xml:space="preserve">   （5） HTTP：是从Web服务器传输超文本到本地浏览器的传送协议。 </w:t>
        <w:br/>
        <w:t xml:space="preserve"> </w:t>
        <w:br/>
        <w:br/>
        <w:t xml:space="preserve">   UDP对应的协议： </w:t>
        <w:br/>
        <w:t xml:space="preserve"> </w:t>
        <w:br/>
        <w:br/>
        <w:t xml:space="preserve">   （1） DNS：用于域名解析服务，将域名地址转换为IP地址。DNS用的是53号端口。 </w:t>
        <w:br/>
        <w:t xml:space="preserve"> </w:t>
        <w:br/>
        <w:br/>
        <w:t xml:space="preserve">   （2） SNMP：简单网络管理协议，使用161号端口，是用来管理网络设备的。由于网络设备很多，无连接的服务就体现出其优势。 </w:t>
        <w:br/>
        <w:t xml:space="preserve"> </w:t>
        <w:br/>
        <w:br/>
        <w:t xml:space="preserve"> （3） TFTP(Trival File Transfer Protocal)，简单文件传输协议，该协议在熟知端口69上使用UDP服务。 </w:t>
        <w:br/>
        <w:br/>
        <w:br/>
        <w:br/>
        <w:br/>
        <w:br/>
        <w:t xml:space="preserve">   7.TCP的三次握手和四次挥手的全过程。 </w:t>
        <w:br/>
        <w:t xml:space="preserve"> </w:t>
        <w:br/>
        <w:br/>
        <w:t xml:space="preserve">   三次握手： </w:t>
        <w:br/>
        <w:t xml:space="preserve"> </w:t>
        <w:br/>
        <w:br/>
        <w:t xml:space="preserve">   第一次握手：客户端发送syn包(syn=x)到服务器，并进入SYN_SEND状态，等待服务器确认； </w:t>
        <w:br/>
        <w:t xml:space="preserve"> </w:t>
        <w:br/>
        <w:br/>
        <w:t xml:space="preserve">   第二次握手：服务器收到syn包，必须确认客户的SYN（ack=x+1），同时自己也发送一个SYN包（syn=y），即SYN+ACK包，此时服务器进入SYN_RECV状态； </w:t>
        <w:br/>
        <w:t xml:space="preserve"> </w:t>
        <w:br/>
        <w:br/>
        <w:t xml:space="preserve">   第三次握手：客户端收到服务器的SYN＋ACK包，向服务器发送确认包ACK(ack=y+1)，此包发送完毕，客户端和服务器进入ESTABLISHED状态，完成三次握手。 </w:t>
        <w:br/>
        <w:t xml:space="preserve"> </w:t>
        <w:br/>
        <w:br/>
        <w:t xml:space="preserve">   握手过程中传送的包里不包含数据，三次握手完毕后，客户端与服务器才正式开始传送数据。理想状态下，TCP连接一旦建立，在通信双方中的任何一方主动关闭连接之前，TCP 连接都将被一直保持下去。 </w:t>
        <w:br/>
        <w:t xml:space="preserve"> </w:t>
        <w:br/>
        <w:br/>
        <w:br/>
        <w:br/>
        <w:br/>
        <w:t>三次握手的最主要目的是保证连接是双工的，可靠更多的是通过重传机制来保证的。</w:t>
        <w:br/>
        <w:br/>
        <w:br/>
        <w:t>为了保证服务端能收接受到客户端的信息并能做出正确的应答而进行前两次(第一次和第二次)握手，为了保证客户端能够接收到服务端的信息并能做出正确的应答而进行后两次(第二次和第三次)握手。</w:t>
        <w:br/>
        <w:br/>
        <w:br/>
        <w:br/>
        <w:br/>
        <w:br/>
        <w:t xml:space="preserve">   四次挥手 </w:t>
        <w:br/>
        <w:t xml:space="preserve"> </w:t>
        <w:br/>
        <w:br/>
        <w:t xml:space="preserve">   与建立连接的“三次握手”类似，断开一个TCP连接则需要“四次握手”。 </w:t>
        <w:br/>
        <w:t xml:space="preserve"> </w:t>
        <w:br/>
        <w:br/>
        <w:t xml:space="preserve">   第一次挥手：主动关闭方发送一个FIN，用来关闭主动方到被动关闭方的数据传送，也就是主动关闭方告诉被动关闭方：我已经不会再给你发数据了(当然，在fin包之前发送出去的数据，如果没有收到对应的ack确认报文，主动关闭方依然会重发这些数据)，但是，此时主动关闭方还可以接受数据。 </w:t>
        <w:br/>
        <w:t xml:space="preserve"> </w:t>
        <w:br/>
        <w:br/>
        <w:t xml:space="preserve">   第二次挥手：被动关闭方收到FIN包后，发送一个ACK给对方，确认序号为收到序号+1（与SYN相同，一个FIN占用一个序号）。 </w:t>
        <w:br/>
        <w:t xml:space="preserve"> </w:t>
        <w:br/>
        <w:br/>
        <w:t xml:space="preserve">   第三次挥手：被动关闭方发送一个FIN，用来关闭被动关闭方到主动关闭方的数据传送，也就是告诉主动关闭方，我的数据也发送完了，不会再给你发数据了。 </w:t>
        <w:br/>
        <w:t xml:space="preserve"> </w:t>
        <w:br/>
        <w:br/>
        <w:t xml:space="preserve">   第四次挥手：主动关闭方收到FIN后，发送一个ACK给被动关闭方，确认序号为收到序号+1，至此，完成四次挥手。 </w:t>
        <w:br/>
        <w:t xml:space="preserve"> </w:t>
        <w:br/>
        <w:br/>
        <w:br/>
        <w:br/>
        <w:br/>
        <w:t xml:space="preserve">   四次挥手： </w:t>
        <w:br/>
        <w:t xml:space="preserve"> </w:t>
        <w:br/>
        <w:br/>
        <w:t xml:space="preserve">   1. 客户端发送FIN包，请求断开连接，客户端进入FIN_WAIT1状态 </w:t>
        <w:br/>
        <w:t xml:space="preserve"> </w:t>
        <w:br/>
        <w:br/>
        <w:t xml:space="preserve">   2. 服务端收到FIN包后返回应答，进入CLOSE_WAIT状态 </w:t>
        <w:br/>
        <w:t xml:space="preserve"> </w:t>
        <w:br/>
        <w:br/>
        <w:t xml:space="preserve">   3. 客户端收到FIN的应答后进入FIN_WAIT2状态 </w:t>
        <w:br/>
        <w:t xml:space="preserve"> </w:t>
        <w:br/>
        <w:br/>
        <w:t xml:space="preserve">   4. 服务端发送FIN请求包，进入LAST_ACK状态 </w:t>
        <w:br/>
        <w:t xml:space="preserve"> </w:t>
        <w:br/>
        <w:br/>
        <w:t xml:space="preserve">   5. 客户端收到FIN请求包后，发送应答进入TIME_WAIT状态 </w:t>
        <w:br/>
        <w:t xml:space="preserve"> </w:t>
        <w:br/>
        <w:br/>
        <w:t xml:space="preserve">   6. 服务器收到ACK应答后，进入close状态。 </w:t>
        <w:br/>
        <w:t xml:space="preserve"> </w:t>
        <w:br/>
        <w:br/>
        <w:br/>
        <w:br/>
        <w:br/>
        <w:t xml:space="preserve">   TCP的状态： </w:t>
        <w:br/>
        <w:t xml:space="preserve"> </w:t>
        <w:br/>
        <w:br/>
        <w:t xml:space="preserve">   在TCP层，有个FLAGS字段，这个字段有以下几个标识：SYN, FIN, ACK, PSH, RST, URG. </w:t>
        <w:br/>
        <w:t xml:space="preserve"> </w:t>
        <w:br/>
        <w:br/>
        <w:t xml:space="preserve">   其中，对于我们日常的分析有用的就是前面的五个字段。 </w:t>
        <w:br/>
        <w:t xml:space="preserve"> </w:t>
        <w:br/>
        <w:br/>
        <w:t xml:space="preserve">   它们的含义是： SYN表示建立连接， FIN表示关闭连接， ACK表示响应， PSH表示有 DATA数据传输， RST表示连接重置。 </w:t>
        <w:br/>
        <w:t xml:space="preserve"> </w:t>
        <w:br/>
        <w:br/>
        <w:t xml:space="preserve">   其中，ACK是可能与SYN，FIN等同时使用的，比如SYN和ACK可能同时为1，它表示的就是建立连接之后的响应， 如果只是单个的一个SYN，它表示的只是建立连接。 TCP的几次握手就是通过这样的ACK表现出来的。 但SYN与FIN是不会同时为1的，因为前者表示的是建立连接，而后者表示的是断开连接。 RST一般是在FIN之后才会出现为1的情况，表示的是连接重置。 一般地，当出现FIN包或RST包时，我们便认为客户端与服务器端断开了连接；而当出现SYN和SYN＋ACK包时，我们认为客户端与服务器建立了一个连接。 PSH为1的情况，一般只出现在 DATA内容不为0的包中，也就是说PSH为1表示的是有真正的TCP数据包内容被传递。 </w:t>
        <w:br/>
        <w:t xml:space="preserve"> </w:t>
        <w:br/>
        <w:br/>
        <w:br/>
        <w:br/>
        <w:br/>
        <w:t xml:space="preserve">   TCP的连接建立和连接关闭，都是通过请求－响应的模式完成的。 </w:t>
        <w:br/>
        <w:t xml:space="preserve"> </w:t>
        <w:br/>
        <w:br/>
        <w:t xml:space="preserve"> TCP(Transmission Control Protocol)传输控制协议 TCP是主机对主机层的传输控制协议，提供可靠的连接服务，采用三次握手确认建立一个连接： 位码即tcp标志位，有6种标示：SYN(synchronous建立联机) ACK(acknowledgement 确认) PSH(push传送) FIN(finish结束) RST(reset重置) URG(urgent紧急)Sequence number(顺序号码) Acknowledge number(确认号码) </w:t>
        <w:br/>
        <w:br/>
        <w:br/>
        <w:t xml:space="preserve">   第一次握手：主机A发送位码为syn＝1，随机产生seq number=1234567的数据包到服务器，主机B由SYN=1知道，A要求建立联机； </w:t>
        <w:br/>
        <w:t xml:space="preserve"> </w:t>
        <w:br/>
        <w:br/>
        <w:t xml:space="preserve">   第二次握手：主机B收到请求后要确认联机信息，向A发送ack number=(主机A的seq+1)，syn=1，ack=1，随机产生seq=7654321的包； </w:t>
        <w:br/>
        <w:t xml:space="preserve"> </w:t>
        <w:br/>
        <w:br/>
        <w:t xml:space="preserve">   第三次握手：主机A收到后检查ack number是否正确，即第一次发送的seq number+1，以及位码ack是否为1，若正确，主机A会再发送ack number=(主机B的seq+1)，ack=1，主机B收到后确认seq值与ack=1则连接建立成功。 </w:t>
        <w:br/>
        <w:t xml:space="preserve"> </w:t>
        <w:br/>
        <w:br/>
        <w:t xml:space="preserve">   完成三次握手，主机A与主机B开始传送数据。 </w:t>
        <w:br/>
        <w:t xml:space="preserve"> </w:t>
        <w:br/>
        <w:br/>
        <w:br/>
        <w:br/>
        <w:br/>
        <w:t xml:space="preserve">   在TCP/IP协议中，TCP协议提供可靠的连接服务，采用三次握手建立一个连接。 第一次握手：建立连接时，客户端发送syn包(syn=j)到服务器，并进入SYN_SEND状态，等待服务器确认； </w:t>
        <w:br/>
        <w:t xml:space="preserve"> </w:t>
        <w:br/>
        <w:br/>
        <w:t xml:space="preserve">   第二次握手：服务器收到syn包，必须确认客户的SYN（ack=j+1），同时自己也发送一个SYN包（syn=k），即SYN+ACK包，此时服务器进入SYN_RECV状态； </w:t>
        <w:br/>
        <w:t xml:space="preserve"> </w:t>
        <w:br/>
        <w:br/>
        <w:t xml:space="preserve">   第三次握手：客户端收到服务器的SYN＋ACK包，向服务器发送确认包ACK(ack=k+1)，此包发送完毕，客户端和服务器进入ESTABLISHED状态，完成三次握手。 </w:t>
        <w:br/>
        <w:t xml:space="preserve"> </w:t>
        <w:br/>
        <w:br/>
        <w:t xml:space="preserve">   完成三次握手，客户端与服务器开始传送数据. </w:t>
        <w:br/>
        <w:t xml:space="preserve"> </w:t>
        <w:br/>
        <w:br/>
        <w:br/>
        <w:br/>
        <w:br/>
        <w:br/>
        <w:br/>
        <w:br/>
        <w:t xml:space="preserve">   8.TCP的三次握手过程？为什么采用三次握手，两次是否可行？ </w:t>
        <w:br/>
        <w:t xml:space="preserve"> </w:t>
        <w:br/>
        <w:br/>
        <w:t xml:space="preserve">   建立连接的过程是利用客户服务器模式，假设主机A为客户端，主机B为服务器端。 </w:t>
        <w:br/>
        <w:t xml:space="preserve"> </w:t>
        <w:br/>
        <w:br/>
        <w:t xml:space="preserve">   （1）TCP的三次握手过程：主机A向B发送连接请求；主机B对收到的主机A的报文段进行确认；主机A再次对主机B的确认进行确认。 </w:t>
        <w:br/>
        <w:t xml:space="preserve"> </w:t>
        <w:br/>
        <w:br/>
        <w:t xml:space="preserve">   （2）采用三次握手是为了防止失效的连接请求报文段突然又传送到主机B，因而产生错误。失效的连接请求报文段是指：主机A发出的连接请求没有收到主机B的确认，于是经过一段时间后，主机A又重新向主机B发送连接请求，且建立成功，顺序完成数据传输。考虑这样一种特殊情况，主机A第一次发送的连接请求并没有丢失，而是因为网络节点导致延迟达到主机B，主机B以为是主机A又发起的新连接，于是主机B同意连接，并向主机A发回确认，但是此时主机A根本不会理会，主机B就一直在等待主机A发送数据，导致主机B的资源浪费。 </w:t>
        <w:br/>
        <w:t xml:space="preserve"> </w:t>
        <w:br/>
        <w:br/>
        <w:t xml:space="preserve">   （3）采用两次握手不行，原因就是上面说的实效的连接请求的特殊情况。 </w:t>
        <w:br/>
        <w:t xml:space="preserve"> </w:t>
        <w:br/>
        <w:br/>
        <w:br/>
        <w:br/>
        <w:br/>
        <w:t xml:space="preserve">   参考： </w:t>
        <w:br/>
        <w:t xml:space="preserve"> </w:t>
        <w:br/>
        <w:br/>
        <w:t xml:space="preserve">   链接： </w:t>
        <w:br/>
        <w:t xml:space="preserve"> </w:t>
        <w:br/>
        <w:br/>
        <w:t>https://www.nowcoder.com/questionTerminal/dd2e0e9a1618496baabad2abc56d9609</w:t>
        <w:br/>
        <w:br/>
        <w:br/>
        <w:t xml:space="preserve">   来源：牛客网 </w:t>
        <w:br/>
        <w:t xml:space="preserve"> </w:t>
        <w:br/>
        <w:br/>
        <w:br/>
        <w:br/>
        <w:br/>
        <w:t xml:space="preserve">   谢希仁版《计算机网络》中的例子: </w:t>
        <w:br/>
        <w:t xml:space="preserve"> </w:t>
        <w:br/>
        <w:br/>
        <w:t xml:space="preserve">   "已失效的连接请求报文段”的产生在这样一种情况下： </w:t>
        <w:br/>
        <w:t xml:space="preserve"> </w:t>
        <w:br/>
        <w:br/>
        <w:t xml:space="preserve">   client发出的第一个连接请求报文段并没有丢失，而是在某个网络结点长时间的滞留了，以致延误到连接释放以后的某个时间才到达server。 </w:t>
        <w:br/>
        <w:t xml:space="preserve"> </w:t>
        <w:br/>
        <w:br/>
        <w:t xml:space="preserve">   本来这是一个早已失效的报文段,但server收到此失效的连接请求报文段后，就误认为是client再次发出的一个新的连接请求。 </w:t>
        <w:br/>
        <w:t xml:space="preserve"> </w:t>
        <w:br/>
        <w:br/>
        <w:t xml:space="preserve">   于是就向client发出确认报文段，同意建立连接。 </w:t>
        <w:br/>
        <w:t xml:space="preserve"> </w:t>
        <w:br/>
        <w:br/>
        <w:br/>
        <w:br/>
        <w:br/>
        <w:t xml:space="preserve">   假设不采用“三次握手”，那么只要server发出确认，新的连接就建立了。 </w:t>
        <w:br/>
        <w:t xml:space="preserve"> </w:t>
        <w:br/>
        <w:br/>
        <w:t xml:space="preserve">   由于现在client并没有发出建立连接的请求，因此不会理睬server的确认，也不会向server发送数据，但server却以为新的运输连接已经建立，并一直等待client发来数据。 </w:t>
        <w:br/>
        <w:t xml:space="preserve"> </w:t>
        <w:br/>
        <w:br/>
        <w:t xml:space="preserve">   这样，server的很多资源就白白浪费掉了。 </w:t>
        <w:br/>
        <w:t xml:space="preserve"> </w:t>
        <w:br/>
        <w:br/>
        <w:t xml:space="preserve">   采用“三次握手”的办法可以防止上述现象发生。 </w:t>
        <w:br/>
        <w:t xml:space="preserve"> </w:t>
        <w:br/>
        <w:br/>
        <w:t xml:space="preserve">   例如刚才那种情况，client不会向server的确认发出确认,server由于收不到确认，就知道client并没有要求建立连接。” </w:t>
        <w:br/>
        <w:t xml:space="preserve"> </w:t>
        <w:br/>
        <w:br/>
        <w:t xml:space="preserve">   这个例子很清晰的阐释了“三次握手”对于建立可靠连接的意义。 </w:t>
        <w:br/>
        <w:t xml:space="preserve"> </w:t>
        <w:br/>
        <w:br/>
        <w:br/>
        <w:br/>
        <w:br/>
        <w:t xml:space="preserve">   9、在浏览器中输入</w:t>
        <w:br/>
        <w:t xml:space="preserve">  www.baidu.com后执行的全过程。 </w:t>
        <w:br/>
        <w:t xml:space="preserve"> </w:t>
        <w:br/>
        <w:br/>
        <w:t xml:space="preserve">   1.客户端浏览器通过DNS解析到</w:t>
        <w:br/>
        <w:t xml:space="preserve">  www.baidu.com的IP地址为220.181.0.1，通过这个ip地址找到客户端到服务器的路径，客户端浏览器发起一个http会话到220.181.0.1，然后通过TCP进行封装数据包，输入到网络层。 </w:t>
        <w:br/>
        <w:t xml:space="preserve"> </w:t>
        <w:br/>
        <w:br/>
        <w:t xml:space="preserve">   2.在客户端的传输层，把HTTP会话请求分成报文段，添加源和目的端口，如服务器端用80端口监听客户端的请求，客户端由系统随机选择一个端口，如5000，与客户端进行交换，服务器把相应的请求返回给客户端的5000端口。然后使用ip层的ip地址查找目的端。 </w:t>
        <w:br/>
        <w:t xml:space="preserve"> </w:t>
        <w:br/>
        <w:br/>
        <w:t xml:space="preserve">   3.客户端的网络层不用关心应用层和传输层的东西，主要做的是通过查找路由表确定如何到达服务器，期间可能经过多个路由器。 </w:t>
        <w:br/>
        <w:t xml:space="preserve"> </w:t>
        <w:br/>
        <w:br/>
        <w:t xml:space="preserve">   4.客户端的链路层，包通过链路层发送到路由器，通过邻居协议查找给定的ip地址和MAC地址，然后发送ARP请求查找目的地址，如果得到回应后就可以使用ARP的请求应答交换的ip数据包现在就可以传输了，然后发送Ip数据包到达服务器的地址。 </w:t>
        <w:br/>
        <w:t xml:space="preserve"> </w:t>
        <w:br/>
        <w:br/>
        <w:br/>
        <w:br/>
        <w:br/>
        <w:t xml:space="preserve">   参考： </w:t>
        <w:br/>
        <w:t xml:space="preserve"> </w:t>
        <w:br/>
        <w:br/>
        <w:t xml:space="preserve">   链接： </w:t>
        <w:br/>
        <w:t xml:space="preserve"> </w:t>
        <w:br/>
        <w:br/>
        <w:t>https://www.nowcoder.com/questionTerminal/f09d6db0077d4731ac5b34607d4431ee</w:t>
        <w:br/>
        <w:br/>
        <w:br/>
        <w:t xml:space="preserve">   来源：牛客网 </w:t>
        <w:br/>
        <w:t xml:space="preserve"> </w:t>
        <w:br/>
        <w:br/>
        <w:t xml:space="preserve">   事件顺序 </w:t>
        <w:br/>
        <w:t xml:space="preserve"> </w:t>
        <w:br/>
        <w:br/>
        <w:t xml:space="preserve">   (1)浏览器获取输入的域名</w:t>
        <w:br/>
        <w:t xml:space="preserve">  www.baidu.com</w:t>
        <w:br/>
        <w:br/>
        <w:br/>
        <w:t xml:space="preserve">   (2) 浏览器向DNS请求解析</w:t>
        <w:br/>
        <w:t xml:space="preserve">  www.baidu.com的IP地址 </w:t>
        <w:br/>
        <w:t xml:space="preserve"> </w:t>
        <w:br/>
        <w:br/>
        <w:t xml:space="preserve"> (3) 域名系统DNS解析出百度服务器的IP地址 </w:t>
        <w:br/>
        <w:br/>
        <w:br/>
        <w:t xml:space="preserve">   (4) 浏览器与该服务器建立TCP连接(默认端口号80) </w:t>
        <w:br/>
        <w:t xml:space="preserve"> </w:t>
        <w:br/>
        <w:br/>
        <w:t xml:space="preserve"> (5) 浏览器发出HTTP请求，请求百度首页 </w:t>
        <w:br/>
        <w:br/>
        <w:br/>
        <w:t xml:space="preserve">   (6) 服务器通过HTTP响应把首页文件发送给浏览器 </w:t>
        <w:br/>
        <w:t xml:space="preserve"> </w:t>
        <w:br/>
        <w:br/>
        <w:t xml:space="preserve">   (7) TCP连接释放 </w:t>
        <w:br/>
        <w:t xml:space="preserve"> </w:t>
        <w:br/>
        <w:br/>
        <w:t xml:space="preserve">   (8) 浏览器将首页文件进行解析，并将Web页显示给用户。 </w:t>
        <w:br/>
        <w:t xml:space="preserve"> </w:t>
        <w:br/>
        <w:br/>
        <w:t xml:space="preserve">   涉及到的协议 </w:t>
        <w:br/>
        <w:t xml:space="preserve"> </w:t>
        <w:br/>
        <w:br/>
        <w:t xml:space="preserve">   (1) 应用层：HTTP(WWW访问协议)，DNS(域名解析服务) </w:t>
        <w:br/>
        <w:t xml:space="preserve"> </w:t>
        <w:br/>
        <w:br/>
        <w:t xml:space="preserve">   (2) 传输层：TCP(为HTTP提供可靠的数据传输)，UDP(DNS使用UDP传输) </w:t>
        <w:br/>
        <w:t xml:space="preserve"> </w:t>
        <w:br/>
        <w:br/>
        <w:t xml:space="preserve">   (3) 网络层：IP(IP数据数据包传输和路由选择)，ICMP(提供网络传输过程中的差错检测)，ARP(将本机的默认网关IP地址映射成物理MAC地址) </w:t>
        <w:br/>
        <w:t xml:space="preserve"> </w:t>
        <w:br/>
        <w:br/>
        <w:br/>
        <w:br/>
        <w:br/>
        <w:t xml:space="preserve">   参考2: </w:t>
        <w:br/>
        <w:t xml:space="preserve"> </w:t>
        <w:br/>
        <w:br/>
        <w:t xml:space="preserve">   链接： </w:t>
        <w:br/>
        <w:t xml:space="preserve"> </w:t>
        <w:br/>
        <w:br/>
        <w:t>https://www.nowcoder.com/questionTerminal/f09d6db0077d4731ac5b34607d4431ee</w:t>
        <w:br/>
        <w:br/>
        <w:br/>
        <w:t xml:space="preserve">   来源：牛客网 </w:t>
        <w:br/>
        <w:t xml:space="preserve"> </w:t>
        <w:br/>
        <w:br/>
        <w:br/>
        <w:br/>
        <w:br/>
        <w:t xml:space="preserve">   主要考察五层协议栈的理解 </w:t>
        <w:br/>
        <w:t xml:space="preserve"> </w:t>
        <w:br/>
        <w:br/>
        <w:t xml:space="preserve">   1、应用层：DNS解析域名为目的IP，通过IP找到服务器路径，客户端向服务器发起HTTP会话，然后通过运输层TCP协议封装数据包，在TCP协议基础上进行传输 </w:t>
        <w:br/>
        <w:t xml:space="preserve"> </w:t>
        <w:br/>
        <w:br/>
        <w:t xml:space="preserve">   2、运输层：HTTP会话会被分成报文段，添加源、目的端口；TCP协议进行主要工作 </w:t>
        <w:br/>
        <w:t xml:space="preserve"> </w:t>
        <w:br/>
        <w:br/>
        <w:t xml:space="preserve">   3、网络层：为数据包选择路由，IP协议进行主要工作 </w:t>
        <w:br/>
        <w:t xml:space="preserve"> </w:t>
        <w:br/>
        <w:br/>
        <w:t xml:space="preserve">   4、数据链路层：相邻结点的可靠传输，ARP协议将IP地址转成MAC地址。 </w:t>
        <w:br/>
        <w:t xml:space="preserve"> </w:t>
        <w:br/>
        <w:br/>
        <w:br/>
        <w:br/>
        <w:br/>
        <w:t xml:space="preserve">   10、DNS域名系统的工作原理。 </w:t>
        <w:br/>
        <w:t xml:space="preserve"> </w:t>
        <w:br/>
        <w:br/>
        <w:t xml:space="preserve">   当一个应用进程需要把某个域名解析为IP地址时，该应用进程就会调用解析程序，并成为一个DNS用户，把待解析的域名放在DNS请求报文中，以UDP数据报的形式发送给本地域名服务器。 </w:t>
        <w:br/>
        <w:t xml:space="preserve"> </w:t>
        <w:br/>
        <w:br/>
        <w:t xml:space="preserve">   本地域名服务器查找到相应域名的IP地址后，就将该域名的IP地址信息放入应答报文中返回给客户进程，如果本地域名服务器没有直接查找到对应的IP地址，则向根域名服务器发出迭代查询，再将查询到的IP地址信息回传给客户程序。 </w:t>
        <w:br/>
        <w:t xml:space="preserve"> </w:t>
        <w:br/>
        <w:br/>
        <w:br/>
        <w:br/>
        <w:br/>
        <w:t xml:space="preserve">   参考： </w:t>
        <w:br/>
        <w:t xml:space="preserve"> </w:t>
        <w:br/>
        <w:br/>
        <w:t xml:space="preserve">   链接： </w:t>
        <w:br/>
        <w:t xml:space="preserve"> </w:t>
        <w:br/>
        <w:br/>
        <w:t>https://www.nowcoder.com/questionTerminal/3bcc6e358d87433ea5f5db340ecf0d56</w:t>
        <w:br/>
        <w:br/>
        <w:br/>
        <w:t xml:space="preserve">   来源：牛客网 </w:t>
        <w:br/>
        <w:t xml:space="preserve"> </w:t>
        <w:br/>
        <w:br/>
        <w:t xml:space="preserve">   当DNS客户机需要在程序中使用名称时，它会查询DNS服务器来解析该名称。客户机发送的每条查询信息包括三部分信息：包括：指定的DNS域名，指定的查询类型，DNS域名的指定类别。基于UDP服务，端口53. 该应用一般不直接为用户使用，而是为其他应用服务，如HTTP，SMTP等在其中需要完成主机名到IP地址的转换。 </w:t>
        <w:br/>
        <w:t xml:space="preserve"> </w:t>
        <w:br/>
        <w:br/>
        <w:br/>
        <w:br/>
        <w:br/>
        <w:t xml:space="preserve">   11.HTTP与HTTPS的区别 </w:t>
        <w:br/>
        <w:t xml:space="preserve"> </w:t>
        <w:br/>
        <w:br/>
        <w:t xml:space="preserve">   Http是超文本传输协议，信息是明文传输；Https是有ssl+Http协议构建的课进行加密传输、身份认证的网络协议，安全性更高。 </w:t>
        <w:br/>
        <w:t xml:space="preserve"> </w:t>
        <w:br/>
        <w:br/>
        <w:t xml:space="preserve">   Http连接端口80；Https的端口号是443。 </w:t>
        <w:br/>
        <w:t xml:space="preserve"> </w:t>
        <w:br/>
        <w:br/>
        <w:br/>
        <w:br/>
        <w:br/>
        <w:t xml:space="preserve">   12.了解交换机、路由器、网关的概念，并各自的用途 </w:t>
        <w:br/>
        <w:t xml:space="preserve"> </w:t>
        <w:br/>
        <w:br/>
        <w:t xml:space="preserve">   参考： </w:t>
        <w:br/>
        <w:t xml:space="preserve"> </w:t>
        <w:br/>
        <w:br/>
        <w:t xml:space="preserve">   链接： </w:t>
        <w:br/>
        <w:t xml:space="preserve"> </w:t>
        <w:br/>
        <w:br/>
        <w:t>https://www.nowcoder.com/questionTerminal/497f4570bcfa4399a803f23fb92f7732</w:t>
        <w:br/>
        <w:br/>
        <w:br/>
        <w:t xml:space="preserve">   来源：牛客网 </w:t>
        <w:br/>
        <w:t xml:space="preserve"> </w:t>
        <w:br/>
        <w:br/>
        <w:t xml:space="preserve">   (1) 中继器 </w:t>
        <w:br/>
        <w:t xml:space="preserve"> </w:t>
        <w:br/>
        <w:br/>
        <w:t xml:space="preserve">   中继器工作在物理层，用来连接两个速率相同且数据链路层协议也相同的网段，连接起来的几个网段仍然是一个局域网。 </w:t>
        <w:br/>
        <w:t xml:space="preserve"> </w:t>
        <w:br/>
        <w:br/>
        <w:t xml:space="preserve">   中继器功能是消除数字信号在基带传输中由于经过一长段电缆而造成的失真和衰减，使信号的波形和强度达到所需的要求，其原理是信号再生。 </w:t>
        <w:br/>
        <w:t xml:space="preserve"> </w:t>
        <w:br/>
        <w:br/>
        <w:t xml:space="preserve">   中继器既不能隔离冲突域，也不能隔离广播域。 </w:t>
        <w:br/>
        <w:t xml:space="preserve"> </w:t>
        <w:br/>
        <w:br/>
        <w:t xml:space="preserve">   (2) 集线器 </w:t>
        <w:br/>
        <w:t xml:space="preserve"> </w:t>
        <w:br/>
        <w:br/>
        <w:t xml:space="preserve">   集线器也工作在物理层，相当于一个多接口的中继器，可以将多个节点连接成一个共享式局域网，但任何时刻只能有一个节点通过公共信道发送数据。 </w:t>
        <w:br/>
        <w:t xml:space="preserve"> </w:t>
        <w:br/>
        <w:br/>
        <w:t xml:space="preserve">   中继器既不能隔离冲突域，也不能隔离广播域。 </w:t>
        <w:br/>
        <w:t xml:space="preserve"> </w:t>
        <w:br/>
        <w:br/>
        <w:t xml:space="preserve">   (3) 网桥 </w:t>
        <w:br/>
        <w:t xml:space="preserve"> </w:t>
        <w:br/>
        <w:br/>
        <w:t xml:space="preserve">   两个或多个以太网通过网桥连接起来后，就成为一个覆盖范围更大的以太网，而原来的每个以太网就可称为一个网段。 </w:t>
        <w:br/>
        <w:t xml:space="preserve"> </w:t>
        <w:br/>
        <w:br/>
        <w:t xml:space="preserve">   网桥工作在数据链路层的MAC子层，可以互联不同的物理层、不同的MAC子层以及不同速率的以太网，使以太网各网段成为隔离开的碰撞域。 </w:t>
        <w:br/>
        <w:t xml:space="preserve"> </w:t>
        <w:br/>
        <w:br/>
        <w:t xml:space="preserve">   网桥具有过滤帧以及存储转发帧的功能，可以隔离冲突域，但不能隔离广播域。 </w:t>
        <w:br/>
        <w:t xml:space="preserve"> </w:t>
        <w:br/>
        <w:br/>
        <w:t xml:space="preserve">   (4) 交换机 </w:t>
        <w:br/>
        <w:t xml:space="preserve"> </w:t>
        <w:br/>
        <w:br/>
        <w:t xml:space="preserve">   交换机工作在数据链路层，相当于一个多端口的网桥，是交换式局域网的核心设备。 </w:t>
        <w:br/>
        <w:t xml:space="preserve"> </w:t>
        <w:br/>
        <w:br/>
        <w:t xml:space="preserve">   交换机允许端口之间建立多个并发的连接，允许多对计算机同时通信，实现多个节点之间的并发传输。因此，交换机的每个端口节点所占用的带宽不会因为端口节点数目的增加而减少，且整个交换机的总带宽会随着端口节点的增加而增加。 </w:t>
        <w:br/>
        <w:t xml:space="preserve"> </w:t>
        <w:br/>
        <w:br/>
        <w:t xml:space="preserve">   交换机一般以全双工方式工作，有的局域网交换机采用存储转发方式进行转发，有的交换机采用直通交换方式(即在收到帧的同时立即按帧的目的MAC地址决定帧的转发端口，而不必进行先缓存再进行处理)。 </w:t>
        <w:br/>
        <w:t xml:space="preserve"> </w:t>
        <w:br/>
        <w:br/>
        <w:t xml:space="preserve">   利用交换机可以实现虚拟局域网(VLAN)，VLAN可以隔离冲突域，也可以隔离广播域。 </w:t>
        <w:br/>
        <w:t xml:space="preserve"> </w:t>
        <w:br/>
        <w:br/>
        <w:t xml:space="preserve">   (5) 路由器 </w:t>
        <w:br/>
        <w:t xml:space="preserve"> </w:t>
        <w:br/>
        <w:br/>
        <w:t xml:space="preserve">   路由器是一种具有多个输入输出端口的专用计算机，其任务是连接不同的网络(连接异构网络)并完成路由转发。 </w:t>
        <w:br/>
        <w:t xml:space="preserve"> </w:t>
        <w:br/>
        <w:br/>
        <w:t xml:space="preserve">   路由器是网络层设备，它实现了网络模型的下三层，即物理层、数据链路层和网络层。路由器隔离了广播域。 </w:t>
        <w:br/>
        <w:t xml:space="preserve"> </w:t>
        <w:br/>
        <w:br/>
        <w:t xml:space="preserve">   路由器主要完成两个功能：分组转发和路由计算。前者处理通过路由器的数据流，关键***作是转发表查询、转发以及相关的队列管理和任务调度等；后者通过和其他路由器进行基于路由协议的交互，完成路由表的计算。 </w:t>
        <w:br/>
        <w:t xml:space="preserve"> </w:t>
        <w:br/>
        <w:br/>
        <w:t xml:space="preserve">   (6) 网关 </w:t>
        <w:br/>
        <w:t xml:space="preserve"> </w:t>
        <w:br/>
        <w:br/>
        <w:t xml:space="preserve">   在传统TCP/IP术语中，网关(gateway)与路由器(router)没有区别。 </w:t>
        <w:br/>
        <w:t xml:space="preserve"> </w:t>
        <w:br/>
        <w:br/>
        <w:t xml:space="preserve">   在现代网络术语中，网关与路由器的定义不同。网关能在不同协议间移动数据，而路由器是在不同网络间移动数据，相当于传统所说的IP网关。网关是连接两个网络的设备，对于语音网关来说，他可以连接PSTN网络和以太网，这就相当于VOIP，把不同电话中的模拟信号通过网关而转换成数字信号，而且加入协议再去传输。在到了接收端的时候再通过网关还原成模拟的电话信号，最后才能在电话机上听到。 </w:t>
        <w:br/>
        <w:t xml:space="preserve"> </w:t>
        <w:br/>
        <w:br/>
        <w:br/>
        <w:br/>
        <w:t xml:space="preserve">  东西篇幅比较多，比如Java虚拟机、数据库、数据结构算法题，非常重要的三大块，估计一个就要占一篇了，</w:t>
        <w:br/>
        <w:t xml:space="preserve"> 后面的等周末慢慢发吧。</w:t>
        <w:br/>
        <w:br/>
        <w:br/>
        <w:t xml:space="preserve">  面试时候手写算法题基本上就是牛客网的BAT算法课讲的内容，万变不离其宗，掌握了这些基本面试不会害怕手写算法了 </w:t>
        <w:br/>
        <w:br/>
        <w:br/>
        <w:t xml:space="preserve">  这里有个优惠码，填了以后可以减10元 </w:t>
        <w:br/>
        <w:br/>
        <w:br/>
        <w:br/>
        <w:t xml:space="preserve">   优惠码：AIp2syb </w:t>
        <w:br/>
        <w:t xml:space="preserve"> </w:t>
        <w:br/>
        <w:br/>
        <w:t xml:space="preserve">   专属优惠购课链接：</w:t>
        <w:br/>
        <w:t xml:space="preserve">  http://www.nowcoder.com/courses/1?coupon=AIp2syb</w:t>
        <w:br/>
        <w:br/>
        <w:br/>
        <w:t xml:space="preserve">   (朋友购课时使用你的链接,或者手动填写你的优惠码都可立减10元) </w:t>
        <w:br/>
        <w:t xml:space="preserve"> </w:t>
        <w:br/>
        <w:br/>
        <w:t xml:space="preserve">   如果有心思，喜欢算法的同学，我建议在学了牛客网的这个课程以后，可以去看一下-极客时间， </w:t>
        <w:br/>
        <w:t xml:space="preserve"> </w:t>
        <w:br/>
        <w:br/>
        <w:br/>
        <w:br/>
        <w:br/>
        <w:br/>
        <w:br/>
        <w:br/>
      </w:r>
    </w:p>
    <w:p>
      <w:r>
        <w:t>**********************************第284篇*************************************</w:t>
      </w:r>
    </w:p>
    <w:p>
      <w:r>
        <w:t>说说两个月的秋招之路和经常碰到的面试题，顺便offer求建议</w:t>
        <w:br/>
        <w:br/>
        <w:t>编辑于  2018-09-25 11:33:30</w:t>
        <w:br/>
        <w:br/>
        <w:br/>
        <w:t xml:space="preserve">  3月开始找实习，运气比较好，去了头条实习，但是干的活不是很喜欢，是内部系统，做后台的话成长不是很多，但是公司吃的确实很好，也比较累。 </w:t>
        <w:br/>
        <w:br/>
        <w:br/>
        <w:t xml:space="preserve">  到了7,8月，自己有点膨胀，觉得这段实习经历还是有点东西的，就投了一些大厂，想要拿点满意的Offer。 </w:t>
        <w:br/>
        <w:br/>
        <w:br/>
        <w:t xml:space="preserve"> 8月提前批投的比较少，面试了阿里，百度，网易，快手，猿辅导，蘑菇街，感觉自己面试状态很好，但是全部都是一面挂，持续到了9月，心态爆炸了。 </w:t>
        <w:br/>
        <w:br/>
        <w:br/>
        <w:t xml:space="preserve"> 心想着头条能留也不错，做做内部系统也挺好的，结果转正答辩似乎表现的也不太理想，至今在等结果，于是心态爆炸，一晚上没睡，连夜买高铁赶了一波西安华为的优招。 </w:t>
        <w:br/>
        <w:br/>
        <w:br/>
        <w:t xml:space="preserve">  回学校的时候舍友都已经收割了不少Offer了，基本都是各种大厂，本人更是慌如狗，于是开始不管什么厂，疯狂海投。 </w:t>
        <w:br/>
        <w:br/>
        <w:br/>
        <w:t xml:space="preserve">  好在心态爆炸的同时没有失去理智，个人在开发这方面做得比较多，知识也有系统的理解，项目经历不太水，所以基本得到了很多面试机会。 </w:t>
        <w:br/>
        <w:br/>
        <w:br/>
        <w:br/>
        <w:br/>
        <w:br/>
        <w:t xml:space="preserve"> 正式秋招第一次面试的是华为，这个比较水，一面聊了项目和开发中用的技术，二面聊了人生，也很快收到了offer。 </w:t>
        <w:br/>
        <w:br/>
        <w:br/>
        <w:t xml:space="preserve"> 然后是西安的外企ibm，效率很高，投了过几天就约了面试，一面主要就是聊了项目，git，敏捷开发，和一些基础，二面聊了些项目和区块链之类的东西，也收到了offer。 </w:t>
        <w:br/>
        <w:br/>
        <w:br/>
        <w:t xml:space="preserve"> 紧接着Keep来宣讲，蹭了一波面试，状态不错，问了几道看过的代码题，当时二面问的一道设计题印象很深：短url映射长url，系统qps5000，要求设计一套完整的高可用分布式系统，设计数据库结构，负载均衡等，且要求可以1s内查询到出现次数前100的Url。当时这个答得不错，因为实习看的比较多，所以面试官给我通过了，当场给了Offer，非常感谢keep给了我在北京打拼的机会。 </w:t>
        <w:br/>
        <w:br/>
        <w:br/>
        <w:t xml:space="preserve"> 然后自己冷静下来做了一些总结，也没有放弃海投，依次面试了贝壳，京东，再战网易，都走到了最后，正在等消息。 </w:t>
        <w:br/>
        <w:br/>
        <w:br/>
        <w:t xml:space="preserve"> 后来在Boss直聘上和一个美团的Hr聊得来，他给了我美团新到店的面试机会，先是电话面试考了一遍基础，二面在西安现场面试，问的比较偏实践，比如系统刚开始的时候你打算怎么设计，用几台机器来快速上线。比如对redis和Kafka的全面理解，和新系统设计中怎么使用，分析各种场景中可以用的设计。不知道是不是部门问题，只面了两次技术面，就到了hr面，最后过了几天后收到了意向书。 </w:t>
        <w:br/>
        <w:br/>
        <w:br/>
        <w:t xml:space="preserve"> 然后陆陆续续收到了宜信，顺丰，还有几个创业公司的offer，心里也是安心一点了。 </w:t>
        <w:br/>
        <w:br/>
        <w:br/>
        <w:t xml:space="preserve">  目前在全力帮女票复习，争取一个北京的机会。 </w:t>
        <w:br/>
        <w:br/>
        <w:br/>
        <w:br/>
        <w:br/>
        <w:br/>
        <w:t xml:space="preserve">  所以秋招是很漫长的长跑，目前面试了二三十家公司了，经验也是一点一点积累起来了，对自己不太清楚的一般可以避开，可以在自我介绍的时候就突出自己的优点，希望大家不要过多的把时间花在焦虑上，应该多系统的总结一下自己的不足，稳住心态，做开发，会就是会，不会就学，没有别的思路。 </w:t>
        <w:br/>
        <w:br/>
        <w:br/>
        <w:t xml:space="preserve"> </w:t>
        <w:br/>
        <w:br/>
        <w:br/>
        <w:t>顺便说一说自己总结的一些经常被问到知识点：</w:t>
        <w:br/>
        <w:br/>
        <w:br/>
        <w:t>Java基础：</w:t>
        <w:br/>
        <w:br/>
        <w:br/>
        <w:t xml:space="preserve">  hashmap:构成原理，扩容过程，put过程，为什么长度总是2的N次方，是否线程安全; </w:t>
        <w:br/>
        <w:br/>
        <w:br/>
        <w:t xml:space="preserve">  list,set,queue; </w:t>
        <w:br/>
        <w:br/>
        <w:br/>
        <w:t xml:space="preserve">  一些关键词的作用:final,static等等； </w:t>
        <w:br/>
        <w:br/>
        <w:br/>
        <w:t xml:space="preserve">  多线程：sychronized,Lock,volatile,CAS。每一个的实现原理和常用场景，可重入锁和公平锁的原理，jdk的锁优化； </w:t>
        <w:br/>
        <w:br/>
        <w:br/>
        <w:t xml:space="preserve">  线程池：常用的参数，工作过程； </w:t>
        <w:br/>
        <w:br/>
        <w:br/>
        <w:t xml:space="preserve">  Spring:ioc和aop的实现原理，jdk动态***和cglib的区别； </w:t>
        <w:br/>
        <w:br/>
        <w:br/>
        <w:t xml:space="preserve">  单例模式，工厂模式，***模式等等手写； </w:t>
        <w:br/>
        <w:br/>
        <w:br/>
        <w:t xml:space="preserve">  Object类中的常用方法：equla,hashcode,wait,notify等等，经常被问，尤其是hashcode的重写，hashcode在容器中的运用； </w:t>
        <w:br/>
        <w:br/>
        <w:br/>
        <w:t xml:space="preserve">  装箱和拆箱； </w:t>
        <w:br/>
        <w:br/>
        <w:br/>
        <w:t xml:space="preserve">  异常和error； </w:t>
        <w:br/>
        <w:br/>
        <w:br/>
        <w:t xml:space="preserve">  jvm：类加载机制，垃圾回收策略，垃圾回收算法的好处，常见的调优方式。 </w:t>
        <w:br/>
        <w:br/>
        <w:br/>
        <w:t xml:space="preserve"> </w:t>
        <w:br/>
        <w:br/>
        <w:br/>
        <w:t xml:space="preserve">数据库： </w:t>
        <w:br/>
        <w:br/>
        <w:br/>
        <w:t xml:space="preserve">  基本的写sql能力：灵活使用join,groupby,order by以及常见的聚合函数； </w:t>
        <w:br/>
        <w:br/>
        <w:br/>
        <w:t xml:space="preserve">  索引的原理：b+树的好处，b+树和b树的区别； </w:t>
        <w:br/>
        <w:br/>
        <w:br/>
        <w:t xml:space="preserve">  联合索引的设计：比如（A,B,C）索引，在where a=1,b&gt;1,c=1中哪些列可以用到索引？where b=1,c=1可不可以用到索引，为什么（联合索引的结构）？where a=1,c=1时可不可以用到索引？where a=1,b=1 order by c可不可以用到？ </w:t>
        <w:br/>
        <w:br/>
        <w:br/>
        <w:t xml:space="preserve">  索引设计：根据一些常用的查询条件设计索引； </w:t>
        <w:br/>
        <w:br/>
        <w:br/>
        <w:t xml:space="preserve">  范式； </w:t>
        <w:br/>
        <w:br/>
        <w:br/>
        <w:t xml:space="preserve">  MVCC； </w:t>
        <w:br/>
        <w:br/>
        <w:br/>
        <w:t xml:space="preserve">  事务，相应的隔离级别，默认的隔离级别； </w:t>
        <w:br/>
        <w:br/>
        <w:br/>
        <w:t xml:space="preserve"> </w:t>
        <w:br/>
        <w:br/>
        <w:br/>
        <w:t>redis:</w:t>
        <w:br/>
        <w:br/>
        <w:br/>
        <w:t xml:space="preserve">  redis的模型，redis为什么快？redis为什么是单线程的？多核心机器如何部署redis（单进程占用单核）？ </w:t>
        <w:br/>
        <w:br/>
        <w:br/>
        <w:t xml:space="preserve">  epoll,poll和select； </w:t>
        <w:br/>
        <w:br/>
        <w:br/>
        <w:t xml:space="preserve">  redis，mysql***作的时间数量级； </w:t>
        <w:br/>
        <w:br/>
        <w:br/>
        <w:t xml:space="preserve">  redis各种集群的方式，哨兵模式； </w:t>
        <w:br/>
        <w:br/>
        <w:br/>
        <w:t xml:space="preserve">  redis持久化的方式，aof文件太大了怎么办，主从同步的方式； </w:t>
        <w:br/>
        <w:br/>
        <w:br/>
        <w:t xml:space="preserve">  redis的五种常用数据结构，以及对应的底层数据结构的实现（zpilist,skiplist,quicklist,sds等等要有些了解）； </w:t>
        <w:br/>
        <w:br/>
        <w:br/>
        <w:t xml:space="preserve"> </w:t>
        <w:br/>
        <w:br/>
        <w:br/>
        <w:t>消息队列：</w:t>
        <w:br/>
        <w:br/>
        <w:br/>
        <w:t xml:space="preserve">  常用的消息队列设计和适用的各种场景； </w:t>
        <w:br/>
        <w:br/>
        <w:br/>
        <w:t xml:space="preserve">  kafka的原理，kafka作为消息队列和redis的区别； </w:t>
        <w:br/>
        <w:br/>
        <w:br/>
        <w:t xml:space="preserve">  一个topic中的partition是不是一定散布在同一个broker中？ </w:t>
        <w:br/>
        <w:br/>
        <w:br/>
        <w:t xml:space="preserve">  如果要保证消息全局有序，怎么做？ </w:t>
        <w:br/>
        <w:br/>
        <w:br/>
        <w:t xml:space="preserve">  leader***是怎么选的？ </w:t>
        <w:br/>
        <w:br/>
        <w:br/>
        <w:t xml:space="preserve">  kafka中consumer怎么保持状态的？ </w:t>
        <w:br/>
        <w:br/>
        <w:br/>
        <w:t xml:space="preserve">  kafka是哪个公司出的？（还真老有人问） </w:t>
        <w:br/>
        <w:br/>
        <w:br/>
        <w:t xml:space="preserve"> </w:t>
        <w:br/>
        <w:br/>
        <w:br/>
        <w:t>网络：</w:t>
        <w:br/>
        <w:br/>
        <w:br/>
        <w:t xml:space="preserve">  tcp的各种东西，udp和tcp的区别和常用场景； </w:t>
        <w:br/>
        <w:br/>
        <w:br/>
        <w:t xml:space="preserve">  http的各种状态码，以及相应的排查错误的方式； </w:t>
        <w:br/>
        <w:br/>
        <w:br/>
        <w:t xml:space="preserve">  http请求头等； </w:t>
        <w:br/>
        <w:br/>
        <w:br/>
        <w:t xml:space="preserve">  老生常谈的输入url按下回车的全过程； </w:t>
        <w:br/>
        <w:br/>
        <w:br/>
        <w:t xml:space="preserve">  ***作系统： </w:t>
        <w:br/>
        <w:br/>
        <w:br/>
        <w:t xml:space="preserve">  经常问的就是linux指令，死锁的各种问题，虚拟内存什么的，这块掌握的不是很好。 </w:t>
        <w:br/>
        <w:br/>
        <w:br/>
        <w:br/>
        <w:br/>
        <w:br/>
        <w:t xml:space="preserve">  求offer支招： </w:t>
        <w:br/>
        <w:br/>
        <w:br/>
        <w:t xml:space="preserve">  本人现在住在西安，西安有2个选择： </w:t>
        <w:br/>
        <w:br/>
        <w:br/>
        <w:t xml:space="preserve">  ibm 的cdl认知资产开发部门，做云计算软件，优点是在家门口，工作轻松不加班，薪资估计不是很高。 </w:t>
        <w:br/>
        <w:br/>
        <w:br/>
        <w:t xml:space="preserve"> 华为云，也是家门口，不过薪资没谈。 </w:t>
        <w:br/>
        <w:br/>
        <w:br/>
        <w:t xml:space="preserve">  北京： </w:t>
        <w:br/>
        <w:br/>
        <w:br/>
        <w:t xml:space="preserve"> 拿到的是美团新到店和keep，但是美团听说白菜比较低，这个部门也不是很了解，keep有可能有期权。 </w:t>
        <w:br/>
        <w:br/>
        <w:br/>
        <w:t xml:space="preserve"> 其他正在等消息的有贝壳，知乎，京东这些，京东是京东云基础平台开发，知乎是知乎主站，个人很喜欢知乎。 </w:t>
        <w:br/>
        <w:br/>
        <w:br/>
        <w:t xml:space="preserve">  杭州： </w:t>
        <w:br/>
        <w:br/>
        <w:br/>
        <w:t xml:space="preserve"> 网易正在等消息，如果过了的话应该也是不错的选择 </w:t>
        <w:br/>
        <w:br/>
      </w:r>
    </w:p>
    <w:p>
      <w:r>
        <w:t>**********************************第285篇*************************************</w:t>
      </w:r>
    </w:p>
    <w:p>
      <w:r>
        <w:t>纪念日男票拿offer了(秀波男票，并回馈一波牛友攒人品)</w:t>
        <w:br/>
        <w:br/>
        <w:t>精</w:t>
        <w:br/>
        <w:br/>
        <w:br/>
        <w:br/>
        <w:br/>
        <w:t>烫</w:t>
        <w:br/>
        <w:br/>
        <w:br/>
        <w:br/>
        <w:t>编辑于  2018-09-25 12:06:26</w:t>
        <w:br/>
        <w:br/>
        <w:t>今天是9月21日，是男票收到offer的日子，也是两年前和我表白的日子。</w:t>
        <w:br/>
        <w:br/>
        <w:t xml:space="preserve"> 目前男票收到了融360的offer，还有顺丰，太和音乐，瓜子在等。</w:t>
        <w:br/>
        <w:br/>
        <w:t xml:space="preserve"> 本人目前在等瓜子和京东，之前男票说等我拿到offer带我去吃龙虾，所以下面发一下面经赞一下人品。</w:t>
        <w:br/>
        <w:br/>
        <w:t xml:space="preserve"> 京东</w:t>
        <w:br/>
        <w:br/>
        <w:br/>
        <w:t xml:space="preserve"> 京东 </w:t>
        <w:br/>
        <w:br/>
        <w:br/>
        <w:t xml:space="preserve">  一面 </w:t>
        <w:br/>
        <w:br/>
        <w:br/>
        <w:t xml:space="preserve">  1.值传递和引用传递 </w:t>
        <w:br/>
        <w:br/>
        <w:br/>
        <w:t xml:space="preserve">  2.线程池中线程池满了，线程的状态 </w:t>
        <w:br/>
        <w:br/>
        <w:br/>
        <w:t xml:space="preserve">  3.redis集群中一个节点挂了，数据是不是就丢失了 </w:t>
        <w:br/>
        <w:br/>
        <w:br/>
        <w:t xml:space="preserve">  4.线程五种状态 </w:t>
        <w:br/>
        <w:br/>
        <w:br/>
        <w:t xml:space="preserve">  5.阻塞状态是否释放cpu </w:t>
        <w:br/>
        <w:br/>
        <w:br/>
        <w:t xml:space="preserve">  6. String s1="a"; </w:t>
        <w:br/>
        <w:br/>
        <w:br/>
        <w:t xml:space="preserve">  String s2=s1; </w:t>
        <w:br/>
        <w:br/>
        <w:br/>
        <w:t xml:space="preserve">  s2="b"; </w:t>
        <w:br/>
        <w:br/>
        <w:br/>
        <w:t xml:space="preserve">  此时s1的值变不变 </w:t>
        <w:br/>
        <w:br/>
        <w:br/>
        <w:t xml:space="preserve">  7.一道算法题 </w:t>
        <w:br/>
        <w:br/>
        <w:br/>
        <w:t xml:space="preserve">  给一个数组，输出他的全排列 </w:t>
        <w:br/>
        <w:br/>
        <w:br/>
        <w:t xml:space="preserve">  例如:输入[1，2，3] </w:t>
        <w:br/>
        <w:br/>
        <w:br/>
        <w:t xml:space="preserve">  输出[1，2，3] </w:t>
        <w:br/>
        <w:br/>
        <w:br/>
        <w:t xml:space="preserve">  [1，3，2] </w:t>
        <w:br/>
        <w:br/>
        <w:br/>
        <w:t xml:space="preserve">  [3，1，2] </w:t>
        <w:br/>
        <w:br/>
        <w:br/>
        <w:t xml:space="preserve">  [2，1，3] </w:t>
        <w:br/>
        <w:br/>
        <w:br/>
        <w:t xml:space="preserve">  [2，3，1] </w:t>
        <w:br/>
        <w:br/>
        <w:br/>
        <w:t xml:space="preserve">  [3，2，1] </w:t>
        <w:br/>
        <w:br/>
        <w:br/>
        <w:t xml:space="preserve">  1. </w:t>
        <w:br/>
        <w:br/>
        <w:br/>
        <w:t xml:space="preserve">  二面 </w:t>
        <w:br/>
        <w:br/>
        <w:br/>
        <w:t xml:space="preserve">  1.说一下项目为什么用dubbo,用了dubbo的那个组件 </w:t>
        <w:br/>
        <w:br/>
        <w:br/>
        <w:t xml:space="preserve">  2.为什么选择单点登录,单点登录的安全性问题 </w:t>
        <w:br/>
        <w:br/>
        <w:br/>
        <w:t xml:space="preserve">  3.分布式锁 </w:t>
        <w:br/>
        <w:br/>
        <w:br/>
        <w:t xml:space="preserve">  4.HashMap的put和get </w:t>
        <w:br/>
        <w:br/>
        <w:br/>
        <w:t xml:space="preserve">  5.Synchronized的用法，实现原理 </w:t>
        <w:br/>
        <w:br/>
        <w:br/>
        <w:t xml:space="preserve">  6.什么是用户态到核心态 </w:t>
        <w:br/>
        <w:br/>
        <w:br/>
        <w:t xml:space="preserve">  7.ConCurrentHashMap的实现原理 </w:t>
        <w:br/>
        <w:br/>
        <w:br/>
        <w:t xml:space="preserve">  8.聊人生 </w:t>
        <w:br/>
        <w:br/>
        <w:br/>
        <w:br/>
        <w:br/>
        <w:t xml:space="preserve"> 搜狗</w:t>
        <w:br/>
        <w:br/>
        <w:br/>
        <w:t xml:space="preserve"> 搜狗一面 </w:t>
        <w:br/>
        <w:br/>
        <w:br/>
        <w:t xml:space="preserve">  1.集合框架画一下(他说hashtable在map下不对，不知道为什么不对) </w:t>
        <w:br/>
        <w:br/>
        <w:br/>
        <w:t xml:space="preserve">  2.项目为什么用dubbo </w:t>
        <w:br/>
        <w:br/>
        <w:br/>
        <w:t xml:space="preserve">  3.项目中添加购物车，什么时候减库存。 </w:t>
        <w:br/>
        <w:br/>
        <w:br/>
        <w:t xml:space="preserve">  4.怎么防止超卖 </w:t>
        <w:br/>
        <w:br/>
        <w:br/>
        <w:t xml:space="preserve">  5.手写sql输出姓名叫张三，出生日期在1996-1998之间人的平均年龄 </w:t>
        <w:br/>
        <w:br/>
        <w:br/>
        <w:t xml:space="preserve">  6.数据库的隔离级别 </w:t>
        <w:br/>
        <w:br/>
        <w:br/>
        <w:t xml:space="preserve">  7.select * from table where name='张三' and age=10  查询的慢，怎么优化。 </w:t>
        <w:br/>
        <w:br/>
        <w:br/>
        <w:t xml:space="preserve">  8.联合索引怎么创建的，创建出来的结构 </w:t>
        <w:br/>
        <w:br/>
        <w:br/>
        <w:t xml:space="preserve">  9.画出抽象工厂 </w:t>
        <w:br/>
        <w:br/>
        <w:br/>
        <w:t xml:space="preserve">  10.top n </w:t>
        <w:br/>
        <w:br/>
        <w:br/>
        <w:t xml:space="preserve">  11.有一个栈，可以push也可以pop，求出某一时刻的最小值。 </w:t>
        <w:br/>
        <w:br/>
        <w:br/>
        <w:br/>
        <w:br/>
        <w:t xml:space="preserve"> 瓜子(基本定下来了，就等瓜子发offer了)</w:t>
        <w:br/>
        <w:br/>
        <w:br/>
        <w:t xml:space="preserve"> 瓜子二手车 </w:t>
        <w:br/>
        <w:br/>
        <w:br/>
        <w:t xml:space="preserve">  一面 </w:t>
        <w:br/>
        <w:br/>
        <w:br/>
        <w:t xml:space="preserve">  1.连续数组最小子序和=target,求这个子序的长度 </w:t>
        <w:br/>
        <w:br/>
        <w:br/>
        <w:t xml:space="preserve">  2.链表反转 </w:t>
        <w:br/>
        <w:br/>
        <w:br/>
        <w:t xml:space="preserve">  3.two sum </w:t>
        <w:br/>
        <w:br/>
        <w:br/>
        <w:t xml:space="preserve">  二面 </w:t>
        <w:br/>
        <w:br/>
        <w:br/>
        <w:t xml:space="preserve">  1.8个球，一个天平，称两次找出唯一一个不一样重的球 </w:t>
        <w:br/>
        <w:br/>
        <w:br/>
        <w:t xml:space="preserve">  2.二叉树，前序遍历 </w:t>
        <w:br/>
        <w:br/>
        <w:br/>
        <w:t xml:space="preserve">  3.两个单向链表求交点 </w:t>
        <w:br/>
        <w:br/>
        <w:br/>
        <w:t xml:space="preserve">  4.spring特性 </w:t>
        <w:br/>
        <w:br/>
        <w:br/>
        <w:t xml:space="preserve">  5.mybatis中，配置sql,propertyType 有一个int类型，一个String类型，怎么配置 </w:t>
        <w:br/>
        <w:br/>
        <w:br/>
        <w:t xml:space="preserve">  6.数据库隔离机制 </w:t>
        <w:br/>
        <w:br/>
        <w:br/>
        <w:t xml:space="preserve">  7.activemq一台机器挂了怎么办 </w:t>
        <w:br/>
        <w:br/>
        <w:br/>
        <w:t xml:space="preserve">  8. activemq的ack </w:t>
        <w:br/>
        <w:br/>
        <w:br/>
        <w:t xml:space="preserve">  9.分布式锁怎么做的 </w:t>
        <w:br/>
        <w:br/>
        <w:br/>
        <w:t xml:space="preserve">  10.什么是restfull风格，那几个方法 </w:t>
        <w:br/>
        <w:br/>
        <w:br/>
        <w:t xml:space="preserve">  11.redis的基本数据类型 </w:t>
        <w:br/>
        <w:br/>
        <w:br/>
        <w:t xml:space="preserve">  12.redis的过期机制 </w:t>
        <w:br/>
        <w:br/>
        <w:br/>
        <w:t xml:space="preserve">  13.cookie和session </w:t>
        <w:br/>
        <w:br/>
        <w:br/>
        <w:t xml:space="preserve">  14.servlet的生命周期，初始化标签 </w:t>
        <w:br/>
        <w:br/>
        <w:br/>
        <w:t xml:space="preserve">  三面 </w:t>
        <w:br/>
        <w:br/>
        <w:br/>
        <w:t xml:space="preserve">  自我介绍 </w:t>
        <w:br/>
        <w:br/>
        <w:br/>
        <w:t xml:space="preserve">  1.什么是restfull风格 </w:t>
        <w:br/>
        <w:br/>
        <w:br/>
        <w:t xml:space="preserve">  2.判断链表是否有环(注意边界条件，并用公式推导时间复杂度) </w:t>
        <w:br/>
        <w:br/>
        <w:br/>
        <w:t xml:space="preserve">  3.项目中为什么用activemq </w:t>
        <w:br/>
        <w:br/>
        <w:br/>
        <w:br/>
        <w:t xml:space="preserve"> 360安全</w:t>
        <w:br/>
        <w:br/>
        <w:br/>
        <w:t xml:space="preserve">  360安全 </w:t>
        <w:br/>
        <w:br/>
        <w:br/>
        <w:t xml:space="preserve">  一面 </w:t>
        <w:br/>
        <w:br/>
        <w:br/>
        <w:t xml:space="preserve">  1.hashmap hashtable hashset的区别 </w:t>
        <w:br/>
        <w:br/>
        <w:br/>
        <w:t xml:space="preserve">  2.hashset中hashmap怎么存储的 </w:t>
        <w:br/>
        <w:br/>
        <w:br/>
        <w:t xml:space="preserve">  3.什么类型适合做hashmap的key </w:t>
        <w:br/>
        <w:br/>
        <w:br/>
        <w:t xml:space="preserve"> 4.http的豹纹内容，keepalive </w:t>
        <w:br/>
        <w:br/>
        <w:br/>
        <w:t xml:space="preserve">  5.http中query是做什么的 </w:t>
        <w:br/>
        <w:br/>
        <w:br/>
        <w:t xml:space="preserve">  6.activemq 的ack </w:t>
        <w:br/>
        <w:br/>
        <w:br/>
        <w:t xml:space="preserve">  7.两个单向链表求交点 </w:t>
        <w:br/>
        <w:br/>
        <w:br/>
        <w:t xml:space="preserve">  8.当数据库访问量过大时，怎么办 </w:t>
        <w:br/>
        <w:br/>
        <w:br/>
        <w:t xml:space="preserve">  分库分表，什么时候垂直拆分，什么时候水平拆分 </w:t>
        <w:br/>
        <w:br/>
        <w:br/>
        <w:t xml:space="preserve">  9.数据库索引，分别给abc  a创建索引，select a  索引能用上吗 </w:t>
        <w:br/>
        <w:br/>
        <w:br/>
        <w:t xml:space="preserve">  select abc from table group by a </w:t>
        <w:br/>
        <w:br/>
        <w:br/>
        <w:t xml:space="preserve">  索引能用上吗 </w:t>
        <w:br/>
        <w:br/>
        <w:br/>
        <w:t xml:space="preserve">  10.操作系统的僵尸进程 </w:t>
        <w:br/>
        <w:br/>
        <w:br/>
        <w:t xml:space="preserve">  11.信号量和锁的区别 </w:t>
        <w:br/>
        <w:br/>
        <w:br/>
        <w:t xml:space="preserve">  二面 </w:t>
        <w:br/>
        <w:br/>
        <w:br/>
        <w:t xml:space="preserve">  1.redis的几种数据类型 </w:t>
        <w:br/>
        <w:br/>
        <w:br/>
        <w:t xml:space="preserve">  2.redis几种数据类型的区别 </w:t>
        <w:br/>
        <w:br/>
        <w:br/>
        <w:t xml:space="preserve">  3.项目并发量是多少 </w:t>
        <w:br/>
        <w:br/>
        <w:br/>
        <w:t xml:space="preserve">  4.项目预期用户是多少 </w:t>
        <w:br/>
        <w:br/>
        <w:br/>
        <w:t xml:space="preserve">  5.画出一个权限管理的模型 </w:t>
        <w:br/>
        <w:br/>
        <w:br/>
        <w:t xml:space="preserve">  6.redis在项目中怎么用的，soa不安全怎么办 </w:t>
        <w:br/>
        <w:br/>
        <w:br/>
        <w:t xml:space="preserve">  7.redis中key存的是什么value存的是什么 </w:t>
        <w:br/>
        <w:br/>
        <w:br/>
        <w:t xml:space="preserve">  8什么是maven, </w:t>
        <w:br/>
        <w:br/>
        <w:br/>
        <w:t xml:space="preserve">  9.什么是dubbo </w:t>
        <w:br/>
        <w:br/>
        <w:br/>
        <w:t xml:space="preserve">  10.dubbo的传输 </w:t>
        <w:br/>
        <w:br/>
        <w:br/>
        <w:t xml:space="preserve">  11.redis集群之间的关系，三个节点存储数据是相同的，还是不同的。 </w:t>
        <w:br/>
        <w:br/>
        <w:br/>
        <w:t xml:space="preserve">  12.restfull形式，规则，好处 </w:t>
        <w:br/>
        <w:br/>
        <w:br/>
        <w:t xml:space="preserve">  三面 </w:t>
        <w:br/>
        <w:br/>
        <w:br/>
        <w:t xml:space="preserve">  1.自己的优缺点 </w:t>
        <w:br/>
        <w:br/>
        <w:br/>
        <w:t xml:space="preserve">  2.父母对自己的影响 </w:t>
        <w:br/>
        <w:br/>
        <w:br/>
        <w:t xml:space="preserve">  3.期望薪资怎么样 </w:t>
        <w:br/>
        <w:br/>
        <w:br/>
        <w:t xml:space="preserve">  4.职业规划 </w:t>
        <w:br/>
        <w:br/>
        <w:br/>
        <w:t xml:space="preserve">  5.工作打算 </w:t>
        <w:br/>
        <w:br/>
        <w:br/>
        <w:t xml:space="preserve">  6.有男朋友吗 </w:t>
        <w:br/>
        <w:br/>
        <w:br/>
        <w:t xml:space="preserve">  7.男朋友找到工作了吗 </w:t>
        <w:br/>
        <w:br/>
        <w:br/>
        <w:t xml:space="preserve">  8.男朋友薪资是多少 </w:t>
        <w:br/>
        <w:br/>
        <w:br/>
        <w:t xml:space="preserve">  9.手头的offer有几个 </w:t>
        <w:br/>
        <w:br/>
        <w:br/>
        <w:t xml:space="preserve">  10.对于公司的选择，有什么看法 </w:t>
        <w:br/>
        <w:br/>
        <w:br/>
        <w:t xml:space="preserve">  11.生活中最大的困难是什么 </w:t>
        <w:br/>
        <w:br/>
        <w:br/>
        <w:br/>
        <w:br/>
        <w:br/>
        <w:br/>
        <w:t xml:space="preserve"> 另外结尾想对还没找到，或者正在等待的同学一些建议。</w:t>
        <w:br/>
        <w:t xml:space="preserve"> 第一，心态一定要稳(可能就是因为男票太佛系，所以面一个过一个)</w:t>
        <w:br/>
        <w:t xml:space="preserve"> 第二，不要太注重结果，一定要踏踏实实的享受过程，面试的过程也能和面试官学到很多。(这也是，男票总和我说的)</w:t>
        <w:br/>
        <w:t xml:space="preserve"> 第三，觉得算法很重要，大佬们如果有时间一定要多做，反复做，最好是脱离编辑器，手写，然后再在编辑器上验证。(感谢左神)</w:t>
        <w:br/>
        <w:t xml:space="preserve"> 最后，祝愿大佬们都能拿到offer和铝盆友。</w:t>
        <w:br/>
        <w:t xml:space="preserve"> 心态一定要稳！一定要稳！要稳！稳！</w:t>
        <w:br/>
      </w:r>
    </w:p>
    <w:p>
      <w:r>
        <w:t>**********************************第286篇*************************************</w:t>
      </w:r>
    </w:p>
    <w:p>
      <w:r>
        <w:t>keep offer开奖啦！java开发岗</w:t>
        <w:br/>
        <w:br/>
        <w:t>编辑于  2018-09-25 12:24:10</w:t>
        <w:br/>
        <w:br/>
        <w:t>还没面试keep的同学，一定要搜一下牛客网上关于keep的面经，百分之80都是重复的，我写一下和之前面经不一样的几个题:</w:t>
        <w:br/>
        <w:t xml:space="preserve"> 1.设计一个方法，让在一分钟之内限制执行1w次以内。</w:t>
        <w:br/>
        <w:t xml:space="preserve"> 2.最大乘积子串</w:t>
        <w:br/>
        <w:br/>
        <w:t xml:space="preserve"> 3.微博相关的数据库设计（前辈的面经帖子里有，但是这里写出来是因为这道题答上来会很加分 强调一下）</w:t>
        <w:br/>
        <w:t xml:space="preserve"> 4.非完全二叉树所有基数层节点值的和（用递归简单些）</w:t>
        <w:br/>
        <w:t xml:space="preserve"> 5.其他就都是常规面试题了，操作系统两面技术都没有问到，二面问了一些https相关以及tcp的问题。</w:t>
        <w:br/>
        <w:t xml:space="preserve"> 我是一个容易满足的人，秋招就这样结束了，各位大佬们加油，祝offer多多！</w:t>
        <w:br/>
      </w:r>
    </w:p>
    <w:p>
      <w:r>
        <w:t>**********************************第287篇*************************************</w:t>
      </w:r>
    </w:p>
    <w:p>
      <w:r>
        <w:t>回馈一波，凉经...大家想看可以参考一下</w:t>
        <w:br/>
        <w:br/>
        <w:t>编辑于  2018-09-25 14:00:36</w:t>
        <w:br/>
        <w:br/>
        <w:t>看了这么多面经，回馈一下，但是自己的记得不***楚了……</w:t>
        <w:br/>
        <w:br/>
        <w:t xml:space="preserve"> 京东二面（挂）</w:t>
        <w:br/>
        <w:t xml:space="preserve"> 一面：</w:t>
        <w:br/>
        <w:t xml:space="preserve"> 1.项目</w:t>
        <w:br/>
        <w:t xml:space="preserve"> 2.String，StringBuffer，StringBuilder区别，为什么String不可变</w:t>
        <w:br/>
        <w:t xml:space="preserve"> 3.数据结构</w:t>
        <w:br/>
        <w:t xml:space="preserve"> 4.手写链表反转</w:t>
        <w:br/>
        <w:t xml:space="preserve"> 5.spring的核心，IOC的实现机制，AOP的实现原理</w:t>
        <w:br/>
        <w:t xml:space="preserve"> 6.动态***的实现</w:t>
        <w:br/>
        <w:t xml:space="preserve"> 7.手写了一个代码看有什么问题</w:t>
        <w:br/>
        <w:t xml:space="preserve"> 8.……</w:t>
        <w:br/>
        <w:br/>
        <w:t xml:space="preserve"> 二面：</w:t>
        <w:br/>
        <w:t xml:space="preserve"> 全程怼项目，一个简单的项目硬生生被扯到高并发，负载均衡，集群……然后凉凉</w:t>
        <w:br/>
        <w:br/>
        <w:br/>
        <w:t xml:space="preserve"> 美团（挂）：</w:t>
        <w:br/>
        <w:t xml:space="preserve"> 1.怎么学习的JAVA</w:t>
        <w:br/>
        <w:t xml:space="preserve"> 2.数据结构了解哪些</w:t>
        <w:br/>
        <w:t xml:space="preserve"> 3.来写几个题，撕了三道编程</w:t>
        <w:br/>
        <w:t xml:space="preserve"> 4.TCP三次握手，Close wait状态</w:t>
        <w:br/>
        <w:t xml:space="preserve"> 5.线程同步，线程池，多线程</w:t>
        <w:br/>
        <w:t xml:space="preserve"> 6.volatile实现原理，指令重排序优化</w:t>
        <w:br/>
        <w:t xml:space="preserve"> 7.hashmap的数据结构，定义出来</w:t>
        <w:br/>
        <w:t xml:space="preserve"> 8.找链表的中间节点，不能改变链表结构，不能得到链表长度</w:t>
        <w:br/>
        <w:t xml:space="preserve"> 9.两个线程交叉打印怎么实现</w:t>
        <w:br/>
        <w:t xml:space="preserve"> 10.ping指令底层实现？？？</w:t>
        <w:br/>
        <w:t xml:space="preserve"> 11.操作系统，LINUX的东西，自己不会……凉凉</w:t>
        <w:br/>
        <w:br/>
        <w:t xml:space="preserve"> 美团虽然凉凉，但是面试官和前台的小姐姐都很nice，人非常好，很喜欢这样的公司，奈何自己实力不足……</w:t>
        <w:br/>
        <w:br/>
        <w:br/>
        <w:t xml:space="preserve"> 苏宁（体验极差）：</w:t>
        <w:br/>
        <w:t xml:space="preserve"> 1.项目</w:t>
        <w:br/>
        <w:t xml:space="preserve"> 2.JVM内存模型</w:t>
        <w:br/>
        <w:t xml:space="preserve"> 3.索引什么时候失效</w:t>
        <w:br/>
        <w:t xml:space="preserve"> 4.JVM运行时内存划分，OOM，栈溢出</w:t>
        <w:br/>
        <w:t xml:space="preserve"> 5.垃圾回收，新生代，老年代，为什么新生代采用复制算法，</w:t>
        <w:br/>
        <w:t xml:space="preserve"> 6.TCP三次握手，四次挥手，TIME WAIT</w:t>
        <w:br/>
        <w:t xml:space="preserve"> 7.spring，IOC原理，AOP底层实现</w:t>
        <w:br/>
        <w:t xml:space="preserve"> 8.抽象类和接口的区别</w:t>
        <w:br/>
        <w:t xml:space="preserve"> 9.线程池实现原理</w:t>
        <w:br/>
        <w:t xml:space="preserve"> 10.hashmap实现</w:t>
        <w:br/>
        <w:t xml:space="preserve"> 回答问题两个面试官就相视一笑，有啥好笑的，这么不尊重人</w:t>
        <w:br/>
        <w:br/>
        <w:br/>
        <w:t xml:space="preserve"> 招银网络：</w:t>
        <w:br/>
        <w:t xml:space="preserve"> 一面：</w:t>
        <w:br/>
        <w:t xml:space="preserve"> 1.写SQL语句，只显示重复的数据</w:t>
        <w:br/>
        <w:t xml:space="preserve"> 2.抽象类和接口的区别</w:t>
        <w:br/>
        <w:t xml:space="preserve"> 3.快排知道吗，写一下</w:t>
        <w:br/>
        <w:t xml:space="preserve"> 4.子类重写父类规则</w:t>
        <w:br/>
        <w:t xml:space="preserve"> 5.给了一段代码，问能不能编译，不能的原因，能的结果</w:t>
        <w:br/>
        <w:t xml:space="preserve"> 6.线程池</w:t>
        <w:br/>
        <w:t xml:space="preserve"> 7.锁</w:t>
        <w:br/>
        <w:t xml:space="preserve"> 二面：</w:t>
        <w:br/>
        <w:t xml:space="preserve"> 1.项目</w:t>
        <w:br/>
        <w:t xml:space="preserve"> 2.给一个场景，设计方案</w:t>
        <w:br/>
        <w:t xml:space="preserve"> 3.笔试题的思路</w:t>
        <w:br/>
        <w:t xml:space="preserve"> 就面了十分钟……</w:t>
        <w:br/>
        <w:br/>
        <w:t xml:space="preserve"> 三面HR：</w:t>
        <w:br/>
        <w:br/>
        <w:t xml:space="preserve"> 聊人生，招银网络哪里吸引你，期望工作地点，之前有了解过公司吗之类的，HR小姐姐很温柔的挖坑……</w:t>
        <w:br/>
        <w:br/>
        <w:br/>
        <w:t xml:space="preserve"> CVTE：</w:t>
        <w:br/>
        <w:t xml:space="preserve"> 一面：</w:t>
        <w:br/>
        <w:t xml:space="preserve"> 1.String能被继承吗，为什么，效率呢，安全性呢</w:t>
        <w:br/>
        <w:t xml:space="preserve"> 2.抽象类和接口的区别，应用场景</w:t>
        <w:br/>
        <w:t xml:space="preserve"> 3.写SQL语句</w:t>
        <w:br/>
        <w:t xml:space="preserve"> 4.线程池执行流程，任务很多时，阻塞队列很大会发生什么情况</w:t>
        <w:br/>
        <w:t xml:space="preserve"> 5.自己设计线程池</w:t>
        <w:br/>
        <w:t xml:space="preserve"> ……</w:t>
        <w:br/>
        <w:t xml:space="preserve"> 记不清楚了……</w:t>
        <w:br/>
        <w:t xml:space="preserve"> 有的面的时间有点久，记不太清，最近老记不住东西，暂时就这么多吧，要是还有还会在更新……</w:t>
        <w:br/>
        <w:br/>
        <w:br/>
        <w:br/>
      </w:r>
    </w:p>
    <w:p>
      <w:r>
        <w:t>**********************************第288篇*************************************</w:t>
      </w:r>
    </w:p>
    <w:p>
      <w:r>
        <w:t>阿里，京东，好未来，水滴面经（含实习）</w:t>
        <w:br/>
        <w:br/>
        <w:t>编辑于  2018-09-20 14:16:45</w:t>
        <w:br/>
        <w:br/>
        <w:t>看到大家都写面经积累人品，所以我也决定写几份</w:t>
        <w:br/>
        <w:t>下面是我阿里一面内推面经（已挂），自己太菜没办法</w:t>
        <w:br/>
        <w:t>1.京东金融实习经历，对爬虫的一些了解，以及技术方面的问题，比如，爬虫平台的原理，爬虫的登录和验证码怎么做的，定制化爬虫的开发怎么做的，遇到的困难，怎么解决的。实习的最大收获是什么。</w:t>
        <w:br/>
        <w:t>2.map原理。比如get，put，遍历等如何实现。</w:t>
        <w:br/>
        <w:t>3.linkedlist和ArrayList原理，详细说一说</w:t>
        <w:br/>
        <w:t>4.线程池参数都干嘛的，都怎么用，</w:t>
        <w:br/>
        <w:t>5.jvm内存模型</w:t>
        <w:br/>
        <w:t>6.类加载机制</w:t>
        <w:br/>
        <w:t>7.IOC实现原理</w:t>
        <w:br/>
        <w:t>8.文件操作懂那些，比如序列化</w:t>
        <w:br/>
        <w:t>9.设计模式知道那些，说一下***</w:t>
        <w:br/>
        <w:t>10.正向***，反向***</w:t>
        <w:br/>
        <w:t>11.快排怎么实现，简单说说代码</w:t>
        <w:br/>
        <w:br/>
        <w:br/>
        <w:t>下面是京东面经（已挂）</w:t>
        <w:br/>
        <w:br/>
        <w:t>来到等候区大约等了15分的样子，面试官来了，告诉我他不是我的面试官，我的面试官有事来不了，他顶替他面我1.问为啥不在京东金融实习，要秋招，问我们爬虫平台，自己感觉那里设计的好，如何做到一层一层的爬取</w:t>
        <w:br/>
        <w:t>2.项目几个人做的，你做了什么，难点在哪里。</w:t>
        <w:br/>
        <w:t>3.mysql默认引擎的隔离级别</w:t>
        <w:br/>
        <w:t>4.框架是会用，还是做过了解，我就说了springMVC</w:t>
        <w:br/>
        <w:t>5.项目中Redis和mysql怎么同步的</w:t>
        <w:br/>
        <w:t>6.觉得自己哪里强</w:t>
        <w:br/>
        <w:br/>
        <w:t>然后就没得问了，扯淡一些，让我等结果</w:t>
        <w:br/>
        <w:br/>
        <w:t xml:space="preserve"> 下面是好未来面经（实习。过） </w:t>
        <w:br/>
        <w:br/>
        <w:t>1.网络七层协议，ip在那层</w:t>
        <w:br/>
        <w:t>2.数据库唯一索引，</w:t>
        <w:br/>
        <w:t>3.排序的复杂度，稳定性</w:t>
        <w:br/>
        <w:t>4.Linux的一些常用操作指令</w:t>
        <w:br/>
        <w:t>5.简单问了点项目</w:t>
        <w:br/>
        <w:t>6.list</w:t>
        <w:br/>
        <w:t>7.syschronize</w:t>
        <w:br/>
        <w:br/>
        <w:br/>
        <w:t xml:space="preserve"> 下面是京东金融面经（实习。过） </w:t>
        <w:br/>
        <w:br/>
        <w:t>一面40分钟项目，用到的技术，一些东西的原理都问了</w:t>
        <w:br/>
        <w:t>二面爬虫的一些相关的东西</w:t>
        <w:br/>
        <w:t>三面</w:t>
        <w:br/>
        <w:t>1.map</w:t>
        <w:br/>
        <w:t>2.list</w:t>
        <w:br/>
        <w:t>3.内存模型，gc</w:t>
        <w:br/>
        <w:t>4.归并，快排</w:t>
        <w:br/>
        <w:t>5.线程的实现方式</w:t>
        <w:br/>
        <w:t>6.线程池</w:t>
        <w:br/>
        <w:t>7.项目中的困难</w:t>
        <w:br/>
        <w:t>8.string，stringbuffer，StringBuilder</w:t>
        <w:br/>
        <w:t>9.httpclient</w:t>
        <w:br/>
        <w:t>10.解析html</w:t>
        <w:br/>
        <w:t>四面  hr</w:t>
        <w:br/>
        <w:br/>
        <w:br/>
        <w:t xml:space="preserve"> 下面是水滴互助（实习。挂） </w:t>
        <w:br/>
        <w:br/>
        <w:t>1.自我介绍</w:t>
        <w:br/>
        <w:t>2.list</w:t>
        <w:br/>
        <w:t>3.set</w:t>
        <w:br/>
        <w:t>4.线程实现的三种方式</w:t>
        <w:br/>
        <w:t>5.mybatis原理</w:t>
        <w:br/>
        <w:t>6.spring原理</w:t>
        <w:br/>
        <w:t>7.归并排序</w:t>
        <w:br/>
        <w:t>8.单例模式</w:t>
        <w:br/>
        <w:t>9.wait，sleep</w:t>
        <w:br/>
        <w:t>10.syschronize，lock</w:t>
        <w:br/>
        <w:t>11.判断偶数</w:t>
        <w:br/>
        <w:t>12.智力问题，5l和3了桶那个</w:t>
        <w:br/>
        <w:t>13.项目</w:t>
        <w:br/>
        <w:t>14.秒杀怎么实现</w:t>
        <w:br/>
        <w:br/>
      </w:r>
    </w:p>
    <w:p>
      <w:r>
        <w:t>**********************************第289篇*************************************</w:t>
      </w:r>
    </w:p>
    <w:p>
      <w:r>
        <w:t>京东三面面经</w:t>
        <w:br/>
        <w:br/>
        <w:t>编辑于  2018-09-19 14:04:38</w:t>
        <w:br/>
        <w:br/>
        <w:t>前天一面昨天二面今天刚刚hr面所以就有点忘了题目了</w:t>
        <w:br/>
        <w:t xml:space="preserve"> 一面 四十几分钟</w:t>
        <w:br/>
        <w:t xml:space="preserve"> 是个小姐姐，又遇到一个做Java的小姐姐是真开心</w:t>
        <w:br/>
        <w:t xml:space="preserve"> 垃圾收回，集合框架，对spring和springboot的理解</w:t>
        <w:br/>
        <w:t xml:space="preserve"> Long a=100  Long b= 100， a==b是true or false, 如果是300呢</w:t>
        <w:br/>
        <w:t xml:space="preserve"> 实习做了什么</w:t>
        <w:br/>
        <w:br/>
        <w:t xml:space="preserve"> 二面  半个小时</w:t>
        <w:br/>
        <w:t xml:space="preserve"> object类有哪些方法</w:t>
        <w:br/>
        <w:t xml:space="preserve"> hashmap系列</w:t>
        <w:br/>
        <w:t xml:space="preserve"> 对kafka的理解</w:t>
        <w:br/>
        <w:t xml:space="preserve"> redis用过它的哪些功能和哪些结构</w:t>
        <w:br/>
        <w:t xml:space="preserve"> 设计一个秒杀系统，讲讲思路</w:t>
        <w:br/>
        <w:br/>
        <w:t xml:space="preserve"> hr面</w:t>
        <w:br/>
        <w:br/>
        <w:t xml:space="preserve"> 瞎聊，不过在听到我有其它公司的offer之后，hr说会再考虑考虑……太傲娇了吧，感觉收集京东offer意向书的愿望要落空了</w:t>
        <w:br/>
      </w:r>
    </w:p>
    <w:p>
      <w:r>
        <w:t>**********************************第290篇*************************************</w:t>
      </w:r>
    </w:p>
    <w:p>
      <w:r>
        <w:t>京东一面+二面</w:t>
        <w:br/>
        <w:br/>
        <w:t>编辑于  2018-09-21 16:32:37</w:t>
        <w:br/>
        <w:br/>
        <w:t>一面</w:t>
        <w:br/>
        <w:br/>
        <w:br/>
        <w:t>9.16 约的是上午十一点开始，电话面</w:t>
        <w:br/>
        <w:t>面试官看我投递的时候的简历比较简单让我先做个自我介绍</w:t>
        <w:br/>
        <w:t>1.自我介绍（主要说的项目啥的）</w:t>
        <w:br/>
        <w:t>2.问了很多redis相关，事务什么的，zset组成，跳表啥的（当时答得不好）</w:t>
        <w:br/>
        <w:t>3.只记得全程数据库。。一点Java没问</w:t>
        <w:br/>
        <w:t>大概有 MySQL数据库的引擎有哪些</w:t>
        <w:br/>
        <w:t>innodb和myisam比较</w:t>
        <w:br/>
        <w:t>有哪些索引类型（答了两个方面，B-Tree索引，hash索引，全文索引和空间索引，另一方面是聚簇索引和非~索引）</w:t>
        <w:br/>
        <w:t>其他就是一些具体问题，结构优化什么的，我回答的知识点有：分库分表，sql优化，索引的失效情况什么的</w:t>
        <w:br/>
        <w:br/>
        <w:t>二面</w:t>
        <w:br/>
        <w:br/>
        <w:t>9.18 下午三点电话面，面试官态度很好</w:t>
        <w:br/>
        <w:t>还是自我介绍</w:t>
        <w:br/>
        <w:t>1.项目中用了哪些技术解决了什么问题获得了什么成长</w:t>
        <w:br/>
        <w:t>2.项目中shiro怎么使用的，还说了fastdfs，面试官不太了解我就全程吹hhh</w:t>
        <w:br/>
        <w:t>3.SpringBoot的自动化实现，有什么特点</w:t>
        <w:br/>
        <w:t>4.除了map，set和list还有那些集合类，我说Queue和Stack，其中Stack用Vector做实现，面试官说现在不用Vector了我蒙的LinkedList</w:t>
        <w:br/>
        <w:t>5.iterater和什么遍历，两种形式的区别（这个不知道。。）</w:t>
        <w:br/>
        <w:t>6.假如想在遍历途中插入删除，用什么数据类型</w:t>
        <w:br/>
        <w:t>7.想输入什么顺序出来什么顺序用什么map类型，我说linkedhashmap</w:t>
        <w:br/>
        <w:t>8.虚拟机相关，G1（Garbage first）了解吗</w:t>
        <w:br/>
        <w:t>9.复制算法为什么是8 1 1划分空间，9 1可不可以</w:t>
        <w:br/>
        <w:t>10.虚拟机有哪些指令，jps，jinfo啥的（问的具体，jsp的-v和-p我答上来了，好像是这俩。。）</w:t>
        <w:br/>
        <w:t>11.想查看Tomcat的首次异常信息要用什么指令（不晓得。。有大佬说一下谢谢）</w:t>
        <w:br/>
        <w:t>12.java.io中用什么设计模式减少了类的数量，蒙的装饰模式hhh</w:t>
        <w:br/>
        <w:t>13.还问了个设计模式的使用，有点忘记了大概是***？</w:t>
        <w:br/>
        <w:t>14.问了一些具体sql语句</w:t>
        <w:br/>
        <w:t>15.有一个sql语句很慢，怎么检查优化（答得explain啥的）</w:t>
        <w:br/>
        <w:t>16.B-Tree索引，myisam和innodb中索引的区别（我从物理结构上说的）</w:t>
        <w:br/>
        <w:t>17.BIO和NIO的应用场景</w:t>
        <w:br/>
        <w:t>18.常用线程池，工作队列的有界队列大小设置和线程池大小设置</w:t>
        <w:br/>
        <w:t>19.乐观锁，实现方式</w:t>
        <w:br/>
        <w:t>对了，还问了些lambda表达式，自己有没有用过，我在写匿名内部类的时候有用过</w:t>
        <w:br/>
        <w:t>大概就这么多，二面最后问我一些情况和未来计划啥的不知道啥意思</w:t>
        <w:br/>
        <w:t>面试体验很好，但是感觉不一定能过。。。回馈牛油攒一波人品啦啦啦</w:t>
        <w:br/>
        <w:br/>
        <w:t>已经HR面啦，等待开奖</w:t>
        <w:br/>
        <w:br/>
      </w:r>
    </w:p>
    <w:p>
      <w:r>
        <w:t>**********************************第291篇*************************************</w:t>
      </w:r>
    </w:p>
    <w:p>
      <w:r>
        <w:t>京东二面，java岗​</w:t>
        <w:br/>
        <w:br/>
        <w:t>编辑于  2018-09-18 16:19:09</w:t>
        <w:br/>
        <w:br/>
        <w:br/>
        <w:t xml:space="preserve">  今天下午的电话二面 面试官他这过了 后续会有hr联系 </w:t>
        <w:br/>
        <w:br/>
        <w:br/>
        <w:t>java岗</w:t>
        <w:br/>
        <w:br/>
        <w:br/>
        <w:br/>
        <w:t xml:space="preserve">  感觉面试很简单。。。。 </w:t>
        <w:br/>
        <w:br/>
        <w:br/>
        <w:t xml:space="preserve">  问了实习经历 </w:t>
        <w:br/>
        <w:br/>
        <w:br/>
        <w:t xml:space="preserve">  项目经历，项目中提升大的地方 </w:t>
        <w:br/>
        <w:br/>
        <w:br/>
        <w:t xml:space="preserve">  然后实习中提升大的地方 </w:t>
        <w:br/>
        <w:br/>
        <w:br/>
        <w:t xml:space="preserve">  然后怎么学的python（提到实习时自学的） </w:t>
        <w:br/>
        <w:br/>
        <w:br/>
        <w:t xml:space="preserve">  反射和用到的地方 </w:t>
        <w:br/>
        <w:br/>
        <w:br/>
        <w:t xml:space="preserve">  集合框架 </w:t>
        <w:br/>
        <w:br/>
        <w:br/>
        <w:t xml:space="preserve">  arraylist扩容 </w:t>
        <w:br/>
        <w:br/>
        <w:br/>
        <w:t xml:space="preserve">  hashset怎么去重 </w:t>
        <w:br/>
        <w:br/>
        <w:br/>
        <w:t xml:space="preserve">  职业规划 </w:t>
        <w:br/>
        <w:br/>
        <w:br/>
        <w:br/>
        <w:br/>
        <w:br/>
        <w:t xml:space="preserve">  顺便问下hr面试会刷人吗。。。。 </w:t>
        <w:br/>
        <w:br/>
        <w:br/>
        <w:br/>
        <w:br/>
      </w:r>
    </w:p>
    <w:p>
      <w:r>
        <w:t>**********************************第292篇*************************************</w:t>
      </w:r>
    </w:p>
    <w:p>
      <w:r>
        <w:t>京东一面估计已凉</w:t>
        <w:br/>
        <w:br/>
        <w:t>编辑于  2018-09-17 16:07:15</w:t>
        <w:br/>
        <w:br/>
        <w:br/>
        <w:t xml:space="preserve"> 今天下午电话一面，面试官是京东金融的。问了我java io  ， string ， servlet，listen，filter 顺序， </w:t>
        <w:br/>
        <w:br/>
        <w:br/>
        <w:t xml:space="preserve">  我准备的mysql ，网络，redis ，java 锁，多线程什么的都没问，直接懵圈。   估计是拜拜了，第一次面试紧张的一b，就当是练胆了。。。。。。 </w:t>
        <w:br/>
        <w:br/>
        <w:br/>
        <w:br/>
        <w:br/>
        <w:br/>
        <w:t xml:space="preserve">  java io nio区别，是同步的吗 </w:t>
        <w:br/>
        <w:br/>
        <w:br/>
        <w:t xml:space="preserve">  String 有什么方法，为什么是不可变的 </w:t>
        <w:br/>
        <w:br/>
        <w:br/>
        <w:t xml:space="preserve"> servlet，listen，filter 加载顺序，</w:t>
        <w:br/>
        <w:br/>
        <w:br/>
        <w:br/>
        <w:t xml:space="preserve">  怎么学习的java， </w:t>
        <w:br/>
        <w:br/>
        <w:br/>
        <w:t xml:space="preserve">  消息队列用过吗？ </w:t>
        <w:br/>
        <w:br/>
        <w:br/>
        <w:t xml:space="preserve">  死锁产生的原因。 </w:t>
        <w:br/>
        <w:br/>
        <w:br/>
        <w:br/>
        <w:br/>
      </w:r>
    </w:p>
    <w:p>
      <w:r>
        <w:t>**********************************第293篇*************************************</w:t>
      </w:r>
    </w:p>
    <w:p>
      <w:r>
        <w:t>【回馈】超详细，助你秋招逆袭！</w:t>
        <w:br/>
        <w:br/>
        <w:t>精</w:t>
        <w:br/>
        <w:br/>
        <w:br/>
        <w:t>编辑于  2018-09-17 15:32:32</w:t>
        <w:br/>
        <w:br/>
        <w:br/>
        <w:t xml:space="preserve">  这两天突然太忙，现在承接上一个讲笔试面试准备的帖子：</w:t>
        <w:br/>
        <w:t xml:space="preserve"> https://www.nowcoder.com/discuss/107506 《——点这里 </w:t>
        <w:br/>
        <w:br/>
        <w:br/>
        <w:t xml:space="preserve">  现在发这个面经贴。 </w:t>
        <w:br/>
        <w:br/>
        <w:br/>
        <w:t xml:space="preserve">  （还是老规矩，求大佬们帮小弟上红名哈ლ(╹◡╹ლ) ，如果感觉对你能有那么点帮助，记得给个赞哈） </w:t>
        <w:br/>
        <w:br/>
        <w:br/>
        <w:t xml:space="preserve">  觉得这里格式不好看的，可以跳到我博客：</w:t>
        <w:br/>
        <w:t xml:space="preserve"> https://www.cnblogs.com/Xieyang-blog/p/9631756.html（虽然博客也没怎么打理</w:t>
        <w:br/>
        <w:t xml:space="preserve"> ヾ(￣▽￣)、） </w:t>
        <w:br/>
        <w:br/>
        <w:br/>
        <w:t xml:space="preserve"> 面积预告：阿里、网易、京东、多益网络。 </w:t>
        <w:br/>
        <w:br/>
        <w:br/>
        <w:t xml:space="preserve">@牛妹 加个精可否~ </w:t>
        <w:br/>
        <w:br/>
        <w:br/>
        <w:br/>
        <w:br/>
        <w:br/>
        <w:t xml:space="preserve">  正文： </w:t>
        <w:br/>
        <w:br/>
        <w:br/>
        <w:t xml:space="preserve"> 四、面经 </w:t>
        <w:br/>
        <w:t xml:space="preserve"> 面经不同的人问的问题很可能不同，不能押宝在这里，不过帮助大家用来做模拟还是不错的~以下按收到offer顺序列出 </w:t>
        <w:br/>
        <w:t xml:space="preserve"> 4.1 多益网络-平台研发 </w:t>
        <w:br/>
        <w:t xml:space="preserve"> 挺神奇的，流程上写的就一面我还以为写错了，连hr面都没有。。。 </w:t>
        <w:br/>
        <w:t xml:space="preserve"> 一面：8-17 </w:t>
        <w:br/>
        <w:t>1.    自我介绍</w:t>
        <w:br/>
        <w:t>2.    简单介绍一下你最熟悉的项目</w:t>
        <w:br/>
        <w:t>a)    主要做了哪些工作</w:t>
        <w:br/>
        <w:t>b)    有做相关优化吗——（为了装逼说了很久）</w:t>
        <w:br/>
        <w:t>3.    编译型语言和解释型语言解释一下</w:t>
        <w:br/>
        <w:t>4.    手撕代码：输入数组，输出数组的所有子集</w:t>
        <w:br/>
        <w:t>a)    说一下思路（因为涉及到回溯，说的有点乱，不知道那边听懂没）</w:t>
        <w:br/>
        <w:t>（让5-8分钟写伪代码，我因为leetcode写过原题，写太快而且写了完整的代码。。不知道那边会不会怀疑我作弊）</w:t>
        <w:br/>
        <w:t>5.    数据库增删改查语句说一下</w:t>
        <w:br/>
        <w:t>a)    不用那么具体，说关键字就行</w:t>
        <w:br/>
        <w:t>6.    const知道吗——（知道是c++的常量关键字，不过不太会c++，熟悉的是java）</w:t>
        <w:br/>
        <w:t>a)    最熟悉的两门语言是哪两个</w:t>
        <w:br/>
        <w:t>b)    Java和python的区别——（这里扯了很久，还扯了比赛的事）</w:t>
        <w:br/>
        <w:t>7.    什么时候适合使用链表</w:t>
        <w:br/>
        <w:t>8.    说一下指纹识别的大概流程</w:t>
        <w:br/>
        <w:t>9.    最近有在做什么项目——（可能是能不能来实习的试探）</w:t>
        <w:br/>
        <w:t>10.    对加班怎么看待</w:t>
        <w:br/>
        <w:t>11.    今天就到这了，你基础很扎实，知识面也很广，过几天会有hr联系你谈其他的事情</w:t>
        <w:br/>
        <w:t>12.    Q——后面没有别的面试了么？</w:t>
        <w:br/>
        <w:t>A——这应该是最后一面</w:t>
        <w:br/>
        <w:t>Q——刚才是口头offer吗？</w:t>
        <w:br/>
        <w:t>A——算是吧</w:t>
        <w:br/>
        <w:br/>
        <w:br/>
        <w:t xml:space="preserve"> 4.2 网易-考拉-java研发 </w:t>
        <w:br/>
        <w:t xml:space="preserve"> 笔试之后，报销去杭州的路费，22号的面试，一共三面，一天面完，面完后关注的公众号会推送面试结果。 </w:t>
        <w:br/>
        <w:br/>
        <w:t>一面：8-22</w:t>
        <w:br/>
        <w:br/>
        <w:t>1.    先自我介绍吧</w:t>
        <w:br/>
        <w:t>2.    最熟悉的项目介绍一下（会挑某个问题细挖）</w:t>
        <w:br/>
        <w:t>3.    看你对jvm很熟悉是吧，介绍下java内存区域分配吧</w:t>
        <w:br/>
        <w:t>4.    那JMM知道吗，介绍下</w:t>
        <w:br/>
        <w:t>5.    垃圾回收的算法有哪些</w:t>
        <w:br/>
        <w:t>6.    为什么要分代收集</w:t>
        <w:br/>
        <w:t>7.    Minor GC过程解释一下</w:t>
        <w:br/>
        <w:t>8.    你刚刚说你对juc包比较熟悉，有用过线程池吗？怎么用的</w:t>
        <w:br/>
        <w:t>9.    说一下线程池有哪些参数</w:t>
        <w:br/>
        <w:t>10.    线程池的底层原理</w:t>
        <w:br/>
        <w:t>11.    死锁的原因，写一个简单的会发生死锁程序</w:t>
        <w:br/>
        <w:t>12.    对开源框架熟悉哪个？</w:t>
        <w:br/>
        <w:t>13.    看过源码是吧，那从源码层面解释下AOP</w:t>
        <w:br/>
        <w:t>14.    数据库平时用的哪个</w:t>
        <w:br/>
        <w:t>15.    MySQL引擎介绍一下</w:t>
        <w:br/>
        <w:t>16.    Inodb的索引数据结构？画一个简单的看看，说一下和b树的区别</w:t>
        <w:br/>
        <w:t>17.    使用索引要注意哪些问题你知道么</w:t>
        <w:br/>
        <w:t>18.    你说到最做前缀，那我考考你，对ABC三列建立索引，把能用到索引的条件都列出来。</w:t>
        <w:br/>
        <w:t>这里我确定是“最左不能丢，中间不能断”，但是面试官一口咬定AC也能用，我心里想能是能用但是只能用A的，不能使用AC，但是没办法，僵持了一下后只能顺着大佬说。</w:t>
        <w:br/>
        <w:t>19.    MySQL怎么实现分布式锁的</w:t>
        <w:br/>
        <w:t>20.    选课系统需要那些表，你简单写一下</w:t>
        <w:br/>
        <w:t>21.    加入课程的得分那又怎么设计</w:t>
        <w:br/>
        <w:t>22.    现在再写一个sql，找出某一个课程中得分最高的学生名字</w:t>
        <w:br/>
        <w:t>23.    面对大数据数据库层有哪些方法</w:t>
        <w:br/>
        <w:t>24.    你自己试过分库分表么</w:t>
        <w:br/>
        <w:t>25.    现在一个业务需求：考拉要发行一个优惠券，但是发行量很大，需要分库，每张券都有自己的id和对应客户id，现在让你来设计，要怎么分库</w:t>
        <w:br/>
        <w:t>26.    http访问流程说一下</w:t>
        <w:br/>
        <w:t>27.    tcp三握四挥</w:t>
        <w:br/>
        <w:t>28.    算法方面，排序你知道哪些</w:t>
        <w:br/>
        <w:t>29.    把归并排序写一下</w:t>
        <w:br/>
        <w:t>30.    好了，不错，去大厅休息下等下hr会通知你</w:t>
        <w:br/>
        <w:br/>
        <w:t>回答都不错，不过这一面问的是真的多，一个小时整，。。</w:t>
        <w:br/>
        <w:t>所以估计这面分数还可以，但是也导致下午的二面直接开启困难模式</w:t>
        <w:br/>
        <w:t>（中午本来想去见识下猪场食堂的，但是。。人气太火爆，人是真的多！一个窗口排队十几二十米绝不夸张，于是我默默回到大厅啃奥利奥了。。</w:t>
        <w:br/>
        <w:br/>
        <w:br/>
        <w:t>二面：8-22</w:t>
        <w:br/>
        <w:br/>
        <w:br/>
        <w:t>1.    自我介绍</w:t>
        <w:br/>
        <w:t>2.    熟悉jvm是吧，有没有自己调优经历</w:t>
        <w:br/>
        <w:t>3.    会用哪些jvm kit</w:t>
        <w:br/>
        <w:t>4.    如果一个linux在线项目经常发现full gc ，你会怎么样快速定位？——会一点</w:t>
        <w:br/>
        <w:t>5.    Jvm垃圾回收器有哪些</w:t>
        <w:br/>
        <w:t>6.    各有什么区别</w:t>
        <w:br/>
        <w:t>7.    他们怎么搭配的</w:t>
        <w:br/>
        <w:t>8.    G1的工作原理解释一下</w:t>
        <w:br/>
        <w:t>9.    它的gc root 有什么不同的地方</w:t>
        <w:br/>
        <w:t>10.    每个region是怎么知道自己是什么代的</w:t>
        <w:br/>
        <w:t>11.    年轻代的存活对象是怎么移动到老年代的</w:t>
        <w:br/>
        <w:t>12.    不是问晋升条件和内存担保，就问你怎么移过去的——不会</w:t>
        <w:br/>
        <w:t>13.    那CMS熟悉么，说一下为什么他采用标记清除还是1.9之前的主流回收器，是用了什么优化机制？——不会</w:t>
        <w:br/>
        <w:t>14.    看你数据库也挺熟（看到上个面试官提过的问题），你解释一下mySql几个引擎的区别</w:t>
        <w:br/>
        <w:t>15.    事务隔离级别有哪些，其中可重复读是怎么实现的</w:t>
        <w:br/>
        <w:t>16.    Mvcc的底层原理又是什么</w:t>
        <w:br/>
        <w:t>17.    知道Redis么，介绍下一般用它做什么</w:t>
        <w:br/>
        <w:t>18.    他常用的数据结构以及他们的区别</w:t>
        <w:br/>
        <w:t>19.    远程过程调用框架知道哪些</w:t>
        <w:br/>
        <w:t>20.    说一下调用过程</w:t>
        <w:br/>
        <w:t>21.    说一下dubbo原理——不会</w:t>
        <w:br/>
        <w:t>22.    http熟悉是吧，https的优化</w:t>
        <w:br/>
        <w:t>23.    http头中的***d属性解释一下</w:t>
        <w:br/>
        <w:t>24.    去大厅等一下吧，hr等会儿会通知你</w:t>
        <w:br/>
        <w:br/>
        <w:t>二面面完之后心里很虚，这就是压力面哈，问的是真的深和偏，因为好几个问题确实不太会，以为自己gg了，然后出去后发现手机通知过了，总算杭州没白来，休息会儿等待hr面了。</w:t>
        <w:br/>
        <w:br/>
        <w:br/>
        <w:t>三面+hr面：8-22</w:t>
        <w:br/>
        <w:br/>
        <w:br/>
        <w:t>这一面是主管和hr一起的，前面主管问技术，然后就走了？hr接着问</w:t>
        <w:br/>
        <w:t>主管：</w:t>
        <w:br/>
        <w:t>1.    自我介绍</w:t>
        <w:br/>
        <w:t>2.    依次简单介绍下你的实习和项目（中间偶尔有细问）</w:t>
        <w:br/>
        <w:t>3.    介绍下你的比赛</w:t>
        <w:br/>
        <w:t>4.    如果一个linux在线项目经常发现full gc ，你会怎么样快速定位？</w:t>
        <w:br/>
        <w:t>（妈耶，这不是上一轮刚问过么。。。我打算回去再查来着，吐血。。）——把知道的说了</w:t>
        <w:br/>
        <w:t>5.    系统负载过高怎么定位</w:t>
        <w:br/>
        <w:t>6.    这个问题进程不是java的又怎么办</w:t>
        <w:br/>
        <w:t>7.    看你项目都是单节点的，会分布式的么——不太会</w:t>
        <w:br/>
        <w:t>8.    最近在学什么技术</w:t>
        <w:br/>
        <w:t>9.    有什么想问我的么</w:t>
        <w:br/>
        <w:t>Hr：</w:t>
        <w:br/>
        <w:t>1.    了解考拉么——（每个公司面试前我都有做足功课）</w:t>
        <w:br/>
        <w:t>2.    这么了解呢，那你也知道对于一个上升期间的部门，加班是无法避免的，你对995怎么看？——我！喜！欢！</w:t>
        <w:br/>
        <w:t>3.    你老家哪里的，家里哪些人</w:t>
        <w:br/>
        <w:t>4.    家里人知道你要来杭州么</w:t>
        <w:br/>
        <w:t>5.    第一次来杭州么，喜欢杭州么</w:t>
        <w:br/>
        <w:t>6.    平时怎么学习的</w:t>
        <w:br/>
        <w:t>7.    对工作氛围有什么要求么</w:t>
        <w:br/>
        <w:t>8.    你有什么要问我的么</w:t>
        <w:br/>
        <w:t>——能委婉地告诉我的面试情况么</w:t>
        <w:br/>
        <w:t>——emm，，没什么大问题，回去等通知吧</w:t>
        <w:br/>
        <w:br/>
        <w:t>早上10点到的，出来都晚上6点了，也不知道那算不算口头，担心也没用晚上就和同行小伙伴去西湖转了一圈第二天就回西安了。</w:t>
        <w:br/>
        <w:br/>
        <w:br/>
        <w:t xml:space="preserve"> 4.3 阿里巴巴-菜鸟网络-云仓-java研发 </w:t>
        <w:br/>
        <w:t xml:space="preserve"> 一面：8-7 </w:t>
        <w:br/>
        <w:t>一共40分钟，面试官是小姐姐，声音好听说话很温柔，过程中会时不时赞许你，让你更加自信。（貌似说是免了一轮简历面）</w:t>
        <w:br/>
        <w:t>1. 介绍一个你最熟悉的项目；</w:t>
        <w:br/>
        <w:t>(1)    项目中使用的什么框架；</w:t>
        <w:br/>
        <w:t>(2)    解释一下这个框架；</w:t>
        <w:br/>
        <w:t>(3)    这个项目中遇到的最大的困难，怎么解决的；</w:t>
        <w:br/>
        <w:t>2. 数据库索引有哪些；</w:t>
        <w:br/>
        <w:t>(1)    他们有什么区别；</w:t>
        <w:br/>
        <w:t>(2)    索引采用的是什么数据结构；</w:t>
        <w:br/>
        <w:t>(3)    B树和B+树的区别；</w:t>
        <w:br/>
        <w:t>3. 有没有对数据库做过优化，列举一下；</w:t>
        <w:br/>
        <w:t>4. Hashmap与hashtable之间的区别；</w:t>
        <w:br/>
        <w:t>(1)    谈一下对线程安全的理解；</w:t>
        <w:br/>
        <w:t>(2)    Synchronized的锁优化机制；</w:t>
        <w:br/>
        <w:t>(3)    乐观锁解释一下；</w:t>
        <w:br/>
        <w:t>5. Jvm的各个内存区域解释一下；</w:t>
        <w:br/>
        <w:t>6. 垃圾回收机制解释一下；</w:t>
        <w:br/>
        <w:t>7. 有哪些垃圾回收刷算法，他们有什么区别；</w:t>
        <w:br/>
        <w:t>8. 算法中，快排和归并解释一下；</w:t>
        <w:br/>
        <w:t>(1)    他们的算法复杂度分别是多少；</w:t>
        <w:br/>
        <w:t>9. 了解哪些开源框架？</w:t>
        <w:br/>
        <w:t>(1)    怎么学习他们的？</w:t>
        <w:br/>
        <w:t>(2)    看过哪些源码</w:t>
        <w:br/>
        <w:t>10. 最近有在看什么数，平时的学习方法；</w:t>
        <w:br/>
        <w:t>11. 你对java各个版本了解很清楚是专门有去了解过吗？</w:t>
        <w:br/>
        <w:t>12. 我问完了，你有什么想问的？</w:t>
        <w:br/>
        <w:br/>
        <w:t>二面：8-20</w:t>
        <w:br/>
        <w:br/>
        <w:br/>
        <w:t>1.    自我介绍</w:t>
        <w:br/>
        <w:t>2.    说一下你的竞争力在哪</w:t>
        <w:br/>
        <w:t>3.    说一下你觉得技术含量最高的一个项目或者实习：</w:t>
        <w:br/>
        <w:t>Balabala..</w:t>
        <w:br/>
        <w:t>a)    打断一下，mvcc的解释一下；</w:t>
        <w:br/>
        <w:t>b)    怎么实现的；</w:t>
        <w:br/>
        <w:t>c)    你知道哪些数据库引擎，说一下区别；</w:t>
        <w:br/>
        <w:t>d)    继续刚才你说的；</w:t>
        <w:br/>
        <w:t>Balabala..</w:t>
        <w:br/>
        <w:t>a)    打断一下，索引是怎么知道哪些索引需要优化的；</w:t>
        <w:br/>
        <w:t>b)    有没有更好的方法；</w:t>
        <w:br/>
        <w:t>c)    Mysql日志有去看过吗；——没</w:t>
        <w:br/>
        <w:t>d)    继续你刚才说的；</w:t>
        <w:br/>
        <w:t>Balabala..</w:t>
        <w:br/>
        <w:t>a)    打断一下，你还知道哪些前端攻击，都介绍一下；</w:t>
        <w:br/>
        <w:t>b)    他们的防御方法知道吗；</w:t>
        <w:br/>
        <w:t>c)    会不会实现一个前段框架来判断前端页面可能存在的攻击；——不会</w:t>
        <w:br/>
        <w:t>d)    继续你刚才说的；</w:t>
        <w:br/>
        <w:t>Balabala..</w:t>
        <w:br/>
        <w:t>a)    打断一下，你说的数据库切换是动态的吗；</w:t>
        <w:br/>
        <w:t>b)    那现在给你一个需求将你项目中的数据库切换改成动态的切换（不需要重启服务）；——不会</w:t>
        <w:br/>
        <w:t>c)    继续你刚才说的；</w:t>
        <w:br/>
        <w:t>Balabala..</w:t>
        <w:br/>
        <w:t>4.    打断一下，你说一下线程安全问题好了（估计是觉得我项目太low了）；</w:t>
        <w:br/>
        <w:t>a)    为什么要注意线程安全；</w:t>
        <w:br/>
        <w:t>b)    打断一下，我说得是底层原理方面，也就是JMM那；</w:t>
        <w:br/>
        <w:t>c)    JMM8个原子操作说一下；</w:t>
        <w:br/>
        <w:t>5.    知道哪些锁优化机制</w:t>
        <w:br/>
        <w:t>a)    除了锁升级还有吗？</w:t>
        <w:br/>
        <w:t>6.    知道分布式中间件吗</w:t>
        <w:br/>
        <w:t>a)    Redis的AOF和RDB解释一下；</w:t>
        <w:br/>
        <w:t>7.    我问完了，你有什么想问的么？</w:t>
        <w:br/>
        <w:t>Q：其实我基础比较好，很多面试官您都没问到。。</w:t>
        <w:br/>
        <w:t>A：哦，我的问题已经问完了。</w:t>
        <w:br/>
        <w:t>Q：呃、、听说25号就结束所有流程是吗？</w:t>
        <w:br/>
        <w:t>A：是的。</w:t>
        <w:br/>
        <w:t>Q：请问菜鸟网络对于应届生的要求，是更偏向基础还是更偏向应用？</w:t>
        <w:br/>
        <w:t>A：emm。。。基础！</w:t>
        <w:br/>
        <w:br/>
        <w:t>挂完电话心里一阵发慌，觉得是不是gg了，纠结了半个多小时问了下内推学长，说已经到三面了，才缓过来。。。</w:t>
        <w:br/>
        <w:br/>
        <w:br/>
        <w:t>三面：8-24</w:t>
        <w:br/>
        <w:br/>
        <w:t>对方电话先自我介绍是主管</w:t>
        <w:br/>
        <w:t>1.    自我介绍</w:t>
        <w:br/>
        <w:t>2.    项目介绍（问了蛮久）</w:t>
        <w:br/>
        <w:t>3.    Java垃圾回收解释下——（问的这么宽，那我就随意发挥了）</w:t>
        <w:br/>
        <w:t>4.    打断下，你看过源码是吧？那就问下一个</w:t>
        <w:br/>
        <w:t>5.    Java内存区域解释下</w:t>
        <w:br/>
        <w:t>6.    有哪些常量池</w:t>
        <w:br/>
        <w:t>7.    方法区在不同版本有哪些实现</w:t>
        <w:br/>
        <w:t>8.    类加载过程简单说一下</w:t>
        <w:br/>
        <w:t>9.    类能否多次加载</w:t>
        <w:br/>
        <w:t>——这里说明下，可以使用热加载实现多次加载</w:t>
        <w:br/>
        <w:t>10.    类加载器有哪几种</w:t>
        <w:br/>
        <w:t>11.    双亲委派模型解释下</w:t>
        <w:br/>
        <w:t>12.    能不能破坏，怎么破坏</w:t>
        <w:br/>
        <w:t>13.    findClass 和 loadClass 有何区别</w:t>
        <w:br/>
        <w:t>14.    线程安全解释一下</w:t>
        <w:br/>
        <w:t>15.    Java有哪些方法解决这个问题</w:t>
        <w:br/>
        <w:t>16.    Volatile解释一下</w:t>
        <w:br/>
        <w:t>17.    Jmm解释一下</w:t>
        <w:br/>
        <w:t>18.    你对juc包很熟悉是吧，里面有哪些东西大概说一下</w:t>
        <w:br/>
        <w:t>19.    同步器主要有哪些，分别解释下</w:t>
        <w:br/>
        <w:t>20.    CountDownLatch 和 CyclicBarrier 的区别，举个例子说一下</w:t>
        <w:br/>
        <w:t>21.    Semaphore你也看过源码是吧，那你解释下它的底层原理</w:t>
        <w:br/>
        <w:t>22.    集合类你常用哪些，说一下ArrayList底层</w:t>
        <w:br/>
        <w:t>23.    它和Map是同族么，那HashMap的底层原理解释一下</w:t>
        <w:br/>
        <w:t>24.    那你知道它和HashTable的区别么</w:t>
        <w:br/>
        <w:t>25.    工程上常用另外一种类来取代HashTable你知道么</w:t>
        <w:br/>
        <w:t>26.    说一下concurrentHashMap底层</w:t>
        <w:br/>
        <w:t>27.    可能存在什么问题，哦，你还知道1.8版本的，那你解释一下它用的CAS机制</w:t>
        <w:br/>
        <w:t>28.    它可能导致ABA问题，你知道什么是aba么，有什么解决方法</w:t>
        <w:br/>
        <w:t>29.    他还可能导致别的什么问题么</w:t>
        <w:br/>
        <w:t>30.    线程池用过么，说一下各个参数的含义</w:t>
        <w:br/>
        <w:t>31.    线程池的原理</w:t>
        <w:br/>
        <w:t>32.    java线程的各个状态</w:t>
        <w:br/>
        <w:t>——这里强调一下java线程的状态有6种和操作系统的5大状态不一样，大家不要被网上无脑转载的博客给毒害了。</w:t>
        <w:br/>
        <w:t>33.    那操作系统的进程和线程有什么区别，通信方式各有哪些</w:t>
        <w:br/>
        <w:t>34.    Spring-AOP解释一下，bean生命周期呢，这你也都看过源码是吧，那就问数据库吧</w:t>
        <w:br/>
        <w:t>35.    MySQL几个引擎区别</w:t>
        <w:br/>
        <w:t>36.    事务隔离哪些</w:t>
        <w:br/>
        <w:t>37.    Mvcc介绍</w:t>
        <w:br/>
        <w:t>38.    嗯，今天就到这里吧，你的话应该没什么问题了，你能提前来实习么？</w:t>
        <w:br/>
        <w:t>39.    有什么想问的么？</w:t>
        <w:br/>
        <w:br/>
        <w:t>get主管的口头offer，很开心~但是面主管之前接到一个电话说西安有有现场面也得去参加下，但是依然有点担心现场面发挥不好把口头offer泡汤了。（从这一面可以看出懂源码的重要性）</w:t>
        <w:br/>
        <w:br/>
        <w:br/>
        <w:t xml:space="preserve">四面：8-26 </w:t>
        <w:br/>
        <w:br/>
        <w:t>四面和hr面都是那天的现场面。由于回来的时候也接到hr的口头肯定，所以回来就开始躺尸了，过了好久才总结，很多问题都给忘了。。。。这里主要说几个印象深的</w:t>
        <w:br/>
        <w:t>1.    自我介绍</w:t>
        <w:br/>
        <w:t>2.    实习、项目介绍（+细问）</w:t>
        <w:br/>
        <w:t>3.    正常挖基础，挖了蛮久</w:t>
        <w:br/>
        <w:t>4.    手写快排</w:t>
        <w:br/>
        <w:t>5.    手写一个死锁程序</w:t>
        <w:br/>
        <w:t>6.    一个链表，已经排序如何快速定位到中位数</w:t>
        <w:br/>
        <w:t>7.    一篇文章获取出现次数最多的字母</w:t>
        <w:br/>
        <w:t>8.    如果是单词呢</w:t>
        <w:br/>
        <w:t>9.    如果是一本书呢</w:t>
        <w:br/>
        <w:t>10.    如果是要在上亿个号码中找出出现最多的呢，说出你的思路，把你能想到的方法都说出来</w:t>
        <w:br/>
        <w:t>11.    秒杀系统怎么设计</w:t>
        <w:br/>
        <w:t>12.    最近在看什么技术书（面阿里当然说阿里出的那几本书，其实是真的在看，很不错：李智慧老师的《大型网站技术架构》、许令波老师的《深入分析Java Web技术内幕》）</w:t>
        <w:br/>
        <w:t>13.    说一个你可能不太舒服的问题，这个问题不算面试内，看得出你很聪明也很努力，但是你也要知道相对于这些东西，那些计算机出生的研究生们可能比你基础要更加扎实一些，比如计算机内部的原理什么的，你有考虑过这个问题么？</w:t>
        <w:br/>
        <w:t>14.    你有什么想问我的么？</w:t>
        <w:br/>
        <w:br/>
        <w:t>面完后，做到一边等hr面，问一下旁边人，说好几个人要么只免了hr要么只免了技术面就都让回去了。。。心想，这么猛么，刚才回答的还可以吧，应该会让面hr的吧。。。</w:t>
        <w:br/>
        <w:br/>
        <w:br/>
        <w:t>hr面：8-26</w:t>
        <w:br/>
        <w:br/>
        <w:t>也忘了很多了，主要是日常聊天，小姐姐全程微笑，聊得很愉快，聊得很多，得有40多分钟，也说几个印象深的问题吧</w:t>
        <w:br/>
        <w:t>1.    自我介绍</w:t>
        <w:br/>
        <w:t>2.    实习、项目介绍（主要了解开发规模）</w:t>
        <w:br/>
        <w:t>3.    比赛介绍（因为是队长，所以问了下任务分配）</w:t>
        <w:br/>
        <w:t>4.    日常聊天</w:t>
        <w:br/>
        <w:t>5.    你了解菜鸟网络么——（甚至把我报的云仓部门都说了个清楚）</w:t>
        <w:br/>
        <w:t>6.    哇，你是有亲戚朋友在这个部门么</w:t>
        <w:br/>
        <w:t>没哈，因为热爱，所以了解</w:t>
        <w:br/>
        <w:t>7.    那你知道阿里的一些不好的传闻么，你有什么看法，比如关于我们hr的你知道么</w:t>
        <w:br/>
        <w:t>——2015年的“拥抱变化”</w:t>
        <w:br/>
        <w:t>8.    看不出你对阿里的价值观还了解这么多，平时有关注阿里的技术发展么</w:t>
        <w:br/>
        <w:t>9.    平时有自己的一套学习方法么</w:t>
        <w:br/>
        <w:t>10.    自己觉得自己是怎么样一个人</w:t>
        <w:br/>
        <w:t>11.    周围人，同门，队友怎么评价你的</w:t>
        <w:br/>
        <w:t>12.    家里哪些人</w:t>
        <w:br/>
        <w:t>13.    和父母关系怎么样</w:t>
        <w:br/>
        <w:t>14.    知道父母生日么</w:t>
        <w:br/>
        <w:t>15.    父母知道你想来阿里么，父母怎么评价阿里的</w:t>
        <w:br/>
        <w:t>16.    有女朋友么</w:t>
        <w:br/>
        <w:t>17.    怎么分手的方面说么</w:t>
        <w:br/>
        <w:t>18.    去过杭州么，评价一下杭州</w:t>
        <w:br/>
        <w:t>19.    目前手上有哪些offer</w:t>
        <w:br/>
        <w:t>20.    有什么想问我的</w:t>
        <w:br/>
        <w:br/>
        <w:t>问完后貌似除了一个在面技术就剩我一个了，我连着面了两面的时间他们一共就一个技术专家和一个hr就面完了其他10多个人么。。。。他们让等了一下，然后另外一个男hr告诉我回去等结果，最迟9月第一周出结果，然后拍我肩膀小声说我应该没什么问题，不要太担心，再见~</w:t>
        <w:br/>
        <w:br/>
        <w:t xml:space="preserve">  4.4 京东-京东云-java研发     </w:t>
        <w:br/>
        <w:t xml:space="preserve">当时已经和阿里内推学长确认过已经在录取名单里，所以后面都没记，现在才总结（已经过去大半个月了），不过京东问的问题都很基础，没什么特别的问题。 </w:t>
        <w:br/>
        <w:br/>
        <w:t>一面：8月底貌似</w:t>
        <w:br/>
        <w:t>全程基础，没什么特别的</w:t>
        <w:br/>
        <w:br/>
        <w:t>二面：9月2号</w:t>
        <w:br/>
        <w:t>除了基础问了几个特殊点的</w:t>
        <w:br/>
        <w:t>1.    快速判断一棵树是否是AVL</w:t>
        <w:br/>
        <w:t>2.    将一棵树从右边看过去的节点依次从上到下输出</w:t>
        <w:br/>
        <w:t>3.    Tcp握手成功后，如果一方一方宕机，没有主动请求关闭，连接会一直保存么？</w:t>
        <w:br/>
        <w:t>也都算常见，所以也都答上了</w:t>
        <w:br/>
        <w:br/>
        <w:t>hr面：9月4号</w:t>
        <w:br/>
        <w:t>正常聊天，最后有问一句你能不能一直实习到明年毕业？</w:t>
        <w:br/>
        <w:t>——不能（是个研究生都还要写论文呢姐，。。这是故意要婉拒我？）</w:t>
        <w:br/>
        <w:t>当天晚上收到offer</w:t>
        <w:br/>
        <w:br/>
        <w:br/>
        <w:t xml:space="preserve">  </w:t>
        <w:br/>
        <w:t xml:space="preserve"> 五、总结 </w:t>
        <w:br/>
        <w:t xml:space="preserve"> 以上就是我的秋招总结，说短也不短，差不多一个月，不过由于家里有事提前结束相对于其他继续收割的老哥们确实短了点。 </w:t>
        <w:br/>
        <w:t xml:space="preserve"> 最后选择的话，一直想去阿里，周围人也都知道，选择了自己的执念，希望未来能一起进步，互不辜负。 </w:t>
        <w:br/>
        <w:t xml:space="preserve"> 一个好的结果 = （前期的努力 + 面试和笔试的发挥）*运气， 既然运气不能自控，那就好好把握自己能控制的，越努力越幸运不是么。 </w:t>
        <w:br/>
        <w:t xml:space="preserve"> 前期努力和笔试没什么好说的了，面试很多人会紧张导致发挥不好，加之有些压力面文档问题很偏很容易就奔溃了导致后续问题都受影响。 </w:t>
        <w:br/>
        <w:t xml:space="preserve"> 在这里教大家一个诀窍——“把这场面试当作和朋友的一次饭后的技术交流”（觉得压力大的可以事先想象下面试官当年也是和你一样走过来的普通人，有喜怒哀乐，也被怼过，也出过丑。。。。逃） </w:t>
        <w:br/>
        <w:t xml:space="preserve">  </w:t>
        <w:br/>
        <w:t xml:space="preserve"> 最后再写个插曲，就是阿里四面现场最后那个问题“说一个你可能不太舒服的问题，这个问题不算面试内，看得出你很聪明也很努力，但是你也要知道相对于这些东西，那些计算机出生的研究生们可能比你基础要更加扎实一些，比如计算机内部的原理什么的，你有考虑过这个问题么？” </w:t>
        <w:br/>
        <w:br/>
        <w:t xml:space="preserve">    我的回答： </w:t>
        <w:br/>
        <w:t xml:space="preserve">  </w:t>
        <w:br/>
        <w:br/>
        <w:t>有，既然当初决定走这条跨专业的路，就没想过要后悔，您也看到了，在后台开发上我并不觉得我比他们有差，甚至我的热情和钻研精神让我在某些深层的源码理解上更加深刻。</w:t>
        <w:br/>
        <w:t>有一句话，我一直十分认同，也把它作为我的座右铭，“没有绝对正确的事情，你能做的就是更加努力，这样才能让一切变得都是最好的安排！”</w:t>
        <w:br/>
        <w:t>这并不是哪位名人留下的，是一位高中生当年高考失利后在***本留下的一句话，后来他珍惜每一天，</w:t>
        <w:br/>
        <w:t>从一个普通二本学校成功考研，读研后认清形势后决定跨专业找工作，伴随一路汗水与收获，所以现在他能自信地坐在您面前。</w:t>
        <w:br/>
        <w:t xml:space="preserve"> 一次失败并不代表什么，关键是你失败后你做了什么，这代表了未来的一切。 </w:t>
        <w:br/>
        <w:t xml:space="preserve"> “ </w:t>
        <w:br/>
        <w:t>没有绝对正确的事情，你能做的就是更加努力，这样才能让一切变得都是最好的安排！</w:t>
        <w:br/>
        <w:t xml:space="preserve"> ” </w:t>
        <w:br/>
        <w:t xml:space="preserve"> 这句话也送给大家，祝大家一切顺利，共勉！ </w:t>
        <w:br/>
        <w:br/>
        <w:br/>
        <w:br/>
        <w:br/>
        <w:br/>
        <w:br/>
        <w:br/>
        <w:br/>
      </w:r>
    </w:p>
    <w:p>
      <w:r>
        <w:t>**********************************第294篇*************************************</w:t>
      </w:r>
    </w:p>
    <w:p>
      <w:r>
        <w:t>2018年9月16日京东的北京场JAVA研发一面面经</w:t>
        <w:br/>
        <w:br/>
        <w:t>编辑于  2018-10-22 11:21:32</w:t>
        <w:br/>
        <w:br/>
        <w:t>今天来京东面试的人很多，估计有一两百号面试官，面试的人更多，在北京泰富酒店，闲话不说，上问题。</w:t>
        <w:br/>
        <w:br/>
        <w:t xml:space="preserve"> 1.你说你熟悉JAVA虚拟机，画一下jvm内存布局</w:t>
        <w:br/>
        <w:t xml:space="preserve"> 2.一个String类型字符串s，在jvm中怎么存的</w:t>
        <w:br/>
        <w:t xml:space="preserve"> 3.如果把s重新赋值，这时候字符串在jvm中怎么存的</w:t>
        <w:br/>
        <w:t xml:space="preserve"> 4.MySQL的问题，面试官写了一条语句，关键部位".……where a=...and b=... and c=..."，给你两个联合索引是a，c和b，c。问1：说下两个联合索引的使用情况。问2：select a和select d和select b，c在上述两个联合索引的使用下，查询性能怎样</w:t>
        <w:br/>
        <w:t xml:space="preserve"> 5.redis你在项目中只是用到基本的缓存功能吧，那你还了解redis的其他功能吗</w:t>
        <w:br/>
        <w:t xml:space="preserve"> 6.问了下项目中我做的那部分</w:t>
        <w:br/>
        <w:t xml:space="preserve"> 7.你在做项目时遇到的难点</w:t>
        <w:br/>
        <w:t xml:space="preserve"> 8.又问了一个项目中的问题，面试官以此提了个新问题让我解决，没答出来</w:t>
        <w:br/>
        <w:t xml:space="preserve"> 9.你的项目中用到了solr，你对solr还有更深入的了解吗</w:t>
        <w:br/>
        <w:t xml:space="preserve"> 10.多线程怎么并发运行（好像是）</w:t>
        <w:br/>
        <w:t xml:space="preserve"> 11.synchronized能保证按序获得锁吗</w:t>
        <w:br/>
        <w:t xml:space="preserve"> 12.那有什么方法能按序获得锁</w:t>
        <w:br/>
        <w:t xml:space="preserve"> 13.假如有三个线程，我想让他们按序循环不停的执行，怎么做（答的不好，有人会吗，请评论区讲讲）</w:t>
        <w:br/>
        <w:t xml:space="preserve"> 14.讲一下springmvc的一次请求处理过程</w:t>
        <w:br/>
        <w:t xml:space="preserve"> 15.手写单例模式</w:t>
        <w:br/>
        <w:t xml:space="preserve"> 16.你想问我什么吗（我问了下我还有什么地方需要提高，他说你准备的不错，但是解决问题的能力还有待提高，数据库方面还差点）</w:t>
        <w:br/>
        <w:br/>
        <w:br/>
        <w:br/>
        <w:t xml:space="preserve"> 记得就这些，我还要连夜回去面试keep和知乎，在火车上用手机敲得，感觉要凉，自己水平确实有限 </w:t>
        <w:br/>
        <w:br/>
        <w:br/>
        <w:br/>
        <w:br/>
        <w:br/>
        <w:t xml:space="preserve">  又想起来了一个问题：你们项目的用户权限怎么控制的 </w:t>
        <w:br/>
        <w:br/>
        <w:br/>
        <w:t>又想起来了一个问题：java的静态成员变量和静态常量存在哪</w:t>
        <w:br/>
        <w:br/>
        <w:br/>
      </w:r>
    </w:p>
    <w:p>
      <w:r>
        <w:t>**********************************第295篇*************************************</w:t>
      </w:r>
    </w:p>
    <w:p>
      <w:r>
        <w:t>jd一面</w:t>
        <w:br/>
        <w:br/>
        <w:t>编辑于  2018-09-14 12:18:14</w:t>
        <w:br/>
        <w:br/>
        <w:t>项目</w:t>
        <w:br/>
        <w:t xml:space="preserve"> 分布式锁实现</w:t>
        <w:br/>
        <w:t xml:space="preserve"> java基础（正常问题就不细写了）</w:t>
        <w:br/>
        <w:t xml:space="preserve"> 好像很喜欢问ssm</w:t>
        <w:br/>
        <w:t xml:space="preserve"> 在我明确表示我对springboot比较熟的情况</w:t>
        <w:br/>
        <w:t xml:space="preserve"> 还是问了20分钟的mvc和mybatis</w:t>
        <w:br/>
        <w:t xml:space="preserve"> left join right jion</w:t>
        <w:br/>
        <w:t xml:space="preserve"> 垃圾回收算法 </w:t>
        <w:br/>
        <w:t xml:space="preserve"> 出了道算法题</w:t>
        <w:br/>
        <w:t xml:space="preserve"> 对称链表 的判断 </w:t>
        <w:br/>
        <w:br/>
        <w:br/>
        <w:t xml:space="preserve">  kafka20分钟 </w:t>
        <w:br/>
        <w:br/>
        <w:br/>
        <w:t xml:space="preserve">  问我jd笔试第一题咋做的 </w:t>
        <w:br/>
        <w:br/>
        <w:br/>
        <w:t xml:space="preserve">  我说我试的输出，他看了一眼说6666 </w:t>
        <w:br/>
        <w:br/>
        <w:br/>
        <w:t xml:space="preserve">  纯试输出 </w:t>
        <w:br/>
        <w:br/>
        <w:br/>
        <w:br/>
        <w:br/>
        <w:br/>
        <w:t xml:space="preserve">  总结：还是比较基础的，就是我把mvc忘的差不多了，想着会问springboot。其他都是常规操作，大厂都快完了，希望东哥给个机会啊啊啊啊啊啊啊！起码给个2面的机会啊......</w:t>
        <w:br/>
        <w:t xml:space="preserve"> </w:t>
        <w:br/>
        <w:br/>
      </w:r>
    </w:p>
    <w:p>
      <w:r>
        <w:t>**********************************第296篇*************************************</w:t>
      </w:r>
    </w:p>
    <w:p>
      <w:r>
        <w:t>百度阿里腾讯京东小米华为深信服网易360提前批面经</w:t>
        <w:br/>
        <w:br/>
        <w:t>编辑于  2018-09-12 14:50:23</w:t>
        <w:br/>
        <w:br/>
        <w:t>京东一面：</w:t>
        <w:br/>
        <w:t xml:space="preserve"> 网络：三次握手四次挥手状态码，ddos, syn flood</w:t>
        <w:br/>
        <w:t xml:space="preserve"> 数据库：索引类型，引擎类型，事务</w:t>
        <w:br/>
        <w:t xml:space="preserve"> 算法：排序稳定性，红黑树，b-,b 树</w:t>
        <w:br/>
        <w:t xml:space="preserve"> 设计模式：设计原则，几种设计模式</w:t>
        <w:br/>
        <w:t xml:space="preserve"> 操作系统：内存管理，系统调用</w:t>
        <w:br/>
        <w:t xml:space="preserve"> java：锁</w:t>
        <w:br/>
        <w:br/>
        <w:t xml:space="preserve"> 大概一个多小时，两个面试官同时面试。</w:t>
        <w:br/>
        <w:br/>
        <w:br/>
        <w:t xml:space="preserve"> 结果面试官：你已经有百度算法offer了，不建议你来做研发啊，没前途的。你跟你导师同学讨论下，你想来我们随时欢迎。</w:t>
        <w:br/>
        <w:br/>
        <w:br/>
        <w:t xml:space="preserve"> 小米：</w:t>
        <w:br/>
        <w:br/>
        <w:t xml:space="preserve"> 一面：awk，linux epoll源码，协程，还有和京东差不多的问题</w:t>
        <w:br/>
        <w:br/>
        <w:br/>
        <w:t xml:space="preserve"> 二面：分布式存储系统架构设计，google的三篇论文（项目相关），分布式锁，一致性问题，还有几道很简单的算法题</w:t>
        <w:br/>
        <w:br/>
        <w:t xml:space="preserve"> 和面试官沟通过：通过了，等武汉hr电话（不过已经好久了）</w:t>
        <w:br/>
        <w:br/>
        <w:br/>
        <w:t xml:space="preserve"> 华为优招：</w:t>
        <w:br/>
        <w:br/>
        <w:t xml:space="preserve"> 直通终面（实习通过，比赛得奖）：聊人生，去不去，薪资待遇问题。深信服</w:t>
        <w:br/>
        <w:t xml:space="preserve"> 内部查询：已审批通过，sp待定</w:t>
        <w:br/>
        <w:br/>
        <w:br/>
        <w:t xml:space="preserve"> 深信服：</w:t>
        <w:br/>
        <w:br/>
        <w:t xml:space="preserve"> 一二三面：epoll源码，分布式存储系统（几个开源版本的比较,三面），内存管理（二面），几道很简单的算法，百度项目，stl底层源码分析，hash算法，一致性hash，二叉树。</w:t>
        <w:br/>
        <w:br/>
        <w:t xml:space="preserve"> hr:聊人生</w:t>
        <w:br/>
        <w:br/>
        <w:t xml:space="preserve"> sp：hr说本科生中最多的?</w:t>
        <w:br/>
        <w:br/>
        <w:br/>
        <w:t xml:space="preserve"> 百度：实习生return</w:t>
        <w:br/>
        <w:t xml:space="preserve"> 经理聊人生</w:t>
        <w:br/>
        <w:br/>
        <w:br/>
        <w:t xml:space="preserve"> 腾讯WXG hr面挂了</w:t>
        <w:br/>
        <w:t xml:space="preserve"> 此处无面经，前面可能发过一些（经过初始复试面委会，最后败在hr上，面委大佬：我也不知道，我通过了，hr综合考虑，mmp）</w:t>
        <w:br/>
        <w:br/>
        <w:br/>
        <w:t xml:space="preserve"> 网易互娱（2.5/3），网易有道（1.6/3）笔试挂，网易雷火（线下笔试，不去）</w:t>
        <w:br/>
        <w:br/>
        <w:br/>
        <w:t xml:space="preserve"> 美团：最近待面试</w:t>
        <w:br/>
        <w:br/>
        <w:t xml:space="preserve"> 迅雷：待笔试</w:t>
        <w:br/>
        <w:t xml:space="preserve"> 头条：玩不来</w:t>
        <w:br/>
        <w:br/>
        <w:t xml:space="preserve"> 摩根微软：待投</w:t>
        <w:br/>
        <w:t xml:space="preserve"> 360：弃考</w:t>
        <w:br/>
        <w:t xml:space="preserve"> 阿里：已回绝（虽然p10大佬说想面可以想办法重新复活，不过觉得算了，太远了不去）</w:t>
        <w:br/>
        <w:br/>
        <w:t xml:space="preserve"> ………………………………………………………………</w:t>
        <w:br/>
        <w:t xml:space="preserve"> ps:我java,c 都面</w:t>
        <w:br/>
      </w:r>
    </w:p>
    <w:p>
      <w:r>
        <w:t>**********************************第297篇*************************************</w:t>
      </w:r>
    </w:p>
    <w:p>
      <w:r>
        <w:t>阿里美团京东面经</w:t>
        <w:br/>
        <w:br/>
        <w:t>编辑于  2018-09-11 10:50:25</w:t>
        <w:br/>
        <w:br/>
        <w:t xml:space="preserve"> 阿里 </w:t>
        <w:br/>
        <w:t xml:space="preserve"> 直通车面试 </w:t>
        <w:br/>
        <w:t xml:space="preserve"> 介绍一下实习做的项目 </w:t>
        <w:br/>
        <w:t xml:space="preserve"> 线程池每一个参数的含义 </w:t>
        <w:br/>
        <w:t xml:space="preserve"> Kafka讲一讲 </w:t>
        <w:br/>
        <w:t xml:space="preserve"> 并发工具包有哪些，具体怎么用 </w:t>
        <w:br/>
        <w:t xml:space="preserve"> Lock和Synchronized的区别 </w:t>
        <w:br/>
        <w:t xml:space="preserve"> mysql索引 </w:t>
        <w:br/>
        <w:t xml:space="preserve"> guava经常用哪些方法 </w:t>
        <w:br/>
        <w:t xml:space="preserve"> 内存模型 </w:t>
        <w:br/>
        <w:t xml:space="preserve"> 线程的状态 </w:t>
        <w:br/>
        <w:t xml:space="preserve">  </w:t>
        <w:br/>
        <w:t xml:space="preserve"> 面完说给过了，但是几天后hr说没hc了，给回绝了 </w:t>
        <w:br/>
        <w:t xml:space="preserve">  </w:t>
        <w:br/>
        <w:t xml:space="preserve"> 美团 </w:t>
        <w:br/>
        <w:t xml:space="preserve"> 一面 </w:t>
        <w:br/>
        <w:t xml:space="preserve"> 分布式下redis如何保证线程安全 </w:t>
        <w:br/>
        <w:t xml:space="preserve"> 反射的作用 </w:t>
        <w:br/>
        <w:t xml:space="preserve"> ***有哪些 </w:t>
        <w:br/>
        <w:t xml:space="preserve"> 求无序数组中相加为目标值的两个数 </w:t>
        <w:br/>
        <w:t xml:space="preserve"> 一个由数字组成的字符串，只能两两交换k次，求所能组成的最大字符串 </w:t>
        <w:br/>
        <w:t xml:space="preserve"> 堆排序 </w:t>
        <w:br/>
        <w:t xml:space="preserve"> 二分查找 </w:t>
        <w:br/>
        <w:t xml:space="preserve"> 讲一讲java并发 </w:t>
        <w:br/>
        <w:t xml:space="preserve"> 类加载机制 </w:t>
        <w:br/>
        <w:t xml:space="preserve"> 常用哪些设计模式 </w:t>
        <w:br/>
        <w:t xml:space="preserve">  </w:t>
        <w:br/>
        <w:t xml:space="preserve"> 二面 </w:t>
        <w:br/>
        <w:t xml:space="preserve"> linux常用指令 </w:t>
        <w:br/>
        <w:t xml:space="preserve"> 二叉树中序遍历 </w:t>
        <w:br/>
        <w:t xml:space="preserve"> 操作系统中的pv </w:t>
        <w:br/>
        <w:t xml:space="preserve"> 发布订阅的原理 </w:t>
        <w:br/>
        <w:t xml:space="preserve">  </w:t>
        <w:br/>
        <w:t xml:space="preserve"> 面试官觉得我不是计算机专业，基础薄弱，凉 </w:t>
        <w:br/>
        <w:t xml:space="preserve">  </w:t>
        <w:br/>
        <w:t xml:space="preserve"> 京东 </w:t>
        <w:br/>
        <w:t xml:space="preserve"> 一面 </w:t>
        <w:br/>
        <w:t xml:space="preserve"> 求两个链表的交叉部分 </w:t>
        <w:br/>
        <w:t xml:space="preserve"> 堆排序 </w:t>
        <w:br/>
        <w:t xml:space="preserve"> 平衡树如何调整 </w:t>
        <w:br/>
        <w:t xml:space="preserve"> 项目讲一讲 </w:t>
        <w:br/>
        <w:t xml:space="preserve"> Kafka讲一讲 </w:t>
        <w:br/>
        <w:t xml:space="preserve"> Docker平时怎么使用的 </w:t>
        <w:br/>
        <w:t xml:space="preserve"> 几种线程池区别 </w:t>
        <w:br/>
        <w:t xml:space="preserve"> Kafka如何解决数据堆积 </w:t>
        <w:br/>
        <w:t xml:space="preserve">  </w:t>
        <w:br/>
        <w:t xml:space="preserve"> 二面 </w:t>
        <w:br/>
        <w:t xml:space="preserve"> 讲一讲java的集合 </w:t>
        <w:br/>
        <w:t xml:space="preserve"> 并发工具包 </w:t>
        <w:br/>
        <w:t xml:space="preserve"> 二叉树了解哪些 </w:t>
        <w:br/>
        <w:t xml:space="preserve"> HashMap如何解决Hash冲突 </w:t>
        <w:br/>
        <w:t xml:space="preserve"> 阻塞队列有哪些 </w:t>
        <w:br/>
        <w:t xml:space="preserve"> 队列有哪几种消费方式 </w:t>
        <w:br/>
        <w:t xml:space="preserve"> wait和await的区别 </w:t>
        <w:br/>
        <w:t xml:space="preserve"> 几万条数据的链表如何找到中间节点 </w:t>
        <w:br/>
        <w:t xml:space="preserve"> 常用的linux命令 </w:t>
        <w:br/>
        <w:t xml:space="preserve"> aio，nio，bio的了解 </w:t>
        <w:br/>
        <w:t xml:space="preserve">  </w:t>
        <w:br/>
        <w:t xml:space="preserve"> 三面 </w:t>
        <w:br/>
        <w:t xml:space="preserve"> 项目中的难点 </w:t>
        <w:br/>
        <w:t xml:space="preserve"> mysql的存在插入不存在更新怎么实现的 </w:t>
        <w:br/>
        <w:t xml:space="preserve"> 如何保证线程安全 </w:t>
        <w:br/>
        <w:t xml:space="preserve"> 从二叉树中找到最大的二叉搜索子树 </w:t>
        <w:br/>
        <w:t xml:space="preserve">  </w:t>
        <w:br/>
        <w:t xml:space="preserve"> 最后一个算法没写对，面试就结束了，最后约了hr面，估计还是凉了要。 </w:t>
        <w:br/>
        <w:t xml:space="preserve">  </w:t>
        <w:br/>
        <w:t xml:space="preserve">  </w:t>
        <w:br/>
        <w:t xml:space="preserve">  </w:t>
        <w:br/>
      </w:r>
    </w:p>
    <w:p>
      <w:r>
        <w:t>**********************************第298篇*************************************</w:t>
      </w:r>
    </w:p>
    <w:p>
      <w:r>
        <w:t>京东面经（还有一点点小感想）</w:t>
        <w:br/>
        <w:br/>
        <w:t>编辑于  2018-09-08 12:10:37</w:t>
        <w:br/>
        <w:br/>
        <w:br/>
        <w:t xml:space="preserve">  这应该是最后一篇面经了，是在拿到想要的意向书之前开始的面试流程，在拿到意向书以后就没有参加笔试也拒了其他公司的面试，不想再浪费自己时间浪费公司时间还占坑影响其他面试者，当然我这里也只是说我自己的想法而已，没有任何指责其他收割机大佬的意思，毕竟面不面试是大家自己的权力，大佬一顿收割那也是别人付出了很多才有这当大佬的权力。 </w:t>
        <w:br/>
        <w:br/>
        <w:br/>
        <w:t xml:space="preserve">  最近在社区看到了太多负能量的帖子，感觉大家都被提前批那些各种offer比较和吐槽冲昏了头，希望各位牛友们都能振作起来，秋招才刚刚开始，不要被带了节奏影响了斗志和心情，除了某几个大厂其他公司提前批都没怎么占坑的，甚至很多好公司根本就没有提前批，大家还有大把的机会，都努力了那么久了，肯定不要在这最后该冲刺的关头否定自己，只要你有拼命的努力和一点点恰到好处的运气，你就能得到你想要的，要相信你的offer可能会迟到那么一丢丢，但绝不会缺席，祝愿大家能够大吉大利找到满意的工作！ </w:t>
        <w:br/>
        <w:br/>
        <w:br/>
        <w:br/>
        <w:br/>
        <w:br/>
        <w:t xml:space="preserve"> 京东一面（1个小时）：</w:t>
        <w:br/>
        <w:t xml:space="preserve"> 没有自我介绍，直接开始怼：</w:t>
        <w:br/>
        <w:t xml:space="preserve">  1 项目相关，从前端到后端，到数据库，从单机到集群，到分布式解决高并发访问的各种方法细节</w:t>
        <w:br/>
        <w:t xml:space="preserve">  2 分布式锁实现方式，三种方式，详细说下redis和zk的实现</w:t>
        <w:br/>
        <w:t xml:space="preserve">  3 RBAC的内容</w:t>
        <w:br/>
        <w:t xml:space="preserve">  4 分库分表的具体解决方案，水平切分时怎么选取切分规则，有哪些问题</w:t>
        <w:br/>
        <w:t xml:space="preserve">  5 自己怎么实现一个类似于fastjson这样的json序列化方法</w:t>
        <w:br/>
        <w:t xml:space="preserve">  6 syschronized和lock的区别和原理</w:t>
        <w:br/>
        <w:t xml:space="preserve">  7 threadlocal原理及其应用</w:t>
        <w:br/>
        <w:t xml:space="preserve">  8 一句话说明进程和线程，进程通信方式</w:t>
        <w:br/>
        <w:t xml:space="preserve">  9 快速排序和堆排序对比，快排怎么优化</w:t>
        <w:br/>
        <w:t xml:space="preserve">  10 jdbc操作数据库流程，如果加入事务，流程又是怎么样</w:t>
        <w:br/>
        <w:t xml:space="preserve">  11 http协议中怎么区分头部和包体（居然是空格区分，一口老血）</w:t>
        <w:br/>
        <w:t xml:space="preserve">  12 linux相关指令的问题 </w:t>
        <w:br/>
        <w:br/>
        <w:br/>
        <w:br/>
        <w:br/>
        <w:br/>
        <w:t xml:space="preserve"> 京东二面（40分钟）：</w:t>
        <w:br/>
        <w:t xml:space="preserve"> 1说说你实习的项目吧，缓存策略怎么样的，批量查询阀值，缓存灰度占比，缓存击穿，缓存穿透，更新策略，埋点监控等等</w:t>
        <w:br/>
        <w:t xml:space="preserve">  2高并发场景处理策略，单机，集群，分布式情况下的区别，数据库怎么优化</w:t>
        <w:br/>
        <w:t xml:space="preserve">  4 并发包下的各种类，其中countdownlatch和回环栅栏实际场景中应该怎么应用</w:t>
        <w:br/>
        <w:t xml:space="preserve">  5 CAP的理解和实际场景下一致性与可用性的选择</w:t>
        <w:br/>
        <w:t xml:space="preserve">  6 你有什么想问的</w:t>
        <w:br/>
        <w:t xml:space="preserve"> </w:t>
        <w:br/>
        <w:t xml:space="preserve"> HR面： </w:t>
        <w:br/>
        <w:br/>
        <w:br/>
        <w:t xml:space="preserve">  1 实习有什么感悟和收获 </w:t>
        <w:br/>
        <w:br/>
        <w:br/>
        <w:t xml:space="preserve">  2 对以后有什么好的规划 </w:t>
        <w:br/>
        <w:br/>
        <w:br/>
        <w:t xml:space="preserve">  3 对于选择公司你有什么自己的看法 </w:t>
        <w:br/>
        <w:br/>
        <w:br/>
        <w:t xml:space="preserve">  4 现在手上有哪些offer </w:t>
        <w:br/>
        <w:br/>
        <w:br/>
        <w:t xml:space="preserve">  后续offer会在九月中旬到十月之间发出，发之前不会沟通薪资（这个有点坑）</w:t>
        <w:br/>
        <w:t xml:space="preserve"> </w:t>
        <w:br/>
        <w:br/>
      </w:r>
    </w:p>
    <w:p>
      <w:r>
        <w:t>**********************************第299篇*************************************</w:t>
      </w:r>
    </w:p>
    <w:p>
      <w:r>
        <w:t>京东面试经历</w:t>
        <w:br/>
        <w:br/>
        <w:t>编辑于  2018-09-20 16:55:27</w:t>
        <w:br/>
        <w:br/>
        <w:br/>
        <w:t>一面：</w:t>
        <w:br/>
        <w:br/>
        <w:br/>
        <w:br/>
        <w:t xml:space="preserve"> 自我介绍，项目的一些经历 </w:t>
        <w:br/>
        <w:t xml:space="preserve"> 项目的功能模块 </w:t>
        <w:br/>
        <w:t xml:space="preserve"> 项目的接口怎么设计的？ </w:t>
        <w:br/>
        <w:t xml:space="preserve"> 用的什么框架，servlet是在哪里用的 </w:t>
        <w:br/>
        <w:t xml:space="preserve"> 怎么理解MVC模式 </w:t>
        <w:br/>
        <w:t xml:space="preserve"> 集合框架的List是一个类还是接口？Arraylist和LinkList在底层结构上有什么不一样？ </w:t>
        <w:br/>
        <w:t xml:space="preserve"> HashMap的实现的数据结构，以及get和put方法执行过程 </w:t>
        <w:br/>
        <w:t xml:space="preserve"> java的synchronized和lock的区别，具有哪些实现类？ </w:t>
        <w:br/>
        <w:t xml:space="preserve"> 了解left join和 right join吗，以哪个为主表？ </w:t>
        <w:br/>
        <w:t xml:space="preserve"> 索引类型，创建索引 </w:t>
        <w:br/>
        <w:t xml:space="preserve"> 数据库的事务的4大属性 </w:t>
        <w:br/>
        <w:t xml:space="preserve"> 数据库的锁 </w:t>
        <w:br/>
        <w:t xml:space="preserve"> 什么是B 树，对什么数据结构比较了解 </w:t>
        <w:br/>
        <w:t xml:space="preserve"> 项目中怎么实现事务的，底层的事务是怎么实现的 </w:t>
        <w:br/>
        <w:t xml:space="preserve"> 讲一下redis是什么，有哪几种数据类型 </w:t>
        <w:br/>
        <w:t xml:space="preserve"> 除了我问的，你还有哪些比较熟悉的？这一问题真是给自己挖了个大坑，我回答的是JVM、垃圾回收算法，接着就问你有配过哪些垃圾回收算法吗，有哪些垃圾回收器，哪几个版本会有垃圾回收器，垃圾回收的流程，怎么去寻找垃圾的，简单介绍一下什么是根搜索法，查找过程中有哪几种算法 </w:t>
        <w:br/>
        <w:t xml:space="preserve"> 你觉得你的优势是什么 </w:t>
        <w:br/>
        <w:t xml:space="preserve"> 有哪些东西是自学的 </w:t>
        <w:br/>
        <w:t xml:space="preserve"> 研究生的研究方向是什么 </w:t>
        <w:br/>
        <w:br/>
        <w:br/>
        <w:br/>
        <w:t>感觉自己回答的不好，以为凉了，结果没想到还有后来......</w:t>
        <w:br/>
        <w:br/>
        <w:br/>
        <w:t xml:space="preserve"> </w:t>
        <w:br/>
        <w:br/>
        <w:br/>
        <w:t>二面：</w:t>
        <w:br/>
        <w:br/>
        <w:br/>
        <w:br/>
        <w:t xml:space="preserve"> 自我介绍 </w:t>
        <w:br/>
        <w:t xml:space="preserve"> 还是项目介绍，数据库的设计，可以怎么改进 </w:t>
        <w:br/>
        <w:t xml:space="preserve"> 常用的java框架 </w:t>
        <w:br/>
        <w:t xml:space="preserve"> 对SSM的理解 </w:t>
        <w:br/>
        <w:t xml:space="preserve"> 对MVC的理解 </w:t>
        <w:br/>
        <w:t xml:space="preserve"> 一个http的请求处理过程 </w:t>
        <w:br/>
        <w:t xml:space="preserve"> 接触过哪些数据库 </w:t>
        <w:br/>
        <w:t xml:space="preserve"> 数据库的存储引擎，MyISAM和InnoDB的区别 </w:t>
        <w:br/>
        <w:t xml:space="preserve"> 介绍一下事务的特性 </w:t>
        <w:br/>
        <w:t xml:space="preserve"> 怎么优化SQL </w:t>
        <w:br/>
        <w:t xml:space="preserve"> 介绍redis，适用场景，redis会带来哪些问题？ </w:t>
        <w:br/>
        <w:t xml:space="preserve"> 消息队列的中间键；栈适用哪些场景 </w:t>
        <w:br/>
        <w:t xml:space="preserve"> 快排的思路，快排是一个稳定的算法的吗，为什么不稳定 </w:t>
        <w:br/>
        <w:t xml:space="preserve"> 用哪种方法可以实现一个比较稳定的排序 </w:t>
        <w:br/>
        <w:t xml:space="preserve"> 红黑树 </w:t>
        <w:br/>
        <w:t xml:space="preserve"> 集合类框架，hashMap的实现原理，与hashtable的区别，concurrentHashMap </w:t>
        <w:br/>
        <w:t xml:space="preserve"> Linux的常用命令（没用过不会） </w:t>
        <w:br/>
        <w:t xml:space="preserve"> mybatis的#{}和$区别，为什么要这样设计，了解SQL注入攻击吗（不了解） </w:t>
        <w:br/>
        <w:t xml:space="preserve"> 对springMVC注解的理解，自定义过注解，有看过源码吗（没有） </w:t>
        <w:br/>
        <w:t xml:space="preserve"> 对设计模式的理解，单例模式应用的场景，动态*** </w:t>
        <w:br/>
        <w:t xml:space="preserve"> 对前端了解，ajax,json（不了解） </w:t>
        <w:br/>
        <w:t xml:space="preserve"> 个人的特长,遇到过的问题，怎么解决的 </w:t>
        <w:br/>
        <w:br/>
        <w:br/>
        <w:br/>
        <w:t xml:space="preserve"> 等了4天，收到了通过的电话，说是不用实习也可以的，不过只是口头offer，正式的等秋招统一发放，说放心（应该不会骗我吧），因为前期说过实习的事，既然答应了人家，还是要信守承诺，希望在实习中多学习一些专业技能吧。</w:t>
        <w:br/>
        <w:br/>
      </w:r>
    </w:p>
    <w:p>
      <w:r>
        <w:t>**********************************第300篇*************************************</w:t>
      </w:r>
    </w:p>
    <w:p>
      <w:r>
        <w:t>感谢牛客网！发一波面经！阿里、网易游戏、京东等offer。</w:t>
        <w:br/>
        <w:br/>
        <w:t>精</w:t>
        <w:br/>
        <w:br/>
        <w:br/>
        <w:br/>
        <w:br/>
        <w:t>烫</w:t>
        <w:br/>
        <w:br/>
        <w:br/>
        <w:br/>
        <w:t>编辑于  2018-09-03 14:00:14</w:t>
        <w:br/>
        <w:br/>
        <w:t xml:space="preserve"> 背景介绍 </w:t>
        <w:br/>
        <w:t xml:space="preserve"> 我是中南大学的本科生，春招的时候拿到阿里、京东、华为的Java岗位实习offer，选择去了阿里。暑假结束之后拿到了阿里转正通过的口头offer，然后投了一个网易游戏，拿到了大数据岗的口头offer。 我春招的时候面试的公司还是很多的，也积攒了很多的面试经验，最后三个阿里、京东、华为三个offer基本上是同时到的，所以后面的面试就没继续参加了。秋招就只参加了阿里的转正答辩，并且投了网易游戏，基本上也过了。 我是从去年12月份开始准备秋招的，当时也是在牛客网上面看了很多面经，现在感觉是时候也分享一下我的面经了。 </w:t>
        <w:br/>
        <w:t xml:space="preserve"> 我觉得如果我下面说的问题你都会了，bat我不敢保证，但是我觉得进互联网top20应该没啥问题的。 </w:t>
        <w:br/>
        <w:t xml:space="preserve"> 面经 </w:t>
        <w:br/>
        <w:t xml:space="preserve"> 我就不说每一个公司问了什么问题，我以模块的方式来分享每个模块可能会问什么题，我下面说的每一个面试题，希望你能够基本上知道大概是什么东西，这样子面试官问起来你才不会一脸懵逼，如果你能够进行深入的学习，那肯定是更好的，会有面试加分。我被问过的一些太偏的题我就不说的，基本上下面介绍的都是面试java的常规题。 </w:t>
        <w:br/>
        <w:t xml:space="preserve"> 计算机网络 </w:t>
        <w:br/>
        <w:br/>
        <w:t xml:space="preserve"> 计算机网络分为哪几层？ 计算机网络如果是ISO模型的话，分为七层。TCP／IP协议簇模型的话，分为四层。这一个你需要能够说出来每一层叫做什么，大概做了什么事情，网上查一查就知道了，我就不具体说了。 </w:t>
        <w:br/>
        <w:t xml:space="preserve"> TCP和UDP有什么区别？什么场景使用TCP，什么场景什么UDP？哪些应用层协议使用了TCP，哪些使用了UDP？ 传输层绝壁是你在面试的时候最常被问到的，这一块你需要好好看。TCP和UDP最主要的区别是TCP是可靠传输的，UDP是不可靠传输的。所以如果我们的发送消息之类的场景，因为你要确保用户的消息不会丢失，需要使用TCP协议。如果你是在进行视频聊天或者看直播，那你可以使用UDP协议，因为即使几个画面丢失了，对用户来说影响也不是很大。哪些应用层协议使用TCP，哪些使用UDP的话，你自己去查一下，懒得打字了。 </w:t>
        <w:br/>
        <w:t xml:space="preserve"> 什么是窗口滑动协议，什么是快速重传，什么是拥塞避免，什么是慢启动？ 这个考的基本上就是TCP协议的具体实现，如果对于这一块没有接触过的话，最少要知道窗口滑动协议是什么。后面的那几个问题你可以作为拓展，好好看一下书也基本上就知道是什么了。 </w:t>
        <w:br/>
        <w:t xml:space="preserve"> TCP连接需要几次握手？几次分手？ TCP连接需要三次握手，四次分手。这两个数字是一定一定要记住的。背后为什么要三次握手，为什么要四次分手，你可以去了解一下，如果能够和面试官说出来会有加分，面试官不一定会问。 </w:t>
        <w:br/>
        <w:t xml:space="preserve"> 当你输入域名访问一个网站的时候，背后的过程是什么？ 这个问题是比较开放的，你可以回答的内容有很多，但是你如果回答得越详细肯定是越好的。第一步就是域名解析，域名解析的话你可以说一下域名缓存在哪些地方，然后如果你域名在本地没有缓存的话，是如何通过DNS来进行域名解析的，如果你的DNS服务器上没有保存那个域名，那你的DNS服务器将如何处理来得到这个域名的ip。第二步就是说一下TCP连接的三次握手的过程。其他拓展内容有很多可以说，看你知识储备。例如你可以说通过CDN来进行访问加速。也可以说目前网站基本上都是前后端分离的，访问的时候会先访问反向***服务器进行负载均衡之类的 </w:t>
        <w:br/>
        <w:t xml:space="preserve"> 什么是https协议？https协议用到了哪种密钥？ https是在http上面套了一层ssl，用来实现安全连接。用到的密钥有对称密钥和非对称密钥。目前基本上大一点的网站，都会使用https，这里面涉及的知识点也不是很多，但是过程相对来说会复杂一点，感兴趣的话可以去看一下。基本上就是有数字证书，然后把对称密钥作为消息内容，通过非对称密钥来进行传输。之后双方的通信就通过对称密钥来进行解密就行了。 </w:t>
        <w:br/>
        <w:t xml:space="preserve"> 什么是socket？ socket是用来进行网络通信的，java里面已经有封装好这个类了，分为客户端和服务器，通过ip+端口来进行访问。如果没有用过socket的话，建议你到网上找一个demo，跟着写一下，你基本上就知道socket怎么用了，算是比较简单的。 </w:t>
        <w:br/>
        <w:t xml:space="preserve"> 什么是IO，什么是NIO，什么是AIO，什么是netty框架？ 如果我上面那个问题，你自己有到网上找一个例子去写一下，你就会发现在socket在读取消息的时候阻塞的。这里有一个概念，阻塞。如果你不知道什么是阻塞函数的话，需要去了解一下。 NIO就是非阻塞IO，用来解决上面读取消息的时候会阻塞的问题。在jdk1.4左右引入的，是通过selector、buffer、通道等组件来实现的，具体实现原理我觉得还是需要有所了解的。 AIO就是异步非阻塞IO。咱们上面说的NIO是同步阻塞IO。AIO是异步的，NIO是同步的。同步和异步是什么区别我有点讲不清楚，如果这个你不懂自己去查一下资料。异步基本上就是通过回调来实现的。AIO是在jdk1.7左右引入的，面试官问AIO一般也会问得比较少。 netty是用来实现非阻塞IO的一个框架，这个作为拓展点，感兴趣可以去了解一下。我在面试阿里的时候被问到过，其他公司还没问过。 </w:t>
        <w:br/>
        <w:br/>
        <w:t xml:space="preserve"> 数据库 </w:t>
        <w:br/>
        <w:br/>
        <w:t xml:space="preserve"> 数据库常用的操作 这不算是一个问题，只算是给大家的一个提醒。如果你是现场面试的话，有时候是会被要求手写SQL的，所以你对于groupBy，orderBy，子查询之类的基础肯定是要会的。。。不然写一个简单的sql你都不会，估计直接就凉了。推荐你们看一下《MySQL必知必会》，我觉得这本书算是比较基础，比较容易上手。 </w:t>
        <w:br/>
        <w:t xml:space="preserve"> 什么是左连接，什么是右连接，什么是全连接，什么是内连接？ 这个知识点太基础了，我就不说了，不会的自己去查。。。 </w:t>
        <w:br/>
        <w:t xml:space="preserve"> 数据库的事务有哪些特性？ 主要有四个特性，ACID，原子性(Atomicity)、一致性(Consistency)、隔离性(Isolation)、持久性(Durability)。如果你觉得这四个特性你无法理解的话，你直接背下来这四个词就行了，然后对隔离性做深入一点的理解，其他的基本上不会被问。 </w:t>
        <w:br/>
        <w:t xml:space="preserve"> 数据库中的隔离等级有哪些？ 基本问完你数据库事务有什么特性之后，接下来就是问隔离等级。隔离等级就是咱们上面说的隔离性的拓展。 在学习隔离等级之前，你需要先去了解什么是脏读、不可重复读、幻读。之后你就知道mysql的四个隔离等级分别起到什么作用，oracle的两个隔离等级起到什么做什么。作为拓展，你可以记住mysql的默认隔离等级是什么，oracle的默认隔离等级是什么。我当时面试阿里的时候就连默认等级都给面试官背出来了。。。我估计面试官自己都没记住默认等级。 </w:t>
        <w:br/>
        <w:t xml:space="preserve"> 数据库的索引有什么作用？用什么来实现的？ 这个问题我觉得三次面试会被问到一次，基本上也是被问烂了。索引是用来加快查找速度的。目前在数据库中一般是使用B+树来实现索引的。 </w:t>
        <w:br/>
        <w:t xml:space="preserve"> B树和B+树有什么区别？为什么索引不用B树 这个问题我是在阿里三面的时候被问的，而且感觉其他人也被问过这个问题。这个问题你需要去了解B+和B树具体结构上有什么区别，但是相对还是难一点的，如果觉得自己不想了解那么深入可以不去看。总体上来说，B+树在非叶子结点不保存数据，只在叶子结点保存。而B树在叶子结点和非叶子结点都会保存。这种结构导致你如果用B树来进行查询，会增加磁盘IO的次数，导致性能不如B+树。 </w:t>
        <w:br/>
        <w:t xml:space="preserve"> 什么是乐观锁，什么是悲观锁？ 这个问题很常问，自己去查一下 </w:t>
        <w:br/>
        <w:t xml:space="preserve"> SQL编译的过程大概是什么样的？（这一点可不看，算是偏门） 这个其实是一个很有意思的问题。当时有一个面试官问我说，你直接写一堆的sql来进行数据的处理，和用一个存储过程来进行数据的处理，哪个性能更好一些。我当时没回答上来，后来面试官逐步引导我，我才回答上来的。存储过程是会在数据库中先进行编译的，所以你使用存储过程直接调用就可以了。而你如果直接写一堆的SQL语句的话，比存储过程多了一个编译的过程，所以存储过程性能好一点。然后由这个问题延伸出来一个有意思的问题。如果你了解过一些网络安全方面的知识，那你应该就听过SQL注入攻击。防止SQL注入，在jdbc中一种有效的方法就是使用prepareStatement，prepareStatement其实就是使用了预编译的方式来防止SQL注入的。 </w:t>
        <w:br/>
        <w:br/>
        <w:t xml:space="preserve"> 操作系统 </w:t>
        <w:br/>
        <w:t xml:space="preserve"> 操作系统我觉得常问的也就那几个问题，一般面试官自己对于操作系统底层也不是特别懂，我这里只说几个常被问的。 </w:t>
        <w:br/>
        <w:br/>
        <w:t xml:space="preserve"> 进程和线程的区别是什么？ 这个问题基本上已经被问烂了，你肯定得会的。进程是CPU分配资源的最小单元，线程是CPU调度的基本单元、一个进程可以包含多个线程、巴拉巴拉。如果你觉得这个概念在你心里不是特别清楚的话，一定要到网上看一下，最好能够理解为什么有些时候要使用线程不使用进程。因为进程启动的时候cpu需要给他分配资源，对系统压力比进程大，你可以把线程看成是轻量级的进程。 </w:t>
        <w:br/>
        <w:t xml:space="preserve"> 进程间通信的方式有什么？线程间通信的方式有什么？ 这也是一个被问烂的问题。进程间通讯可以通过socket，管道，信号，消息，共享内存等多种方式。线程间通信就比较简单了，直接共享变量也行，通过管道也行。 </w:t>
        <w:br/>
        <w:t xml:space="preserve"> 什么是缓存？有哪些缓存的更新算法？ 这个太基础了。。。肯定得会的，缓存的更新算法用的最多的应该就是LRU。 </w:t>
        <w:br/>
        <w:t xml:space="preserve"> 你用过什么linux命令？ 其实我用shell算是比较少的，但是一些基本上命令例如cd、ps、vim之类的。。。还是得懂的。如果你和我一样知道的不是很多应该也没关系，你记住几个最常用的，和面试官扯一扯就行了。。。你就说我用过巴拉巴拉，但是对于其他命令，其实我用得还是比较少的，因为比较少在linux上开发。我觉得你这样面试一般也会放过你的。 </w:t>
        <w:br/>
        <w:br/>
        <w:t xml:space="preserve"> 数据结构与算法 </w:t>
        <w:br/>
        <w:t xml:space="preserve"> 这一个我觉得没有什么通用的题目，但是我还是说一下需要准备的知识以及如何准备。 </w:t>
        <w:br/>
        <w:br/>
        <w:t xml:space="preserve"> 数据结构的话，链表，树，图的基本知识得懂 </w:t>
        <w:br/>
        <w:t xml:space="preserve"> 了解树的先序遍历，中序遍历，后序遍历。图的广度优先搜索算法，深度优先搜索算法。 </w:t>
        <w:br/>
        <w:t xml:space="preserve"> 如果你是准备笔试算法题的话，我建议你先刷剑指offer，然后再去刷leetCode。刷的时候一定要直接在编辑器上写代码，不要用任何ide，因为有些笔试环境就是不允许你使用ide的。而且你如果是线下笔试，还需要直接在纸上写。所以，一定不要用任何IDE写算法题。 </w:t>
        <w:br/>
        <w:t xml:space="preserve"> 算法题中的重点应该是动态规划，主要是因为动态规划如果你能够找得到状态转移方程的话，那么代码行数会比较少的，所以动态规划适合被当作笔试题，这个要重点准备。 </w:t>
        <w:br/>
        <w:br/>
        <w:t xml:space="preserve"> java知识 </w:t>
        <w:br/>
        <w:t xml:space="preserve"> Java知识要准备的太多了。。。我都有点儿不知道怎么说，我说一下常被问的吧。 </w:t>
        <w:br/>
        <w:br/>
        <w:t xml:space="preserve"> java虚拟机的内存如何划分的？ 主要划分为五个区域，方法区，本地方法栈，虚拟机栈，程序计数器，堆。大概就是这五个区域，一定要背下来。咱们的垃圾回收主要就是针对堆区来进行的，堆区又会被划分为新生代老年代。。。这个具体内容去看《深入理解Java虚拟机》这本书，我觉得这本书是必看的。 </w:t>
        <w:br/>
        <w:t xml:space="preserve"> java的垃圾回收算法有哪些？垃圾回收器有哪些？不同的垃圾回收器有什么区别？ 垃圾回收算法有 标记复制法，标记清除法 等。垃圾回收器最常被问的就是CMS和G1。scavage之类的回收器基本上不问。CMS在不同阶段使用串行或并发来做垃圾回收的，而且他和G1垃圾回收器有什么区别，这一块强烈建议去看《深入理解java虚拟机》这本书。我觉得你如果看完这本书，基本上所有虚拟机的问题都会了。 </w:t>
        <w:br/>
        <w:t xml:space="preserve"> voliatile和synchonized有什么区别？synchonized和jdk提供的Lock包又有什么区别？ voliatile只能够保证可见性和有序性，不能保证原子性，synchonized是通过上锁来防治出现并发问题。具体实现原理看我刚才建议的那本书，我就不说了。jdk提供的Lock包相比于synchozied提供了更加多样化的锁机制，为什么多样化，自己去查一下资料就知道了。 </w:t>
        <w:br/>
        <w:t xml:space="preserve"> HashMap的原理是什么 hashmap也是一个被问烂的问题，但是我这里进行一些拓展。基本上面试官最常问的就是hashmap是如何实现的，这个网上一查就知道了。但是一些深入一点的东西，如果你能够讲的话，是会有加分的。例如hashmap如何实现动态扩容，hashmap并不是线程安全的，在哪些情况下会出现线程安全的问题？那么哪一个提供了线程安全的map？他的锁机制是如何实现的？（它的锁机制并不是简单地直接把函数给锁住，而是通过分段来治理的，还是很有意思的） </w:t>
        <w:br/>
        <w:t xml:space="preserve"> 常用的设计模式有哪些？ 这个地方你最少有说得出来单例模式、工厂模式、***模式等，这些都是很常见的设计模式，而且这个问题也经常被问。 </w:t>
        <w:br/>
        <w:t xml:space="preserve"> Spring的AOP、IOC作用是什么？如何实现的。 Spring是一个java web的框架，面试官特别喜欢问。但是问spring基本上也只围绕着这几个点，第一个是AOP、IOC的作用是什么，这个问题查一下就知道了。第二个是AOP、IOC是通过什么实现的？AOP是通过***模式来实现的，IOC是通过单例模式+工厂模式来实现的。问得比较多的是AOP的实现方式，你如果回答***模式一般就够了。作为拓展，你可以回答里面用到了动态***，动态***有两种方式，一种是jdk提供的，一种是cglib。。。然后你和面试官比较一下两种动态***的区别，我觉得也是会有加分的。 </w:t>
        <w:br/>
        <w:br/>
        <w:t xml:space="preserve"> 写完啦 </w:t>
        <w:br/>
        <w:t xml:space="preserve"> 总体上就是这一些，码字了好几个小时，现在都凌晨三点多了，又困又累，所以有些地方我就懒得解释了，如果有不懂的自己去查答案。 这些东西基本上都是我春招时候的积累。。。我秋招主要在看大数据方面的，但是大数据投的人不多，我就不说面经了。 因为是春招的积累，时间有些久了，有些点记不清可能说错了，请大家见谅。 </w:t>
        <w:br/>
        <w:t xml:space="preserve"> 最后的提示 </w:t>
        <w:br/>
        <w:t xml:space="preserve"> 最后给大家提示几个面试技巧： 1.如果从你口中说出某个词，面试官很有可能就会朝着你说的方向去问，所以你回答问题的时候，可以假装不经意间提起另外某个东西，这样子面试官很有可能会接着问你刚才说出来的东西。 2.如果面试官问你的问题你不太懂怎么办？如果你是连问题都听不懂，你先确认一下是面试官的问法有问题还是你自己真的完全不懂，如果完全不懂，就说自己没接触过这方面就行了，不要不懂装懂，会扣分极其严重。如果那个问题你只懂一点点，你就把你懂的那一点点说出来，然后把面试官引到到其他类似的问题去。例如问你spring的aop如何实现的你不会，你就说我用过spirng，只知道aop是用来xxxx的，具体实现我不懂。但是我知道spring里面有一个很有意思的东西，就是他的启动过程的如何通过beanfactory来注入之类的。。。。这样子引导面试官。 3.不要试图用项目的业务复杂度来迷惑面试官。面试官看你的项目在意的是你的技术，而不是你的业务，你如果用业务来故意混淆让他听不懂，他会对你印象很差的。 </w:t>
        <w:br/>
        <w:t xml:space="preserve"> 我就说到这里了。。。困死了，睡觉去了，祝大家秋招找到好工作，感谢一波牛客网。 </w:t>
        <w:br/>
      </w:r>
    </w:p>
    <w:p>
      <w:r>
        <w:t>**********************************第301篇*************************************</w:t>
      </w:r>
    </w:p>
    <w:p>
      <w:r>
        <w:t>我的校招应该结束了，请牛客网的诸位吃几碗面</w:t>
        <w:br/>
        <w:br/>
        <w:t>精</w:t>
        <w:br/>
        <w:br/>
        <w:br/>
        <w:t>编辑于  2018-08-30 11:31:19</w:t>
        <w:br/>
        <w:br/>
        <w:br/>
        <w:t xml:space="preserve"> 还在等武汉京东和杭州网易考拉开奖...leader给我申请了实习转正的sp offer，极大可能就留在了实习单位，实在是舍不得这里，同事和leader都很好，但是北京又不喜欢...纠结。后续应该不会有面试了，就这样了 </w:t>
        <w:br/>
        <w:br/>
        <w:br/>
        <w:br/>
        <w:br/>
        <w:br/>
        <w:t xml:space="preserve">  相比于春招，秋招从容了很多，还是要感谢牛客网的各位 </w:t>
        <w:br/>
        <w:br/>
        <w:br/>
        <w:br/>
        <w:br/>
        <w:br/>
        <w:t xml:space="preserve">  1、 </w:t>
        <w:br/>
        <w:br/>
        <w:br/>
        <w:t xml:space="preserve"> 日期：7.12，时间：22分钟，公司：百度，岗位：软件开发工程师 </w:t>
        <w:br/>
        <w:br/>
        <w:br/>
        <w:t xml:space="preserve">  面试问题 </w:t>
        <w:br/>
        <w:br/>
        <w:br/>
        <w:t xml:space="preserve">  1、实习介绍 </w:t>
        <w:br/>
        <w:br/>
        <w:br/>
        <w:t xml:space="preserve">  2、会不会C++（不会） </w:t>
        <w:br/>
        <w:br/>
        <w:br/>
        <w:t xml:space="preserve">  3、有一个函数，输出1的概念是百分之三十，输出0的概念是百分之七十，使用这个函数等概率输出100以内的数字 </w:t>
        <w:br/>
        <w:br/>
        <w:br/>
        <w:t xml:space="preserve">  4、怎么查看占用了端口号的程序的可执行文件的位置 </w:t>
        <w:br/>
        <w:br/>
        <w:br/>
        <w:t xml:space="preserve">  5、怎么统计日志文件中重复数量最多的前十行 </w:t>
        <w:br/>
        <w:br/>
        <w:br/>
        <w:t xml:space="preserve">  6、开放式问题：当你的电脑断网了之后，你会怎么去排查 </w:t>
        <w:br/>
        <w:br/>
        <w:br/>
        <w:br/>
        <w:br/>
        <w:br/>
        <w:t xml:space="preserve">  2、 </w:t>
        <w:br/>
        <w:br/>
        <w:br/>
        <w:t xml:space="preserve"> 日期：7.31，时间：14分钟，公司：腾讯，岗位后台开发 </w:t>
        <w:br/>
        <w:br/>
        <w:br/>
        <w:t xml:space="preserve">  面试问题 </w:t>
        <w:br/>
        <w:br/>
        <w:br/>
        <w:t xml:space="preserve">  1、实习介绍 </w:t>
        <w:br/>
        <w:br/>
        <w:br/>
        <w:t xml:space="preserve">  2、说一说Java的集合类 </w:t>
        <w:br/>
        <w:br/>
        <w:br/>
        <w:t xml:space="preserve">  3、LinkedList与ArrayList的区别 </w:t>
        <w:br/>
        <w:br/>
        <w:br/>
        <w:t xml:space="preserve">  4、1000个节点，插入，查找，删除的频率差不多，用LinkedList还是ArrayList </w:t>
        <w:br/>
        <w:br/>
        <w:br/>
        <w:t xml:space="preserve">  5、Spring的依赖注入是怎么实现的 </w:t>
        <w:br/>
        <w:br/>
        <w:br/>
        <w:t xml:space="preserve">  6、有什么要问我的 </w:t>
        <w:br/>
        <w:br/>
        <w:br/>
        <w:br/>
        <w:br/>
        <w:br/>
        <w:t xml:space="preserve">  3、 </w:t>
        <w:br/>
        <w:br/>
        <w:br/>
        <w:t xml:space="preserve"> 日期：8.15，时间：40分钟，公司：百度，岗位：软件开发 </w:t>
        <w:br/>
        <w:br/>
        <w:br/>
        <w:t xml:space="preserve">  面试问题 </w:t>
        <w:br/>
        <w:br/>
        <w:br/>
        <w:t xml:space="preserve">  1、熟悉HashMap吗？是线程安全的吗？多线程访问有什么问题？仔细说一下 </w:t>
        <w:br/>
        <w:br/>
        <w:br/>
        <w:t xml:space="preserve">  2、知道线程安全的Map吗？怎么实现的？ </w:t>
        <w:br/>
        <w:br/>
        <w:br/>
        <w:t xml:space="preserve">  3、== 操作比较的是什么？与equals有什么不同？ </w:t>
        <w:br/>
        <w:br/>
        <w:br/>
        <w:t xml:space="preserve">  4、Integer的 == 与 equals操作 </w:t>
        <w:br/>
        <w:br/>
        <w:br/>
        <w:t xml:space="preserve">  5、String的 == 操作 </w:t>
        <w:br/>
        <w:br/>
        <w:br/>
        <w:t xml:space="preserve">  6、对链表排序（归并排序，快速排序） </w:t>
        <w:br/>
        <w:br/>
        <w:br/>
        <w:t xml:space="preserve">  7、实现LRU </w:t>
        <w:br/>
        <w:br/>
        <w:br/>
        <w:t xml:space="preserve">  8、垃圾回收 </w:t>
        <w:br/>
        <w:br/>
        <w:br/>
        <w:t xml:space="preserve">  9、CMS，还问我ConcurrentModify错误啥的，我说是不是ConcurrentModifyException又说不是，不知道问的啥... </w:t>
        <w:br/>
        <w:br/>
        <w:br/>
        <w:t xml:space="preserve">  10、网络编程中异步操作，NIO，Netty </w:t>
        <w:br/>
        <w:br/>
        <w:br/>
        <w:t xml:space="preserve">  11、TCP的三次握手和四次挥手?仔细说说 </w:t>
        <w:br/>
        <w:br/>
        <w:br/>
        <w:t xml:space="preserve">  12、为什么要四次挥手？三次挥手不行吗？ </w:t>
        <w:br/>
        <w:br/>
        <w:br/>
        <w:t xml:space="preserve">  13、TIME_WAIT多了有什么问题？ </w:t>
        <w:br/>
        <w:br/>
        <w:br/>
        <w:br/>
        <w:br/>
        <w:br/>
        <w:t xml:space="preserve">  4、 </w:t>
        <w:br/>
        <w:br/>
        <w:br/>
        <w:t xml:space="preserve"> 日期：8.22，时间：一个小时二十分钟，公司：网易，岗位：Java研发 </w:t>
        <w:br/>
        <w:br/>
        <w:br/>
        <w:t xml:space="preserve">  面试问题 </w:t>
        <w:br/>
        <w:br/>
        <w:br/>
        <w:t xml:space="preserve">  1、项目介绍 </w:t>
        <w:br/>
        <w:br/>
        <w:br/>
        <w:t xml:space="preserve">  2、HashMap源码，是否线程安全，为什么 </w:t>
        <w:br/>
        <w:br/>
        <w:br/>
        <w:t xml:space="preserve">  3、ConcurrentHashMap </w:t>
        <w:br/>
        <w:br/>
        <w:br/>
        <w:t xml:space="preserve">  4、给一堆活动，有开始时间和结束时间，求最大重叠活动数。对这个业务场景建模 </w:t>
        <w:br/>
        <w:br/>
        <w:br/>
        <w:t xml:space="preserve">  5、JVM内存分区 </w:t>
        <w:br/>
        <w:br/>
        <w:br/>
        <w:t xml:space="preserve">  6、双亲委派 </w:t>
        <w:br/>
        <w:br/>
        <w:br/>
        <w:t xml:space="preserve">  7、被不同的类加载器加载出来的对象的Class对象 == 操作，返回结果是什么？ </w:t>
        <w:br/>
        <w:br/>
        <w:br/>
        <w:t xml:space="preserve">  8、Spring源码看过吗？MyBatis呢? 都没有...面试官说积累不够 </w:t>
        <w:br/>
        <w:br/>
        <w:br/>
        <w:t xml:space="preserve">  9、IoC是什么？解决了什么问题 </w:t>
        <w:br/>
        <w:br/>
        <w:br/>
        <w:t xml:space="preserve">  10、MySQL聚集索引和非聚集索引 </w:t>
        <w:br/>
        <w:br/>
        <w:br/>
        <w:t xml:space="preserve">  11、SQL </w:t>
        <w:br/>
        <w:br/>
        <w:br/>
        <w:t xml:space="preserve">  12、B-Tree与B+Tree的区别 </w:t>
        <w:br/>
        <w:br/>
        <w:br/>
        <w:t xml:space="preserve">  13、为什么要用B+Tree来作为索引底层的数据结构 </w:t>
        <w:br/>
        <w:br/>
        <w:br/>
        <w:t xml:space="preserve">  14、实习的思考 </w:t>
        <w:br/>
        <w:br/>
        <w:br/>
        <w:t xml:space="preserve">  15、有什么问题要问我？ 我问了面试官如何权衡技术与业务，然后聊了挺久的，很好的面试官，指出了我的问题，积累不够 </w:t>
        <w:br/>
        <w:br/>
        <w:br/>
        <w:br/>
        <w:br/>
        <w:br/>
        <w:t xml:space="preserve">  5、 </w:t>
        <w:br/>
        <w:br/>
        <w:br/>
        <w:t xml:space="preserve"> 日期：8.22，时间：四十分钟，公司：网易，岗位：Java研发 </w:t>
        <w:br/>
        <w:br/>
        <w:br/>
        <w:t xml:space="preserve">  面试问题 </w:t>
        <w:br/>
        <w:br/>
        <w:br/>
        <w:t xml:space="preserve">  1、项目介绍 </w:t>
        <w:br/>
        <w:br/>
        <w:br/>
        <w:t xml:space="preserve">  2、10G的文件，2G的内存，文件中每一行都是一个酒店名，如何统计出前二十的酒店 </w:t>
        <w:br/>
        <w:br/>
        <w:br/>
        <w:t xml:space="preserve">  3、HashMap的容量为什么是2的n次方 </w:t>
        <w:br/>
        <w:br/>
        <w:br/>
        <w:t xml:space="preserve">  4、红黑树，左旋，右旋 </w:t>
        <w:br/>
        <w:br/>
        <w:br/>
        <w:t xml:space="preserve">  5、读写锁的Condition对象是干什么用的 </w:t>
        <w:br/>
        <w:br/>
        <w:br/>
        <w:t xml:space="preserve">  6、AQS源码，Unsafe的park()方法是干什么？ </w:t>
        <w:br/>
        <w:br/>
        <w:br/>
        <w:t xml:space="preserve">  7、锁的粗化过程 </w:t>
        <w:br/>
        <w:br/>
        <w:br/>
        <w:t xml:space="preserve">  8、间隙锁 </w:t>
        <w:br/>
        <w:br/>
        <w:br/>
        <w:t xml:space="preserve">  9、MySQL存储引擎 </w:t>
        <w:br/>
        <w:br/>
        <w:br/>
        <w:t xml:space="preserve">  10、Spring组件用过那些 </w:t>
        <w:br/>
        <w:br/>
        <w:br/>
        <w:t xml:space="preserve">  11、Spring注解如何实现的 </w:t>
        <w:br/>
        <w:br/>
        <w:br/>
        <w:t xml:space="preserve">  12、BeanFactory是什么 </w:t>
        <w:br/>
        <w:br/>
        <w:br/>
        <w:t xml:space="preserve">  13、Bean在加载的时候的流程 </w:t>
        <w:br/>
        <w:br/>
        <w:br/>
        <w:t xml:space="preserve">  14、FactoryBean是什么？ </w:t>
        <w:br/>
        <w:br/>
        <w:br/>
        <w:t xml:space="preserve">  15、BeanFactory有什么实现类 </w:t>
        <w:br/>
        <w:br/>
        <w:br/>
        <w:br/>
        <w:br/>
        <w:br/>
        <w:br/>
        <w:br/>
        <w:br/>
        <w:t xml:space="preserve">  6、 </w:t>
        <w:br/>
        <w:br/>
        <w:br/>
        <w:t xml:space="preserve"> 日期：8.23，时间：半个小时，公司：京东，岗位：Java研发 </w:t>
        <w:br/>
        <w:br/>
        <w:br/>
        <w:t xml:space="preserve">  面试问题 </w:t>
        <w:br/>
        <w:br/>
        <w:br/>
        <w:t xml:space="preserve">  1、项目介绍 </w:t>
        <w:br/>
        <w:br/>
        <w:br/>
        <w:t xml:space="preserve">  2、请求转发和重定向的区别 </w:t>
        <w:br/>
        <w:br/>
        <w:br/>
        <w:t xml:space="preserve">  3、Filter，Listener，Servlet是如何加载的 </w:t>
        <w:br/>
        <w:br/>
        <w:br/>
        <w:t xml:space="preserve">  4、Spring如何加载配置文件 </w:t>
        <w:br/>
        <w:br/>
        <w:br/>
        <w:t xml:space="preserve">  5、有用过什么Filter </w:t>
        <w:br/>
        <w:br/>
        <w:br/>
        <w:t xml:space="preserve">  6、用过什么集合，HashMap，ConcurrentHashMap </w:t>
        <w:br/>
        <w:br/>
        <w:br/>
        <w:t xml:space="preserve">  7、MySQL几个存储引擎的特点，区别 </w:t>
        <w:br/>
        <w:br/>
        <w:br/>
        <w:t xml:space="preserve">  8、MySQL的分页，limit，如何优化 </w:t>
        <w:br/>
        <w:br/>
        <w:br/>
        <w:t xml:space="preserve">  10、MySQL索引如何利用 </w:t>
        <w:br/>
        <w:br/>
        <w:br/>
        <w:t xml:space="preserve">  11、对高并发，分布式的理解 </w:t>
        <w:br/>
        <w:br/>
        <w:br/>
        <w:t xml:space="preserve">  12、线程池的几个参数，以及一个任务在什么情况下会进入核心线程池，任务队列，最大线程池 </w:t>
        <w:br/>
        <w:br/>
        <w:br/>
        <w:t xml:space="preserve"> 13、主动和我聊起武汉京东主要负责的业务 </w:t>
        <w:br/>
        <w:br/>
        <w:br/>
        <w:br/>
        <w:br/>
        <w:br/>
        <w:t xml:space="preserve">  7、 </w:t>
        <w:br/>
        <w:br/>
        <w:br/>
        <w:t xml:space="preserve"> 日期：8.29，时间：不到二十分钟，公司：京东，岗位：Java研发 </w:t>
        <w:br/>
        <w:br/>
        <w:br/>
        <w:t xml:space="preserve">  面试问题（这尼玛不是hr面...全程聊天） </w:t>
        <w:br/>
        <w:br/>
        <w:br/>
        <w:t xml:space="preserve">  1、最近读什么书 </w:t>
        <w:br/>
        <w:br/>
        <w:br/>
        <w:t xml:space="preserve">  2、身边有什么优秀的人 </w:t>
        <w:br/>
        <w:br/>
        <w:br/>
        <w:t xml:space="preserve">  3、为什么不留在实习的地方 </w:t>
        <w:br/>
        <w:br/>
        <w:br/>
        <w:t xml:space="preserve">  4、自己的优点 </w:t>
        <w:br/>
        <w:br/>
        <w:br/>
        <w:t xml:space="preserve">  5、还有什么优势 </w:t>
        <w:br/>
        <w:br/>
        <w:br/>
        <w:t xml:space="preserve">  6、有什么要问的 </w:t>
        <w:br/>
        <w:br/>
      </w:r>
    </w:p>
    <w:p>
      <w:r>
        <w:t>**********************************第302篇*************************************</w:t>
      </w:r>
    </w:p>
    <w:p>
      <w:r>
        <w:t>懵圈的京东一面</w:t>
        <w:br/>
        <w:br/>
        <w:t>编辑于  2018-08-23 12:04:52</w:t>
        <w:br/>
        <w:br/>
        <w:t xml:space="preserve"> 昨天面了京东保险二面，感觉还行吧，面试官感觉也还满意吧，今天京东面试官约面试，我以为终面呢，激动老半天了，谁知道，面完一问，我这是初面，京东云的。。。懵逼ing </w:t>
        <w:br/>
        <w:br/>
        <w:t xml:space="preserve"> 说项目难点 </w:t>
        <w:br/>
        <w:t xml:space="preserve"> 线程池 </w:t>
        <w:br/>
        <w:t xml:space="preserve"> hashmap </w:t>
        <w:br/>
        <w:t xml:space="preserve"> 数据库联合索引，优化 </w:t>
        <w:br/>
        <w:t xml:space="preserve"> mybatis ${}和#{}区别 </w:t>
        <w:br/>
        <w:t xml:space="preserve"> 是否了解分布式？ 否。。。 </w:t>
        <w:br/>
        <w:t xml:space="preserve"> 算法：包含min的栈 </w:t>
        <w:br/>
        <w:br/>
      </w:r>
    </w:p>
    <w:p>
      <w:r>
        <w:t>**********************************第303篇*************************************</w:t>
      </w:r>
    </w:p>
    <w:p>
      <w:r>
        <w:t>京东二面Java岗</w:t>
        <w:br/>
        <w:br/>
        <w:t>编辑于  2018-08-17 11:40:59</w:t>
        <w:br/>
        <w:br/>
        <w:br/>
        <w:t xml:space="preserve"> Java集合框架 </w:t>
        <w:br/>
        <w:t xml:space="preserve">  </w:t>
        <w:br/>
        <w:t xml:space="preserve"> List：ArrayList和LinkedList优缺点 </w:t>
        <w:br/>
        <w:t xml:space="preserve"> HashMap和TreeMap </w:t>
        <w:br/>
        <w:t xml:space="preserve"> TreeMap用什么数据结构。聊聊红黑树、聊聊B+树 </w:t>
        <w:br/>
        <w:t xml:space="preserve"> </w:t>
        <w:br/>
        <w:t xml:space="preserve"> List如何排序？ </w:t>
        <w:br/>
        <w:t xml:space="preserve"> happens-before </w:t>
        <w:br/>
        <w:t xml:space="preserve"> mybatis：参数传递，#{} 和 ${}区别 </w:t>
        <w:br/>
        <w:t xml:space="preserve"> 爬楼梯 </w:t>
        <w:br/>
        <w:t xml:space="preserve"> n!后面有多少个0？ </w:t>
        <w:br/>
        <w:br/>
      </w:r>
    </w:p>
    <w:p>
      <w:r>
        <w:t>**********************************第304篇*************************************</w:t>
      </w:r>
    </w:p>
    <w:p>
      <w:r>
        <w:t>京东提前批 Java 123面, 分享攒运气和人品</w:t>
        <w:br/>
        <w:br/>
        <w:t>精</w:t>
        <w:br/>
        <w:br/>
        <w:br/>
        <w:t>编辑于  2018-08-14 11:17:50</w:t>
        <w:br/>
        <w:br/>
        <w:br/>
        <w:t>注意点: 声音尽量大一点, 说话清晰, 有条理地慢慢地说(语速适中)</w:t>
        <w:br/>
        <w:br/>
        <w:br/>
        <w:t>一个问题, 知道多少就说多少, 越多越好, 尽量让自己引导面试官</w:t>
        <w:br/>
        <w:br/>
        <w:br/>
        <w:t>(记住, 不知道就是不知道哦, 不要乱说!)</w:t>
        <w:br/>
        <w:br/>
        <w:br/>
        <w:br/>
        <w:br/>
        <w:br/>
        <w:t>33分钟</w:t>
        <w:br/>
        <w:br/>
        <w:br/>
        <w:t>1. 自我介绍(项目经历, 技术背景)</w:t>
        <w:br/>
        <w:br/>
        <w:br/>
        <w:t>闲聊(聊大学和项目)</w:t>
        <w:br/>
        <w:br/>
        <w:br/>
        <w:t xml:space="preserve">  竟然问了我是研究生吗?(额, 我是个二本学校的, 都不好意思跟面试官说学校名) </w:t>
        <w:br/>
        <w:br/>
        <w:br/>
        <w:t>2. 技术问题</w:t>
        <w:br/>
        <w:br/>
        <w:br/>
        <w:t>(Spring + 数据结构)</w:t>
        <w:br/>
        <w:br/>
        <w:br/>
        <w:t>1) HashMap存储结构, put方法做哪些操作</w:t>
        <w:br/>
        <w:br/>
        <w:br/>
        <w:t>HashMap的存储方式</w:t>
        <w:br/>
        <w:t>是哈希表，那么什么是哈希表，其实就是数组+链表。HashMap初始数组长度为16。数组的每个元素都保存着链表头的地址(或者为null)，在向HashMap中put（key，value）的时候，先使用hash算法计算哈希值，然后再和数组的长度减一做与运算。计算出此键值对应该保存到数组的那个位置上，如果此位置没有元素，意思就是链表的头结点为null，那么就新建一个node结点，把key，value以及next保存。</w:t>
        <w:br/>
        <w:br/>
        <w:br/>
        <w:t>https://blog.csdn.net/csdn15698845876/article/details/79495340</w:t>
        <w:br/>
        <w:br/>
        <w:br/>
        <w:t>2) 有很大的数组, 找出其中最大的K个数 (最小堆, 比较过程)</w:t>
        <w:br/>
        <w:br/>
        <w:br/>
        <w:t>堆实际上是一棵</w:t>
        <w:br/>
        <w:t>完全二叉树(数组实现)</w:t>
        <w:br/>
        <w:br/>
        <w:br/>
        <w:t>大根堆，每次把大的放在后面，得到升序序列</w:t>
        <w:br/>
        <w:br/>
        <w:br/>
        <w:br/>
        <w:br/>
        <w:br/>
        <w:br/>
        <w:br/>
        <w:br/>
        <w:t>3) AOP实现原理</w:t>
        <w:br/>
        <w:br/>
        <w:br/>
        <w:t>反射+动态***模式</w:t>
        <w:br/>
        <w:br/>
        <w:br/>
        <w:br/>
        <w:br/>
        <w:br/>
        <w:t>接下来又是闲聊时间(聊实习)</w:t>
        <w:br/>
        <w:br/>
        <w:br/>
        <w:t>3. 技术分享</w:t>
        <w:br/>
        <w:br/>
        <w:br/>
        <w:t xml:space="preserve">Dubbo </w:t>
        <w:br/>
        <w:br/>
        <w:br/>
        <w:t>SpringBoot</w:t>
        <w:br/>
        <w:br/>
        <w:br/>
        <w:t>服务注册</w:t>
        <w:br/>
        <w:br/>
        <w:br/>
        <w:t>底层 -&gt; 容器</w:t>
        <w:br/>
        <w:br/>
        <w:br/>
        <w:br/>
        <w:br/>
        <w:br/>
        <w:t>考虑业务场景</w:t>
        <w:br/>
        <w:br/>
        <w:br/>
        <w:br/>
        <w:br/>
        <w:br/>
        <w:t>这是简历评估面, 看来是的, 加油!</w:t>
        <w:br/>
        <w:br/>
        <w:br/>
        <w:t>约周六下午两点</w:t>
        <w:br/>
        <w:br/>
        <w:br/>
        <w:t>考察基本功</w:t>
        <w:br/>
        <w:br/>
        <w:br/>
        <w:t>基础</w:t>
        <w:br/>
        <w:br/>
        <w:br/>
        <w:t>比如, 对Java语言的了解程度, 网络知识, OS, 数据库, 设计模式</w:t>
        <w:br/>
        <w:br/>
        <w:br/>
        <w:t>能写Bug较少的代码, 逻辑性强</w:t>
        <w:br/>
        <w:br/>
        <w:br/>
        <w:br/>
        <w:br/>
        <w:br/>
        <w:t xml:space="preserve">  二面 </w:t>
        <w:br/>
        <w:br/>
        <w:br/>
        <w:br/>
        <w:t xml:space="preserve">   时间: 44分钟 </w:t>
        <w:br/>
        <w:t xml:space="preserve"> </w:t>
        <w:br/>
        <w:br/>
        <w:t xml:space="preserve">   1. 自我介绍 </w:t>
        <w:br/>
        <w:t xml:space="preserve"> </w:t>
        <w:br/>
        <w:br/>
        <w:t xml:space="preserve">   2. 简历上项目介绍和实习介绍 </w:t>
        <w:br/>
        <w:t xml:space="preserve"> </w:t>
        <w:br/>
        <w:br/>
        <w:t xml:space="preserve">   3. Java里用过哪些集合框架 </w:t>
        <w:br/>
        <w:t xml:space="preserve"> </w:t>
        <w:br/>
        <w:br/>
        <w:t xml:space="preserve">   4. 设计模式知道哪些? 能手写代码吗? (除了单例之外) </w:t>
        <w:br/>
        <w:t xml:space="preserve"> </w:t>
        <w:br/>
        <w:br/>
        <w:t xml:space="preserve">   5. Java内存模型 </w:t>
        <w:br/>
        <w:t xml:space="preserve"> </w:t>
        <w:br/>
        <w:br/>
        <w:t xml:space="preserve">   6. GC算法 </w:t>
        <w:br/>
        <w:t xml:space="preserve"> </w:t>
        <w:br/>
        <w:br/>
        <w:t>Minor GC和Full GC区别</w:t>
        <w:br/>
        <w:br/>
        <w:br/>
        <w:t>https://blog.csdn.net/yhyr_ycy/article/details/52566105</w:t>
        <w:br/>
        <w:br/>
        <w:br/>
        <w:br/>
        <w:br/>
        <w:br/>
        <w:br/>
        <w:br/>
        <w:br/>
        <w:t>程序计数器</w:t>
        <w:br/>
        <w:t>：线程私有。是一块较小的内存，是当前线程所执行的字节码的行号指示器。是Java虚拟机规范中唯一没有规定OOM（OutOfMemoryError）的区域。</w:t>
        <w:br/>
        <w:br/>
        <w:br/>
        <w:t>Java栈</w:t>
        <w:br/>
        <w:t>：线程私有。生命周期和线程相同。是Java方法执行的内存模型。执行每个方法都会创建一个栈帧，用于存储局部变量和操作数（对象引用）。局部变量所需要的内存空间大小在编译期间完成分配。所以栈帧的大小不会改变。存在两种异常情况：若线程请求深度大于栈的深度，抛StackOverflowError。若栈在动态扩展时无法请求足够内存，抛OOM。</w:t>
        <w:br/>
        <w:br/>
        <w:br/>
        <w:t>Java堆</w:t>
        <w:br/>
        <w:t>：所有线程共享。虚拟机启动时创建。存放对象实力和数组。所占内存最大。分为新生代（Young区），老年代（Old区）。新生代分Eden区，Servior区。Servior区又分为From space区和To Space区。Eden区和Servior区的内存比为8:1。 当扩展内存大于可用内存，抛OOM。</w:t>
        <w:br/>
        <w:br/>
        <w:br/>
        <w:t>方法区：所有线程共享。用于存储已被虚拟机加载的类信息、常量、静态变量等数据。又称为非堆（Non – Heap）。</w:t>
        <w:br/>
        <w:t>方法区</w:t>
        <w:br/>
        <w:t>又称“永久代”。GC很少在这个区域进行，但不代表不会回收。这个区域回收目标主要是针对常量池的回收和对类型的卸载。当内存申请大于实际可用内存，抛OOM。</w:t>
        <w:br/>
        <w:br/>
        <w:br/>
        <w:t>本地方法栈</w:t>
        <w:br/>
        <w:t>：线程私有。与Java栈类似，但是不是为Java方法（字节码）服务，而是为本地非Java方法服务。也会抛StackOverflowError和OOM。</w:t>
        <w:br/>
        <w:br/>
        <w:br/>
        <w:br/>
        <w:br/>
        <w:br/>
        <w:t xml:space="preserve">   7.</w:t>
        <w:br/>
        <w:t xml:space="preserve">   怎样判断一个对象的存活周期长短</w:t>
        <w:br/>
        <w:br/>
        <w:br/>
        <w:t>分代</w:t>
        <w:br/>
        <w:br/>
        <w:br/>
        <w:t xml:space="preserve">   8. </w:t>
        <w:br/>
        <w:t xml:space="preserve">  SpringMVC工作流程</w:t>
        <w:br/>
        <w:br/>
        <w:br/>
        <w:t xml:space="preserve">   1、前端控制器DispatcherServlet（不需要程序员开发） </w:t>
        <w:br/>
        <w:t xml:space="preserve"> </w:t>
        <w:br/>
        <w:br/>
        <w:t xml:space="preserve">   作用接收请求，响应结果，相当于转发器，***处理器。 </w:t>
        <w:br/>
        <w:t xml:space="preserve"> </w:t>
        <w:br/>
        <w:br/>
        <w:t xml:space="preserve">   有了DispatcherServlet减少了其它组件之间的耦合度。 </w:t>
        <w:br/>
        <w:t xml:space="preserve"> </w:t>
        <w:br/>
        <w:br/>
        <w:br/>
        <w:br/>
        <w:br/>
        <w:t xml:space="preserve">   2、处理器映射器HandlerMapping(不需要程序员开发) </w:t>
        <w:br/>
        <w:t xml:space="preserve"> </w:t>
        <w:br/>
        <w:br/>
        <w:t xml:space="preserve">   作用：根据请求的url查找Handler </w:t>
        <w:br/>
        <w:t xml:space="preserve"> </w:t>
        <w:br/>
        <w:br/>
        <w:br/>
        <w:br/>
        <w:br/>
        <w:t xml:space="preserve">   3、处理器适配器HandlerAdapter </w:t>
        <w:br/>
        <w:t xml:space="preserve"> </w:t>
        <w:br/>
        <w:br/>
        <w:t xml:space="preserve">   作用：按照特定规则（HandlerAdapter要求的规则）去执行Handler </w:t>
        <w:br/>
        <w:t xml:space="preserve"> </w:t>
        <w:br/>
        <w:br/>
        <w:br/>
        <w:br/>
        <w:t xml:space="preserve">   4、处理器Handler(需要程序员开发, 类似代码中写的Controller) </w:t>
        <w:br/>
        <w:t xml:space="preserve"> </w:t>
        <w:br/>
        <w:br/>
        <w:t xml:space="preserve">   注意：编写Handler时按照HandlerAdapter的要求去做，这样适配器才可以去正确执行Handler </w:t>
        <w:br/>
        <w:t xml:space="preserve"> </w:t>
        <w:br/>
        <w:br/>
        <w:t xml:space="preserve">   返回ModelAndView </w:t>
        <w:br/>
        <w:t xml:space="preserve"> </w:t>
        <w:br/>
        <w:br/>
        <w:br/>
        <w:br/>
        <w:br/>
        <w:t xml:space="preserve">   5、视图解析器View resolver(不需要程序员开发) </w:t>
        <w:br/>
        <w:t xml:space="preserve"> </w:t>
        <w:br/>
        <w:br/>
        <w:t xml:space="preserve">   作用：进行视图解析，根据逻辑视图名解析成真正的视图（view） </w:t>
        <w:br/>
        <w:t xml:space="preserve"> </w:t>
        <w:br/>
        <w:br/>
        <w:t xml:space="preserve">   返回View </w:t>
        <w:br/>
        <w:t xml:space="preserve"> </w:t>
        <w:br/>
        <w:br/>
        <w:br/>
        <w:br/>
        <w:br/>
        <w:t xml:space="preserve">   6、视图View(需要程序员开发, jsp) </w:t>
        <w:br/>
        <w:t xml:space="preserve"> </w:t>
        <w:br/>
        <w:br/>
        <w:t xml:space="preserve">   View是一个接口，实现类支持不同的View类型（jsp、freemarker、pdf...） </w:t>
        <w:br/>
        <w:t xml:space="preserve"> </w:t>
        <w:br/>
        <w:br/>
        <w:t xml:space="preserve">   填充模型数据 </w:t>
        <w:br/>
        <w:t xml:space="preserve"> </w:t>
        <w:br/>
        <w:br/>
        <w:br/>
        <w:br/>
        <w:br/>
        <w:t xml:space="preserve">   9. Spring AOP 实现原理, 大致讲一下, 反射里面具体的类是什么 </w:t>
        <w:br/>
        <w:t xml:space="preserve"> </w:t>
        <w:br/>
        <w:br/>
        <w:t>Spring Bean加载流程</w:t>
        <w:br/>
        <w:br/>
        <w:br/>
        <w:t>在Spring出现之前，是通过new 对象来实例化bean的</w:t>
        <w:br/>
        <w:br/>
        <w:br/>
        <w:br/>
        <w:br/>
        <w:br/>
        <w:t>SpringIOC容器的本质</w:t>
        <w:br/>
        <w:br/>
        <w:br/>
        <w:t xml:space="preserve">它就是一个map集合 </w:t>
        <w:br/>
        <w:br/>
        <w:br/>
        <w:br/>
        <w:br/>
        <w:br/>
        <w:br/>
        <w:br/>
        <w:br/>
        <w:br/>
        <w:br/>
        <w:br/>
        <w:t>1. 获取配置文件资源</w:t>
        <w:br/>
        <w:br/>
        <w:br/>
        <w:t>2. 对获取的xml资源进行一定的处理检验</w:t>
        <w:br/>
        <w:br/>
        <w:br/>
        <w:t>3. 处理包装资源</w:t>
        <w:br/>
        <w:br/>
        <w:br/>
        <w:t>4. 解析处理包装过后的资源</w:t>
        <w:br/>
        <w:br/>
        <w:br/>
        <w:t>5. 加载提取bean并注册(添加到beanDefinitionMap中)</w:t>
        <w:br/>
        <w:br/>
        <w:br/>
        <w:t>https://blog.csdn.net/qq_18860653/article/details/53218117</w:t>
        <w:br/>
        <w:br/>
        <w:br/>
        <w:t>Spring中xml配置Bean和注解配置区别, 顺序</w:t>
        <w:br/>
        <w:br/>
        <w:br/>
        <w:t>Spring IoC容器可以自动装配（autowire）相互协作bean之间的关联关系</w:t>
        <w:br/>
        <w:br/>
        <w:br/>
        <w:t>就是根据注解生成beanfactory的匹配规则</w:t>
        <w:br/>
        <w:br/>
        <w:br/>
        <w:t>注解@autowired，将被注解的对象自动装配到当前类中，有点类似于setter</w:t>
        <w:br/>
        <w:br/>
        <w:br/>
        <w:t xml:space="preserve">   10. </w:t>
        <w:br/>
        <w:t xml:space="preserve">  数据结构: 讲思路 二叉树后序遍历实现(递归)</w:t>
        <w:br/>
        <w:br/>
        <w:br/>
        <w:t>后序遍历按照“左孩子-右孩子-根结点”的顺序进行访问。</w:t>
        <w:br/>
        <w:br/>
        <w:t xml:space="preserve">void PostOrder(TreeNode *root) { if(root == NULL) { return; </w:t>
        <w:br/>
        <w:t xml:space="preserve">    } </w:t>
        <w:br/>
        <w:t xml:space="preserve">    PostOrder(root-&gt;left); </w:t>
        <w:br/>
        <w:t xml:space="preserve">    PostOrder(root-&gt;right); cout &lt;&lt; root-&gt;val; </w:t>
        <w:br/>
        <w:t>}</w:t>
        <w:br/>
        <w:br/>
        <w:t xml:space="preserve">   11. 你有什么要问我的呢? </w:t>
        <w:br/>
        <w:t xml:space="preserve"> </w:t>
        <w:br/>
        <w:br/>
        <w:t xml:space="preserve">   ======================================================== </w:t>
        <w:br/>
        <w:t xml:space="preserve"> </w:t>
        <w:br/>
        <w:br/>
        <w:br/>
        <w:br/>
        <w:br/>
        <w:t xml:space="preserve">   三面 </w:t>
        <w:br/>
        <w:t xml:space="preserve"> </w:t>
        <w:br/>
        <w:br/>
        <w:t xml:space="preserve">   时间比较长 </w:t>
        <w:br/>
        <w:t xml:space="preserve"> </w:t>
        <w:br/>
        <w:br/>
        <w:t xml:space="preserve">   1个多小时了 </w:t>
        <w:br/>
        <w:t xml:space="preserve"> </w:t>
        <w:br/>
        <w:br/>
        <w:t xml:space="preserve">   三面: </w:t>
        <w:br/>
        <w:t xml:space="preserve"> </w:t>
        <w:br/>
        <w:br/>
        <w:t xml:space="preserve">   聊实习, 聊得很细吧, 大概有20多分钟 </w:t>
        <w:br/>
        <w:t xml:space="preserve"> </w:t>
        <w:br/>
        <w:br/>
        <w:t xml:space="preserve">   中间问了一个问题: </w:t>
        <w:br/>
        <w:t xml:space="preserve"> </w:t>
        <w:br/>
        <w:br/>
        <w:t xml:space="preserve">秒杀系统的实现, 讲思路 </w:t>
        <w:br/>
        <w:t xml:space="preserve"> </w:t>
        <w:br/>
        <w:br/>
        <w:t xml:space="preserve">   参考: </w:t>
        <w:br/>
        <w:t xml:space="preserve"> </w:t>
        <w:br/>
        <w:br/>
        <w:t>https://blog.csdn.net/CSDN_Terence/article/details/77744042</w:t>
        <w:br/>
        <w:br/>
        <w:br/>
        <w:br/>
        <w:br/>
        <w:br/>
        <w:t xml:space="preserve">   三个算法题, 其实还是比较简单的 </w:t>
        <w:br/>
        <w:t xml:space="preserve"> </w:t>
        <w:br/>
        <w:br/>
        <w:t xml:space="preserve">   大概10多分钟 </w:t>
        <w:br/>
        <w:t xml:space="preserve"> </w:t>
        <w:br/>
        <w:br/>
        <w:t xml:space="preserve">   最后, 随便问了几个问题吧 </w:t>
        <w:br/>
        <w:t xml:space="preserve"> </w:t>
        <w:br/>
        <w:br/>
        <w:br/>
        <w:br/>
        <w:br/>
        <w:t xml:space="preserve">   1. 看过哪些源码 </w:t>
        <w:br/>
        <w:t xml:space="preserve"> </w:t>
        <w:br/>
        <w:br/>
        <w:t xml:space="preserve">   2. 熟悉哪个JDK版本, 版本之间的差异(JDK8) </w:t>
        <w:br/>
        <w:t xml:space="preserve"> </w:t>
        <w:br/>
        <w:br/>
        <w:t xml:space="preserve"> Lambda表达式</w:t>
        <w:br/>
        <w:br/>
        <w:br/>
        <w:t xml:space="preserve"> 接口的默认方法和静态方法</w:t>
        <w:br/>
        <w:br/>
        <w:br/>
        <w:t xml:space="preserve"> 匿名内部类访问外部变量(final)</w:t>
        <w:br/>
        <w:br/>
        <w:br/>
        <w:t xml:space="preserve">   3. 线程池 </w:t>
        <w:br/>
        <w:t xml:space="preserve"> </w:t>
        <w:br/>
        <w:br/>
        <w:t xml:space="preserve">   4. 数据库方面, 比如你是否会写SQL, 还有的话, </w:t>
        <w:br/>
        <w:t xml:space="preserve"> </w:t>
        <w:br/>
        <w:br/>
        <w:t xml:space="preserve">   一些性能优化相关的吧, 当然肯定有</w:t>
        <w:br/>
        <w:t xml:space="preserve">  索引了 </w:t>
        <w:br/>
        <w:t xml:space="preserve"> </w:t>
        <w:br/>
        <w:br/>
        <w:t xml:space="preserve">   5. 你有什么要问我的呢 </w:t>
        <w:br/>
        <w:t xml:space="preserve"> </w:t>
        <w:br/>
        <w:br/>
        <w:br/>
        <w:br/>
        <w:br/>
        <w:br/>
        <w:t>大致流程都是上周面的, 最后结果是挂了, 当然还是很有收获的.</w:t>
        <w:br/>
        <w:br/>
        <w:br/>
        <w:t>可能自己在分布式和缓存, 或者消息队列上不是很熟悉,</w:t>
        <w:br/>
        <w:br/>
        <w:br/>
        <w:t>而且项目也不是很复杂.</w:t>
        <w:br/>
        <w:br/>
        <w:br/>
        <w:t>当然, 基础还是一定要打好的!</w:t>
        <w:br/>
        <w:br/>
        <w:br/>
        <w:t>(二面的面试官说我基础不错, 其它是他问的问题, 我都知道, 哈哈! 所以, 面试还是需要运气的!)</w:t>
        <w:br/>
        <w:br/>
        <w:br/>
        <w:t>继续好好复习吧, 机会是留给有准备的人的!</w:t>
        <w:br/>
        <w:br/>
        <w:br/>
        <w:br/>
        <w:br/>
        <w:br/>
        <w:t>最后也写点心情杂记吧</w:t>
        <w:br/>
        <w:br/>
        <w:br/>
        <w:t>最近, 又要实习, 又要看书看博客复习准备面试, 真心累啊!</w:t>
        <w:br/>
        <w:br/>
        <w:br/>
        <w:t>而且在上海2号线附近上班, 不管什么时候, 地铁里人不是一般的多, 好挤啊!</w:t>
        <w:br/>
        <w:br/>
        <w:br/>
        <w:t>希望早点能够在家乡找到不错的工作机会, 然后回学校好好休息下, 真正地去体验生活和学习的美好.</w:t>
        <w:br/>
        <w:br/>
        <w:br/>
        <w:t>所以呢, 现在必须拿出行动啊! 加油!</w:t>
        <w:br/>
        <w:br/>
        <w:br/>
        <w:br/>
        <w:t xml:space="preserve">   - 2018.8.13 </w:t>
        <w:br/>
        <w:t xml:space="preserve"> </w:t>
        <w:br/>
        <w:br/>
        <w:br/>
        <w:br/>
        <w:br/>
      </w:r>
    </w:p>
    <w:p>
      <w:r>
        <w:t>**********************************第305篇*************************************</w:t>
      </w:r>
    </w:p>
    <w:p>
      <w:r>
        <w:t>京东提前批面试</w:t>
        <w:br/>
        <w:br/>
        <w:t>编辑于  2018-08-07 15:00:08</w:t>
        <w:br/>
        <w:br/>
        <w:br/>
        <w:t xml:space="preserve"> 7月20号，收到京东的电话通知面试，hr问我是否能来现场，我说不能，然后就预约下周一面试。 </w:t>
        <w:br/>
        <w:br/>
        <w:br/>
        <w:br/>
        <w:br/>
        <w:br/>
        <w:t xml:space="preserve">  7月23号，下午一面+二面。 </w:t>
        <w:br/>
        <w:br/>
        <w:br/>
        <w:br/>
        <w:br/>
        <w:br/>
        <w:t xml:space="preserve">  一面：45分钟吧 </w:t>
        <w:br/>
        <w:br/>
        <w:br/>
        <w:t xml:space="preserve">  1.面试官自我介绍 </w:t>
        <w:br/>
        <w:br/>
        <w:br/>
        <w:t xml:space="preserve">  2.自我介绍 </w:t>
        <w:br/>
        <w:br/>
        <w:br/>
        <w:t xml:space="preserve">  3.介绍自己个过程中，面试官会随时提问 </w:t>
        <w:br/>
        <w:br/>
        <w:br/>
        <w:t xml:space="preserve">  4.一面整个过程中，面试官都在问我的项目 </w:t>
        <w:br/>
        <w:br/>
        <w:br/>
        <w:t xml:space="preserve">  5.主要问了我三个项目，其中用的技术，分布式文件，分布式储存，工作流等 </w:t>
        <w:br/>
        <w:br/>
        <w:br/>
        <w:t xml:space="preserve">  6.spring的源码 </w:t>
        <w:br/>
        <w:br/>
        <w:br/>
        <w:t xml:space="preserve">  7.springMVC的整个流程 </w:t>
        <w:br/>
        <w:br/>
        <w:br/>
        <w:t xml:space="preserve">  8.mybatis与Hibernate的区别 </w:t>
        <w:br/>
        <w:br/>
        <w:br/>
        <w:t xml:space="preserve">  9.你觉得安卓移动端与pc的区别 </w:t>
        <w:br/>
        <w:br/>
        <w:br/>
        <w:t xml:space="preserve">  10.前端，会吗？ </w:t>
        <w:br/>
        <w:br/>
        <w:br/>
        <w:t xml:space="preserve">  11.js的怎么实现面向对象 </w:t>
        <w:br/>
        <w:br/>
        <w:br/>
        <w:br/>
        <w:br/>
        <w:br/>
        <w:t xml:space="preserve">  ------------------------------------------------------------------------------------------------------------------------- </w:t>
        <w:br/>
        <w:br/>
        <w:br/>
        <w:br/>
        <w:br/>
        <w:br/>
        <w:t xml:space="preserve">  一面感觉，面试官问了好多，很杂，感觉状态不太好，以为没有二面，就去休息了。 </w:t>
        <w:br/>
        <w:br/>
        <w:br/>
        <w:t xml:space="preserve"> 过了半个小时，突然一个北京电话打来，说是京东二面。 </w:t>
        <w:br/>
        <w:br/>
        <w:br/>
        <w:t xml:space="preserve">  然后二面开始了 </w:t>
        <w:br/>
        <w:br/>
        <w:br/>
        <w:br/>
        <w:br/>
        <w:br/>
        <w:t xml:space="preserve">  二面： </w:t>
        <w:br/>
        <w:br/>
        <w:br/>
        <w:t xml:space="preserve">  1.面试官又让我，自我介绍····· </w:t>
        <w:br/>
        <w:br/>
        <w:br/>
        <w:t xml:space="preserve">  2.过程当中，也问我问题，只是问题不一样 </w:t>
        <w:br/>
        <w:br/>
        <w:br/>
        <w:t xml:space="preserve">  3.java与c++的区别，知道多少答多少 </w:t>
        <w:br/>
        <w:br/>
        <w:br/>
        <w:t xml:space="preserve">  4.说几个自己常用的数据结构 </w:t>
        <w:br/>
        <w:br/>
        <w:br/>
        <w:t xml:space="preserve">  5.hashMap源码与currenthashmap源码，1.7与1.8 的区别 </w:t>
        <w:br/>
        <w:br/>
        <w:br/>
        <w:t xml:space="preserve">  6.如果将hashmap中的value变成数组 </w:t>
        <w:br/>
        <w:br/>
        <w:br/>
        <w:t xml:space="preserve">  7.hashmap在并发情况下，会出现什么问题 </w:t>
        <w:br/>
        <w:br/>
        <w:br/>
        <w:t xml:space="preserve">  8.给了一个场景题，说怎么实现每隔一秒在控制台输出一句话 </w:t>
        <w:br/>
        <w:br/>
        <w:br/>
        <w:t xml:space="preserve">  9.java多线程怎么实现的 </w:t>
        <w:br/>
        <w:br/>
        <w:br/>
        <w:t xml:space="preserve">  10.你还知道当前包下的其他类吗？ </w:t>
        <w:br/>
        <w:br/>
        <w:br/>
        <w:t xml:space="preserve">  11.java虚拟机的内存模式 </w:t>
        <w:br/>
        <w:br/>
        <w:br/>
        <w:t xml:space="preserve">  12.怎么打破双亲委派模式 </w:t>
        <w:br/>
        <w:br/>
        <w:br/>
        <w:t xml:space="preserve">  13.java虚拟机怎么识别是符合标准的class文件，魔数？，我也不知道 </w:t>
        <w:br/>
        <w:br/>
        <w:br/>
        <w:t xml:space="preserve">  14.mysql的索引用过吧？ </w:t>
        <w:br/>
        <w:br/>
        <w:br/>
        <w:t xml:space="preserve">  15.介绍一下索引？怎么使用索引的？ </w:t>
        <w:br/>
        <w:br/>
        <w:br/>
        <w:t xml:space="preserve">  16.B树与B+树的底层 </w:t>
        <w:br/>
        <w:br/>
        <w:br/>
        <w:t xml:space="preserve">  17.数据库怎么实现分库分表 </w:t>
        <w:br/>
        <w:br/>
        <w:br/>
        <w:t xml:space="preserve">  18.消息中间件用过吗？主要的作用是什么？ </w:t>
        <w:br/>
        <w:br/>
        <w:br/>
        <w:t xml:space="preserve">  19.我看你简历上面写了前端，我们来问一下前端的知识，到现在，我有点懵了·· </w:t>
        <w:br/>
        <w:br/>
        <w:br/>
        <w:t xml:space="preserve">  20，js的数据类型有哪些？ </w:t>
        <w:br/>
        <w:br/>
        <w:br/>
        <w:t xml:space="preserve">  21.dom对象与js对象、jQuery的区别 </w:t>
        <w:br/>
        <w:br/>
        <w:br/>
        <w:t xml:space="preserve">  22，</w:t>
        <w:br/>
        <w:t xml:space="preserve"> jQuery对象和js对象之间的互相转换</w:t>
        <w:br/>
        <w:br/>
        <w:br/>
        <w:t>23.js中事件触发的流程，怎么阻止冒泡</w:t>
        <w:br/>
        <w:br/>
        <w:br/>
        <w:t>24.怎么预防用户的多次点击事件</w:t>
        <w:br/>
        <w:br/>
        <w:br/>
        <w:t>25.你用过哪些服务器</w:t>
        <w:br/>
        <w:br/>
        <w:br/>
        <w:t>26.tomcat的配置文件，你怎么配置的。</w:t>
        <w:br/>
        <w:br/>
        <w:br/>
        <w:t xml:space="preserve">  等。 </w:t>
        <w:br/>
        <w:br/>
        <w:br/>
        <w:t xml:space="preserve">  面试官说今天就到这里，后续有通知，再联系你，········· </w:t>
        <w:br/>
        <w:br/>
        <w:br/>
        <w:t xml:space="preserve">  二面，总共一个小时多，后面有点懵，能力有限。 </w:t>
        <w:br/>
        <w:br/>
        <w:br/>
        <w:t xml:space="preserve">  ---------------------------------------------------------------------------------------------------------------- </w:t>
        <w:br/>
        <w:br/>
        <w:br/>
        <w:br/>
        <w:br/>
        <w:br/>
        <w:t xml:space="preserve">  7月26号，hr突然打电话，问了一下我的情况，面试感觉怎么样？给面试官打分，100分打多少分？为啥打90分？ </w:t>
        <w:br/>
        <w:br/>
        <w:br/>
        <w:t xml:space="preserve">  你想做什么工作？ 你的第一志愿想去哪里工作？ 你期待的工资多少？等。今天就到这了，后续如果过了，一个星期后再联系你。 </w:t>
        <w:br/>
        <w:br/>
        <w:br/>
        <w:br/>
        <w:br/>
        <w:br/>
        <w:t xml:space="preserve">  ----------------------------------------------------------------------------------------------------------------- </w:t>
        <w:br/>
        <w:br/>
        <w:br/>
        <w:br/>
        <w:br/>
        <w:br/>
        <w:t xml:space="preserve">  8月2号，hr又打电话了，说发预录取offer需要身份证，然后就没有了。 </w:t>
        <w:br/>
        <w:br/>
        <w:br/>
        <w:br/>
        <w:br/>
        <w:br/>
        <w:t xml:space="preserve">  ----------------------------------------------------------------------------------------------------------------- </w:t>
        <w:br/>
        <w:br/>
        <w:br/>
        <w:br/>
        <w:br/>
        <w:br/>
        <w:t xml:space="preserve">  8月7号，今天就收到了邮件。 </w:t>
        <w:br/>
        <w:br/>
        <w:br/>
        <w:t xml:space="preserve">  身边的人大多数都收到了，不知道这个只是放在池子里面，还是真的会给。慢慢来吧，秋招才刚刚开始，fighting~~~~ </w:t>
        <w:br/>
        <w:br/>
        <w:br/>
        <w:t xml:space="preserve">  祝各位，牛友，早日拿到心仪的offer。 </w:t>
        <w:br/>
        <w:br/>
        <w:br/>
        <w:br/>
        <w:br/>
      </w:r>
    </w:p>
    <w:p>
      <w:r>
        <w:t>**********************************第306篇*************************************</w:t>
      </w:r>
    </w:p>
    <w:p>
      <w:r>
        <w:t>CVTE，京东面经，求好运</w:t>
        <w:br/>
        <w:br/>
        <w:t>编辑于  2018-08-02 13:00:43</w:t>
        <w:br/>
        <w:br/>
        <w:br/>
      </w:r>
    </w:p>
    <w:p>
      <w:r>
        <w:t>**********************************第307篇*************************************</w:t>
      </w:r>
    </w:p>
    <w:p>
      <w:r>
        <w:t>京东java提前批研发面经</w:t>
        <w:br/>
        <w:br/>
        <w:t>编辑于  2018-12-18 11:07:19</w:t>
        <w:br/>
        <w:br/>
        <w:br/>
        <w:br/>
        <w:br/>
        <w:br/>
        <w:br/>
        <w:br/>
        <w:t xml:space="preserve"> </w:t>
        <w:br/>
        <w:t xml:space="preserve"> </w:t>
        <w:br/>
        <w:br/>
        <w:br/>
        <w:t xml:space="preserve"> 京东提前批Java开发 </w:t>
        <w:br/>
        <w:br/>
        <w:br/>
        <w:br/>
        <w:br/>
        <w:br/>
        <w:t>本来想等面完再发个面经，等了半个月了没等到。</w:t>
        <w:br/>
        <w:br/>
        <w:br/>
        <w:br/>
        <w:br/>
        <w:br/>
        <w:br/>
        <w:t xml:space="preserve">  一面： </w:t>
        <w:br/>
        <w:br/>
        <w:br/>
        <w:t xml:space="preserve">  0 自我介绍，讲一下项目中的多线程实现 </w:t>
        <w:br/>
        <w:br/>
        <w:br/>
        <w:t xml:space="preserve">  1 Java的线程池的参数，拒绝策略，阻塞队列等实现和使用 </w:t>
        <w:br/>
        <w:br/>
        <w:br/>
        <w:t xml:space="preserve">  2 fixethreadpool使用的是什么阻塞队列，如果使用arrayblockingqueue或者linkedblockingqueue会有什么问题。 </w:t>
        <w:br/>
        <w:br/>
        <w:br/>
        <w:t xml:space="preserve">  3 ArrayList和linkedlist有什么区别，扩容呢 </w:t>
        <w:br/>
        <w:br/>
        <w:br/>
        <w:t xml:space="preserve">  4 hashmap，hashtable，concurrenthashmap1.7和1.8选一个说一下。 </w:t>
        <w:br/>
        <w:br/>
        <w:br/>
        <w:t xml:space="preserve">  5 jdk1.8针对hashmap使用红黑树优化目的是什么，红黑树的结构说一下。 </w:t>
        <w:br/>
        <w:br/>
        <w:br/>
        <w:t>红黑树的特性</w:t>
        <w:br/>
        <w:t>:</w:t>
        <w:br/>
        <w:br/>
        <w:br/>
        <w:t>（1）每个节点或者是黑色，或者是红色。</w:t>
        <w:br/>
        <w:br/>
        <w:br/>
        <w:t>（2）根节点是黑色。</w:t>
        <w:br/>
        <w:br/>
        <w:br/>
        <w:t>（3）每个叶子节点（NIL）是黑色。</w:t>
        <w:br/>
        <w:t xml:space="preserve"> [注意：这里叶子节点，是指为空(NIL或NULL)的叶子节点！]</w:t>
        <w:br/>
        <w:br/>
        <w:br/>
        <w:t>（4）如果一个节点是红色的，则它的子节点必须是黑色的。</w:t>
        <w:br/>
        <w:br/>
        <w:br/>
        <w:t>（5）从一个节点到该节点的子孙节点的所有路径上包含相同数目的黑节点。</w:t>
        <w:br/>
        <w:br/>
        <w:br/>
        <w:t xml:space="preserve">  6 JVM了解么，说一下内存结构，堆区的分代，垃圾回收以及所用算法。 </w:t>
        <w:br/>
        <w:br/>
        <w:br/>
        <w:t xml:space="preserve">  7 为什么要划分年轻代和老年代，方法区是否会垃圾回收，还问了gc时要扫描哪些位置，说了gc root，他问具体呢，虚拟机栈的局部变量，然后说其他忘了。 </w:t>
        <w:br/>
        <w:br/>
        <w:br/>
        <w:t>在Java虚拟机中判断一个对象是否可以被回收，有一种做法叫可达性分析算法，也就是从GC Root到各个对象，如果GC Root到某个对象还有可达的引用链，那么这个对象就还不能被回收，否则就等着被收割吧。</w:t>
        <w:br/>
        <w:br/>
        <w:br/>
        <w:t>这里既然提到了GC Root，那么哪类对象可以作为GC Root呢，这是一个在面试中经常被问到的问题。</w:t>
        <w:br/>
        <w:br/>
        <w:br/>
        <w:t>《深入理解Java虚拟机》一书中是这么说的，一下几种对象可以作为GC Root：</w:t>
        <w:br/>
        <w:br/>
        <w:br/>
        <w:t xml:space="preserve"> 虚拟机栈中的引用对象 </w:t>
        <w:br/>
        <w:t xml:space="preserve"> 方法区中类静态属性引用的对象 </w:t>
        <w:br/>
        <w:t xml:space="preserve"> 方法区中常量引用对象 </w:t>
        <w:br/>
        <w:t xml:space="preserve"> 本地方法栈中JNI引用对象 </w:t>
        <w:br/>
        <w:br/>
        <w:br/>
        <w:t xml:space="preserve">  8 MySQL了解么，说一下建立索引要考量的点，说了索引筛选率，过滤使用的字段，以及explain查看是否使用了索引等。 </w:t>
        <w:br/>
        <w:br/>
        <w:br/>
        <w:t xml:space="preserve">1、表的主键、外键必须有索引； </w:t>
        <w:br/>
        <w:br/>
        <w:br/>
        <w:t>2、数据量超过300的表应该有索引；</w:t>
        <w:br/>
        <w:br/>
        <w:br/>
        <w:t xml:space="preserve">3、经常与其他表进行连接的表，在连接字段上应该建立索引； </w:t>
        <w:br/>
        <w:br/>
        <w:br/>
        <w:t>4、经常出现在Where子句中的字段，特别是大表的字段，应该建立索引；</w:t>
        <w:br/>
        <w:br/>
        <w:br/>
        <w:t>5、索引应该建在选择性高的字段上；</w:t>
        <w:br/>
        <w:br/>
        <w:br/>
        <w:t>6、索引应该建在小字段上，对于大的文本字段甚至超长字段，不要建索引；</w:t>
        <w:br/>
        <w:br/>
        <w:br/>
        <w:t>7、频繁进行数据操作的表，不要建立太多的索引；</w:t>
        <w:br/>
        <w:br/>
        <w:br/>
        <w:t xml:space="preserve">  9 MySQL的隔离级别有哪些，默认级别是什么，他说是可重复读。 </w:t>
        <w:br/>
        <w:br/>
        <w:br/>
        <w:t xml:space="preserve">  10 为什么select方法默认可以不加锁呢，明明可能会有并发冲突，我说根据隔离级别判断是否加锁，他说可重复读级别下select是不加锁的，为什么。 </w:t>
        <w:br/>
        <w:br/>
        <w:br/>
        <w:t xml:space="preserve">  我说应该是用了乐观锁，也就是MVCC多版本并发控制，适用于读多写少，所以不加锁。 </w:t>
        <w:br/>
        <w:br/>
        <w:br/>
        <w:t xml:space="preserve">  11 Redis提供有哪些数据类型 </w:t>
        <w:br/>
        <w:br/>
        <w:br/>
        <w:br/>
        <w:br/>
        <w:br/>
        <w:br/>
        <w:br/>
        <w:br/>
        <w:t xml:space="preserve">  二面： </w:t>
        <w:br/>
        <w:br/>
        <w:br/>
        <w:t xml:space="preserve">  1 讲一下两个项目，分别做了什么，觉得跟自己做的项目有什么不同，如何看待这种不同，应该如何改进。 </w:t>
        <w:br/>
        <w:br/>
        <w:br/>
        <w:t xml:space="preserve">  2 平时怎么学习，你的博客一般写了什么，觉得和高质量博客的差距在哪里。 </w:t>
        <w:br/>
        <w:br/>
        <w:br/>
        <w:t>我说我原创的都是比较基础的，进阶一点的博客主要是整理别人的文章。</w:t>
        <w:br/>
        <w:br/>
        <w:br/>
        <w:t xml:space="preserve">  3 Java虚拟机了解么，讲一下内存分区和gc，如何排查堆内存的问题</w:t>
        <w:br/>
        <w:t xml:space="preserve"> ，说使用jmap转储dump文件分析或者使用jstat等工具检测gc。</w:t>
        <w:br/>
        <w:br/>
        <w:br/>
        <w:br/>
        <w:br/>
        <w:br/>
        <w:t xml:space="preserve">  4 Java的线程池了解么，看过它的源代码么，怎么修改源码可以实现线程状态的监控呢。 </w:t>
        <w:br/>
        <w:br/>
        <w:br/>
        <w:t>visualvm工具</w:t>
        <w:br/>
        <w:br/>
        <w:br/>
        <w:t xml:space="preserve">  5 web框架了解什么，讲讲SpringMVC的启动过程，讲了mvc上下文以及dispatcher初始化过程和请求流程。 </w:t>
        <w:br/>
        <w:br/>
        <w:br/>
        <w:t xml:space="preserve">  6 设计模式了解么，单例，工厂，分别出现在什么场景。 </w:t>
        <w:br/>
        <w:br/>
        <w:br/>
        <w:t>Spring，servlet，Spring的工厂方法</w:t>
        <w:br/>
        <w:br/>
        <w:br/>
        <w:t xml:space="preserve">  7 MySQL的select1和select *有什么区别，为什么加索引访问比不加索引要快。 </w:t>
        <w:br/>
        <w:br/>
        <w:br/>
        <w:t xml:space="preserve">  8 负载均衡的几种算法，缓存的几种淘汰策略。 </w:t>
        <w:br/>
        <w:br/>
        <w:br/>
        <w:t xml:space="preserve">  9 计算机网络了解么，http的header有哪些字段，是否包含ip地址。 </w:t>
        <w:br/>
        <w:br/>
        <w:br/>
        <w:t xml:space="preserve">  10 有什么想问，能先来实习么，不能。 </w:t>
        <w:br/>
        <w:br/>
        <w:br/>
        <w:br/>
        <w:br/>
        <w:br/>
        <w:t>我说了不能先实习，然后就没有然后了，emmm，等了2周没有动静，估计凉凉。</w:t>
        <w:br/>
        <w:br/>
        <w:br/>
        <w:br/>
        <w:t xml:space="preserve"> </w:t>
        <w:br/>
        <w:br/>
        <w:br/>
        <w:br/>
        <w:br/>
        <w:t xml:space="preserve">    个人小博客求个关注。 </w:t>
        <w:br/>
        <w:t xml:space="preserve">  </w:t>
        <w:br/>
        <w:br/>
        <w:t>https://h2pl.github.io/</w:t>
        <w:br/>
        <w:br/>
        <w:br/>
        <w:br/>
        <w:t>https://github.com/h2pl/</w:t>
        <w:br/>
        <w:br/>
        <w:br/>
        <w:br/>
        <w:t>https://blog.csdn.net/a724888</w:t>
        <w:br/>
        <w:t xml:space="preserve">  </w:t>
        <w:br/>
        <w:br/>
        <w:br/>
        <w:br/>
        <w:br/>
      </w:r>
    </w:p>
    <w:p>
      <w:r>
        <w:t>**********************************第308篇*************************************</w:t>
      </w:r>
    </w:p>
    <w:p>
      <w:r>
        <w:t>【内推-京东】2019校招-寻猎计划-提前批-技术类（产品）</w:t>
        <w:br/>
        <w:br/>
        <w:t>编辑于  2018-07-22 17:08:43</w:t>
        <w:br/>
        <w:br/>
        <w:br/>
        <w:t>【本次提前批面试失败，不影响参与秋季正常批次校园招聘，多一次机会还等什么？】</w:t>
        <w:br/>
        <w:br/>
        <w:br/>
        <w:t>内推反馈：收到邮件后的1-2个工作日会内推，暂时不会有短信通知，通过筛选会有面试。</w:t>
        <w:br/>
        <w:br/>
        <w:br/>
        <w:t xml:space="preserve"> </w:t>
        <w:br/>
        <w:br/>
        <w:br/>
        <w:t xml:space="preserve">（已经内推过的不必再发邮件，每人只能被内推一次） </w:t>
        <w:br/>
        <w:br/>
        <w:br/>
        <w:br/>
        <w:br/>
        <w:t>【内推-京东2019届校招提前批-寻猎计划-技术类(产品)岗位】</w:t>
        <w:br/>
        <w:t xml:space="preserve"> </w:t>
        <w:br/>
        <w:br/>
        <w:br/>
        <w:t xml:space="preserve"> </w:t>
        <w:br/>
        <w:br/>
        <w:br/>
        <w:t>我已经入职两年了，会认真处理每一份邮件！</w:t>
        <w:br/>
        <w:br/>
        <w:t xml:space="preserve"> 京东，目前已成长为中国最大的自营式电商企业，2014年成功登陆纳斯达克，并跻身全球500强，成为中国首家入选的互联网企业。 </w:t>
        <w:br/>
        <w:t xml:space="preserve"> 京东自创业至今，始终秉承“价值创造”的商业信仰，坚守“正品行货”的全球最佳用户体验，取得了连续多年的跨越式发展。 </w:t>
        <w:br/>
        <w:t xml:space="preserve"> 目前在电商、金融、技术三大战略板块展现出持续的高成长性。 </w:t>
        <w:br/>
        <w:t xml:space="preserve">  </w:t>
        <w:br/>
        <w:t xml:space="preserve"> 【生源要求】 </w:t>
        <w:br/>
        <w:t xml:space="preserve"> 2019年毕业、本科及以上学历的同学；（毕业时间需要是2019.1.1-2019.12.31，海外院校最早可以是2018年11月毕业的） </w:t>
        <w:br/>
        <w:t xml:space="preserve"> 满足以下条件优先: </w:t>
        <w:br/>
        <w:t xml:space="preserve"> 知名技术大赛获奖经验 </w:t>
        <w:br/>
        <w:t xml:space="preserve"> 班级成绩前20% </w:t>
        <w:br/>
        <w:t xml:space="preserve"> 互联网企业实习经历 </w:t>
        <w:br/>
        <w:t xml:space="preserve"> 牛X闪闪的项目经历&amp;课题研究 </w:t>
        <w:br/>
        <w:t xml:space="preserve">  </w:t>
        <w:br/>
        <w:t xml:space="preserve"> 【内推方式】【【务必要按照以下格式，否则不予内推！简历太多，请对自己负责！】】 </w:t>
        <w:br/>
        <w:t xml:space="preserve"> 简历发邮件到：1257713723@qq.com </w:t>
        <w:br/>
        <w:t xml:space="preserve"> 邮件主题：姓名-手机号-邮箱-申请职位 </w:t>
        <w:br/>
        <w:t xml:space="preserve"> 邮件附件：个人简历（务必要把简历放在附件中！） </w:t>
        <w:br/>
        <w:t xml:space="preserve"> 简历文件名称：姓名-手机号-邮箱-申请职位（务必要与邮件主题一致！） </w:t>
        <w:br/>
        <w:t xml:space="preserve"> (鉴于之前的经验，请仔细检查手机号码、邮箱是否写错) </w:t>
        <w:br/>
        <w:t xml:space="preserve">  </w:t>
        <w:br/>
        <w:t xml:space="preserve"> 内推反馈：收到邮件后的1-2个工作日会内推，暂时不会有短信通知，通过筛选会有面试 </w:t>
        <w:br/>
        <w:t xml:space="preserve">  </w:t>
        <w:br/>
        <w:t xml:space="preserve"> 【招聘职位】 </w:t>
        <w:br/>
        <w:t xml:space="preserve"> 算法工程师、数据开发工程师、数据分析工程师、Java开发工程师、C++开发工程师、web前端开发工程师 </w:t>
        <w:br/>
        <w:t xml:space="preserve"> 测试开发工程师、安全工程师、iOS开发工程师、Android开发工程师、软件产品经理 </w:t>
        <w:br/>
        <w:t xml:space="preserve">  </w:t>
        <w:br/>
        <w:t xml:space="preserve"> 【工作地点】 </w:t>
        <w:br/>
        <w:t xml:space="preserve"> 北京、上海、深圳、南京、武汉、成都、西安、杭州 等 </w:t>
        <w:br/>
        <w:t xml:space="preserve">  </w:t>
        <w:br/>
        <w:t xml:space="preserve"> 【提前批特权】 </w:t>
        <w:br/>
        <w:t xml:space="preserve"> 1-简历提交后，通过简历筛选即发起面试，面试流程极速！ </w:t>
        <w:br/>
        <w:t xml:space="preserve"> 2-本次提前批面试失败，不影响参与秋季正常批次校园招聘，多一次机会还等什么？ </w:t>
        <w:br/>
        <w:t xml:space="preserve"> 3-对优秀***优先提供special offer！今年会在special基础上特别设立TOP STAR offer，代表京东校招技术岗位最具含金量荣誉。 </w:t>
        <w:br/>
        <w:t xml:space="preserve"> 4-博士同学：优秀者可冲击“博士科学家计划”。 </w:t>
        <w:br/>
        <w:t xml:space="preserve">  </w:t>
        <w:br/>
        <w:t xml:space="preserve"> 【内推提前批截止时间】 </w:t>
        <w:br/>
        <w:t xml:space="preserve"> 8月20日 </w:t>
        <w:br/>
        <w:t xml:space="preserve">  </w:t>
        <w:br/>
        <w:t xml:space="preserve"> 【面试时间】 </w:t>
        <w:br/>
        <w:t xml:space="preserve"> 如通过筛选会在8月30日前随时发起面试。 </w:t>
        <w:br/>
        <w:br/>
        <w:t>【注意：7月中旬正常校招网申也记得申请哦（campus.jd.com），提前批失败不影响正常校招。】</w:t>
        <w:br/>
        <w:br/>
        <w:br/>
        <w:br/>
        <w:br/>
        <w:br/>
        <w:t>算法工程师</w:t>
        <w:br/>
        <w:t xml:space="preserve"> 1-2019 年毕业，本科及以上学历</w:t>
        <w:br/>
        <w:t xml:space="preserve">  2-研究及应用前沿互联网技术，如机器学习、深度学习、数据挖掘、推荐、搜索、自然语言</w:t>
        <w:br/>
        <w:t xml:space="preserve">  处理、分布式并行算法、复杂网络、图像识别、计算机视觉、语音等</w:t>
        <w:br/>
        <w:t xml:space="preserve">  3-至少熟悉 java, c++，python 中的一种开发语言</w:t>
        <w:br/>
        <w:t xml:space="preserve">  4-良好的逻辑思维能力，良好的沟通能力、团队合作精神和学习能力</w:t>
        <w:br/>
        <w:t xml:space="preserve"> </w:t>
        <w:br/>
        <w:t>数据开发工程师</w:t>
        <w:br/>
        <w:t xml:space="preserve"> 1-2019 年毕业，本科及以上学历</w:t>
        <w:br/>
        <w:t xml:space="preserve">  2-负责公司数据仓库的架构设计、建模</w:t>
        <w:br/>
        <w:t xml:space="preserve">  3-组织数据仓库开发，基于数据仓库，对数据进行挖掘，发现数据中的规律，或者负责应用</w:t>
        <w:br/>
        <w:t xml:space="preserve">  和构建数学算法，以发现数据中的规律（算法）</w:t>
        <w:br/>
        <w:t xml:space="preserve"> </w:t>
        <w:br/>
        <w:t>数据分析工程师</w:t>
        <w:br/>
        <w:t xml:space="preserve"> 1-2019 年毕业，本科或以上学历</w:t>
        <w:br/>
        <w:t xml:space="preserve">  2-基于业务监控指标体系，进行异动指标分析或深度的专题分析定位问题并寻求解决方案</w:t>
        <w:br/>
        <w:t xml:space="preserve">  3-为业务团队提供专题分析、数据分析与挖掘、模型及算法等相关服务</w:t>
        <w:br/>
        <w:t xml:space="preserve">  4-提炼数据产品需求，提供数据产品解决方案，并最终推动数据产品落地</w:t>
        <w:br/>
        <w:t xml:space="preserve"> </w:t>
        <w:br/>
        <w:t>Java 开发工程师</w:t>
        <w:br/>
        <w:t xml:space="preserve"> 1-2019 年毕业，计算机软件、数学、物理等相关专业本科及以上学历</w:t>
        <w:br/>
        <w:t xml:space="preserve">  2-具有非常强的责任心，能够承担压力做事细心，参与独立系统的设计、开发、维护工作</w:t>
        <w:br/>
        <w:t xml:space="preserve">  3-了解 web 前端开发的基础知识，会面向对象程序设计（OOP）与基本的设计模式，了解</w:t>
        <w:br/>
        <w:t xml:space="preserve">  linux 及基本的操作命令</w:t>
        <w:br/>
        <w:t xml:space="preserve">  4-具有良好的算法基础及系统分析能力</w:t>
        <w:br/>
        <w:t xml:space="preserve">  5-认真细致，踏实勤奋，具有较好的团队协作精神和沟通能力</w:t>
        <w:br/>
        <w:t xml:space="preserve"> </w:t>
        <w:br/>
        <w:t>C++开发工程师</w:t>
        <w:br/>
        <w:t xml:space="preserve"> 1-2019 年毕业，计算机软件相关专业本科及以上学历</w:t>
        <w:br/>
        <w:t xml:space="preserve">  2-追求完美，对于创新及解决具有挑战性的问题充满激情</w:t>
        <w:br/>
        <w:t xml:space="preserve">  3-具有良好的算法基础及系统分析能力</w:t>
        <w:br/>
        <w:t xml:space="preserve">  4-了解 linux 及基本的操作命令</w:t>
        <w:br/>
        <w:t xml:space="preserve">  5-善于与他人和团队合作，富有集体荣誉感</w:t>
        <w:br/>
        <w:t xml:space="preserve">  6-具备良好的责任心与服务意识</w:t>
        <w:br/>
        <w:t xml:space="preserve"> </w:t>
        <w:br/>
        <w:t>Web 前端开发工程师</w:t>
        <w:br/>
        <w:t xml:space="preserve"> 1-2019 年毕业，计算机相关专业本科及以上学历</w:t>
        <w:br/>
        <w:t xml:space="preserve">  2-丰富的编码实战经验，热爱计算机编程</w:t>
        <w:br/>
        <w:t xml:space="preserve">  3-有激情，有创造力，也有强悍的逻辑性，喜欢研究新技术、新标准</w:t>
        <w:br/>
        <w:t xml:space="preserve">  4-至少熟悉 JSP/CGI/python/php/nodejs 或一种其他类似后台技术，对前后端联合开发的</w:t>
        <w:br/>
        <w:t xml:space="preserve">  技术原理有全面认识</w:t>
        <w:br/>
        <w:t xml:space="preserve">  5-熟悉 JS/AS/AJAX/HTML5/CSS 等前端开发技术</w:t>
        <w:br/>
        <w:t xml:space="preserve">  6-对 DNS/HTTP 和相关的其他底层网络协议有比较全面的了解</w:t>
        <w:br/>
        <w:t xml:space="preserve"> </w:t>
        <w:br/>
        <w:t>安全工程师</w:t>
        <w:br/>
        <w:t xml:space="preserve"> 1-2019 年毕业，本科及以上学历，计算机相关专业</w:t>
        <w:br/>
        <w:t xml:space="preserve">  2-熟悉漏洞挖掘、网络安全攻防技术，了解常见黑客攻击手法</w:t>
        <w:br/>
        <w:t xml:space="preserve">  3-负责信息系统安全风险评估并持续跟踪管管理</w:t>
        <w:br/>
        <w:t xml:space="preserve">  4-负责安全事件的实时响应、处理、调查及取证</w:t>
        <w:br/>
        <w:t xml:space="preserve">  5-掌握基本开发能力，对数据库、操作系统、网络原理有较好掌握</w:t>
        <w:br/>
        <w:t xml:space="preserve"> </w:t>
        <w:br/>
        <w:t>测试开发工程师</w:t>
        <w:br/>
        <w:t xml:space="preserve"> 1-2019 年毕业，本科及以上学历，计算机相关专业</w:t>
        <w:br/>
        <w:t xml:space="preserve">  2-制定测试计划，编写测试用例，部署测试环境，执行测试，定位及分析 BUG 并根据 BUG</w:t>
        <w:br/>
        <w:t xml:space="preserve">  生命周期；</w:t>
        <w:br/>
        <w:t xml:space="preserve">  3-自动化回归测试脚本的编写</w:t>
        <w:br/>
        <w:t xml:space="preserve">  4-提升测试效率的工具的开发</w:t>
        <w:br/>
        <w:t xml:space="preserve">  5-计算机基础扎实，良好的编程技术</w:t>
        <w:br/>
        <w:t xml:space="preserve">  6-善于沟通，积极主动，对技术有热情</w:t>
        <w:br/>
        <w:t xml:space="preserve"> </w:t>
        <w:br/>
        <w:t>iOS 开发工程师</w:t>
        <w:br/>
        <w:t xml:space="preserve"> 1-2019 年毕业，计算机软件相关专业本科及以上学历</w:t>
        <w:br/>
        <w:t xml:space="preserve">  2-负责 iOS 移动终端设备应用程序的开发和技术实现，在资源受限的移动终端设备上做精</w:t>
        <w:br/>
        <w:t xml:space="preserve">  简和高性能的设计，开发面向用户的产品</w:t>
        <w:br/>
        <w:t xml:space="preserve">  3-对于创新及解决具有挑战性的问题充满激情</w:t>
        <w:br/>
        <w:t xml:space="preserve">  4-热爱编程，基础扎实，理解算法和数据结构相关知识</w:t>
        <w:br/>
        <w:t xml:space="preserve">  5-对 iOS 开发有经验者优先</w:t>
        <w:br/>
        <w:t xml:space="preserve"> </w:t>
        <w:br/>
        <w:t>Android 开发工程师</w:t>
        <w:br/>
        <w:t xml:space="preserve"> 1-2019 年毕业，计算机软件相关专业本科及以上学历</w:t>
        <w:br/>
        <w:t xml:space="preserve">  2-负责 Android 移动终端设备应用程序的开发和技术实现，在资源受限的移动终端设备上</w:t>
        <w:br/>
        <w:t xml:space="preserve">  做精简和高性能的设计，开发面向用户的产品</w:t>
        <w:br/>
        <w:t xml:space="preserve">  3-对于创新及解决具有挑战性的问题充满激情</w:t>
        <w:br/>
        <w:t xml:space="preserve">  4-热爱编程，基础扎实，理解算法和数据结构相关知识</w:t>
        <w:br/>
        <w:t xml:space="preserve">  5-对 Android 开发有经验者优先</w:t>
        <w:br/>
        <w:t xml:space="preserve"> </w:t>
        <w:br/>
        <w:t>软件产品经理</w:t>
        <w:br/>
        <w:t xml:space="preserve"> 工作地：北京、上海</w:t>
        <w:br/>
        <w:t xml:space="preserve">  1-2019 年毕业，本科及以上学历</w:t>
        <w:br/>
        <w:t xml:space="preserve">  2-负责产品业务线的前后台产品设计和项目管理</w:t>
        <w:br/>
        <w:t xml:space="preserve">  3-参与公司产品战略制定、产品线的整体规划设计和全业务流程管理</w:t>
        <w:br/>
        <w:t xml:space="preserve">  4-负责产品业务线的需求分析，原型设计等</w:t>
        <w:br/>
        <w:t xml:space="preserve">  5-负责产品开发周期和进度把控，协调相关人员按时保质完成产品开发、测试和完善</w:t>
        <w:br/>
        <w:t xml:space="preserve">  6-深入研究市场和用户需求，不断提升产品的用户体验，.与相关项目组紧密配合，协调研</w:t>
        <w:br/>
        <w:t xml:space="preserve">  发、测试、运营等部门，推动产品的研发与运营</w:t>
        <w:br/>
        <w:t xml:space="preserve">  7-追求极致的用户体验，注重数据驱动</w:t>
        <w:br/>
        <w:t xml:space="preserve">  8-较强的问题分析能力，判断能力，及独立思考能力</w:t>
        <w:br/>
        <w:t xml:space="preserve">  9-对互联网产品的用户体验设计和人机交互有优秀的直觉</w:t>
        <w:br/>
        <w:t xml:space="preserve">  10-逻辑思维能力强，对新技术、新产品、新需求感觉敏锐，关注互联网产品发展趋势 </w:t>
        <w:br/>
        <w:br/>
      </w:r>
    </w:p>
    <w:p>
      <w:r>
        <w:t>**********************************第309篇*************************************</w:t>
      </w:r>
    </w:p>
    <w:p>
      <w:r>
        <w:t>京东面经汇总</w:t>
        <w:br/>
        <w:br/>
        <w:t>精</w:t>
        <w:br/>
        <w:br/>
        <w:br/>
        <w:t>编辑于  2018-04-26 00:01:54</w:t>
        <w:br/>
        <w:br/>
        <w:t xml:space="preserve"> 原文链接 未完待续 </w:t>
        <w:br/>
        <w:t xml:space="preserve"> 一、Java </w:t>
        <w:br/>
        <w:t xml:space="preserve"> Java的优势 </w:t>
        <w:br/>
        <w:t xml:space="preserve"> 平台无关性、垃圾回收 </w:t>
        <w:br/>
        <w:t xml:space="preserve"> Java有哪些特性，举个多态的例子。 </w:t>
        <w:br/>
        <w:t xml:space="preserve"> 封装、继承、多态 </w:t>
        <w:br/>
        <w:t xml:space="preserve"> abstract interface区别 </w:t>
        <w:br/>
        <w:t xml:space="preserve"> 含有abstract修饰符的class即为抽象类，abstract类不能创建的实例对象。含有abstract方法的类必须定义为abstract class，abstract class类中的方法不必是抽象的。abstract class类中定义抽象方法必须在具体(Concrete)子类中实现，所以，不能有抽象构造方法或抽象静态方法。如果的子类没有实现抽象父类中的所有抽象方法，那么子类也必须定义为abstract类型。 </w:t>
        <w:br/>
        <w:t xml:space="preserve"> 接口（interface）可以说成是抽象类的一种特例，接口中的所有方法都必须是抽象的。接口中的方法定义默认为public abstract类型，接口中的成员变量类型默认为public static final。 </w:t>
        <w:br/>
        <w:t xml:space="preserve"> 下面比较一下两者的语法区别： </w:t>
        <w:br/>
        <w:br/>
        <w:t xml:space="preserve"> 抽象类可以有构造方法，接口中不能有构造方法。 </w:t>
        <w:br/>
        <w:t xml:space="preserve"> 抽象类中可以有普通成员变量，接口中没有普通成员变量 </w:t>
        <w:br/>
        <w:t xml:space="preserve"> 抽象类中可以包含非抽象的普通方法，接口中的可以有非抽象方法，比如deaflut方法 </w:t>
        <w:br/>
        <w:t xml:space="preserve"> 抽象类中的抽象方法的访问类型可以是public，protected和（默认类型,虽然 eclipse下不报错，但应该也不行），但接口中的抽象方法只能是public类型的，并且默认即为public abstract类型。 </w:t>
        <w:br/>
        <w:t xml:space="preserve"> 抽象类中可以包含静态方法，接口中不能包含静态方法 </w:t>
        <w:br/>
        <w:t xml:space="preserve"> 抽象类和接口中都可以包含静态成员变量，抽象类中的静态成员变量的访问类型可以任意，但接口中定义的变量只能是public static final类型，并且默认即为public static final类型。 </w:t>
        <w:br/>
        <w:t xml:space="preserve"> 一个类可以实现多个接口，但只能继承一个抽象类。 </w:t>
        <w:br/>
        <w:br/>
        <w:t xml:space="preserve"> 有抽象方法一定是抽象类吗？抽象类一定有抽象方法吗？ </w:t>
        <w:br/>
        <w:t xml:space="preserve"> 有抽象方法不一定是抽象类，也可能是接口。抽象类不一定有抽象方法，可以有非抽象的普通方法。 </w:t>
        <w:br/>
        <w:t xml:space="preserve"> Java的反射机制 </w:t>
        <w:br/>
        <w:t xml:space="preserve"> 在运行状态中，对于任意一个类，都能够知道这个类的所有属性和方法；对于任意一个对象，都能够调用它的任意一个方法和属性；这种动态获取的信息以及动态调用对象的方法的功能称为Java语言的反射机制。 </w:t>
        <w:br/>
        <w:t xml:space="preserve"> 反射的核心是JVM在运行时才动态加载类或调用方法/访问属性，它不需要事先知道运行对象是谁。 </w:t>
        <w:br/>
        <w:t xml:space="preserve"> super()和this()能不能同时使用 </w:t>
        <w:br/>
        <w:t xml:space="preserve"> 不能同时使用，this和super不能同时出现在一个构造函数里面，因为this必然会调用其它的构造函数，其它的构造函数必然也会有super语句的存在，所以在同一个构造函数里面有相同的语句，就失去了语句的意义，编译器也不会通过。 </w:t>
        <w:br/>
        <w:t xml:space="preserve"> hashcode，equals，Object的这两个方法默认返回什么？描述了一下为什么重写equals方法必须重写hashcode方法 </w:t>
        <w:br/>
        <w:t xml:space="preserve"> 默认的hashCode方***利用对象的地址来计算hashcode值，不同对象的hashcode值是不一样的。 </w:t>
        <w:br/>
        <w:t>public boolean equals(Object obj) {</w:t>
        <w:br/>
        <w:t xml:space="preserve">        return (this == obj);</w:t>
        <w:br/>
        <w:t xml:space="preserve">    }</w:t>
        <w:br/>
        <w:t xml:space="preserve"> 可以看出Object类中的equals方法与“==”是等价的，也就是说判断对象的地址是否相等。Object类中的equals方法进行的是基于内存地址的比较。 </w:t>
        <w:br/>
        <w:t xml:space="preserve"> 一般对于存放到Set集合或者Map中键值对的元素，需要按需要重写hashCode与equals方法，以保证唯一性。 </w:t>
        <w:br/>
        <w:t xml:space="preserve"> final </w:t>
        <w:br/>
        <w:br/>
        <w:t xml:space="preserve"> final关键字可以用于成员变量、本地变量、方法以及类。 </w:t>
        <w:br/>
        <w:t xml:space="preserve"> final成员变量必须在声明的时候初始化或者在构造器中初始化，否则就会报编译错误。 </w:t>
        <w:br/>
        <w:t xml:space="preserve"> 你不能够对final变量再次赋值。 </w:t>
        <w:br/>
        <w:t xml:space="preserve"> 本地变量必须在声明时赋值。 </w:t>
        <w:br/>
        <w:t xml:space="preserve"> 在匿名类中所有变量都必须是final变量。 </w:t>
        <w:br/>
        <w:t xml:space="preserve"> final方法不能被重写。 </w:t>
        <w:br/>
        <w:t xml:space="preserve"> final类不能被继承。 </w:t>
        <w:br/>
        <w:t xml:space="preserve"> 接口中声明的所有变量本身是final的。 </w:t>
        <w:br/>
        <w:t xml:space="preserve"> final和abstract这两个关键字是反相关的，final类就不可能是abstract的。 </w:t>
        <w:br/>
        <w:t xml:space="preserve"> final方法在编译阶段绑定，称为静态绑定(static binding)。 </w:t>
        <w:br/>
        <w:t xml:space="preserve"> 没有在声明时初始化final变量的称为空白final变量(blank final variable)，它们必须在构造器中初始化，或者调用this()初始化。不这么做的话，编译器会报错“final变量(变量名)需要进行初始化”。 </w:t>
        <w:br/>
        <w:t xml:space="preserve"> 将类、方法、变量声明为final能够提高性能，这样JVM就有机会进行估计，然后优化。 </w:t>
        <w:br/>
        <w:t xml:space="preserve"> 按照Java代码惯例，final变量就是常量，而且通常常量名要大写。 </w:t>
        <w:br/>
        <w:br/>
        <w:t xml:space="preserve"> String,StringBuffer,StringBuilder区别 </w:t>
        <w:br/>
        <w:br/>
        <w:t xml:space="preserve"> String内容不可变，StringBuffer和StringBuilder内容可变； </w:t>
        <w:br/>
        <w:t xml:space="preserve"> StringBuilder非线程安全（单线程使用），String与StringBuffer线程安全（多线程使用）； </w:t>
        <w:br/>
        <w:t xml:space="preserve"> 如果程序不是多线程的，那么使用StringBuilder效率高于StringBuffer。 </w:t>
        <w:br/>
        <w:br/>
        <w:t xml:space="preserve"> String为什么不可变 </w:t>
        <w:br/>
        <w:t>public final class String</w:t>
        <w:br/>
        <w:t xml:space="preserve">    implements java.io.Serializable, Comparable&lt;string&gt;, CharSequence {</w:t>
        <w:br/>
        <w:t xml:space="preserve">    /** The value is used for character storage. */</w:t>
        <w:br/>
        <w:t xml:space="preserve">    private final char value[];</w:t>
        <w:br/>
        <w:br/>
        <w:t xml:space="preserve">    /** Cache the hash code for the string */</w:t>
        <w:br/>
        <w:t xml:space="preserve">    private int hash; // Default to 0&lt;/string&gt;</w:t>
        <w:br/>
        <w:t xml:space="preserve"> String 的底层实现是依靠 char[] 数组，既然依靠的是基础类型变量，那么他一定是可变的， String 之所以不可变，是因为 Java 的开发者通过技术实现，隔绝了使用者对 String 的底层数据的操作。 </w:t>
        <w:br/>
        <w:t xml:space="preserve"> String，是否可以继承，“+”怎样实现 </w:t>
        <w:br/>
        <w:t xml:space="preserve"> String不可以继承，因为String被final修饰，而final修饰的类是不能被继承的。 </w:t>
        <w:br/>
        <w:t xml:space="preserve"> String为不可变的，每次String对象做累加时都会创建StringBuilder对象。 </w:t>
        <w:br/>
        <w:t>// 程序编译期即加载完成对象s1为"ab"</w:t>
        <w:br/>
        <w:t xml:space="preserve">String s1 = "a" + "b";  </w:t>
        <w:br/>
        <w:t>// 这种方式，JVM会先创建一个StringBuilder，然后通过其append方法完成累加操作</w:t>
        <w:br/>
        <w:t>String s1 = "a";</w:t>
        <w:br/>
        <w:t xml:space="preserve">String s2 = "b"; </w:t>
        <w:br/>
        <w:t>String s3 = s1 + s2; // 等效于 String s3 = (new StringBuilder(s1)).append(s2).toString();</w:t>
        <w:br/>
        <w:t xml:space="preserve"> 字符串常量池 </w:t>
        <w:br/>
        <w:t xml:space="preserve"> map、list、set的区别 </w:t>
        <w:br/>
        <w:t xml:space="preserve"> List： </w:t>
        <w:br/>
        <w:br/>
        <w:t xml:space="preserve"> 可以允许重复的对象。 </w:t>
        <w:br/>
        <w:t xml:space="preserve"> 可以插入多个null元素。 </w:t>
        <w:br/>
        <w:t xml:space="preserve"> 是一个有序容器，保持了每个元素的插入顺序，输出的顺序就是插入的顺序。 </w:t>
        <w:br/>
        <w:t xml:space="preserve"> 常用的实现类有 ArrayList、LinkedList 和 Vector。ArrayList 最为流行，它提供了使用索引的随意访问，而 LinkedList 则对于经常需要从 List中添加或删除元素的场合更为合适。 </w:t>
        <w:br/>
        <w:br/>
        <w:t xml:space="preserve"> Set： </w:t>
        <w:br/>
        <w:br/>
        <w:t xml:space="preserve"> 不允许重复对象 </w:t>
        <w:br/>
        <w:t xml:space="preserve"> 无序容器，你无法保证每个元素的存储顺序，TreeSet通过 Comparator 或者 Comparable 维护了一个排序顺序。 </w:t>
        <w:br/>
        <w:t xml:space="preserve"> 只允许一个 null 元素 </w:t>
        <w:br/>
        <w:t xml:space="preserve"> Set 接口最流行的几个实现类是 HashSet、LinkedHashSet 以及 TreeSet。最流行的是基于 HashMap 实现的 HashSet；TreeSet 还实现了 SortedSet 接口，因此 TreeSet 是一个根据其 compare() 和 compareTo() 的定义进行排序的有序容器。 </w:t>
        <w:br/>
        <w:br/>
        <w:t xml:space="preserve"> Map: </w:t>
        <w:br/>
        <w:br/>
        <w:t xml:space="preserve"> Map不是collection的子接口或者实现类。Map是一个接口。 </w:t>
        <w:br/>
        <w:t xml:space="preserve"> Map 的 每个 Entry 都持有两个对象，也就是一个键一个值，Map 可能会持有相同的值对象但键对象必须是唯一的。 </w:t>
        <w:br/>
        <w:t xml:space="preserve"> TreeMap 也通过 Comparator 或者 Comparable 维护了一个排序顺序。 </w:t>
        <w:br/>
        <w:t xml:space="preserve"> Map 里你可以拥有随意个 null 值但最多只能有一个 null 键。 </w:t>
        <w:br/>
        <w:t xml:space="preserve"> Map 接口最流行的几个实现类是 HashMap、LinkedHashMap、Hashtable 和 TreeMap。（HashMap、TreeMap最常用） </w:t>
        <w:br/>
        <w:br/>
        <w:t xml:space="preserve"> 有没有有序的set？ </w:t>
        <w:br/>
        <w:t xml:space="preserve"> 有，LinkedHashSet和TreeSet </w:t>
        <w:br/>
        <w:t xml:space="preserve"> Set如何保证不重复？ </w:t>
        <w:br/>
        <w:t xml:space="preserve"> HashSet中add()中调用了HashMap的put()，将一个key-value对放入HashMap中时，首先根据key的hashCode()返回值决定该Entry的存储位置，如果两个key的hash值相同，那么它们的存储位置相同。如果这个两个key的equals比较返回true。那么新添加的Entry的value会覆盖原来的Entry的value，key不会覆盖。因此,如果向HashSet中添加一个已经存在的元素，新添加的集合元素不会覆盖原来已有的集合元素。 </w:t>
        <w:br/>
        <w:t xml:space="preserve"> 说一说对Java io的理解 </w:t>
        <w:br/>
        <w:t xml:space="preserve"> IO，其实意味着：数据不停地搬入搬出缓冲区而已（使用了缓冲区）。 </w:t>
        <w:br/>
        <w:t xml:space="preserve"> nio与bio的了解以及说一下区别 </w:t>
        <w:br/>
        <w:t xml:space="preserve"> BIO：同步阻塞式IO，服务器实现模式为一个连接一个线程，即客户端有连接请求时服务器端就需要启动一个线程进行处理，如果这个连接不做任何事情会造成不必要的线程开销，当然可以通过线程池机制改善。 </w:t>
        <w:br/>
        <w:t xml:space="preserve"> NIO：同步非阻塞式IO，服务器实现模式为一个请求一个线程，即客户端发送的连接请求都会注册到多路复用器上，多路复用器轮询到连接有I/O请求时才启动一个线程进行处理。 </w:t>
        <w:br/>
        <w:t xml:space="preserve"> Java并发的理解 </w:t>
        <w:br/>
        <w:t xml:space="preserve"> Java是一种多线程编程语言，我们可以使用Java来开发多线程程序。 多线程程序包含两个或多个可同时运行的部分，每个部分可以同时处理不同的任务，从而能更好地利用可用资源，特别是当您的计算机有多个CPU时。多线程使您能够写入多个活动，可以在同一程序中同时进行操作处理。 </w:t>
        <w:br/>
        <w:t xml:space="preserve"> 死锁，死锁原因 </w:t>
        <w:br/>
        <w:t xml:space="preserve"> 两个或者多个线程之间相互等待，导致线程都无法执行，叫做线程死锁。 </w:t>
        <w:br/>
        <w:br/>
        <w:t xml:space="preserve"> 互斥条件：使用的资源是不能共享的。 </w:t>
        <w:br/>
        <w:t xml:space="preserve"> 不可抢占条件：线程持有一个资源并等待获取一个被其他线程持有的资源。 </w:t>
        <w:br/>
        <w:t xml:space="preserve"> 请求与保持条件：线程持有一个资源并等待获取一个被其他线程持有的资源。 </w:t>
        <w:br/>
        <w:t xml:space="preserve"> 循环等待条件：线程之间形成一种首尾相连的等待资源的关系。 </w:t>
        <w:br/>
        <w:br/>
        <w:t xml:space="preserve"> wait和sleep的区别 </w:t>
        <w:br/>
        <w:br/>
        <w:t xml:space="preserve">  wait和notify方法定义在Object类中，因此会被所有的类所继承。 这些方法都是final的，即它们都是不能被重写的，不能通过子类覆写去改变它们的行为。 而sleep方法是在Thread类中是由native修饰的，本地方法。  </w:t>
        <w:br/>
        <w:t xml:space="preserve">  当线程调用了wait()方法时，它会释放掉对象的锁。 另一个会导致线程暂停的方法：Thread.sleep()，它会导致线程睡眠指定的毫秒数，但线程在睡眠的过程中是不会释放掉对象的锁的。  </w:t>
        <w:br/>
        <w:t xml:space="preserve">  因为wait方***释放锁，所以调用该方法时，当前的线程必须拥有当前对象的monitor，也即lock，就是锁。要确保调用wait()方法的时候拥有锁，即wait()方法的调用必须放在synchronized方法或synchronized块中。  </w:t>
        <w:br/>
        <w:br/>
        <w:t xml:space="preserve"> ArrayList和LinkedList有什么区别？ </w:t>
        <w:br/>
        <w:br/>
        <w:t xml:space="preserve"> ArrayList是实现了基于动态数组的数据结构，LinkedList基于双向链表的数据结构。 </w:t>
        <w:br/>
        <w:t xml:space="preserve"> 对于随机访问get和set，ArrayList优于LinkedList，因为LinkedList要移动指针。 </w:t>
        <w:br/>
        <w:t xml:space="preserve"> 对于新增和删除操作add和remove，LinedList比较占优势，因为ArrayList要移动数据。 </w:t>
        <w:br/>
        <w:br/>
        <w:t xml:space="preserve"> HashMap 的原理，hashmap的扩容问题，为什么HashMap的初始容量会是16，为什么是2倍扩容，实现简单的 get/put操作；处理哈希冲突用的哪种方法（拉链），还知道什么处理哈希冲突的方法（开放地址检测），开放地址检测怎么实现的 </w:t>
        <w:br/>
        <w:t xml:space="preserve"> 从哈希表中删除一个元素，再加入元素时恰好与原来那个哈希冲突，这个元素会放在哪 </w:t>
        <w:br/>
        <w:t xml:space="preserve"> HashMap、Hashtable、concurrenthashmap </w:t>
        <w:br/>
        <w:t xml:space="preserve"> HashTable为什么是线程安全的？ </w:t>
        <w:br/>
        <w:t xml:space="preserve"> synchronized锁住了 </w:t>
        <w:br/>
        <w:t xml:space="preserve"> HashMap，ConcurrentHashMap以及在什么情况下性能会不好 </w:t>
        <w:br/>
        <w:t xml:space="preserve"> Thread状态有哪些 </w:t>
        <w:br/>
        <w:t xml:space="preserve"> 新建、就绪、运行、阻塞、死亡 </w:t>
        <w:br/>
        <w:t xml:space="preserve"> 多线程实现方法 </w:t>
        <w:br/>
        <w:br/>
        <w:t xml:space="preserve"> 继承Thread类创建线程类，重写run方法，run方法就是代表线程需要完成的任务，调用线程对象的start()来启动该线程，线程类已经继承了Thread类，所以不能再继承其他父类。 </w:t>
        <w:br/>
        <w:t xml:space="preserve"> 实现Runnable接口创建线程类，定义Runnable实现类，重写run方法 </w:t>
        <w:br/>
        <w:t xml:space="preserve"> 实现Callable接口，重写call()方法，call()作为线程的执行体，具有返回值 </w:t>
        <w:br/>
        <w:t xml:space="preserve"> 线程池，使用线程池产生线程对象java.util.concurrent.ExecutorService、java.util.concurrent.Executors; </w:t>
        <w:br/>
        <w:br/>
        <w:t xml:space="preserve"> Java如何实现线程安全 </w:t>
        <w:br/>
        <w:t xml:space="preserve"> 互斥同步：推荐使用 synchronized 关键字进行同步, 在 concurrent包中有ReentrantLock类, 实现效果差不多. 还是推荐原生态的synchronized. </w:t>
        <w:br/>
        <w:t xml:space="preserve"> 非阻塞同步：需要硬件指令完成.常用的指令有: </w:t>
        <w:br/>
        <w:t xml:space="preserve"> Test-and-Set </w:t>
        <w:br/>
        <w:t xml:space="preserve"> Fetch-and-Increment </w:t>
        <w:br/>
        <w:t xml:space="preserve"> Swap </w:t>
        <w:br/>
        <w:t xml:space="preserve"> Compare-and-Swap (CAS) </w:t>
        <w:br/>
        <w:t xml:space="preserve"> Load-Linked/Store-Conditional (LL/SC) </w:t>
        <w:br/>
        <w:t xml:space="preserve"> 典型的应用在 AtomicInteger 中 </w:t>
        <w:br/>
        <w:t xml:space="preserve"> 无同步方案：将变量保存在本地线程中，就不会出现多个线程并发的错误了。 </w:t>
        <w:br/>
        <w:t xml:space="preserve"> java中主要使用的就是ThreadLocal这个类。 </w:t>
        <w:br/>
        <w:t xml:space="preserve"> Synchronized和lock区别 </w:t>
        <w:br/>
        <w:br/>
        <w:t xml:space="preserve"> Lock提供了synchronized关键字所不具备的主要特性有： </w:t>
        <w:br/>
        <w:t xml:space="preserve">  </w:t>
        <w:br/>
        <w:t xml:space="preserve"> 尝试非阻塞地获取锁boolean tryLock()：当前线程尝试获取锁，如果这一时刻没有被其他线程获取到，则成功获取并持有锁 </w:t>
        <w:br/>
        <w:t xml:space="preserve"> 能被中断地获取锁void lockInterruptibly()：当获取到锁的线程被中断时，中断异常抛出同时会释放锁 </w:t>
        <w:br/>
        <w:t xml:space="preserve"> 超时获取锁boolean trylock(long time, TimeUnit unit)：在指定截止时间之前获取锁，如果在截止时间仍旧无法获取锁，则返回 </w:t>
        <w:br/>
        <w:t xml:space="preserve"> </w:t>
        <w:br/>
        <w:t xml:space="preserve"> synchronized是JVM提供的加锁，悲观锁；lock是Java语言实现的，而且是乐观锁。 </w:t>
        <w:br/>
        <w:t xml:space="preserve"> ReentrantLock是基于AQS实现的,由于AQS是基于FIFO队列的实现 </w:t>
        <w:br/>
        <w:br/>
        <w:t xml:space="preserve"> Java中都有什么锁 </w:t>
        <w:br/>
        <w:t xml:space="preserve"> 重量级锁、显式锁、并发容器、并发同步器、CAS、volatile、AQS等 </w:t>
        <w:br/>
        <w:t xml:space="preserve"> 可重入锁的设计思路是什么 </w:t>
        <w:br/>
        <w:t xml:space="preserve"> 可重入公平锁获取流程 </w:t>
        <w:br/>
        <w:t xml:space="preserve"> 在获取锁的时候，如果当前线程之前已经获取到了锁，就会把state加1，在释放锁的时候会先减1，这样就保证了同一个锁可以被同一个线程获取多次，而不会出现死锁的情况。这就是ReentrantLock的可重入性。 </w:t>
        <w:br/>
        <w:t xml:space="preserve"> 对于非公平锁而言，调用lock方法后，会先尝试抢占锁，在各种判断的时候会先忽略等待队列，如果锁可用，就会直接抢占使用。 </w:t>
        <w:br/>
        <w:t xml:space="preserve"> 乐观锁和悲观锁 </w:t>
        <w:br/>
        <w:t xml:space="preserve"> 悲观锁：假定会发生并发冲突，则屏蔽一切可能违反数据完整性的操作 </w:t>
        <w:br/>
        <w:t xml:space="preserve"> 乐观锁：假定不会发生并发冲突，只在数据提交时检查是否违反了数据完整性（不能解决脏读问题） </w:t>
        <w:br/>
        <w:t xml:space="preserve"> juc包内有哪些类 </w:t>
        <w:br/>
        <w:t xml:space="preserve"> CountDownLatch 同步计数器，主要用于线程间的控制，但计数无法被重置，如果需要重置计数，请考虑使用 CyclicBarrier 。 </w:t>
        <w:br/>
        <w:t xml:space="preserve"> CAS如何实现 </w:t>
        <w:br/>
        <w:t xml:space="preserve"> BlockQueue见过没？ </w:t>
        <w:br/>
        <w:t xml:space="preserve"> （线程池的排队策略） </w:t>
        <w:br/>
        <w:t xml:space="preserve"> 线程池原理 </w:t>
        <w:br/>
        <w:t xml:space="preserve"> 线程池的排队策略和拒绝策略的试用条件和具体内容。 </w:t>
        <w:br/>
        <w:t xml:space="preserve"> 线程池的类型，详细介绍***d和fixed </w:t>
        <w:br/>
        <w:t xml:space="preserve"> corePoolSize参数的意义 </w:t>
        <w:br/>
        <w:t xml:space="preserve"> 核心线程数 </w:t>
        <w:br/>
        <w:br/>
        <w:t xml:space="preserve"> 核心线程会一直存活，即使没有任务需要执行 </w:t>
        <w:br/>
        <w:t xml:space="preserve"> 当线程数小于核心线程数时，即使有线程空闲，线程池也会优先创建新线程处理 </w:t>
        <w:br/>
        <w:t xml:space="preserve"> 设置allowCoreThreadTimeout=true（默认false）时，核心线程会超时关闭 </w:t>
        <w:br/>
        <w:br/>
        <w:t xml:space="preserve"> 线程池新任务到达时会先使用空闲线程还是加入阻塞队列 </w:t>
        <w:br/>
        <w:t xml:space="preserve"> Java并发包里面的CountdownLatch怎么使用 </w:t>
        <w:br/>
        <w:t xml:space="preserve"> 这个类是一个同步计数器，主要用于线程间的控制，当CountDownLatch的count计数&gt;0时，await()会造成阻塞，直到count变为0，await()结束阻塞，使用countDown()会让count减1。CountDownLatch的构造函数可以设置count值，当count=1时，它的作用类似于wait()和notify()的作用。如果我想让其他线程执行完指定程序，其他所有程序都执行结束后我再执行，这时可以用CountDownLatch，但计数无法被重置，如果需要重置计数，请考虑使用 CyclicBarrier 。 </w:t>
        <w:br/>
        <w:t xml:space="preserve"> volatile和synchronized区别 </w:t>
        <w:br/>
        <w:br/>
        <w:t xml:space="preserve"> volatile是变量修饰符，其修饰的变量具有可见性，Java的做法是将该变量的操作放在寄存器或者CPU缓存上进行，之后才会同步到主存，使用volatile修饰符的变量是直接读写主存，volatile不保证原子性，同时volatile禁止指令重排 </w:t>
        <w:br/>
        <w:t xml:space="preserve"> synchronized作用于一段代码或者方法，保证可见性，又保证原子性，可见性是synchronized或者Lock能保证通一个时刻只有一个线程获取锁然后执行不同代码，并且在释放锁之前会对变量的修改刷新到主存中去，原子性是指要么不执行，要执行就执行到底 </w:t>
        <w:br/>
        <w:br/>
        <w:t xml:space="preserve"> 线程池使用时一般要考虑哪些问题 </w:t>
        <w:br/>
        <w:t xml:space="preserve"> 一般线程和守护线程的区别 </w:t>
        <w:br/>
        <w:t xml:space="preserve"> java中的线程分为两种：守护线程（Daemon）和用户线程（User）。 </w:t>
        <w:br/>
        <w:t xml:space="preserve"> 任何线程都可以设置为守护线程和用户线程，通过方法Thread.setDaemon(bool on)；true则把该线程设置为守护线程，反之则为用户线程。Thread.setDaemon()必须在Thread.start()之前调用，否则运行时会抛出异常。 </w:t>
        <w:br/>
        <w:t xml:space="preserve"> 唯一的区别是判断虚拟机(JVM)何时离开，Daemon是为其他线程提供服务，如果全部的User Thread已经撤离，Daemon 没有可服务的线程，JVM撤离。也可以理解为守护线程是JVM自动创建的线程（但不一定），用户线程是程序创建的线程；比如JVM的垃圾回收线程是一个守护线程，当所有线程已经撤离，不再产生垃圾，守护线程自然就没事可干了，当垃圾回收线程是Java虚拟机上仅剩的线程时，Java虚拟机会自动离开。 </w:t>
        <w:br/>
        <w:t xml:space="preserve"> 一致性Hash原理，实现负载均衡 </w:t>
        <w:br/>
        <w:t xml:space="preserve"> 异常 </w:t>
        <w:br/>
        <w:t xml:space="preserve"> servlet流程 </w:t>
        <w:br/>
        <w:t xml:space="preserve"> forward redirect 二次请求 </w:t>
        <w:br/>
        <w:t xml:space="preserve"> 序列化，以及json传输 </w:t>
        <w:br/>
        <w:t xml:space="preserve"> tomcat均衡方式 </w:t>
        <w:br/>
        <w:t xml:space="preserve"> netty </w:t>
        <w:br/>
        <w:t xml:space="preserve"> 二、JVM </w:t>
        <w:br/>
        <w:t xml:space="preserve"> JVM内存划分 </w:t>
        <w:br/>
        <w:t xml:space="preserve">  </w:t>
        <w:br/>
        <w:t xml:space="preserve"> 程序计数器:记录正在执行的虚拟机字节码指令的地址（如果正在执行的是本地方法则为空）。 </w:t>
        <w:br/>
        <w:t xml:space="preserve"> Java虚拟机栈:每个 Java 方法在执行的同时会创建一个栈帧用于存储局部变量表、操作数栈、常量池引用等信息。每一个方法从调用直至执行完成的过程，就对应着一个栈帧在 Java 虚拟机栈中入栈和出栈的过程。 </w:t>
        <w:br/>
        <w:t xml:space="preserve"> 本地方法栈:与 Java 虚拟机栈类似，它们之间的区别只不过是本地方法栈为本地方法服务。 </w:t>
        <w:br/>
        <w:t xml:space="preserve"> Java堆:几乎所有对象实例都在这里分配内存。是垃圾收集的主要区域（"GC 堆"），虚拟机把 Java 堆分成以下三块： </w:t>
        <w:br/>
        <w:br/>
        <w:t xml:space="preserve"> 新生代 </w:t>
        <w:br/>
        <w:t xml:space="preserve"> 老年代 </w:t>
        <w:br/>
        <w:t xml:space="preserve"> 永久代 </w:t>
        <w:br/>
        <w:br/>
        <w:t xml:space="preserve"> 新生代又可细分为Eden空间、From Survivor空间、To Survivor空间，默认比例为8:1:1。 </w:t>
        <w:br/>
        <w:t xml:space="preserve"> 方法区：方法区（Method Area）与Java堆一样，是各个线程共享的内存区域。Object Class Data(类定义数据)是存储在方法区的，此外，常量、静态变量、JIT编译后的代码也存储在方法区。 </w:t>
        <w:br/>
        <w:t xml:space="preserve"> 运行时常量池：运行时常量池是方法区的一部分。Class 文件中的常量池（编译器生成的各种字面量和符号引用）会在类加载后被放入这个区域。除了在编译期生成的常量，还允许动态生成，例如 String 类的 intern()。这部分常量也会被放入运行时常量池。 </w:t>
        <w:br/>
        <w:t xml:space="preserve"> 直接内存：直接内存（Direct Memory）并不是虚拟机运行时数据区的一部分，也不是Java虚拟机规范中定义的内存区域，但是这部分内存也被频繁地使用，而且也可能导致OutOfMemoryError 异常出现。避免在Java堆和Native堆中来回复制数据。 </w:t>
        <w:br/>
        <w:t xml:space="preserve"> GC </w:t>
        <w:br/>
        <w:t xml:space="preserve"> 垃圾回收器 </w:t>
        <w:br/>
        <w:t xml:space="preserve"> Java对象头 </w:t>
        <w:br/>
        <w:t xml:space="preserve"> HotSpot虚拟机中，对象在内存中的布局分为三块区域：对象头、实例数据和对齐填充。 </w:t>
        <w:br/>
        <w:t xml:space="preserve"> 对象头包括两部分：Mark Word 和 类型指针。 </w:t>
        <w:br/>
        <w:br/>
        <w:t xml:space="preserve">  Mark Word：Mark Word用于存储对象自身的运行时数据，如哈希码（HashCode）、GC分代年龄、锁状态标志、线程持有的锁、偏向线程ID、偏向时间戳等等，占用内存大小与虚拟机位长一致。  </w:t>
        <w:br/>
        <w:t xml:space="preserve">  类型指针：类型指针指向对象的类元数据，虚拟机通过这个指针确定该对象是哪个类的实例。  </w:t>
        <w:br/>
        <w:br/>
        <w:t xml:space="preserve"> 内存泄漏 </w:t>
        <w:br/>
        <w:t xml:space="preserve"> 类加载过程 </w:t>
        <w:br/>
        <w:t xml:space="preserve"> 双亲委派模型，为什么要使用双亲委派模型 </w:t>
        <w:br/>
        <w:t xml:space="preserve"> Java虚拟机的一些参数配置 </w:t>
        <w:br/>
        <w:t xml:space="preserve"> 为什么jvm调优经常会将-Xms和-Xmx参数设置成一样 </w:t>
        <w:br/>
        <w:t xml:space="preserve"> 三、数据结构与算法 </w:t>
        <w:br/>
        <w:t xml:space="preserve"> 常见的排序算法时间复杂度 </w:t>
        <w:br/>
        <w:t xml:space="preserve"> 快排算法 写代码 </w:t>
        <w:br/>
        <w:t>/**</w:t>
        <w:br/>
        <w:t xml:space="preserve">     * 快速排序</w:t>
        <w:br/>
        <w:t xml:space="preserve">     *</w:t>
        <w:br/>
        <w:t xml:space="preserve">     * @param array</w:t>
        <w:br/>
        <w:t xml:space="preserve">     * @param _left</w:t>
        <w:br/>
        <w:t xml:space="preserve">     * @param _right</w:t>
        <w:br/>
        <w:t xml:space="preserve">     */</w:t>
        <w:br/>
        <w:t xml:space="preserve">    private static void quickSort(int[] array, int _left, int _right) {</w:t>
        <w:br/>
        <w:t xml:space="preserve">        int left = _left;//</w:t>
        <w:br/>
        <w:t xml:space="preserve">        int right = _right;</w:t>
        <w:br/>
        <w:t xml:space="preserve">        int pivot;//基准线</w:t>
        <w:br/>
        <w:t xml:space="preserve">        if (left &lt; right) {</w:t>
        <w:br/>
        <w:t xml:space="preserve">            pivot = array[left];</w:t>
        <w:br/>
        <w:t xml:space="preserve">            while (left != right) {</w:t>
        <w:br/>
        <w:t xml:space="preserve">                //从右往左找到比基准线小的数</w:t>
        <w:br/>
        <w:t xml:space="preserve">                while (left &lt; right &amp;&amp; pivot &lt;= array[right]) {</w:t>
        <w:br/>
        <w:t xml:space="preserve">                    right--;</w:t>
        <w:br/>
        <w:t xml:space="preserve">                }</w:t>
        <w:br/>
        <w:t xml:space="preserve">                //将右边比基准线小的数换到左边</w:t>
        <w:br/>
        <w:t xml:space="preserve">                array[left] = array[right];</w:t>
        <w:br/>
        <w:t xml:space="preserve">                //从左往右找到比基准线大的数</w:t>
        <w:br/>
        <w:t xml:space="preserve">                while (left &lt; right &amp;&amp; pivot &gt;= array[left]) {</w:t>
        <w:br/>
        <w:t xml:space="preserve">                    left++;</w:t>
        <w:br/>
        <w:t xml:space="preserve">                }</w:t>
        <w:br/>
        <w:t xml:space="preserve">                //将左边比基准线大的数换到右边</w:t>
        <w:br/>
        <w:t xml:space="preserve">                array[right] = array[left];</w:t>
        <w:br/>
        <w:t xml:space="preserve">            }</w:t>
        <w:br/>
        <w:t xml:space="preserve">            //此时left和right指向同一位置</w:t>
        <w:br/>
        <w:t xml:space="preserve">            array[left] = pivot;</w:t>
        <w:br/>
        <w:t xml:space="preserve">            quickSort(array, _left, left - 1);</w:t>
        <w:br/>
        <w:t xml:space="preserve">            quickSort(array, left + 1, _right);</w:t>
        <w:br/>
        <w:t xml:space="preserve">        }</w:t>
        <w:br/>
        <w:t xml:space="preserve">    }</w:t>
        <w:br/>
        <w:t xml:space="preserve"> 堆排序怎么实现 </w:t>
        <w:br/>
        <w:t xml:space="preserve"> 链表，数组的优缺点，应用场景，查找元素的复杂度 </w:t>
        <w:br/>
        <w:t xml:space="preserve"> 入栈出栈的时间复杂度，链表插入和删除的时间复杂度 </w:t>
        <w:br/>
        <w:t xml:space="preserve"> 如何用LinkedList实现堆栈操作 </w:t>
        <w:br/>
        <w:t xml:space="preserve"> Arraylist如何实现排序 </w:t>
        <w:br/>
        <w:t xml:space="preserve"> 利用数组，实现一个循环队列类 </w:t>
        <w:br/>
        <w:t xml:space="preserve"> 两个有序数组，有相同的元素，找出来 </w:t>
        <w:br/>
        <w:t xml:space="preserve"> 二叉树怎么实现的 </w:t>
        <w:br/>
        <w:t xml:space="preserve"> 二叉树前中后序遍历 深度 广度 </w:t>
        <w:br/>
        <w:t xml:space="preserve"> 二叉树深度 </w:t>
        <w:br/>
        <w:t xml:space="preserve"> 递归 </w:t>
        <w:br/>
        <w:t>public int TreeDepth(TreeNode root) {</w:t>
        <w:br/>
        <w:t xml:space="preserve">        if (root == null) {</w:t>
        <w:br/>
        <w:t xml:space="preserve">            return 0;</w:t>
        <w:br/>
        <w:t xml:space="preserve">        }</w:t>
        <w:br/>
        <w:t xml:space="preserve">        return Math.max(TreeDepth(root.left) + 1, TreeDepth(root.right) + 1);</w:t>
        <w:br/>
        <w:t xml:space="preserve">    }</w:t>
        <w:br/>
        <w:t xml:space="preserve"> 非递归，层次遍历 </w:t>
        <w:br/>
        <w:t>public int TreeDepth_2(TreeNode root) {</w:t>
        <w:br/>
        <w:t xml:space="preserve">        if (root == null) {</w:t>
        <w:br/>
        <w:t xml:space="preserve">            return 0;</w:t>
        <w:br/>
        <w:t xml:space="preserve">        }</w:t>
        <w:br/>
        <w:t xml:space="preserve">        Queue&lt;TreeNode&gt; queue = new LinkedList&lt;&gt;();</w:t>
        <w:br/>
        <w:t xml:space="preserve">        queue.offer(root);</w:t>
        <w:br/>
        <w:t xml:space="preserve">        int start = 0;</w:t>
        <w:br/>
        <w:t xml:space="preserve">        int end = 1;</w:t>
        <w:br/>
        <w:t xml:space="preserve">        int depth = 0;</w:t>
        <w:br/>
        <w:t xml:space="preserve">        while (!queue.isEmpty()) {</w:t>
        <w:br/>
        <w:t xml:space="preserve">            TreeNode temp = queue.poll();</w:t>
        <w:br/>
        <w:t xml:space="preserve">            start++;</w:t>
        <w:br/>
        <w:t xml:space="preserve">            if (temp.left != null) {</w:t>
        <w:br/>
        <w:t xml:space="preserve">                queue.offer(temp.left);</w:t>
        <w:br/>
        <w:t xml:space="preserve">            }</w:t>
        <w:br/>
        <w:t xml:space="preserve">            if (temp.right != null) {</w:t>
        <w:br/>
        <w:t xml:space="preserve">                queue.offer(temp.right);</w:t>
        <w:br/>
        <w:t xml:space="preserve">            }</w:t>
        <w:br/>
        <w:t xml:space="preserve">            if (start == end) {</w:t>
        <w:br/>
        <w:t xml:space="preserve">                start = 0;</w:t>
        <w:br/>
        <w:t xml:space="preserve">                end = queue.size();</w:t>
        <w:br/>
        <w:t xml:space="preserve">                depth++;</w:t>
        <w:br/>
        <w:t xml:space="preserve">            }</w:t>
        <w:br/>
        <w:t xml:space="preserve">        }</w:t>
        <w:br/>
        <w:t xml:space="preserve">        return depth;</w:t>
        <w:br/>
        <w:t xml:space="preserve">    }</w:t>
        <w:br/>
        <w:t xml:space="preserve"> 层序遍历二叉树 </w:t>
        <w:br/>
        <w:br/>
        <w:t xml:space="preserve"> 思路： </w:t>
        <w:br/>
        <w:t xml:space="preserve"> 访问根节点，并将根节点入队。 </w:t>
        <w:br/>
        <w:t xml:space="preserve"> 当队列不空的时候，重复以下操作。 </w:t>
        <w:br/>
        <w:t xml:space="preserve"> 1、弹出一个元素。作为当前的根节点。 </w:t>
        <w:br/>
        <w:t xml:space="preserve"> 2、如果根节点有左孩子，访问左孩子，并将左孩子入队。 </w:t>
        <w:br/>
        <w:t xml:space="preserve"> 3、如果根节点有右孩子，访问右孩子，并将右孩子入队。 public void levelOrder(TreeNode root) {</w:t>
        <w:br/>
        <w:t xml:space="preserve">     //使用队列，先进先出</w:t>
        <w:br/>
        <w:t xml:space="preserve">     Queue&lt;TreeNode&gt; queue = new LinkedList&lt;&gt;();</w:t>
        <w:br/>
        <w:t xml:space="preserve">     queue.add(root);</w:t>
        <w:br/>
        <w:t xml:space="preserve">     while (!queue.isEmpty()) {</w:t>
        <w:br/>
        <w:t xml:space="preserve">         TreeNode temp = queue.poll();</w:t>
        <w:br/>
        <w:t xml:space="preserve">         System.out.print(temp.val + "  ");</w:t>
        <w:br/>
        <w:t xml:space="preserve">         if (temp.left != null) {</w:t>
        <w:br/>
        <w:t xml:space="preserve">             queue.offer(temp.left);</w:t>
        <w:br/>
        <w:t xml:space="preserve">         }</w:t>
        <w:br/>
        <w:t xml:space="preserve">         if (temp.right != null) {</w:t>
        <w:br/>
        <w:t xml:space="preserve">             queue.offer(temp.right);</w:t>
        <w:br/>
        <w:t xml:space="preserve">         }</w:t>
        <w:br/>
        <w:t xml:space="preserve">     }</w:t>
        <w:br/>
        <w:t xml:space="preserve"> } </w:t>
        <w:br/>
        <w:br/>
        <w:t xml:space="preserve"> 树的中序遍历，除了递归和栈还有什么实现方式 </w:t>
        <w:br/>
        <w:t xml:space="preserve"> 二叉搜索树转换成一个排好序的双向链表 </w:t>
        <w:br/>
        <w:t xml:space="preserve"> 判断平衡二叉树 </w:t>
        <w:br/>
        <w:t xml:space="preserve"> 从下往上遍历，如果子树是平衡二叉树，则返回子树高度，否则返回-1 </w:t>
        <w:br/>
        <w:t>public boolean IsBalanced_Solution(TreeNode root) {</w:t>
        <w:br/>
        <w:t xml:space="preserve">        return MaxDepth(root) != -1;</w:t>
        <w:br/>
        <w:t xml:space="preserve">    }</w:t>
        <w:br/>
        <w:br/>
        <w:t xml:space="preserve">    public int MaxDepth(TreeNode root) {</w:t>
        <w:br/>
        <w:t xml:space="preserve">        if (root == null) {</w:t>
        <w:br/>
        <w:t xml:space="preserve">            return 0;</w:t>
        <w:br/>
        <w:t xml:space="preserve">        }</w:t>
        <w:br/>
        <w:t xml:space="preserve">        int leftHeight = MaxDepth(root.left);</w:t>
        <w:br/>
        <w:t xml:space="preserve">        if (leftHeight == -1) {</w:t>
        <w:br/>
        <w:t xml:space="preserve">            return -1;</w:t>
        <w:br/>
        <w:t xml:space="preserve">        }</w:t>
        <w:br/>
        <w:t xml:space="preserve">        int rightHeight = MaxDepth(root.right);</w:t>
        <w:br/>
        <w:t xml:space="preserve">        if (rightHeight == -1) {</w:t>
        <w:br/>
        <w:t xml:space="preserve">            return -1;</w:t>
        <w:br/>
        <w:t xml:space="preserve">        }</w:t>
        <w:br/>
        <w:t xml:space="preserve">        return Math.abs(leftHeight - rightHeight) &gt; 1 ? -1 : 1 + Math.max(leftHeight, rightHeight);</w:t>
        <w:br/>
        <w:t xml:space="preserve">    }</w:t>
        <w:br/>
        <w:t xml:space="preserve"> 给定一个2叉树，打印每一层最右边的结点 </w:t>
        <w:br/>
        <w:t xml:space="preserve"> 一棵普通树（非二叉搜索树），找出一条路径和最大 </w:t>
        <w:br/>
        <w:t xml:space="preserve"> 一棵树，求所有路径之和 </w:t>
        <w:br/>
        <w:t xml:space="preserve"> 最长公共子序列 </w:t>
        <w:br/>
        <w:t xml:space="preserve"> 反转链表 </w:t>
        <w:br/>
        <w:t xml:space="preserve"> 将当前节点和下一节点保存起来，然后将当前节点反转。 </w:t>
        <w:br/>
        <w:t>public ListNode ReverseList(ListNode head) {</w:t>
        <w:br/>
        <w:t xml:space="preserve">        //head为当前节点，如果当前节点为空的话，那就什么也不做，直接返回null</w:t>
        <w:br/>
        <w:t xml:space="preserve">        ListNode pre = null;//pre为当前节点的前一节点</w:t>
        <w:br/>
        <w:t xml:space="preserve">        ListNode next = null;//next为当前节点的下一节点</w:t>
        <w:br/>
        <w:t xml:space="preserve">        //需要pre和next的目的是让当前节点从pre.head.next1.next2变成pre&lt;-head next1.next2</w:t>
        <w:br/>
        <w:t xml:space="preserve">        //即pre让节点可以反转所指方向，但反转之后如果不用next节点保存next1节点的话，此单链表就此断开了</w:t>
        <w:br/>
        <w:t xml:space="preserve">        //所以需要用到pre和next两个节点</w:t>
        <w:br/>
        <w:t xml:space="preserve">        //1.2.3.4.5</w:t>
        <w:br/>
        <w:t xml:space="preserve">        //1&lt;-2&lt;-3 4.5</w:t>
        <w:br/>
        <w:t xml:space="preserve">        //做循环，如果当前节点不为空的话，始终执行此循环，此循环的目的就是让当前节点从指向next到指向pre</w:t>
        <w:br/>
        <w:t xml:space="preserve">        while (head != null) {</w:t>
        <w:br/>
        <w:t xml:space="preserve">            //先用next保存head的下一个节点的信息，保证单链表不会因为失去head节点的原next节点而就此断裂</w:t>
        <w:br/>
        <w:t xml:space="preserve">            next = head.next;</w:t>
        <w:br/>
        <w:t xml:space="preserve">            //保存完next，就可以让head从指向next变成指向pre了</w:t>
        <w:br/>
        <w:t xml:space="preserve">            head.next = pre;</w:t>
        <w:br/>
        <w:t xml:space="preserve">            //head指向pre后，就继续依次反转下一个节点</w:t>
        <w:br/>
        <w:t xml:space="preserve">            //让pre，head，next依次向后移动一个节点，继续下一次的指针反转</w:t>
        <w:br/>
        <w:t xml:space="preserve">            pre = head;</w:t>
        <w:br/>
        <w:t xml:space="preserve">            head = next;</w:t>
        <w:br/>
        <w:t xml:space="preserve">        }</w:t>
        <w:br/>
        <w:t xml:space="preserve">        //如果head为null的时候，pre就为最后一个节点了，但是链表已经反转完毕，pre就是反转后链表的第一个节点</w:t>
        <w:br/>
        <w:t xml:space="preserve">        //直接输出pre就是我们想要得到的反转后的链表</w:t>
        <w:br/>
        <w:t xml:space="preserve">        return pre;</w:t>
        <w:br/>
        <w:t xml:space="preserve">    }</w:t>
        <w:br/>
        <w:t xml:space="preserve"> 利用递归走到链表的末端，然后再更新每一个节点的next值 ，实现链表的反转。 </w:t>
        <w:br/>
        <w:t>public ListNode ReverseList(ListNode head) {</w:t>
        <w:br/>
        <w:t xml:space="preserve">        //如果链表为空或者链表中只有一个元素 </w:t>
        <w:br/>
        <w:t xml:space="preserve">        if (head == null || head.next == null) return head;</w:t>
        <w:br/>
        <w:t xml:space="preserve">        //先递归找到到链表的末端结点，从后依次反转整个链表</w:t>
        <w:br/>
        <w:t xml:space="preserve">        ListNode reverseHead = ReverseList(head.next);</w:t>
        <w:br/>
        <w:t xml:space="preserve">        //再将当前节点设置为后面节点的后续节点 </w:t>
        <w:br/>
        <w:t xml:space="preserve">        head.next.next = head;</w:t>
        <w:br/>
        <w:t xml:space="preserve">        head.next = null;</w:t>
        <w:br/>
        <w:t xml:space="preserve">        return reverseHead;</w:t>
        <w:br/>
        <w:t xml:space="preserve">    }</w:t>
        <w:br/>
        <w:t xml:space="preserve"> 判断一个数是不是丑数 </w:t>
        <w:br/>
        <w:t xml:space="preserve"> 找出一个字符串中字符连续相同的最长子串，如aabbccc，结果就是ccc </w:t>
        <w:br/>
        <w:t xml:space="preserve"> 蓄水池抽样算法 </w:t>
        <w:br/>
        <w:t xml:space="preserve"> 寻找一个字符串中第一个只出现一次的字符 </w:t>
        <w:br/>
        <w:t xml:space="preserve"> 用LinkedHashMap记录字符出现的次数 </w:t>
        <w:br/>
        <w:t>public Character firstNotRepeating(String str){</w:t>
        <w:br/>
        <w:t xml:space="preserve">        if(str == null)</w:t>
        <w:br/>
        <w:t xml:space="preserve">            return null;</w:t>
        <w:br/>
        <w:t xml:space="preserve">        char[] strChar = str.toCharArray();</w:t>
        <w:br/>
        <w:t xml:space="preserve">        LinkedHashMap&lt;Character,Integer&gt; hash = new LinkedHashMap&lt;Character,Integer&gt;();</w:t>
        <w:br/>
        <w:t xml:space="preserve">        for(char item:strChar){</w:t>
        <w:br/>
        <w:t xml:space="preserve">            if(hash.containsKey(item))</w:t>
        <w:br/>
        <w:t xml:space="preserve">                hash.put(item, hash.get(item)+1);</w:t>
        <w:br/>
        <w:t xml:space="preserve">            else</w:t>
        <w:br/>
        <w:t xml:space="preserve">                hash.put(item, 1);</w:t>
        <w:br/>
        <w:t xml:space="preserve">        }</w:t>
        <w:br/>
        <w:t xml:space="preserve">        for(char key:hash.keySet())</w:t>
        <w:br/>
        <w:t xml:space="preserve">        {</w:t>
        <w:br/>
        <w:t xml:space="preserve">            if(hash.get(key)== 1)</w:t>
        <w:br/>
        <w:t xml:space="preserve">                return key;</w:t>
        <w:br/>
        <w:t xml:space="preserve">        }</w:t>
        <w:br/>
        <w:t xml:space="preserve">        return null;</w:t>
        <w:br/>
        <w:t xml:space="preserve">    }</w:t>
        <w:br/>
        <w:t xml:space="preserve"> 给定一个数组，里面只有一个数出现了一次，其他都出现了两次。怎么得到这个出现了一次的数？ </w:t>
        <w:br/>
        <w:t xml:space="preserve"> 利用HashSet的元素不能重复，如果有重复的元素，则删除重复元素，如果没有则添加，最后剩下的就是只出现一次的元素 </w:t>
        <w:br/>
        <w:t>public void FindNumsAppearOnce(int[] array, int num[]) {</w:t>
        <w:br/>
        <w:t xml:space="preserve">        HashSet&lt;Integer&gt; set = new HashSet&lt;&gt;();</w:t>
        <w:br/>
        <w:t xml:space="preserve">        for (int i = 0; i &lt; array.length; i++) {</w:t>
        <w:br/>
        <w:t xml:space="preserve">            if (!set.add(array[i])) {</w:t>
        <w:br/>
        <w:t xml:space="preserve">                set.remove(array[i]);</w:t>
        <w:br/>
        <w:t xml:space="preserve">            }</w:t>
        <w:br/>
        <w:t xml:space="preserve">        }</w:t>
        <w:br/>
        <w:t xml:space="preserve">        Iterator&lt;Integer&gt; iterator = set.iterator();</w:t>
        <w:br/>
        <w:t xml:space="preserve">        num[0] = iterator.next();</w:t>
        <w:br/>
        <w:t xml:space="preserve">    }</w:t>
        <w:br/>
        <w:t xml:space="preserve"> 用HashMap&lt;K,V&gt;保存数组的值，key为数组值，value为布尔型表示是否有重复 </w:t>
        <w:br/>
        <w:t>public void FindNumsAppearOnce_2(int[] array, int num[]) {</w:t>
        <w:br/>
        <w:t xml:space="preserve">        HashMap&lt;Integer, Boolean&gt; map = new HashMap&lt;&gt;();</w:t>
        <w:br/>
        <w:t xml:space="preserve">        for (int i = 0; i &lt; array.length; i++) {</w:t>
        <w:br/>
        <w:t xml:space="preserve">            if (!map.containsKey(array[i])) {</w:t>
        <w:br/>
        <w:t xml:space="preserve">                map.put(array[i], true);</w:t>
        <w:br/>
        <w:t xml:space="preserve">            } else {</w:t>
        <w:br/>
        <w:t xml:space="preserve">                map.put(array[i], false);</w:t>
        <w:br/>
        <w:t xml:space="preserve">            }</w:t>
        <w:br/>
        <w:t xml:space="preserve">        }</w:t>
        <w:br/>
        <w:t xml:space="preserve">        for (int i = 0; i &lt; array.length; i++) {</w:t>
        <w:br/>
        <w:t xml:space="preserve">            if (map.get(array[i])) {</w:t>
        <w:br/>
        <w:t xml:space="preserve">                num[0] = array[i];</w:t>
        <w:br/>
        <w:t xml:space="preserve">            }</w:t>
        <w:br/>
        <w:t xml:space="preserve">        }</w:t>
        <w:br/>
        <w:t xml:space="preserve">    }</w:t>
        <w:br/>
        <w:t xml:space="preserve"> 给定一个数组，如果有两个不同数的出现了一次，其他出现了两次，怎么得到这两个数？ </w:t>
        <w:br/>
        <w:t xml:space="preserve"> 利用HashSet的元素不能重复，如果有重复的元素，则删除重复元素，如果没有则添加，最后剩下的就是只出现一次的元素 </w:t>
        <w:br/>
        <w:t>public void FindNumsAppearOnce(int[] array, int num1[], int num2[]) {</w:t>
        <w:br/>
        <w:t xml:space="preserve">        HashSet&lt;Integer&gt; set = new HashSet&lt;&gt;();</w:t>
        <w:br/>
        <w:t xml:space="preserve">        for (int i = 0; i &lt; array.length; i++) {</w:t>
        <w:br/>
        <w:t xml:space="preserve">            if (!set.add(array[i])) {</w:t>
        <w:br/>
        <w:t xml:space="preserve">                set.remove(array[i]);</w:t>
        <w:br/>
        <w:t xml:space="preserve">            }</w:t>
        <w:br/>
        <w:t xml:space="preserve">        }</w:t>
        <w:br/>
        <w:t xml:space="preserve">        Iterator&lt;Integer&gt; iterator = set.iterator();</w:t>
        <w:br/>
        <w:t xml:space="preserve">        num1[0] = iterator.next();</w:t>
        <w:br/>
        <w:t xml:space="preserve">        num2[0] = iterator.next();</w:t>
        <w:br/>
        <w:t xml:space="preserve">    }</w:t>
        <w:br/>
        <w:t xml:space="preserve"> 用HashMap&lt;K,V&gt;保存数组的值，key为数组值，value为布尔型表示是否有重复 </w:t>
        <w:br/>
        <w:t>public void FindNumsAppearOnce_2(int[] array, int num1[], int num2[]) {</w:t>
        <w:br/>
        <w:t xml:space="preserve">        HashMap&lt;Integer, Boolean&gt; map = new HashMap&lt;&gt;();</w:t>
        <w:br/>
        <w:t xml:space="preserve">        for (int i = 0; i &lt; array.length; i++) {</w:t>
        <w:br/>
        <w:t xml:space="preserve">            if (!map.containsKey(array[i])) {</w:t>
        <w:br/>
        <w:t xml:space="preserve">                map.put(array[i], true);</w:t>
        <w:br/>
        <w:t xml:space="preserve">            } else {</w:t>
        <w:br/>
        <w:t xml:space="preserve">                map.put(array[i], false);</w:t>
        <w:br/>
        <w:t xml:space="preserve">            }</w:t>
        <w:br/>
        <w:t xml:space="preserve">        }</w:t>
        <w:br/>
        <w:t xml:space="preserve">        int index = 0;//区分是第几个不重复的值</w:t>
        <w:br/>
        <w:t xml:space="preserve">        for (int i = 0; i &lt; array.length; i++) {</w:t>
        <w:br/>
        <w:t xml:space="preserve">            if (map.get(array[i])) {</w:t>
        <w:br/>
        <w:t xml:space="preserve">                index++;</w:t>
        <w:br/>
        <w:t xml:space="preserve">                if (index == 1) {</w:t>
        <w:br/>
        <w:t xml:space="preserve">                    num1[0] = array[i];</w:t>
        <w:br/>
        <w:t xml:space="preserve">                } else {</w:t>
        <w:br/>
        <w:t xml:space="preserve">                    num2[0] = array[i];</w:t>
        <w:br/>
        <w:t xml:space="preserve">                }</w:t>
        <w:br/>
        <w:t xml:space="preserve">            }</w:t>
        <w:br/>
        <w:t xml:space="preserve">        }</w:t>
        <w:br/>
        <w:t xml:space="preserve">    }</w:t>
        <w:br/>
        <w:t xml:space="preserve"> 位运算 异或，两个不相等的元素在位级表示上必定会有一位存在不同。 </w:t>
        <w:br/>
        <w:t>public void FindNumsAppearOnce_3(int[] array, int num1[], int num2[]) {</w:t>
        <w:br/>
        <w:t xml:space="preserve">        int diff = 0;</w:t>
        <w:br/>
        <w:t xml:space="preserve">        for (int num : array) diff ^= num;</w:t>
        <w:br/>
        <w:t xml:space="preserve">        // 得到最右一位</w:t>
        <w:br/>
        <w:t xml:space="preserve">        diff &amp;= -diff;</w:t>
        <w:br/>
        <w:t xml:space="preserve">        for (int num : array) {</w:t>
        <w:br/>
        <w:t xml:space="preserve">            if ((num &amp; diff) == 0) num1[0] ^= num;</w:t>
        <w:br/>
        <w:t xml:space="preserve">            else num2[0] ^= num;</w:t>
        <w:br/>
        <w:t xml:space="preserve">        }</w:t>
        <w:br/>
        <w:t xml:space="preserve">    }</w:t>
        <w:br/>
        <w:t xml:space="preserve"> 海量数据topk问题 </w:t>
        <w:br/>
        <w:t xml:space="preserve"> 四、操作系统 </w:t>
        <w:br/>
        <w:t xml:space="preserve"> 进程和线程区别 </w:t>
        <w:br/>
        <w:t xml:space="preserve"> 进程：进程是操作系统资源分配的基本单位。每个进程都有独立的代码和数据空间（进程上下文），进程间的切换会有较大的开销，一个进程包含1–n个线程。 </w:t>
        <w:br/>
        <w:t xml:space="preserve"> 线程：线程是CPU独立调度的基本单位。同一类线程共享代码和数据空间，每个线程有独立的运行栈和程序计数器(PC)，线程切换开销小。 </w:t>
        <w:br/>
        <w:t xml:space="preserve"> 线程和进程的生命周期：新建、就绪、运行、阻塞、死亡 </w:t>
        <w:br/>
        <w:t xml:space="preserve"> 不同进程打开了同一个文件，那么这两个进程得到的文件描述符（fd）相同吗？ </w:t>
        <w:br/>
        <w:t xml:space="preserve"> 不同进程打开同一个文件，文件描述符可能相同可能不同。 </w:t>
        <w:br/>
        <w:t xml:space="preserve"> 操作系统如何实现输出 </w:t>
        <w:br/>
        <w:t xml:space="preserve"> 进程通信 </w:t>
        <w:br/>
        <w:br/>
        <w:t xml:space="preserve"> 消息传递 </w:t>
        <w:br/>
        <w:t xml:space="preserve">  </w:t>
        <w:br/>
        <w:t xml:space="preserve"> 管道 </w:t>
        <w:br/>
        <w:t xml:space="preserve"> 消息队列 </w:t>
        <w:br/>
        <w:t xml:space="preserve"> 套接字 </w:t>
        <w:br/>
        <w:t xml:space="preserve"> </w:t>
        <w:br/>
        <w:t xml:space="preserve"> 共享内存 </w:t>
        <w:br/>
        <w:br/>
        <w:t xml:space="preserve"> 五、网络 </w:t>
        <w:br/>
        <w:t xml:space="preserve"> OSI七层网络模型中，你对哪层最了解？了解哪些协议？做过web开发？ </w:t>
        <w:br/>
        <w:t xml:space="preserve">  </w:t>
        <w:br/>
        <w:br/>
        <w:br/>
        <w:br/>
        <w:t xml:space="preserve"> OSI七层网络模型 </w:t>
        <w:br/>
        <w:t xml:space="preserve"> 对应网络协议 </w:t>
        <w:br/>
        <w:br/>
        <w:br/>
        <w:br/>
        <w:br/>
        <w:t xml:space="preserve"> 应用层 </w:t>
        <w:br/>
        <w:t xml:space="preserve"> HTTP、TFTP、FTP、NFS、WAIS、SMTP </w:t>
        <w:br/>
        <w:br/>
        <w:br/>
        <w:t xml:space="preserve"> 表示层 </w:t>
        <w:br/>
        <w:t xml:space="preserve"> Telnet、Rlogin、SNMP、Gopher </w:t>
        <w:br/>
        <w:br/>
        <w:br/>
        <w:t xml:space="preserve"> 会话层 </w:t>
        <w:br/>
        <w:t xml:space="preserve"> SMTP、DNS </w:t>
        <w:br/>
        <w:br/>
        <w:br/>
        <w:t xml:space="preserve"> 传输层 </w:t>
        <w:br/>
        <w:t xml:space="preserve"> TCP、UDP </w:t>
        <w:br/>
        <w:br/>
        <w:br/>
        <w:t xml:space="preserve"> 网络层 </w:t>
        <w:br/>
        <w:t xml:space="preserve"> IP、ICMP、ARP、RARP、AKP、UUCP </w:t>
        <w:br/>
        <w:br/>
        <w:br/>
        <w:t xml:space="preserve"> 数据链路层 </w:t>
        <w:br/>
        <w:t xml:space="preserve"> FDDI、Ethernet、Arpanet、PDN、SLIP、PPP </w:t>
        <w:br/>
        <w:br/>
        <w:br/>
        <w:t xml:space="preserve"> 物理层 </w:t>
        <w:br/>
        <w:t xml:space="preserve"> IEEE 802.1A、IEEE 802.2到IEEE 802.11 </w:t>
        <w:br/>
        <w:br/>
        <w:br/>
        <w:br/>
        <w:t xml:space="preserve"> HTTP 0.9/1.0/1.1/2 </w:t>
        <w:br/>
        <w:t xml:space="preserve"> HTTP/0.9只支持客户端发送Get请求，且不支持请求头。HTTP具有典型的无状态性。 </w:t>
        <w:br/>
        <w:t xml:space="preserve"> HTTP/1.0在HTTP/0.9的基础上支持客户端发送POST、HEAD。HTTP 1.0需要使用keep-alive参数来告知服务器端要建立一个长连接，但默认是短连接。 </w:t>
        <w:br/>
        <w:t xml:space="preserve"> HTTP 和 HTTPS 有什么区别？ </w:t>
        <w:br/>
        <w:t xml:space="preserve"> HTTP（Hypertext Transfer Protocol）超文本传输协议是用来在Internet上传送超文本的传送协议，它可以使浏览器更加高效，使网络传输减少。但HTTP协议采用明文传输信息，存在信息窃听、信息篡改和信息劫持的风险。 </w:t>
        <w:br/>
        <w:t xml:space="preserve"> HTTPS(Secure Hypertext Transfer Protocol) 安全超文本传输协议是一个安全的通信通道，它基于HTTP开发，用于在客户计算机和服务器之间交换信息。HTTPS使用安全套接字层(SSL)进行信息交换，简单来说HTTPS是HTTP的安全版，是使用TLS/SSL加密的HTTP协议。 </w:t>
        <w:br/>
        <w:t xml:space="preserve"> HTTPS和HTTP的区别主要如下： </w:t>
        <w:br/>
        <w:br/>
        <w:t xml:space="preserve"> https协议需要到ca申请证书，一般免费证书较少，因而需要一定费用。 </w:t>
        <w:br/>
        <w:t xml:space="preserve"> http是超文本传输协议，信息是明文传输，https则是具有安全性的ssl加密传输协议。 </w:t>
        <w:br/>
        <w:t xml:space="preserve"> http和https使用的是完全不同的连接方式，用的端口也不一样，前者是80，后者是443。 </w:t>
        <w:br/>
        <w:t xml:space="preserve"> http的连接很简单，是无状态的；HTTPS协议是由SSL+HTTP协议构建的可进行加密传输、身份认证的网络协议，比http协议安全. </w:t>
        <w:br/>
        <w:br/>
        <w:t xml:space="preserve"> 知道 HTTPS 通信过程吗？ </w:t>
        <w:br/>
        <w:br/>
        <w:t xml:space="preserve"> 客户端发送请求到服务器端 </w:t>
        <w:br/>
        <w:t xml:space="preserve"> 服务器端返回证书和公开密钥，公开密钥作为证书的一部分而存在 </w:t>
        <w:br/>
        <w:t xml:space="preserve"> 客户端验证证书和公开密钥的有效性，如果有效，则生成共享密钥并使用公开密钥加密发送到服务器端 </w:t>
        <w:br/>
        <w:t xml:space="preserve"> 服务器端使用私有密钥解密数据，并使用收到的共享密钥加密数据，发送到客户端 </w:t>
        <w:br/>
        <w:t xml:space="preserve"> 客户端使用共享密钥解密数据 </w:t>
        <w:br/>
        <w:t xml:space="preserve"> SSL加密建立 </w:t>
        <w:br/>
        <w:br/>
        <w:t xml:space="preserve"> TCP三次握手 </w:t>
        <w:br/>
        <w:t xml:space="preserve"> 所谓三次握手（Three-Way Handshake）即建立TCP连接，就是指建立一个TCP连接时，需要客户端和服务端总共发送3个包以确认连接的建立。整个流程如下图所示： </w:t>
        <w:br/>
        <w:t xml:space="preserve">  </w:t>
        <w:br/>
        <w:br/>
        <w:t xml:space="preserve"> 第一次握手：Client将标志位SYN置为1，随机产生一个值seq=J，并将该数据包发送给Server，Client进入SYN_SENT状态，等待Server确认。 </w:t>
        <w:br/>
        <w:t xml:space="preserve"> 第二次握手：Server收到数据包后由标志位SYN=1知道Client请求建立连接，Server将标志位SYN和ACK都置为1，ack=J+1，随机产生一个值seq=K，并将该数据包发送给Client以确认连接请求，Server进入SYN_RCVD状态。 </w:t>
        <w:br/>
        <w:t xml:space="preserve"> 第三次握手：Client收到确认后，检查ack是否为J+1，ACK是否为1，如果正确则将标志位ACK置为1，ack=K+1，并将该数据包发送给Server，Server检查ack是否为K+1，ACK是否为1，如果正确则连接建立成功，Client和Server进入ESTABLISHED状态，完成三次握手，随后Client与Server之间可以开始传输数据了。 </w:t>
        <w:br/>
        <w:br/>
        <w:t xml:space="preserve"> 为什么三次握手和四次挥手 </w:t>
        <w:br/>
        <w:t xml:space="preserve"> Server在LISTEN状态下，收到建立连接请求的SYN报文后，可以直接把ACK和SYN放在一个报文里发送给Client。而关闭连接时，当收到对方的FIN报文时，仅仅表示对方不再发送数据了但是还能接收数据，己方也未必全部数据都发送给对方了，所以己方可以立即close，也可以发送一些数据给对方后，再发送FIN报文给对方来表示同意现在关闭连接，因此，己方ACK和FIN一般都会分开发送。 </w:t>
        <w:br/>
        <w:t xml:space="preserve"> TCP与HTTP有什么关系 </w:t>
        <w:br/>
        <w:t xml:space="preserve"> http是要基于TCP连接基础上的，简单的说，TCP就是单纯建立连接，不涉及任何我们需要请求的实际数据，简单的传输。http是用来收发数据，即实际应用上的。 </w:t>
        <w:br/>
        <w:t xml:space="preserve"> Tcp连接4次挥手的原因。Time_wait等待超时了会怎样？ </w:t>
        <w:br/>
        <w:t xml:space="preserve"> Server在LISTEN状态下，收到建立连接请求的SYN报文后，可以直接把ACK和SYN放在一个报文里发送给Client。而关闭连接时，当收到对方的FIN报文时，仅仅表示对方不再发送数据了但是还能接收数据，己方也未必全部数据都发送给对方了，所以己方可以立即close，也可以发送一些数据给对方后，再发送FIN报文给对方来表示同意现在关闭连接，因此，己方ACK和FIN一般都会分开发送。 </w:t>
        <w:br/>
        <w:t xml:space="preserve"> SSL 握手 </w:t>
        <w:br/>
        <w:br/>
        <w:t xml:space="preserve"> 客户端发送随机数1，支持的加密方法（如RSA公钥加密） </w:t>
        <w:br/>
        <w:t xml:space="preserve"> 服务端发送随机数2，和服务器公钥，并确认加密方法 </w:t>
        <w:br/>
        <w:t xml:space="preserve"> 客户端发送用服务器公钥加密的随机数3 </w:t>
        <w:br/>
        <w:t xml:space="preserve"> 服务器用私钥解密这个随机数3，用加密方法计算生成对称加密的密钥给客户端， </w:t>
        <w:br/>
        <w:t xml:space="preserve"> 接下来的报文都用双方协定好的加密方法和密钥，进行加密 </w:t>
        <w:br/>
        <w:br/>
        <w:t xml:space="preserve"> session/cookie </w:t>
        <w:br/>
        <w:t xml:space="preserve"> 常用的会话跟踪技术是Cookie与Session。Cookie通过在客户端记录信息确定用户身份，Session通过在服务器端记录信息确定用户身份。 </w:t>
        <w:br/>
        <w:t xml:space="preserve"> 联系： </w:t>
        <w:br/>
        <w:br/>
        <w:t xml:space="preserve"> Cookie与Session都是用来跟踪浏览器用户身份的会话方式。 </w:t>
        <w:br/>
        <w:br/>
        <w:t xml:space="preserve"> 区别： </w:t>
        <w:br/>
        <w:br/>
        <w:t xml:space="preserve"> Cookie数据存放在客户的浏览器上，Session数据放在服务器上。 </w:t>
        <w:br/>
        <w:t xml:space="preserve"> Cookie不是很安全，别人可以分析存放在本地的Cookie并进行Cookie欺骗,如果主要考虑到安全应当使用加密的Cookie或者Session。 </w:t>
        <w:br/>
        <w:t xml:space="preserve"> Session会在一定时间内保存在服务器上。当访问增多，会比较占用你服务器的性能，如果主要考虑到减轻服务器性能方面，应当使用Cookie。 </w:t>
        <w:br/>
        <w:t xml:space="preserve"> 单个Cookie在客户端的限制是4K，很多浏览器都限制一个站点最多保存20个Cookie。 </w:t>
        <w:br/>
        <w:br/>
        <w:t xml:space="preserve"> 当你在浏览器地址栏输入一个URL后回车，将会发生的事情？ </w:t>
        <w:br/>
        <w:t xml:space="preserve"> 域名解析 --&gt; 发起TCP的3次握手 --&gt; 建立TCP连接后发起http请求 --&gt; 服务器响应http请求，浏览器得到html代码 --&gt; 浏览器解析html代码，并请求html代码中的资源（如js、css、图片等） --&gt; 浏览器对页面进行渲染呈现给用户 </w:t>
        <w:br/>
        <w:t xml:space="preserve"> DNS域名解析过程 </w:t>
        <w:br/>
        <w:t xml:space="preserve"> 浏览器缓存 --&gt; 系统缓存 --&gt; 路由器缓存 --&gt; ISP（互联网服务提供商）DNS缓存 --&gt; 根域名服务器 --&gt; 顶级域名服务器 --&gt; 主域名服务器 --&gt; 保存结果至缓存 </w:t>
        <w:br/>
        <w:t xml:space="preserve"> ping工作原理 </w:t>
        <w:br/>
        <w:t xml:space="preserve"> Ping程序的实质是利用了ICMP请求回显和回显应答报文，但ARP请求和应答报文也在其中起了非常重要的作用。 </w:t>
        <w:br/>
        <w:t xml:space="preserve"> Get和Post请求 </w:t>
        <w:br/>
        <w:t xml:space="preserve"> GET 请求： </w:t>
        <w:br/>
        <w:br/>
        <w:t xml:space="preserve"> GET 请求可被缓存 </w:t>
        <w:br/>
        <w:t xml:space="preserve"> GET 请求保留在浏览器历史记录中 </w:t>
        <w:br/>
        <w:t xml:space="preserve"> GET 请求可被收藏为书签 </w:t>
        <w:br/>
        <w:t xml:space="preserve"> GET 请求不应在处理敏感数据时使用 </w:t>
        <w:br/>
        <w:t xml:space="preserve"> GET 请求有长度限制 </w:t>
        <w:br/>
        <w:t xml:space="preserve"> GET 请求只应当用于取回数据 </w:t>
        <w:br/>
        <w:br/>
        <w:t xml:space="preserve"> POST 请求 ： </w:t>
        <w:br/>
        <w:br/>
        <w:t xml:space="preserve"> POST 请求不会被缓存 </w:t>
        <w:br/>
        <w:t xml:space="preserve"> POST 请求不会保留在浏览器历史记录中 </w:t>
        <w:br/>
        <w:t xml:space="preserve"> POST 不能被收藏为书签 </w:t>
        <w:br/>
        <w:t xml:space="preserve"> POST 请求对数据长度没有要求 </w:t>
        <w:br/>
        <w:br/>
        <w:t xml:space="preserve"> HTTP状态码 </w:t>
        <w:br/>
        <w:br/>
        <w:t xml:space="preserve"> 1XX 信息，服务器收到请求，需要请求者继续执行操作 </w:t>
        <w:br/>
        <w:t xml:space="preserve"> 2XX 成功，操作被成功接收并处理 </w:t>
        <w:br/>
        <w:t xml:space="preserve"> 3XX 重定向，需要进一步的操作以完成请求 </w:t>
        <w:br/>
        <w:t xml:space="preserve"> 4XX 客户端错误，请求包含语法错误或无法完成请求 </w:t>
        <w:br/>
        <w:t xml:space="preserve"> 5XX 服务器错误，服务器在处理请求的过程中发生了错误 </w:t>
        <w:br/>
        <w:br/>
        <w:t xml:space="preserve"> 六、数据库 </w:t>
        <w:br/>
        <w:t xml:space="preserve"> 数据库事务的四个隔离级别，MySql在哪一个级别 </w:t>
        <w:br/>
        <w:br/>
        <w:t xml:space="preserve"> 未提交读（READ UNCOMMITTED）：事务中的修改，即使没有提交，对其它事务也是可见的。最低级别，任何情况都无法保证。 </w:t>
        <w:br/>
        <w:t xml:space="preserve"> 提交读（READ COMMITTED）：一个事务只能读取已经提交的事务所做的修改。换句话说，一个事务所做的修改在提交之前对其它事务是不可见的。可避免脏读的发生。 </w:t>
        <w:br/>
        <w:t xml:space="preserve"> 可重复读（REPEATABLE READ）：保证在同一个事务中多次读取同样数据的结果是一样的。可避免脏读、不可重复读的发生。 </w:t>
        <w:br/>
        <w:t xml:space="preserve"> 可串行化（SERIALIXABLE）：强制事务串行执行。可避免脏读、不可重复读、幻读的发生。 </w:t>
        <w:br/>
        <w:br/>
        <w:t xml:space="preserve"> 在MySQL数据库中，支持上面四种隔离级别，默认的为REPEATABLE READ(可重复读)。 </w:t>
        <w:br/>
        <w:t xml:space="preserve"> 数据库死锁/如何防止 </w:t>
        <w:br/>
        <w:t xml:space="preserve"> mysql索引，索引机制，聚集索引和非聚集索引，如何创建索引，实现原理，建立准则，优缺点，注意事项， </w:t>
        <w:br/>
        <w:t xml:space="preserve"> 索引在什么情况下失效 </w:t>
        <w:br/>
        <w:t xml:space="preserve"> 说一下对B+树的了解 </w:t>
        <w:br/>
        <w:t xml:space="preserve"> innodb建立的索引，如果字段重复率很高索引，索引是什么样，查找效率如何 </w:t>
        <w:br/>
        <w:t xml:space="preserve"> innodb在插入的时候，是否会给行上锁 </w:t>
        <w:br/>
        <w:t xml:space="preserve"> 说一下innodb的默认隔离级别 </w:t>
        <w:br/>
        <w:t xml:space="preserve"> 数据库设计（订单、购物车和商品） </w:t>
        <w:br/>
        <w:t xml:space="preserve"> sql中join的几种操作的区别 </w:t>
        <w:br/>
        <w:t xml:space="preserve"> left join / inner join / right join </w:t>
        <w:br/>
        <w:t xml:space="preserve"> union和union all的区别，谁的效率更高 </w:t>
        <w:br/>
        <w:t xml:space="preserve"> 用distinct和用group by去重，谁的效率更高 </w:t>
        <w:br/>
        <w:t xml:space="preserve"> sql中的优化，怎么提高查询效率 </w:t>
        <w:br/>
        <w:t xml:space="preserve"> 缓存的穿透和雪崩，解决办法 </w:t>
        <w:br/>
        <w:t xml:space="preserve"> redis的排序算法？ </w:t>
        <w:br/>
        <w:t xml:space="preserve"> redis集群 </w:t>
        <w:br/>
        <w:t xml:space="preserve"> redis过期策略 </w:t>
        <w:br/>
        <w:t xml:space="preserve"> Redis如何解决key冲突 </w:t>
        <w:br/>
        <w:t xml:space="preserve"> redis数据类型+redis是单线程的么，为什么呢 </w:t>
        <w:br/>
        <w:t xml:space="preserve"> redis和mem***区别 </w:t>
        <w:br/>
        <w:t xml:space="preserve"> redis与mysql的区别以及优缺点 </w:t>
        <w:br/>
        <w:t xml:space="preserve"> 回答存储机制以及持久化 </w:t>
        <w:br/>
        <w:t xml:space="preserve"> 七、设计模式 </w:t>
        <w:br/>
        <w:t xml:space="preserve"> 单例模式里面的双重检查锁定的原理，以及为什么使用volatile </w:t>
        <w:br/>
        <w:t xml:space="preserve"> 确保一个类最多只有一个实例，并提供一个全局访问点。 </w:t>
        <w:br/>
        <w:t>public class Singleton {</w:t>
        <w:br/>
        <w:t xml:space="preserve">    private volatile static Singleton instance = null;</w:t>
        <w:br/>
        <w:br/>
        <w:t xml:space="preserve">    private Singleton() {</w:t>
        <w:br/>
        <w:br/>
        <w:t xml:space="preserve">    }</w:t>
        <w:br/>
        <w:br/>
        <w:t xml:space="preserve">    /**</w:t>
        <w:br/>
        <w:t xml:space="preserve">     * 当第一次调用getInstance()方法时，instance为空，同步操作，保证多线程实例唯一</w:t>
        <w:br/>
        <w:t xml:space="preserve">     * 当第一次后调用getInstance()方法时，instance不为空，不进入同步代码块，减少了不必要的同步</w:t>
        <w:br/>
        <w:t xml:space="preserve">     */</w:t>
        <w:br/>
        <w:t xml:space="preserve">    public static Singleton getInstance() {</w:t>
        <w:br/>
        <w:t xml:space="preserve">        if (instance == null) {</w:t>
        <w:br/>
        <w:t xml:space="preserve">            synchronized (Singleton.class) {</w:t>
        <w:br/>
        <w:t xml:space="preserve">                if (instance == null) {</w:t>
        <w:br/>
        <w:t xml:space="preserve">                    instance = new Singleton();</w:t>
        <w:br/>
        <w:t xml:space="preserve">                }</w:t>
        <w:br/>
        <w:t xml:space="preserve">            }</w:t>
        <w:br/>
        <w:t xml:space="preserve">        }</w:t>
        <w:br/>
        <w:t xml:space="preserve">        return instance;</w:t>
        <w:br/>
        <w:t xml:space="preserve">    }</w:t>
        <w:br/>
        <w:t>}</w:t>
        <w:br/>
        <w:t xml:space="preserve"> 生产者消费者 </w:t>
        <w:br/>
        <w:t xml:space="preserve"> 工厂，说下原理和应用 </w:t>
        <w:br/>
        <w:t xml:space="preserve"> 策略模式 </w:t>
        <w:br/>
        <w:t xml:space="preserve"> 适配器模式 </w:t>
        <w:br/>
        <w:t xml:space="preserve"> 装饰模式 </w:t>
        <w:br/>
        <w:t xml:space="preserve"> ***模式 </w:t>
        <w:br/>
        <w:t xml:space="preserve"> 线程池使用了什么设计模式 </w:t>
        <w:br/>
        <w:t xml:space="preserve"> 单例模式 </w:t>
        <w:br/>
        <w:t xml:space="preserve"> JDK中哪些体现了命令模式 </w:t>
        <w:br/>
        <w:t xml:space="preserve"> 八、框架 </w:t>
        <w:br/>
        <w:t xml:space="preserve"> 介绍下SpringBoot </w:t>
        <w:br/>
        <w:t xml:space="preserve"> SpringBoot就是对各种框架的整合，让框架集成在一起更加简单，简化了开发过程、配置过程、部署过程、监控过程。 </w:t>
        <w:br/>
        <w:t xml:space="preserve"> Spring IOC AOP </w:t>
        <w:br/>
        <w:t xml:space="preserve"> IOC:控制反转也叫依赖注入，IOC利用java反射机制。所谓控制反转是指，本来被调用者的实例是有调用者来创建的，这样的缺点是耦合性太强，IOC则是统一交给spring来管理创建，将对象交给容器管理，你只需要在spring配置文件总配置相应的bean，以及设置相关的属性，让spring容器来生成类的实例对象以及管理对象。在spring容器启动的时候，spring会把你在配置文件中配置的bean都初始化好，然后在你需要调用的时候，就把它已经初始化好的那些bean分配给你需要调用这些bean的类。 </w:t>
        <w:br/>
        <w:t xml:space="preserve"> AOP是对OOP的补充和完善。AOP利用的是***，分为CGLIB动态***和JDK动态***。OOP引入封装、继承和多态性等概念来建立一种对象层次结构。OOP编程中，会有大量的重复代码。而AOP则是将这些与业务无关的重复代码抽取出来，然后再嵌入到业务代码当中。实现AOP的技术，主要分为两大类：一是采用动态***技术，利用截取消息的方式，对该消息进行装饰，以取代原有对象行为的执行；二是采用静态织入的方式，引入特定的语法创建“方面”，从而使得编译器可以在编译期间织入有关“方面”的代码，属于静态***。 </w:t>
        <w:br/>
        <w:t xml:space="preserve"> Spring IOC有哪些好处 </w:t>
        <w:br/>
        <w:t xml:space="preserve"> 降低了组件之间的耦合性 ，实现了软件各层之间的解耦 </w:t>
        <w:br/>
        <w:t xml:space="preserve"> IOC涉及到的设计模式 </w:t>
        <w:br/>
        <w:t xml:space="preserve"> 工厂模式 </w:t>
        <w:br/>
        <w:t xml:space="preserve"> AOP的应用场景，具体介绍，配置文件中需要写什么？具体注解需要写啥？ </w:t>
        <w:br/>
        <w:t xml:space="preserve"> 权限管理、日志、事务管理等。 </w:t>
        <w:br/>
        <w:t xml:space="preserve"> 切面通过带有@Aspect注解的类实现。 </w:t>
        <w:br/>
        <w:t xml:space="preserve"> Spring中定义了四个advice:BeforeAdvice, AfterAdvice, ThrowAdvice和DynamicIntroductionAdvice。 </w:t>
        <w:br/>
        <w:t xml:space="preserve"> Before Advice：在方法执行前执行。 </w:t>
        <w:br/>
        <w:t xml:space="preserve"> AfterAdvice：在方法执行之后调用的通知，无论方法执行是否成功。 </w:t>
        <w:br/>
        <w:t xml:space="preserve"> After ReturningAdvice：在方法执行后返回一个结果后执行。 </w:t>
        <w:br/>
        <w:t xml:space="preserve"> After ThrowingAdvice：在方法执行过程中抛出异常的时候执行。 </w:t>
        <w:br/>
        <w:t xml:space="preserve"> 说说静态***和动态*** </w:t>
        <w:br/>
        <w:t xml:space="preserve"> ***分为静态***和动态***，静态***是在编译时就将接口、实现类、***类全部手动完成，但如果我们需要很多的***，每一个都这么手动的去创建实属浪费时间，而且会有大量的重复代码。动态***可以在程序运行期间根据需要动态的创建***类及其实例，来完成具体的功能。 </w:t>
        <w:br/>
        <w:t xml:space="preserve"> Spring事务传播，隔离级别 </w:t>
        <w:br/>
        <w:br/>
        <w:t xml:space="preserve"> Spring事务管理高层抽象主要包括3个接口： </w:t>
        <w:br/>
        <w:t xml:space="preserve">  </w:t>
        <w:br/>
        <w:t xml:space="preserve"> PlatformTransactionManager(事务管理器） </w:t>
        <w:br/>
        <w:t xml:space="preserve"> TransactionDefinition(事务定义信息，包含隔离级别、事务传播行为、超时、只读) </w:t>
        <w:br/>
        <w:t xml:space="preserve"> TransactionStatus(事务具体运行状态) </w:t>
        <w:br/>
        <w:t xml:space="preserve"> </w:t>
        <w:br/>
        <w:t xml:space="preserve"> Spring事务的本质其实就是数据库对事务的支持 </w:t>
        <w:br/>
        <w:t xml:space="preserve"> 获取连接-&gt;开启事务 -&gt; 执行CRUD -&gt; 提交事务/回滚事务 -&gt; 关闭连接 </w:t>
        <w:br/>
        <w:br/>
        <w:t xml:space="preserve"> Spring bean初始化过程 </w:t>
        <w:br/>
        <w:t xml:space="preserve"> Spring如何生成一个Bean？配置文件写完了之后又怎么生成？ </w:t>
        <w:br/>
        <w:t xml:space="preserve"> Mybatis 传参 </w:t>
        <w:br/>
        <w:br/>
        <w:t xml:space="preserve"> map </w:t>
        <w:br/>
        <w:t xml:space="preserve"> @Param注解 </w:t>
        <w:br/>
        <w:t xml:space="preserve"> JavaBean </w:t>
        <w:br/>
        <w:br/>
        <w:t xml:space="preserve"> Mybatis中 # 和 $ 区别 </w:t>
        <w:br/>
        <w:br/>
        <w:t xml:space="preserve">  相当于对数据加上双引号， $ 相当于直接显示数据  </w:t>
        <w:br/>
        <w:t xml:space="preserve">  方式能够很大程度防止sql注入  </w:t>
        <w:br/>
        <w:br/>
        <w:t xml:space="preserve"> Mybatis缓存 </w:t>
        <w:br/>
        <w:t xml:space="preserve"> SpringMVC的运行流程 </w:t>
        <w:br/>
        <w:br/>
        <w:t xml:space="preserve"> 客户端发送HTTP请求到服务器 </w:t>
        <w:br/>
        <w:t xml:space="preserve"> SpringMVC的核心DispatcherServlet将请求交给HandlerMapping处理 </w:t>
        <w:br/>
        <w:t xml:space="preserve"> HandlerMapping通过查询机制找到处理当前请求的Handler </w:t>
        <w:br/>
        <w:t xml:space="preserve"> DispatcherServlet将请求交给这个Handler处理 </w:t>
        <w:br/>
        <w:t xml:space="preserve"> Handler处理完成后返回一个ModleAndView对象，这个对象包含视图逻辑名和数据对象 </w:t>
        <w:br/>
        <w:t xml:space="preserve"> 返回的视图逻辑名会通过视图解析器解析成真正的视图，并交给DispatcherServlet处理 </w:t>
        <w:br/>
        <w:t xml:space="preserve"> DispatcherServlet将请求分派给真正的视图对象，并反映到客户端 </w:t>
        <w:br/>
        <w:br/>
        <w:t xml:space="preserve"> 说几个SpringMVC的几个注解，都是干啥的？ </w:t>
        <w:br/>
        <w:t xml:space="preserve"> @Controller：用于标记在一个类上，使用它标记的类就是一个SpringMVC Controller 对象。 </w:t>
        <w:br/>
        <w:t xml:space="preserve"> @RequestMapping：是一个用来处理请求地址映射的注解，可用于类或方法上。用于类上，表示类中的所有响应请求的方法都是以该地址作为父路径。 </w:t>
        <w:br/>
        <w:t xml:space="preserve"> @Resource和@Autowired：@Resource和@Autowired都是做bean的注入时使用，其实@Resource并不是Spring的注解，它的包是javax.annotation.Resource，需要导入，但是Spring支持该注解的注入。 </w:t>
        <w:br/>
        <w:t xml:space="preserve"> @ResponseBody：返回的数据不是html标签的页面，而是其他某种格式的数据时（如json、xml等）使用。 </w:t>
        <w:br/>
        <w:t xml:space="preserve"> @Repository：DAO层 </w:t>
        <w:br/>
        <w:t xml:space="preserve"> @Service：服务层 </w:t>
        <w:br/>
        <w:t xml:space="preserve"> @autireware和@resource的区别 </w:t>
        <w:br/>
        <w:t xml:space="preserve"> @Autowired注解是按类型装配依赖对象，默认情况下它要求依赖对象必须存在，如果允许null值，可以设置它required属性为false。 </w:t>
        <w:br/>
        <w:t xml:space="preserve"> @Resource注解和@Autowired一样，也可以标注在字段或属性的setter方法上，但它默认按名称装配。名称可以通过@Resource的name属性指定，如果没有指定name属性，当注解标注在字段上，即默认取字段的名称作为bean名称寻找依赖对象，当注解标注在属性的setter方法上，即默认取属性名作为bean名称寻找依赖对象。 </w:t>
        <w:br/>
        <w:t xml:space="preserve"> @Resources按名称，是JDK的，@Autowired按类型，是Spring的。 </w:t>
        <w:br/>
        <w:t xml:space="preserve"> @PathVariable是干啥的？ </w:t>
        <w:br/>
        <w:t xml:space="preserve"> @PathVariable是用来对指定请求的URL路径里面的变量。 </w:t>
        <w:br/>
        <w:t xml:space="preserve"> 说说filter、servlet、listener。 </w:t>
        <w:br/>
        <w:t xml:space="preserve"> Listener我是这样理解他的，他是一种观察者模式的实现。 </w:t>
        <w:br/>
        <w:t xml:space="preserve"> Filter的使用户可以改变一 个request或修改一个response。 Filter 不是一个servlet,它不能产生一个response,但是他能够在一个request到达servlet之前预先处理request,也可以在一个响应离开 servlet时处理response。 </w:t>
        <w:br/>
        <w:t xml:space="preserve"> 消息队列了解吗？ </w:t>
        <w:br/>
        <w:t xml:space="preserve"> 通俗的说，就是一个容器，把消息丢进去，不需要立即处理。然后有个程序去从容器里面把消息一条条读出来处理。 </w:t>
        <w:br/>
        <w:t xml:space="preserve"> 九、分布式 </w:t>
        <w:br/>
        <w:t xml:space="preserve"> Raft协议的leader***，正常情况下，网络抖动造成follower发起leader***，且该follower的Term比现有leader高。集群中所有结点的日志信息当前一致，这种情况下会***成功吗？ </w:t>
        <w:br/>
        <w:t xml:space="preserve"> 分布式框架知道哪些？ </w:t>
        <w:br/>
        <w:t xml:space="preserve"> dubbo </w:t>
        <w:br/>
        <w:t xml:space="preserve"> dubbo怎么用的，有没有参与部署 </w:t>
        <w:br/>
        <w:t xml:space="preserve"> 分布式缓存的理解 </w:t>
        <w:br/>
        <w:t xml:space="preserve"> 十、Linux </w:t>
        <w:br/>
        <w:t xml:space="preserve"> linux查询Java进程 </w:t>
        <w:br/>
        <w:t xml:space="preserve"> ps -ef | grep java </w:t>
        <w:br/>
        <w:t xml:space="preserve"> linux查看内存占用情况 </w:t>
        <w:br/>
        <w:br/>
        <w:t xml:space="preserve"> top命令提供了实时的运行中的程序的资源使用统计。你可以根据内存的使用和大小来进行排序。 </w:t>
        <w:br/>
        <w:t xml:space="preserve"> vmstat命令显示实时的和平均的统计，覆盖CPU、内存、I/O等内容。例如内存情况，不仅显示物理内存，也统计虚拟内存。 </w:t>
        <w:br/>
        <w:br/>
        <w:t xml:space="preserve"> 十一、杂项 </w:t>
        <w:br/>
        <w:t xml:space="preserve"> 设计一个秒杀系统，如何保证不超卖，还要保证服务可用 </w:t>
        <w:br/>
        <w:t xml:space="preserve"> 如何设计一个定时器定时完成某个任务？ </w:t>
        <w:br/>
        <w:t xml:space="preserve"> 如何保证集群环境下抢购的并发安全？ </w:t>
        <w:br/>
        <w:t xml:space="preserve"> Java中你擅长的地方 </w:t>
        <w:br/>
        <w:t xml:space="preserve"> 多线程，JVM </w:t>
        <w:br/>
        <w:t xml:space="preserve"> 如果学习一门技术，你会怎么学习 </w:t>
        <w:br/>
        <w:t xml:space="preserve"> 书籍+博客+视频 </w:t>
        <w:br/>
        <w:t xml:space="preserve"> 对国内互联网公司目前的开源生态有没有什么了解 </w:t>
        <w:br/>
        <w:t xml:space="preserve"> 举出三个以上的国内开源框架，越多越好，dubbo、fastjson、sharding-jdbc、Elastic-job... </w:t>
        <w:br/>
        <w:t xml:space="preserve"> 你对京东的看法 </w:t>
        <w:br/>
        <w:t xml:space="preserve"> 电商，突出质量 </w:t>
        <w:br/>
        <w:t xml:space="preserve"> 说出三个京东不如淘宝或者天猫的地方 </w:t>
        <w:br/>
        <w:t xml:space="preserve"> 淘宝是C2C，京东和天猫是B2C，淘宝门槛低，种类，国际市场布局 </w:t>
        <w:br/>
        <w:t xml:space="preserve"> 看过啥书。 </w:t>
        <w:br/>
        <w:t xml:space="preserve"> 深入理解Java虚拟机&amp;HEAD FIRST设计模式&amp;高性能MYSQL&amp;Java并发编程实战，看博客比较多，感觉博客更有针对性 </w:t>
        <w:br/>
      </w:r>
    </w:p>
    <w:p>
      <w:r>
        <w:t>**********************************第310篇*************************************</w:t>
      </w:r>
    </w:p>
    <w:p>
      <w:r>
        <w:t>京东成都研究院:人生第二面</w:t>
        <w:br/>
        <w:br/>
        <w:t>编辑于  2018-03-27 01:24:14</w:t>
        <w:br/>
        <w:br/>
        <w:br/>
        <w:t>注：仅仅记录我当时的回答，不代表正确与否</w:t>
        <w:br/>
        <w:br/>
        <w:br/>
        <w:t xml:space="preserve"> </w:t>
        <w:br/>
        <w:br/>
        <w:br/>
        <w:t xml:space="preserve"> </w:t>
        <w:br/>
        <w:br/>
        <w:br/>
        <w:t xml:space="preserve"> </w:t>
        <w:br/>
        <w:br/>
        <w:br/>
        <w:t xml:space="preserve"> 2018年3月26日，那是一个月黑风高的夜晚，我怀着忐忑的心理在等待腾讯的电话。结果等来了京东的电话。 </w:t>
        <w:br/>
        <w:br/>
        <w:br/>
        <w:br/>
        <w:br/>
        <w:br/>
        <w:t xml:space="preserve"> 京东：</w:t>
        <w:br/>
        <w:t>你好，我是京东成都研究院的，现在想对你做个面试，请问有时间么？</w:t>
        <w:br/>
        <w:br/>
        <w:br/>
        <w:t xml:space="preserve">  我：师兄，你好，有时间 </w:t>
        <w:br/>
        <w:br/>
        <w:br/>
        <w:t xml:space="preserve"> 京东：项目介绍、自我介绍下 </w:t>
        <w:br/>
        <w:br/>
        <w:br/>
        <w:t xml:space="preserve">  我：我先自我介绍，Blablabla </w:t>
        <w:br/>
        <w:br/>
        <w:br/>
        <w:t xml:space="preserve"> 京东：爬虫项目主要是做哪一块的 </w:t>
        <w:br/>
        <w:br/>
        <w:br/>
        <w:t xml:space="preserve"> 我：天猫、京东等大商场（我忘记我面的就是京东了）的数据，以及重庆本地的 </w:t>
        <w:br/>
        <w:br/>
        <w:br/>
        <w:t xml:space="preserve"> 京东：数据是怎么分析的 </w:t>
        <w:br/>
        <w:br/>
        <w:br/>
        <w:t xml:space="preserve">  我：我们只做了爬虫和数据预处理，后面的交给社科院 </w:t>
        <w:br/>
        <w:br/>
        <w:br/>
        <w:t xml:space="preserve"> 京东：数据预处理的省份表如何建立？ </w:t>
        <w:br/>
        <w:br/>
        <w:br/>
        <w:t xml:space="preserve">  我：省市邮编三列属性，邮编作为主键 </w:t>
        <w:br/>
        <w:br/>
        <w:br/>
        <w:t xml:space="preserve"> 京东：那邮编用什么格式的 </w:t>
        <w:br/>
        <w:br/>
        <w:br/>
        <w:t xml:space="preserve">  我：eeeeeee,为了性能，我换成id做主键，邮编使用varchar类型的 </w:t>
        <w:br/>
        <w:br/>
        <w:br/>
        <w:t xml:space="preserve"> 京东：你说说mysql有哪些索引？ </w:t>
        <w:br/>
        <w:br/>
        <w:br/>
        <w:t xml:space="preserve">  我：blablablabla </w:t>
        <w:br/>
        <w:br/>
        <w:br/>
        <w:t xml:space="preserve"> 京东：你平时用哪个数据库引擎？ </w:t>
        <w:br/>
        <w:br/>
        <w:br/>
        <w:t xml:space="preserve">  我：Innodb，做事务 </w:t>
        <w:br/>
        <w:br/>
        <w:br/>
        <w:t xml:space="preserve"> 京东：对mysql的索引的原理了解么 </w:t>
        <w:br/>
        <w:br/>
        <w:br/>
        <w:t xml:space="preserve">  我：B+树，blablabla，随便说了一点（忘了） </w:t>
        <w:br/>
        <w:br/>
        <w:br/>
        <w:t xml:space="preserve"> 京东：为什么插入的数据多了容易变慢 </w:t>
        <w:br/>
        <w:br/>
        <w:br/>
        <w:t xml:space="preserve">  我：索引表，B+树深度增加 </w:t>
        <w:br/>
        <w:br/>
        <w:br/>
        <w:t xml:space="preserve"> 京东：finally的使用 </w:t>
        <w:br/>
        <w:br/>
        <w:br/>
        <w:t xml:space="preserve">  我：blablabla </w:t>
        <w:br/>
        <w:br/>
        <w:br/>
        <w:t xml:space="preserve"> 京东：springmvc和struts的区别 </w:t>
        <w:br/>
        <w:br/>
        <w:br/>
        <w:t xml:space="preserve">  我：springmvc好用写。。。。。。。。。 </w:t>
        <w:br/>
        <w:br/>
        <w:br/>
        <w:t xml:space="preserve"> 京东：@autireware和resource的区别 </w:t>
        <w:br/>
        <w:br/>
        <w:br/>
        <w:t xml:space="preserve">  我：@a = @resource+name(我想都没想答出来，貌似错了) </w:t>
        <w:br/>
        <w:br/>
        <w:br/>
        <w:t xml:space="preserve"> 京东：平时注解和xml哪个用的多 </w:t>
        <w:br/>
        <w:br/>
        <w:br/>
        <w:t xml:space="preserve">  我：blablabla </w:t>
        <w:br/>
        <w:br/>
        <w:br/>
        <w:t xml:space="preserve"> 京东：说下IOC </w:t>
        <w:br/>
        <w:br/>
        <w:br/>
        <w:t xml:space="preserve">  我：blablabla </w:t>
        <w:br/>
        <w:br/>
        <w:br/>
        <w:t xml:space="preserve"> 京东：ioc涉及到的设计模式 </w:t>
        <w:br/>
        <w:br/>
        <w:br/>
        <w:t xml:space="preserve">  我：工厂模式（还有，只不过我想不起来了） </w:t>
        <w:br/>
        <w:br/>
        <w:br/>
        <w:t xml:space="preserve"> 京东：介绍下dubbo </w:t>
        <w:br/>
        <w:br/>
        <w:br/>
        <w:t xml:space="preserve">  我：blablabla </w:t>
        <w:br/>
        <w:br/>
        <w:br/>
        <w:t xml:space="preserve"> 京东：介绍下springboot </w:t>
        <w:br/>
        <w:br/>
        <w:br/>
        <w:t xml:space="preserve">  我：balblabla </w:t>
        <w:br/>
        <w:br/>
        <w:br/>
        <w:t xml:space="preserve"> 京东：Arraylist和linklist的区别 </w:t>
        <w:br/>
        <w:br/>
        <w:br/>
        <w:t xml:space="preserve">  我：blablabla </w:t>
        <w:br/>
        <w:br/>
        <w:br/>
        <w:t xml:space="preserve"> 京东：它们都继承那个类 </w:t>
        <w:br/>
        <w:br/>
        <w:br/>
        <w:t xml:space="preserve">  我：AbstractList,最顶层是collections(这个不确定，估计又错了) </w:t>
        <w:br/>
        <w:br/>
        <w:br/>
        <w:t xml:space="preserve"> 京东：map有几种遍历 </w:t>
        <w:br/>
        <w:br/>
        <w:br/>
        <w:t xml:space="preserve">  我：for,Iterator </w:t>
        <w:br/>
        <w:br/>
        <w:br/>
        <w:t xml:space="preserve"> 京东：Iterator怎么叫 </w:t>
        <w:br/>
        <w:br/>
        <w:br/>
        <w:t xml:space="preserve">  我：。。。。。。。。。忘了。。。。 </w:t>
        <w:br/>
        <w:br/>
        <w:br/>
        <w:t xml:space="preserve"> 京东：迭！代！器! </w:t>
        <w:br/>
        <w:br/>
        <w:br/>
        <w:t xml:space="preserve">  我：啊！！！！ </w:t>
        <w:br/>
        <w:br/>
        <w:br/>
        <w:t xml:space="preserve">  含蓄了一会 </w:t>
        <w:br/>
        <w:br/>
        <w:br/>
        <w:t xml:space="preserve"> 京东：等通知吧。。。 </w:t>
        <w:br/>
        <w:br/>
        <w:br/>
        <w:br/>
        <w:br/>
        <w:br/>
        <w:t xml:space="preserve">  总结：这位师兄全程很客气，最后挂电话前还说“谢谢”！ </w:t>
        <w:br/>
        <w:br/>
        <w:br/>
        <w:t xml:space="preserve">  今天面试没有上次那么紧张了，刚开始自我介绍还是挺紧张的，后面就好多了 </w:t>
        <w:br/>
        <w:br/>
        <w:br/>
        <w:t xml:space="preserve">  问题还好，不怎么难。只不过好久没用了!!!!!!!!!!!! </w:t>
        <w:br/>
        <w:br/>
        <w:br/>
        <w:t xml:space="preserve"> 还是很感谢京东这位师兄，或多或少给了我一些自信，上周五的蚂蚁金服确实虐得不清😄 </w:t>
        <w:br/>
        <w:br/>
      </w:r>
    </w:p>
    <w:p>
      <w:r>
        <w:t>**********************************第311篇*************************************</w:t>
      </w:r>
    </w:p>
    <w:p>
      <w:r>
        <w:t>从IBM到京东成都研究院（含IBM笔面试过程和京东面试记录）</w:t>
        <w:br/>
        <w:br/>
        <w:t>精</w:t>
        <w:br/>
        <w:br/>
        <w:br/>
        <w:t>发布于  2018-03-15 13:46:19</w:t>
        <w:br/>
        <w:br/>
        <w:br/>
        <w:t xml:space="preserve">       我目前大四，某二本院校的地理相关专业的学生（非科班），前天刚刚收到京东成都研究院的实习生offer，一路走来，确实太多的不容易，在这儿给大家分享一下我最近一年的工作经历和一些面经。和那些大神相比，我很普通，非名校、非科班，全自学，一路坎坷，所以我的这个过程所以可能更加贴近各位还在迷茫的同学。 </w:t>
        <w:br/>
        <w:br/>
        <w:br/>
        <w:t xml:space="preserve">       我秋招准备得很迟，去年9月才开始准备秋招，但是似乎太迟了（秋招已经开始了），而且本人因为一些原因暂时只能待成都，所以也没网申几家公司，最后参加了IBM GDC的校招，经历校招面试和后面的一些网上测评，如愿拿到了IBM的校招offer。在今年1月初，IBM成都分部联系了我提前参加实习，进入IBM之后，我后悔了。虽然分配的都是顶配的Thinkpad(T系列)，但是GDC部门大部分是欧美和日本的外包项目，或者就是内部系统的运维和技术支持。我所在的团队负责维护一个05年上线的内部系统，不说技术栈是否老旧，就所做的工作大部分是运维和技术支持，开发工作真心少得可怜，工资待遇也无法和国内互联网公司相比，胜在工作轻松，一天基本只需要工作两三个小时，团队里面大部分是些留学生，英语都挺好的，似乎这段时间就对我的英语带来了一点帮助。 </w:t>
        <w:br/>
        <w:br/>
        <w:br/>
        <w:t xml:space="preserve">       但是我是一个热爱的技术的人，我无法忍受这种工作，于是我准备跳槽！对于大四学生来讲，这个时候找工作很难了，春招的机会少得可怜，于是我准备直接去Boss直聘上找工作，期待IBM渡的这层金能让自己得到一些公司的青睐。但很不幸，抛来橄榄枝的公司都太普通，我又不愿意从IBM跳到一个太普通的公司，于是一直等待。直到有一天，京东成都研究院的一个高级工程师主动在boss直聘上找到我，简单了问了我为什么想离开IBM之后，他叫我试试他的实习生。于是后面经历了一轮电话面试+两轮技术线程面试+hr面试之后，我如愿的拿到了京东成都研究院的实习生offer，真的是非常开心和感动。 </w:t>
        <w:br/>
        <w:br/>
        <w:br/>
        <w:t xml:space="preserve">       今天下午是最后一天在IBM的日子，在去办离职之前，写下这篇文章，一方面是对自己大半年的总结，另外一方面也是希望那些和我一样普通的同学能够保持乐观，哪怕非科班，非名校，只要努力也是能够拿到自己想要的offer的。有时，只是它来得稍微迟了一点儿。 </w:t>
        <w:br/>
        <w:br/>
        <w:br/>
        <w:t xml:space="preserve">       下面是是IBM的笔面试过程和京东的面试记录，希望能够对大家有所帮助。 </w:t>
        <w:br/>
        <w:br/>
        <w:br/>
        <w:br/>
        <w:br/>
        <w:br/>
        <w:t>IBM笔面试过程</w:t>
        <w:br/>
        <w:br/>
        <w:br/>
        <w:t xml:space="preserve">   1.参加校园宣讲会，当场投简历（随后还要去51job网申） </w:t>
        <w:br/>
        <w:br/>
        <w:br/>
        <w:t xml:space="preserve">   2.校园宣讲会的第二天，会在现场简历里面筛选一些同学去面试，面试不太难，就像很多普通公司的面试，不过要求英语自我介绍！（重要） </w:t>
        <w:br/>
        <w:br/>
        <w:br/>
        <w:t xml:space="preserve">   3.过了大概一周，面试官短信通知我面试过了，叫我等待下一轮筛选流程。 </w:t>
        <w:br/>
        <w:br/>
        <w:br/>
        <w:t xml:space="preserve">  4.又过了大概一周，hr邮件通知我去IBM自己的官方招聘网站上进行网申，并准备后面的IPAT测试和职业性格测评。 </w:t>
        <w:br/>
        <w:br/>
        <w:br/>
        <w:t xml:space="preserve">   5.大概两周后，我做了IPAT测评和职业性格测评，IPAT测评有两种题型（看数字找规律 + 数***算），职业性格测评就是一些心理题。 </w:t>
        <w:br/>
        <w:br/>
        <w:br/>
        <w:t xml:space="preserve">   6.几天后，hr邮件通知测评过了，叫我再去菁客测评上进行网申和下一步的流程。 </w:t>
        <w:br/>
        <w:br/>
        <w:br/>
        <w:t xml:space="preserve">   7.于是乎，我又在菁客测评上进行了网申，还录了一分钟的英语自我介绍视频、又是一轮逻辑测评 + 职业性格测评。 </w:t>
        <w:br/>
        <w:br/>
        <w:br/>
        <w:t xml:space="preserve">  10.四十天后，收到了IBM的offer。 </w:t>
        <w:br/>
        <w:br/>
        <w:br/>
        <w:br/>
        <w:br/>
        <w:br/>
        <w:t>京东四面</w:t>
        <w:br/>
        <w:br/>
        <w:br/>
        <w:t xml:space="preserve">  一面（技术电话面试） </w:t>
        <w:br/>
        <w:br/>
        <w:br/>
        <w:t xml:space="preserve">  1.简单介绍一下自己。 </w:t>
        <w:br/>
        <w:br/>
        <w:br/>
        <w:t xml:space="preserve">  2.为什么jvm调优经常会将-Xms和-Xmx参数设置成一样。 </w:t>
        <w:br/>
        <w:br/>
        <w:br/>
        <w:t xml:space="preserve">  3.介绍一下young gc、full gc、old gc、mix gc的概念和区别，最好以具体垃圾收集器和收集算法为例进行介绍。 </w:t>
        <w:br/>
        <w:br/>
        <w:br/>
        <w:t xml:space="preserve">  4.java线程池的几个参数的意义和实现机制。 </w:t>
        <w:br/>
        <w:br/>
        <w:br/>
        <w:t xml:space="preserve">  5.java线程池使用***任务队列和有界任务队列的优劣对比。 </w:t>
        <w:br/>
        <w:br/>
        <w:br/>
        <w:t xml:space="preserve">  6.LinkedList和ArrayList的实现原理和适用场景。 </w:t>
        <w:br/>
        <w:br/>
        <w:br/>
        <w:t xml:space="preserve">  7.InnoDB的索引数据结构（B+树），聚集索引和非聚集索引区别，最左前缀原理。 </w:t>
        <w:br/>
        <w:br/>
        <w:br/>
        <w:t xml:space="preserve">  8.InnoDB的插入缓冲和两次写的概率和意义。 </w:t>
        <w:br/>
        <w:br/>
        <w:br/>
        <w:t xml:space="preserve">  9.简单介绍一下参与的几个项目的基本架构和负责情况。 </w:t>
        <w:br/>
        <w:br/>
        <w:br/>
        <w:t xml:space="preserve">  10.详细描述第二个项目里面的大文件上传模块是如何做的？（分片上传、瞬时上传、断点续传、并发问题）。 </w:t>
        <w:br/>
        <w:br/>
        <w:br/>
        <w:t xml:space="preserve">  11.详细描述第二个项目里面的文件转换模块是如何做的？（消息队列+openoffice）。 </w:t>
        <w:br/>
        <w:br/>
        <w:br/>
        <w:t xml:space="preserve">  12.描述一下消息队列的使用场景和实现机制。 </w:t>
        <w:br/>
        <w:br/>
        <w:br/>
        <w:t xml:space="preserve">  13.简单介绍一下分布式锁。 </w:t>
        <w:br/>
        <w:br/>
        <w:br/>
        <w:t xml:space="preserve"> 13.为什么想离开IBM。 </w:t>
        <w:br/>
        <w:br/>
        <w:br/>
        <w:br/>
        <w:br/>
        <w:br/>
        <w:t xml:space="preserve">  二面（技术现场面试） </w:t>
        <w:br/>
        <w:br/>
        <w:br/>
        <w:t xml:space="preserve">  1.简单介绍一下自己。 </w:t>
        <w:br/>
        <w:br/>
        <w:br/>
        <w:t xml:space="preserve">  2.介绍一下自己的项目经验。 </w:t>
        <w:br/>
        <w:br/>
        <w:br/>
        <w:t xml:space="preserve"> 3.介绍一下在IBM负责的系统的基本架构和实现，改进措施。 </w:t>
        <w:br/>
        <w:br/>
        <w:br/>
        <w:t xml:space="preserve">  4.看过jdk中的哪些包的源码（java.util和java.util.concurrrent）。 </w:t>
        <w:br/>
        <w:br/>
        <w:br/>
        <w:t xml:space="preserve">  5.CountDownLatch和CyclicBarrier的区别。 </w:t>
        <w:br/>
        <w:br/>
        <w:br/>
        <w:t xml:space="preserve">  6.java中有哪些同步方案（重量级锁、显式锁、并发容器、并发同步器、CAS、volatile、AQS等）。 </w:t>
        <w:br/>
        <w:br/>
        <w:br/>
        <w:t xml:space="preserve">  7.描述一下ConcurrentHashMap的基本数据结构（链表法+红黑树优化）和同步方案+红黑树的几大特性。 </w:t>
        <w:br/>
        <w:br/>
        <w:br/>
        <w:t xml:space="preserve">  8.为什么HashMap的初始容量会是16。 </w:t>
        <w:br/>
        <w:br/>
        <w:br/>
        <w:t xml:space="preserve">  9.最常用的几个设计模式（最好不要纸上谈兵，拿项目案例来说，面试官会很满意的）。 </w:t>
        <w:br/>
        <w:br/>
        <w:br/>
        <w:t xml:space="preserve">  10.spring用过哪些模块。 </w:t>
        <w:br/>
        <w:br/>
        <w:br/>
        <w:t xml:space="preserve">  12.说说静态***和动态***。 </w:t>
        <w:br/>
        <w:br/>
        <w:br/>
        <w:t xml:space="preserve">  13.spring事务的配置流程和使用方法。 </w:t>
        <w:br/>
        <w:br/>
        <w:br/>
        <w:t xml:space="preserve"> 14.为什么想离开IBM。 </w:t>
        <w:br/>
        <w:br/>
        <w:br/>
        <w:br/>
        <w:br/>
        <w:br/>
        <w:t xml:space="preserve">  三面（技术现场面试） </w:t>
        <w:br/>
        <w:br/>
        <w:br/>
        <w:t xml:space="preserve">  1.简单介绍一下自己。 </w:t>
        <w:br/>
        <w:br/>
        <w:br/>
        <w:t xml:space="preserve">  2.介绍一下自己的实习经历和项目经历。 </w:t>
        <w:br/>
        <w:br/>
        <w:br/>
        <w:t xml:space="preserve"> 3.为什么想离开IBM。 </w:t>
        <w:br/>
        <w:br/>
        <w:br/>
        <w:t xml:space="preserve">  4.对国内互联网公司目前的开源生态有没有什么了解（举出三个以上的国内开源框架，越多越好，dubbo、fastjson、sharding-jdbc、Elastic-job...） </w:t>
        <w:br/>
        <w:br/>
        <w:br/>
        <w:t xml:space="preserve">  5.怎么看待团队协作和沟通。 </w:t>
        <w:br/>
        <w:br/>
        <w:br/>
        <w:t xml:space="preserve">  6.前后端分离怎么做，前端和后端开发人员的沟通问题。 </w:t>
        <w:br/>
        <w:br/>
        <w:br/>
        <w:t xml:space="preserve">  7.未来的职业规范和爱好。 </w:t>
        <w:br/>
        <w:br/>
        <w:br/>
        <w:t xml:space="preserve">  9.毕业设计要花多久时间。 </w:t>
        <w:br/>
        <w:br/>
        <w:br/>
        <w:t xml:space="preserve"> 10.对京东有什么了解。 </w:t>
        <w:br/>
        <w:br/>
        <w:br/>
        <w:t xml:space="preserve"> 11.对小公司、IBM、京东有什么看法。 </w:t>
        <w:br/>
        <w:br/>
        <w:br/>
        <w:t xml:space="preserve"> 最后面试官简单介绍了一下京东的工作和实习情况，叫回去等通知。 </w:t>
        <w:br/>
        <w:br/>
        <w:br/>
        <w:br/>
        <w:br/>
        <w:br/>
        <w:t xml:space="preserve">  四面（hr电话面试） </w:t>
        <w:br/>
        <w:br/>
        <w:br/>
        <w:t xml:space="preserve">  1.了解下基本情况。 </w:t>
        <w:br/>
        <w:br/>
        <w:br/>
        <w:t xml:space="preserve">  2.多久能够入职。 </w:t>
        <w:br/>
        <w:br/>
        <w:br/>
        <w:t xml:space="preserve">  3.能保证多长的实习时间。 </w:t>
        <w:br/>
        <w:br/>
        <w:br/>
        <w:br/>
        <w:br/>
        <w:br/>
        <w:t xml:space="preserve">  it 's over .  </w:t>
        <w:br/>
        <w:br/>
      </w:r>
    </w:p>
    <w:p>
      <w:r>
        <w:t>**********************************第312篇*************************************</w:t>
      </w:r>
    </w:p>
    <w:p>
      <w:r>
        <w:t>谈谈我那的京东面试，伤心</w:t>
        <w:br/>
        <w:br/>
        <w:t>编辑于  2018-07-18 16:44:32</w:t>
        <w:br/>
        <w:br/>
        <w:t>一面比较顺利，面试官对我评价也很高：</w:t>
        <w:br/>
        <w:t xml:space="preserve"> 1.spring. ioc aop </w:t>
        <w:br/>
        <w:t xml:space="preserve"> 2.单例模式 double check</w:t>
        <w:br/>
        <w:t xml:space="preserve"> 3.jvm内存划分，以及垃圾回收</w:t>
        <w:br/>
        <w:t xml:space="preserve"> 4.了解netty源码吗</w:t>
        <w:br/>
        <w:t xml:space="preserve"> 5 谈谈 docker</w:t>
        <w:br/>
        <w:t xml:space="preserve"> 大概就这几个问题，由于人的确是很多，都是半小时一个人 所以尽量控制在40分钟左右面试时间。</w:t>
        <w:br/>
        <w:t xml:space="preserve"> 这下二面来了，113号面试官，很强势我很想吐槽他一下基础。</w:t>
        <w:br/>
        <w:br/>
        <w:t>1.讨论 spring的时候我说到了 spring的缺点，就是臃肿，东西太多很多的用不上，说会占据一些不必要的内存，他说你不用就不会加载进来 ，我刚想说 类加载器会在启动的时候加载，只是你没有初始化，他就问我下一道了。</w:t>
        <w:br/>
        <w:br/>
        <w:br/>
        <w:t xml:space="preserve">2. 说到面向对象的时候我说JAVA是纯面向对象语言，他说不是纯的，然后他小声的说了句好像变量什么的，估计是静态变量属于类，当时他叫我继续说，我也没来得及去反驳，面完了后，我一想 类也是 class对象啊， 有人说java不是纯的这里我贴篇帖子，说得很明白，官方也解释得很清楚 http://www.codeceo.com/article/why-java-purely-object-oriented-language.html </w:t>
        <w:br/>
        <w:br/>
        <w:br/>
        <w:t xml:space="preserve">  由于前面两个都是发散的问题，都可以扯很久，我也把时间耗光了。期间说面向对象的时候，扯到了设计模式又问设计模式的好处，第二个面向对象设计的理解，有可能是我 gg的原因，当时的确没有想好怎么答，想到什么说什么，后来一想可以从四个特征入手，再分别讲好处，可惜😔，现在回忆起来当时就一味的去和过程语言对比。</w:t>
        <w:br/>
        <w:t xml:space="preserve"> </w:t>
        <w:br/>
        <w:br/>
        <w:br/>
        <w:t>最后挂了。 好气 连TM的我问他阶段，他问了我句你看什么书，我看 Netty权威指南，直接又进入他问我模式，netty的好处啊 粘包处理这些我服了。虽然都答起了，但是并没有卵用。  失落的原因，可能是一面面试官对自己评价太高了，他说我二面能来基本就没什么问题，唉，伤心，自己不该膨胀，还是做好自己该做的事。</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