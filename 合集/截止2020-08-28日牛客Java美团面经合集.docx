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**********************************第0篇*************************************</w:t>
      </w:r>
    </w:p>
    <w:p>
      <w:r>
        <w:t>美团到店java后端一二面面经，许愿HR面</w:t>
        <w:br/>
        <w:br/>
        <w:t>编辑于  2020-08-28 20:56:58</w:t>
        <w:br/>
        <w:br/>
        <w:br/>
        <w:t xml:space="preserve">  8.22笔试，8.27一面，随后约了8.28二面 </w:t>
        <w:br/>
        <w:br/>
        <w:br/>
        <w:t xml:space="preserve">  一面1hour </w:t>
        <w:br/>
        <w:br/>
        <w:br/>
        <w:t xml:space="preserve">  放松闲聊 </w:t>
        <w:br/>
        <w:br/>
        <w:br/>
        <w:t xml:space="preserve">  linux你常用什么命令？然后引出了几个简单的linux系统问题，我答了赶紧说linux其实用的不多，及时止损 </w:t>
        <w:br/>
        <w:br/>
        <w:br/>
        <w:t xml:space="preserve">  TCP/UDP区别 </w:t>
        <w:br/>
        <w:br/>
        <w:br/>
        <w:t xml:space="preserve">  Lock/sychronized区别，底层实现原理 </w:t>
        <w:br/>
        <w:br/>
        <w:br/>
        <w:t xml:space="preserve">  死锁条件，解决方法 </w:t>
        <w:br/>
        <w:br/>
        <w:br/>
        <w:t xml:space="preserve">  线程与进程区别，进程间通信方法 </w:t>
        <w:br/>
        <w:br/>
        <w:br/>
        <w:t xml:space="preserve">  B+树与B树比较，计算B+树可以容纳多少条记录 </w:t>
        <w:br/>
        <w:br/>
        <w:br/>
        <w:t xml:space="preserve">  SQL语句查询慢怎么检查 </w:t>
        <w:br/>
        <w:br/>
        <w:br/>
        <w:t xml:space="preserve">  大表优化 </w:t>
        <w:br/>
        <w:br/>
        <w:br/>
        <w:t xml:space="preserve">  写了个SQL语句 </w:t>
        <w:br/>
        <w:br/>
        <w:br/>
        <w:t xml:space="preserve">  手撕归并排序 </w:t>
        <w:br/>
        <w:br/>
        <w:br/>
        <w:t xml:space="preserve">  记忆力不行了，细节的想不起来，只能想起一些高频普遍的问题 </w:t>
        <w:br/>
        <w:br/>
        <w:br/>
        <w:br/>
        <w:br/>
        <w:br/>
        <w:t xml:space="preserve">  二面1hour </w:t>
        <w:br/>
        <w:br/>
        <w:br/>
        <w:t xml:space="preserve">  操作系统开始，缓冲区与缓存区别，计算机中断了解吗 </w:t>
        <w:br/>
        <w:br/>
        <w:br/>
        <w:t xml:space="preserve">  web应用中有什么安全问题，如何解决？ </w:t>
        <w:br/>
        <w:br/>
        <w:br/>
        <w:t xml:space="preserve">  说了SQL注入、SYN洪水攻击、XSS、CSRF、中间人攻击、重放攻击等 </w:t>
        <w:br/>
        <w:br/>
        <w:br/>
        <w:t xml:space="preserve">  快排有什么可以优化的吗？ </w:t>
        <w:br/>
        <w:br/>
        <w:br/>
        <w:t xml:space="preserve">  如何实现一个乱序算法？ </w:t>
        <w:br/>
        <w:br/>
        <w:br/>
        <w:t xml:space="preserve">  AVL树、红黑树、2-3树比较，为什么用红黑树不用AVL和2-3树 </w:t>
        <w:br/>
        <w:br/>
        <w:br/>
        <w:t xml:space="preserve">  实现一个给车牌号排序的算法（没答上来） </w:t>
        <w:br/>
        <w:br/>
        <w:br/>
        <w:t xml:space="preserve">  12306中考虑到一个座位的票售卖时，时间和站点问题，如何正确下单 </w:t>
        <w:br/>
        <w:br/>
        <w:br/>
        <w:t xml:space="preserve">  JAVA是编译语言还是解释语言，为什么 </w:t>
        <w:br/>
        <w:br/>
        <w:br/>
        <w:t xml:space="preserve">  算法：二叉搜索树中比k大的最小数 </w:t>
        <w:br/>
        <w:br/>
        <w:br/>
        <w:t xml:space="preserve">  算法：01陆地和水源问题 </w:t>
        <w:br/>
        <w:br/>
        <w:br/>
        <w:t xml:space="preserve">  又想不起来了，二面很多活跃的场景问题，感觉答得不太准确，只说了自己思路，感觉不太契合面试官思路 </w:t>
        <w:br/>
        <w:br/>
        <w:br/>
        <w:br/>
        <w:br/>
        <w:br/>
        <w:t xml:space="preserve">  即使二面表现一般，还是许愿一下HR面叭 </w:t>
        <w:br/>
        <w:br/>
        <w:br/>
        <w:t xml:space="preserve">  顺便问，2面完多久HR面？或者多久发感谢信 </w:t>
        <w:br/>
        <w:br/>
        <w:br/>
        <w:br/>
        <w:br/>
        <w:br/>
        <w:br/>
        <w:br/>
      </w:r>
    </w:p>
    <w:p>
      <w:r>
        <w:t>**********************************第1篇*************************************</w:t>
      </w:r>
    </w:p>
    <w:p>
      <w:r>
        <w:t>美团后端开发 8月27号 一面凉经</w:t>
        <w:br/>
        <w:br/>
        <w:t>编辑于  2020-08-28 20:29:47</w:t>
        <w:br/>
        <w:br/>
        <w:br/>
        <w:t xml:space="preserve">  1.jdk和jre的区别 </w:t>
        <w:br/>
        <w:br/>
        <w:br/>
        <w:t xml:space="preserve">  2.jvm内存模型 </w:t>
        <w:br/>
        <w:br/>
        <w:br/>
        <w:t xml:space="preserve">  3.进程和线程区别 </w:t>
        <w:br/>
        <w:br/>
        <w:br/>
        <w:t xml:space="preserve">  4.synchronized和Lock的区别 </w:t>
        <w:br/>
        <w:br/>
        <w:br/>
        <w:t xml:space="preserve">  5.多线程如何保证一个变量的一致性，不使用volatile怎么办？ </w:t>
        <w:br/>
        <w:br/>
        <w:br/>
        <w:t xml:space="preserve">  6.</w:t>
        <w:br/>
        <w:t xml:space="preserve"> Atomic类的使用</w:t>
        <w:br/>
        <w:br/>
        <w:br/>
        <w:t>7.mysql索引怎么实现的？</w:t>
        <w:br/>
        <w:br/>
        <w:br/>
        <w:t>8.为什么使用b+树，不使用b树</w:t>
        <w:br/>
        <w:br/>
        <w:br/>
        <w:t>9.tcp和udp的区别，详细说一下各自特点</w:t>
        <w:br/>
        <w:br/>
        <w:br/>
        <w:t>10.tcp都有什么机制保证安全性</w:t>
        <w:br/>
        <w:br/>
        <w:br/>
        <w:t>11.滑动窗口的用法，流量控制</w:t>
        <w:br/>
        <w:br/>
        <w:br/>
        <w:t>12.拥塞控制的方法</w:t>
        <w:br/>
        <w:br/>
        <w:br/>
        <w:t>13.产生死锁的条件，如何预防死锁</w:t>
        <w:br/>
        <w:br/>
        <w:br/>
        <w:t>14.数据库的隔离级别有什么</w:t>
        <w:br/>
        <w:br/>
        <w:br/>
        <w:t>15.幻读是如何产生的</w:t>
        <w:br/>
        <w:br/>
        <w:br/>
        <w:t>16.mysql如何解决幻读的，mvcc的原理是什么</w:t>
        <w:br/>
        <w:br/>
        <w:br/>
        <w:t>17.</w:t>
        <w:br/>
        <w:br/>
        <w:br/>
        <w:t>Interger a = 1250;</w:t>
        <w:br/>
        <w:br/>
        <w:br/>
        <w:t>Interger b = 1250;</w:t>
        <w:br/>
        <w:br/>
        <w:br/>
        <w:t>System.out.println(a==b)</w:t>
        <w:br/>
        <w:br/>
        <w:br/>
        <w:t>Interger c = 125;</w:t>
        <w:br/>
        <w:br/>
        <w:br/>
        <w:t>Interger d = 125;</w:t>
        <w:br/>
        <w:br/>
        <w:br/>
        <w:t>System.out.println(c==d)</w:t>
        <w:br/>
        <w:br/>
        <w:br/>
        <w:t>这段程序输出什么</w:t>
        <w:br/>
        <w:br/>
        <w:br/>
        <w:t>18.项目中的一些东西，比如kafka的实现什么的，这个项目应该是因人而异</w:t>
        <w:br/>
        <w:br/>
        <w:br/>
        <w:t>19.Hashmap的底层实现，扩容怎么做的，是头插还是尾插(版本不同，插入方式不同，导致问题也不同)，是否为线程安全，多线程会导致什么错误(版本不同导致的问题不同)</w:t>
        <w:br/>
        <w:br/>
        <w:br/>
        <w:t>20.如何保证Hashmap是线程安全的，就是怎么实现，我说currenthashmap用synchronized加锁，锁住每一个链表或者树，实现线程安全，他说可以回去再看一下，可能是这里我没说对。（查了确实不对，是用了reentrantlock，我当时只记得是加了锁，就凭直觉认为是</w:t>
        <w:br/>
        <w:t xml:space="preserve"> synchronized了） </w:t>
        <w:br/>
        <w:br/>
        <w:br/>
        <w:t xml:space="preserve">  21.秒杀系统业务上会出什么问题，数据库行所影响效率，如何解决？ </w:t>
        <w:br/>
        <w:br/>
        <w:br/>
        <w:t xml:space="preserve">  22.了解servlet这些么，这个我不了解，主要没用过，就带过了 </w:t>
        <w:br/>
        <w:br/>
        <w:br/>
        <w:t xml:space="preserve">  23.进程之间的通信方式有哪些，并说出如何实现的 </w:t>
        <w:br/>
        <w:br/>
        <w:br/>
        <w:br/>
        <w:br/>
        <w:br/>
        <w:t xml:space="preserve"> 确实都是比较基础的东西，也基本上都说出来了。今天下午来的感谢信，可能还是有些地方说的比较含糊不准确吧，并且框架什么的用的比较少。美团这个相对其他的感觉已经挺简单了，但是还是凉了，到现在还没找到秋招的offer可太难受了</w:t>
        <w:br/>
        <w:t>😫</w:t>
        <w:br/>
        <w:br/>
        <w:br/>
        <w:br/>
        <w:br/>
      </w:r>
    </w:p>
    <w:p>
      <w:r>
        <w:t>**********************************第2篇*************************************</w:t>
      </w:r>
    </w:p>
    <w:p>
      <w:r>
        <w:t>美团面经+意向书（提前批）</w:t>
        <w:br/>
        <w:br/>
        <w:t>编辑于  2020-08-28 18:52:27</w:t>
        <w:br/>
        <w:br/>
        <w:br/>
        <w:t xml:space="preserve"> 今天拿到美团的意向书了，补一波面经。 </w:t>
        <w:br/>
        <w:br/>
        <w:br/>
        <w:t xml:space="preserve">  7月15日投递 </w:t>
        <w:br/>
        <w:br/>
        <w:br/>
        <w:br/>
        <w:br/>
        <w:br/>
        <w:t xml:space="preserve"> 美团一面（7月30日） </w:t>
        <w:br/>
        <w:br/>
        <w:br/>
        <w:t>1.自我介绍</w:t>
        <w:br/>
        <w:t>2.比赛相关</w:t>
        <w:br/>
        <w:t>3.技术栈，安卓相关做过吗</w:t>
        <w:br/>
        <w:t>4.jvm加载class过程</w:t>
        <w:br/>
        <w:t>5.双亲委派机制，实际中用过吗</w:t>
        <w:br/>
        <w:t>6.深拷贝定义 如何实现、</w:t>
        <w:br/>
        <w:t>7.红黑树特性，在java8使用</w:t>
        <w:br/>
        <w:t>8.进程线程区别</w:t>
        <w:br/>
        <w:t>9.进程间通信方式，实际开发通信用到过什么</w:t>
        <w:br/>
        <w:t>10.死锁怎么发生的，如何避免</w:t>
        <w:br/>
        <w:t>11.cookie session区别</w:t>
        <w:br/>
        <w:t>12.TCP如何确保数据安全</w:t>
        <w:br/>
        <w:t>13.HTTP哪一层</w:t>
        <w:br/>
        <w:t>14.tcp udp区别</w:t>
        <w:br/>
        <w:t>15.java 垃圾回收机制</w:t>
        <w:br/>
        <w:t>16.内存泄露什么情况出现</w:t>
        <w:br/>
        <w:t>17.java内存模型</w:t>
        <w:br/>
        <w:t>18.算法15-20分钟实现 年会抽奖，不能修改原始数据</w:t>
        <w:br/>
        <w:br/>
        <w:br/>
        <w:br/>
        <w:t xml:space="preserve"> 美团二面（8月6日） </w:t>
        <w:br/>
        <w:br/>
        <w:br/>
        <w:t>1.之前对安卓有多少了解</w:t>
        <w:br/>
        <w:t>2.有接触过计算机相关的课程吗</w:t>
        <w:br/>
        <w:t>3.华为软件挑战赛解决什么问题，负责哪个部分</w:t>
        <w:br/>
        <w:t>4.算法最核心的部分，比较难搞定的是哪里（避免死锁）</w:t>
        <w:br/>
        <w:t>5.迪杰斯特拉算法解决的问题</w:t>
        <w:br/>
        <w:t>6.负载均衡怎么解决</w:t>
        <w:br/>
        <w:t>7.已知数组a的元素是从小到大有序,key是其中的一个元素，求key的下标（二分）</w:t>
        <w:br/>
        <w:t>8.二叉树广度优先（队列）</w:t>
        <w:br/>
        <w:t>9.什么场景还能用队列（图）</w:t>
        <w:br/>
        <w:t>10.单链表判断有没有环</w:t>
        <w:br/>
        <w:t>11.hashmap的内部实现</w:t>
        <w:br/>
        <w:t>12.哈夫曼编码了解吗，讲一下</w:t>
        <w:br/>
        <w:t>13.http协议讲一下</w:t>
        <w:br/>
        <w:t>14.响应返回哪些内容</w:t>
        <w:br/>
        <w:t>15.http状态码</w:t>
        <w:br/>
        <w:t>16.http传输大容量内容</w:t>
        <w:br/>
        <w:t>17.ip地址和mac地址</w:t>
        <w:br/>
        <w:t>18.get和post的区别</w:t>
        <w:br/>
        <w:t>19.没有安卓经历来投这个岗位，有什么打算</w:t>
        <w:br/>
        <w:t>20.平时遇到困难怎么找帮助</w:t>
        <w:br/>
        <w:t>21.反问：都能解决问题，通过了还有一轮面试</w:t>
        <w:br/>
        <w:t xml:space="preserve"> 美团三面（8月17日） </w:t>
        <w:br/>
        <w:br/>
        <w:br/>
        <w:t>1. 自我介绍</w:t>
        <w:br/>
        <w:t>2. 什么时候接触安卓开发？</w:t>
        <w:br/>
        <w:t>3. 为什么会有这个想法或者有什么规划？</w:t>
        <w:br/>
        <w:t>4. 挑一个印象最深的项目介绍一下</w:t>
        <w:br/>
        <w:t>5. 算法中的复杂度，难点在哪里</w:t>
        <w:br/>
        <w:t>6. 代码量多大</w:t>
        <w:br/>
        <w:t>7. 本身的技术栈</w:t>
        <w:br/>
        <w:t>8. Java和Python的选择</w:t>
        <w:br/>
        <w:t xml:space="preserve">9. 反问 hr面（8月26日） </w:t>
        <w:br/>
        <w:br/>
        <w:br/>
        <w:t>自我介绍</w:t>
        <w:br/>
        <w:t>意向城市</w:t>
        <w:br/>
        <w:t>实习经历介绍（和同事发生意见不一致如何处理）</w:t>
        <w:br/>
        <w:t>对美团有什么了解</w:t>
        <w:br/>
        <w:t>为什么投移动端</w:t>
        <w:br/>
        <w:t>印象最深刻的事，从中学习到了什么</w:t>
        <w:br/>
        <w:t>你觉得国内移动端技术最好的是哪家公司</w:t>
        <w:br/>
        <w:t>安卓和ios更倾向于哪一个</w:t>
        <w:br/>
        <w:t>后面还有一些问题，记不清了……，大概面了30分钟</w:t>
        <w:br/>
        <w:br/>
        <w:br/>
        <w:br/>
        <w:t xml:space="preserve"> 吐槽一下，美团的流程真滴慢，每一次结果都要等好久。我同学正式批都收到意向书时我提前批还在流程中。而且正式批开始了提前批还有好多人流程还没走完。</w:t>
        <w:br/>
        <w:br/>
        <w:br/>
        <w:br/>
        <w:br/>
        <w:br/>
      </w:r>
    </w:p>
    <w:p>
      <w:r>
        <w:t>**********************************第3篇*************************************</w:t>
      </w:r>
    </w:p>
    <w:p>
      <w:r>
        <w:t>美团后台一面凉经</w:t>
        <w:br/>
        <w:br/>
        <w:t>编辑于  2020-08-28 15:25:18</w:t>
        <w:br/>
        <w:br/>
        <w:br/>
        <w:t xml:space="preserve">  今年秋招的第一场面试，全程48min，面试官挺好的，但是自身好菜</w:t>
        <w:br/>
        <w:t xml:space="preserve"> 😓</w:t>
        <w:br/>
        <w:t>😓</w:t>
        <w:br/>
        <w:br/>
        <w:br/>
        <w:t>问题：</w:t>
        <w:br/>
        <w:br/>
        <w:br/>
        <w:t>1. 自我介绍</w:t>
        <w:br/>
        <w:br/>
        <w:br/>
        <w:t>2. 进程和线程</w:t>
        <w:br/>
        <w:br/>
        <w:br/>
        <w:t>3. JVM线程是用户态还是内核态</w:t>
        <w:br/>
        <w:br/>
        <w:br/>
        <w:t>4. JVM是如何向操作系统申请内核态权限（例如IO）</w:t>
        <w:br/>
        <w:br/>
        <w:br/>
        <w:t>5. JVM运行时区</w:t>
        <w:br/>
        <w:br/>
        <w:br/>
        <w:t>6. JAVA怎样进行并发控制</w:t>
        <w:br/>
        <w:br/>
        <w:br/>
        <w:t>7. synchronized原理、CAS原理、ABA问题</w:t>
        <w:br/>
        <w:br/>
        <w:br/>
        <w:t>8. 原子类底层原理（例如AtomicInteger）</w:t>
        <w:br/>
        <w:br/>
        <w:br/>
        <w:t>9. 场景题：高并发环境下的计数器，要求性能要高，可以使用第三方库（怎么设计啊，不会）</w:t>
        <w:br/>
        <w:br/>
        <w:br/>
        <w:t>10. TCP\IP的四层模型</w:t>
        <w:br/>
        <w:br/>
        <w:br/>
        <w:t>11. OSI7层模型，为什么要分这么多层</w:t>
        <w:br/>
        <w:br/>
        <w:br/>
        <w:t>12. TCP三次握手</w:t>
        <w:br/>
        <w:br/>
        <w:br/>
        <w:t>13. 限流算法（没了解过）</w:t>
        <w:br/>
        <w:br/>
        <w:br/>
        <w:t>14. 系统架构：怎样定位优化，达到低延时（没做过啊）</w:t>
        <w:br/>
        <w:br/>
        <w:br/>
        <w:t>15. innodb和myisam区别</w:t>
        <w:br/>
        <w:br/>
        <w:br/>
        <w:t>16. 最左前缀原则，给定复合索引（A,B,C），查询条件为BAC会走索引吗（为什么会呢）</w:t>
        <w:br/>
        <w:br/>
        <w:br/>
        <w:t>算法题：</w:t>
        <w:br/>
        <w:br/>
        <w:br/>
        <w:t>删除链表中的重复元素（太紧张了，边界搞错了）</w:t>
        <w:br/>
        <w:br/>
        <w:br/>
        <w:t xml:space="preserve">  最后反问 </w:t>
        <w:br/>
        <w:br/>
        <w:br/>
        <w:t xml:space="preserve">  总的来说，不亲身经历面试还真不知道自己有什么菜，很多问题问的很深很贴合实际，没做过真不知道，加油吧</w:t>
        <w:br/>
        <w:t xml:space="preserve"> 😓</w:t>
        <w:br/>
        <w:t>😓</w:t>
        <w:br/>
        <w:br/>
      </w:r>
    </w:p>
    <w:p>
      <w:r>
        <w:t>**********************************第4篇*************************************</w:t>
      </w:r>
    </w:p>
    <w:p>
      <w:r>
        <w:t>Java工程师美团一面面经</w:t>
        <w:br/>
        <w:br/>
        <w:t>编辑于  2020-08-28 15:37:06</w:t>
        <w:br/>
        <w:br/>
        <w:br/>
        <w:t xml:space="preserve">  全程一个小时多一点。问的比较发散，不是问一个问题，回答一下就行。而是就一个问题不断深入，直到面试官满意或者不会为止吧。 </w:t>
        <w:br/>
        <w:br/>
        <w:br/>
        <w:t xml:space="preserve">  面试官也特别好。 </w:t>
        <w:br/>
        <w:br/>
        <w:br/>
        <w:t xml:space="preserve">  问的有点多，记的不全，下面的问题顺序也不一定对。记得多少写多少。 </w:t>
        <w:br/>
        <w:br/>
        <w:br/>
        <w:br/>
        <w:t xml:space="preserve"> 自我介绍 </w:t>
        <w:br/>
        <w:t xml:space="preserve"> 实习收获 </w:t>
        <w:br/>
        <w:t xml:space="preserve"> 实习负责的系统，怎么做的 </w:t>
        <w:br/>
        <w:t xml:space="preserve"> 这个系统的数据库表字段怎么设计的，说说逻辑过程 </w:t>
        <w:br/>
        <w:t xml:space="preserve"> 索引的数据结构，为什么不用HashMap这种结构 </w:t>
        <w:br/>
        <w:t xml:space="preserve"> HashMap的底层 </w:t>
        <w:br/>
        <w:t xml:space="preserve"> ConcurrentHashMap如何保证线程安全 </w:t>
        <w:br/>
        <w:t xml:space="preserve"> 谈谈对线程和线程池的理解 </w:t>
        <w:br/>
        <w:t xml:space="preserve"> 线程池的底层 </w:t>
        <w:br/>
        <w:t xml:space="preserve"> ThreadLocal的底层，以及可能会发生怎么问题，怎么解决 </w:t>
        <w:br/>
        <w:t xml:space="preserve"> 针对个人项目，提出问题，回答解决方案（各种中间件的实战） </w:t>
        <w:br/>
        <w:t xml:space="preserve"> 最近在看什么书，有什么收获 </w:t>
        <w:br/>
        <w:t xml:space="preserve"> 一道SQL（唯一没答上来的题，太久没摸SQL了，只是说了下思路） </w:t>
        <w:br/>
        <w:t xml:space="preserve"> 手写单例，然后就写的单例代码，问了一些常见的问题，比如为什么是两个判断，去掉其中一个行不行。为什么加volatile，禁止指令重排体现在哪。 </w:t>
        <w:br/>
        <w:t xml:space="preserve"> 一道算法：在一个主字符串里找出子字符串的起始索引，不能用任何Java的API </w:t>
        <w:br/>
        <w:t xml:space="preserve"> 反问 </w:t>
        <w:br/>
        <w:br/>
        <w:br/>
        <w:t xml:space="preserve">   。。。。还有其他的一些问题，暂时记不起来了。 </w:t>
        <w:br/>
        <w:t xml:space="preserve"> </w:t>
        <w:br/>
        <w:br/>
        <w:br/>
        <w:t xml:space="preserve">  许愿二面 </w:t>
        <w:br/>
        <w:br/>
        <w:br/>
        <w:br/>
        <w:br/>
        <w:br/>
        <w:br/>
        <w:br/>
      </w:r>
    </w:p>
    <w:p>
      <w:r>
        <w:t>**********************************第5篇*************************************</w:t>
      </w:r>
    </w:p>
    <w:p>
      <w:r>
        <w:t>美团一面+二面+hr面面经</w:t>
        <w:br/>
        <w:br/>
        <w:t>编辑于  2020-08-28 14:06:52</w:t>
        <w:br/>
        <w:br/>
        <w:br/>
        <w:t xml:space="preserve"> 一面8.24（85分钟） </w:t>
        <w:br/>
        <w:br/>
        <w:t xml:space="preserve">   主要是聊项目外加一点基础知识 </w:t>
        <w:br/>
        <w:t xml:space="preserve"> </w:t>
        <w:br/>
        <w:br/>
        <w:t xml:space="preserve">   并发访问量过大时系统的瓶颈是什么，mysql的哪一部分影响了qps？ </w:t>
        <w:br/>
        <w:t xml:space="preserve"> </w:t>
        <w:br/>
        <w:br/>
        <w:t xml:space="preserve">   Linux cpu使用率和load一个过高一个过低，有可能造成的场景？ </w:t>
        <w:br/>
        <w:t xml:space="preserve"> </w:t>
        <w:br/>
        <w:br/>
        <w:t xml:space="preserve">   innodb里如何实现可重复读和读已提交，生成快照的时机有何不同？ </w:t>
        <w:br/>
        <w:t xml:space="preserve"> </w:t>
        <w:br/>
        <w:br/>
        <w:t xml:space="preserve">   覆盖索引、索引失效、主键索引、聚簇索引 </w:t>
        <w:br/>
        <w:t xml:space="preserve"> </w:t>
        <w:br/>
        <w:br/>
        <w:t xml:space="preserve">   顺序插入和随机插入对性能的影响？ </w:t>
        <w:br/>
        <w:t xml:space="preserve"> </w:t>
        <w:br/>
        <w:br/>
        <w:t xml:space="preserve">   innodb会使用多个非主键索引吗？ </w:t>
        <w:br/>
        <w:t xml:space="preserve"> </w:t>
        <w:br/>
        <w:br/>
        <w:t xml:space="preserve">   平时刷算法题怎么分类的？动态规划需满足什么条件 </w:t>
        <w:br/>
        <w:t xml:space="preserve"> </w:t>
        <w:br/>
        <w:br/>
        <w:t xml:space="preserve">   被问了一个多小时有些懵，最后写了个反转链表（不能出个难一点的算法题然后少问些吗- -、） </w:t>
        <w:br/>
        <w:t xml:space="preserve"> </w:t>
        <w:br/>
        <w:br/>
        <w:t xml:space="preserve">   和面试官聊的还挺开心，很多东西真的莫得见过，根据自己理解的回答。 </w:t>
        <w:br/>
        <w:t xml:space="preserve"> </w:t>
        <w:br/>
        <w:br/>
        <w:t xml:space="preserve">   当天下午收到二面邀约 </w:t>
        <w:br/>
        <w:t xml:space="preserve"> </w:t>
        <w:br/>
        <w:br/>
        <w:t xml:space="preserve"> 二面8.26（55分钟） </w:t>
        <w:br/>
        <w:br/>
        <w:t xml:space="preserve">    写SQL，SQL平时没怎么写过，属于看到能懂但是自己一些就费的那种。 </w:t>
        <w:br/>
        <w:t xml:space="preserve">  </w:t>
        <w:br/>
        <w:br/>
        <w:t xml:space="preserve">    聊项目，redis数据结构，zset底层如何实现， </w:t>
        <w:br/>
        <w:t xml:space="preserve">  </w:t>
        <w:br/>
        <w:br/>
        <w:t xml:space="preserve">    MQ消息丢失？序号乱序？订阅？topic？</w:t>
        <w:br/>
        <w:t xml:space="preserve">   </w:t>
        <w:br/>
        <w:br/>
        <w:br/>
        <w:t xml:space="preserve">    问些了java基础 </w:t>
        <w:br/>
        <w:t xml:space="preserve">  </w:t>
        <w:br/>
        <w:br/>
        <w:t xml:space="preserve">    http？https？udp/tcp？七层网络模型？三次握手四次挥手？包序号乱序会怎样？ </w:t>
        <w:br/>
        <w:t xml:space="preserve">  </w:t>
        <w:br/>
        <w:br/>
        <w:t xml:space="preserve">    最后写了个三进程顺序打印ABC、输出最长回文子串，要求运行 </w:t>
        <w:br/>
        <w:t xml:space="preserve">  </w:t>
        <w:br/>
        <w:br/>
        <w:t xml:space="preserve">    当天晚上接到hr面邀约 </w:t>
        <w:br/>
        <w:t xml:space="preserve">  </w:t>
        <w:br/>
        <w:br/>
        <w:t xml:space="preserve"> hr面8.27（25分钟） </w:t>
        <w:br/>
        <w:br/>
        <w:t xml:space="preserve">     hr小姐姐人很好，聊了聊人生、聊了聊职业规划和生活就结束了 </w:t>
        <w:br/>
        <w:t xml:space="preserve">   </w:t>
        <w:br/>
        <w:br/>
        <w:br/>
        <w:br/>
        <w:br/>
        <w:t xml:space="preserve">     许愿个offer</w:t>
        <w:br/>
        <w:t xml:space="preserve">    </w:t>
        <w:br/>
        <w:br/>
        <w:br/>
        <w:br/>
        <w:br/>
      </w:r>
    </w:p>
    <w:p>
      <w:r>
        <w:t>**********************************第6篇*************************************</w:t>
      </w:r>
    </w:p>
    <w:p>
      <w:r>
        <w:t>美团面经 Java开发</w:t>
        <w:br/>
        <w:br/>
        <w:t>编辑于  2020-08-28 11:41:49</w:t>
        <w:br/>
        <w:br/>
        <w:br/>
        <w:t xml:space="preserve">  一面8.26(1h25min) </w:t>
        <w:br/>
        <w:br/>
        <w:br/>
        <w:t xml:space="preserve">  1.自我介绍 </w:t>
        <w:br/>
        <w:br/>
        <w:br/>
        <w:t xml:space="preserve">  2.手撕代码(将两个无序数组转为一个有序数组） </w:t>
        <w:br/>
        <w:br/>
        <w:br/>
        <w:t xml:space="preserve">  3.手撕单例模式(双重校验+静态内部类) </w:t>
        <w:br/>
        <w:br/>
        <w:br/>
        <w:t xml:space="preserve">  4.讲一下你熟悉的Java集合类 </w:t>
        <w:br/>
        <w:br/>
        <w:br/>
        <w:t xml:space="preserve">  5.HashMap为什么不是线程安全的 </w:t>
        <w:br/>
        <w:br/>
        <w:br/>
        <w:t xml:space="preserve">  6.讲一下对线程池的理解 </w:t>
        <w:br/>
        <w:br/>
        <w:br/>
        <w:t xml:space="preserve">  7.线程池有哪些拒绝策略 </w:t>
        <w:br/>
        <w:br/>
        <w:br/>
        <w:t xml:space="preserve">  8.Java运行时内存结构 </w:t>
        <w:br/>
        <w:br/>
        <w:br/>
        <w:t xml:space="preserve">  9.有哪些垃圾回收算法 </w:t>
        <w:br/>
        <w:br/>
        <w:br/>
        <w:t xml:space="preserve">  10.新生代和老年代分别在什么情况下触发垃圾回收 </w:t>
        <w:br/>
        <w:br/>
        <w:br/>
        <w:t xml:space="preserve">  11.新生代和老年代的内存比例 </w:t>
        <w:br/>
        <w:br/>
        <w:br/>
        <w:t xml:space="preserve">  12.新生代Eden区、S0、S1的比例 </w:t>
        <w:br/>
        <w:br/>
        <w:br/>
        <w:t xml:space="preserve">  13.项目中是怎么设置JVM参数的 </w:t>
        <w:br/>
        <w:br/>
        <w:br/>
        <w:t xml:space="preserve">  14.Java内存模型 </w:t>
        <w:br/>
        <w:br/>
        <w:br/>
        <w:t xml:space="preserve">  15.为什么会出现缓存一致性问题 </w:t>
        <w:br/>
        <w:br/>
        <w:br/>
        <w:t xml:space="preserve">  16.MySQL有哪些索引 </w:t>
        <w:br/>
        <w:br/>
        <w:br/>
        <w:t xml:space="preserve">  17.B+Tree索引结构 </w:t>
        <w:br/>
        <w:br/>
        <w:br/>
        <w:t xml:space="preserve">  18.事务的特性 </w:t>
        <w:br/>
        <w:br/>
        <w:br/>
        <w:t xml:space="preserve">  19.数据库隔离级别 </w:t>
        <w:br/>
        <w:br/>
        <w:br/>
        <w:t xml:space="preserve">  20.间隙锁怎么避免幻读 </w:t>
        <w:br/>
        <w:br/>
        <w:br/>
        <w:t xml:space="preserve">  21.MVCC怎么实现可重复读 </w:t>
        <w:br/>
        <w:br/>
        <w:br/>
        <w:t xml:space="preserve">  22.InnoDB和MyISAM的区别 </w:t>
        <w:br/>
        <w:br/>
        <w:br/>
        <w:t xml:space="preserve">  23.Redis有哪几种数据结构 </w:t>
        <w:br/>
        <w:br/>
        <w:br/>
        <w:t xml:space="preserve">  24.项目中的Redis主要用来做什么 </w:t>
        <w:br/>
        <w:br/>
        <w:br/>
        <w:t xml:space="preserve">  25.说一下项目的架构 </w:t>
        <w:br/>
        <w:br/>
        <w:br/>
        <w:t xml:space="preserve">  26.项目中本地缓存存的是什么数据 </w:t>
        <w:br/>
        <w:br/>
        <w:br/>
        <w:t xml:space="preserve">  27.本地缓存的特点 </w:t>
        <w:br/>
        <w:br/>
        <w:br/>
        <w:t xml:space="preserve">  28.Nginx缓存是怎么实现的 </w:t>
        <w:br/>
        <w:br/>
        <w:br/>
        <w:t xml:space="preserve">  29.在进行JMeter性能压测时关注哪些指标 </w:t>
        <w:br/>
        <w:br/>
        <w:br/>
        <w:t xml:space="preserve">  30.怎么知道系统达到了上限 </w:t>
        <w:br/>
        <w:br/>
        <w:br/>
        <w:t xml:space="preserve">  31.项目中的事务型消息方案是怎么实现的 </w:t>
        <w:br/>
        <w:br/>
        <w:br/>
        <w:t xml:space="preserve">  32.</w:t>
        <w:br/>
        <w:t xml:space="preserve"> 怎么应对用户取消支付</w:t>
        <w:br/>
        <w:br/>
        <w:br/>
        <w:t xml:space="preserve">  33.</w:t>
        <w:br/>
        <w:t xml:space="preserve"> 怎么进一步优化交易性能</w:t>
        <w:br/>
        <w:br/>
        <w:br/>
        <w:t xml:space="preserve">  34.你有什么要问我的 </w:t>
        <w:br/>
        <w:br/>
      </w:r>
    </w:p>
    <w:p>
      <w:r>
        <w:t>**********************************第7篇*************************************</w:t>
      </w:r>
    </w:p>
    <w:p>
      <w:r>
        <w:t>美团java后端开发一面</w:t>
        <w:br/>
        <w:br/>
        <w:t>编辑于  2020-08-27 14:49:11</w:t>
        <w:br/>
        <w:br/>
        <w:t xml:space="preserve">   </w:t>
        <w:br/>
        <w:br/>
        <w:t xml:space="preserve">   1-3 自我介绍，项目相关 </w:t>
        <w:br/>
        <w:t xml:space="preserve"> </w:t>
        <w:br/>
        <w:br/>
        <w:t xml:space="preserve">   4.用了Java几：8 HashMap 在1.7,1.8的区别？为什么1.7先判断扩容再put，1.8先put再扩容？ </w:t>
        <w:br/>
        <w:t xml:space="preserve">  5.看过JDK源码吗，看过哪些呢？ 集合，锁CountLatch和 重入锁那些。 6.可重入锁是如何实现可重入的？ 7.公平锁和非公平锁 8.线程池有看过吗？重要的参数，及其作用 9.AtomicInteger的原理 10.LongAddr？ 只是听过，没有研究过。 11.JVM 内存模型 12.线程之间保证可见性 13.运行时数据区 14.栈里面放了什么？ 15.垃圾回收算法 16.讲一下分代的算法 17.为什么新生代用复制的算法？ 18.Eden：Survivor 比例，为什么8:1:1. 为什么要三个区域，不是两个区域就够了。 19.MySQL索引结构，B+树是什么结构的，叶子节点的链表是单向还是双向。为什么是双向，单向有什么场景满足不了。 20.主键索引和辅助索引有什么区别。 21.什么是覆盖索引。 22.联合索引为什么只能左匹配，不能右匹配。假设三个字段建索引，在B+树上存储的值是什么。拼在一起变成一个值，还是三个值分开存的。 23.MySQL的事务是怎么实现 24.事务在执行过程中，事务对某一行进行修改，如果是修改的值不希望被其他事务读到，修改的值是存在什么地方的。 25.zookeeper的选举机制 26.zookeeper里面有三种节点，有一种没有选举权。为什么要搞一个observer呢 27.Kafka有序无序？ 28.Kafka怎么保证数据不丢失？ 生产端，消费端：手动和自动有什么区别。 29.消费端提交确认机制，是批量提交还是一条就提交 30.怎么保证消费消息不重复？ 31.为什么会出现重复消费情况 32.Redis基本作为缓存使用，redis出现热点key 33.缓存雪崩如何处理，热点key；缓存击穿呢？ 怎么保证不打到数据库，不能让他失效。如果数据库的数据突然变更，怎么保证一致性？热点key。 34.有序集合 底层集合。介绍一下。指针向下的作用。 35.springBoot和SpringMVC的区别。 36.什么是自动装配 37.Spring Bean的生命周期 38.Spring AOP的实现原理 39.JDK的代理和CGlib的代理有什么区别？为什么JDK代理一定要接口 </w:t>
        <w:br/>
      </w:r>
    </w:p>
    <w:p>
      <w:r>
        <w:t>**********************************第8篇*************************************</w:t>
      </w:r>
    </w:p>
    <w:p>
      <w:r>
        <w:t>美团java后端开发一面面经</w:t>
        <w:br/>
        <w:br/>
        <w:t>编辑于  2020-08-27 15:07:36</w:t>
        <w:br/>
        <w:br/>
        <w:br/>
        <w:t xml:space="preserve">  和面试官约的是晚上7点的，面试官提前了一两分钟到的。下面是具体的面经： </w:t>
        <w:br/>
        <w:br/>
        <w:br/>
        <w:t xml:space="preserve"> 做一下简单的自我介绍。 </w:t>
        <w:br/>
        <w:br/>
        <w:t xml:space="preserve">  口述怎么样判断一个链表是否成环。  </w:t>
        <w:br/>
        <w:t xml:space="preserve">  讲一下平衡树的特征。任意节点的子树的高度差都小于等于1  </w:t>
        <w:br/>
        <w:t xml:space="preserve">  mysql数据库的索引是用什么结构来实现的？它为什么要用这种结构？它利用了硬盘的哪些特点？  </w:t>
        <w:br/>
        <w:t xml:space="preserve">  给定N个数字，快速找到最大的K个，怎么实现？那么时间复杂度是多少？  </w:t>
        <w:br/>
        <w:t xml:space="preserve">  归并和快排的相似之处和不同之处？它们的稳定性呢？  </w:t>
        <w:br/>
        <w:t xml:space="preserve">  有一个文件，然后文件中有几十亿个数字，怎么去重呢？  </w:t>
        <w:br/>
        <w:t xml:space="preserve">  递归在实际中会出现什么问题？这里我只说了可能会爆栈，面试官很友善的提示我说那从时间的角度呢？  </w:t>
        <w:br/>
        <w:t xml:space="preserve">  讲一下常见的设计模式。  </w:t>
        <w:br/>
        <w:t xml:space="preserve">  hashmap是线程安全的吗？那用什么代替呢，还有一些常见的hashmap的问题  </w:t>
        <w:br/>
        <w:t xml:space="preserve">  synchronized锁的对象是什么？  </w:t>
        <w:br/>
        <w:t xml:space="preserve">  synchronized和lock的区别  </w:t>
        <w:br/>
        <w:t xml:space="preserve">  select count(*) 和select count(某个字段) 有什么区别，我没回答出来...  </w:t>
        <w:br/>
        <w:t xml:space="preserve">  两个字段做了联合索引(a,b)，那么select * from xx where a= 'xx' 会走索引吗？那b = 'xx'呢？  </w:t>
        <w:br/>
        <w:t xml:space="preserve">  Redis你用到了哪些功能呢？  </w:t>
        <w:br/>
        <w:t xml:space="preserve">  缓存是如何和数据库交互的，如何保持数据一致性的？  </w:t>
        <w:br/>
        <w:t xml:space="preserve">  Redis如何保证并发的安全呢？  </w:t>
        <w:br/>
        <w:t xml:space="preserve">  用过的java框架有哪些？讲一下mvc里面，指的是什么呢？MVC指的是什么？  </w:t>
        <w:br/>
        <w:t xml:space="preserve">  笔试：给定字符串，判断这个字符串是不是合法的ip地址。  </w:t>
        <w:br/>
        <w:br/>
        <w:t xml:space="preserve"> 面试官允许我去IDEA去写，非常nice，写了10分钟，直接就过了。 </w:t>
        <w:br/>
        <w:t xml:space="preserve"> 然后面试官让我反问，我说时间是不是太短了点。然后面试官就跟我介绍他们部门，介绍了足足25分钟.... </w:t>
        <w:br/>
        <w:br/>
        <w:t xml:space="preserve"> </w:t>
        <w:br/>
        <w:br/>
        <w:br/>
        <w:t>第二天中午收到二面邀请。</w:t>
        <w:br/>
        <w:br/>
        <w:br/>
        <w:br/>
      </w:r>
    </w:p>
    <w:p>
      <w:r>
        <w:t>**********************************第9篇*************************************</w:t>
      </w:r>
    </w:p>
    <w:p>
      <w:r>
        <w:t>美团一面凉透</w:t>
        <w:br/>
        <w:br/>
        <w:t>编辑于  2020-08-27 15:07:07</w:t>
        <w:br/>
        <w:br/>
        <w:br/>
        <w:br/>
        <w:t xml:space="preserve">  整体1小时10分钟，体验还行吧，自己实力不行，coding能力太差，基础基本都答出来了，面试官说我理解不是很深刻，主要原因是没有实操，说理解，建议我以后多练。 </w:t>
        <w:br/>
        <w:br/>
        <w:br/>
        <w:t xml:space="preserve">  1. 自我介绍 </w:t>
        <w:br/>
        <w:br/>
        <w:br/>
        <w:t xml:space="preserve">  2. 介绍项目（面试官说，我们详细聊一下，我说完秒杀，然后没有然后了） </w:t>
        <w:br/>
        <w:br/>
        <w:br/>
        <w:t xml:space="preserve">  3. OSI模型，协议，作用 </w:t>
        <w:br/>
        <w:br/>
        <w:br/>
        <w:t xml:space="preserve">  4. ARP协议 </w:t>
        <w:br/>
        <w:br/>
        <w:br/>
        <w:t xml:space="preserve">  5. 输入</w:t>
        <w:br/>
        <w:t xml:space="preserve"> www.baidu.com，之后的过程？ </w:t>
        <w:br/>
        <w:br/>
        <w:br/>
        <w:t xml:space="preserve">  6. TCP三次握手和四次挥手？ </w:t>
        <w:br/>
        <w:br/>
        <w:br/>
        <w:t xml:space="preserve">  7. 抓包看过吗？（没有） </w:t>
        <w:br/>
        <w:br/>
        <w:br/>
        <w:t xml:space="preserve">  8. 为什么要三次握手？ </w:t>
        <w:br/>
        <w:br/>
        <w:br/>
        <w:t xml:space="preserve">  9. 网络拥塞控制 </w:t>
        <w:br/>
        <w:br/>
        <w:br/>
        <w:t xml:space="preserve">  10. HTTP状态码 </w:t>
        <w:br/>
        <w:br/>
        <w:br/>
        <w:t xml:space="preserve">  11. HTTP与HTTPS区别 </w:t>
        <w:br/>
        <w:br/>
        <w:br/>
        <w:t xml:space="preserve">  12. HTTPS加密的过程? </w:t>
        <w:br/>
        <w:br/>
        <w:br/>
        <w:t xml:space="preserve">  13. GET和POST的区别 </w:t>
        <w:br/>
        <w:br/>
        <w:br/>
        <w:t xml:space="preserve">  14. 线程的状态 </w:t>
        <w:br/>
        <w:br/>
        <w:br/>
        <w:t xml:space="preserve">  15. 线程中断（这个记不清楚了，继续问了</w:t>
        <w:br/>
        <w:t xml:space="preserve"> interrupted中断会立马中断吗？ </w:t>
        <w:br/>
        <w:br/>
        <w:br/>
        <w:t xml:space="preserve">  16. 线程的创建方式 </w:t>
        <w:br/>
        <w:br/>
        <w:br/>
        <w:t xml:space="preserve">  17. Synchroized作用域，原理 </w:t>
        <w:br/>
        <w:br/>
        <w:br/>
        <w:t xml:space="preserve">  18. Synchronized与</w:t>
        <w:br/>
        <w:t xml:space="preserve"> ReentrantLock有什么区别？ </w:t>
        <w:br/>
        <w:br/>
        <w:br/>
        <w:t xml:space="preserve">  19. </w:t>
        <w:br/>
        <w:t xml:space="preserve"> ReentrantLock支持打断？怎么打断？</w:t>
        <w:br/>
        <w:br/>
        <w:br/>
        <w:t>20. 线程池类型</w:t>
        <w:br/>
        <w:br/>
        <w:br/>
        <w:t>21. 这几种类型的具体应用场景？（没深刻理解）</w:t>
        <w:br/>
        <w:br/>
        <w:br/>
        <w:t>22. JVM内存结构和作用？</w:t>
        <w:br/>
        <w:br/>
        <w:br/>
        <w:t>23. 垃圾回收机制？怎么识别垃圾？怎么回收？</w:t>
        <w:br/>
        <w:br/>
        <w:br/>
        <w:t>24. 各分代用什么算法？</w:t>
        <w:br/>
        <w:br/>
        <w:br/>
        <w:t>25. 遇到频繁Full GC怎么办？（涉及调优，说不清楚）</w:t>
        <w:br/>
        <w:br/>
        <w:br/>
        <w:t>26. 做项目是为了什么？</w:t>
        <w:br/>
        <w:br/>
        <w:br/>
        <w:t>27.项目有关的几个问题？（模型分层，nginx负责策略，redis的分布式会话）</w:t>
        <w:br/>
        <w:br/>
        <w:br/>
        <w:t>28. 手撕（给了一道场景题，很简单那种，没写出来，凉了）</w:t>
        <w:br/>
        <w:br/>
      </w:r>
    </w:p>
    <w:p>
      <w:r>
        <w:t>**********************************第10篇*************************************</w:t>
      </w:r>
    </w:p>
    <w:p>
      <w:r>
        <w:t>美团-2021秋招-后端-一面-30分钟后通知二面</w:t>
        <w:br/>
        <w:br/>
        <w:t>编辑于  2020-08-27 15:08:33</w:t>
        <w:br/>
        <w:br/>
        <w:br/>
        <w:t xml:space="preserve"> 公司：美团 </w:t>
        <w:br/>
        <w:br/>
        <w:br/>
        <w:t xml:space="preserve">  时间：2020年8月27日 </w:t>
        <w:br/>
        <w:br/>
        <w:br/>
        <w:t xml:space="preserve">  方式：牛客面试 </w:t>
        <w:br/>
        <w:br/>
        <w:br/>
        <w:t xml:space="preserve">  时长：58分钟 </w:t>
        <w:br/>
        <w:br/>
        <w:br/>
        <w:br/>
        <w:br/>
        <w:br/>
        <w:br/>
        <w:br/>
        <w:br/>
        <w:br/>
        <w:t xml:space="preserve"> 自我介绍 </w:t>
        <w:br/>
        <w:t xml:space="preserve"> 求0到9中，取4个数字，组成一个4位数，该数是奇数的概率 </w:t>
        <w:br/>
        <w:t xml:space="preserve"> TCP如何保证有序性 </w:t>
        <w:br/>
        <w:t xml:space="preserve"> 如果把TCP三次握手，改成四次，有什么问题 </w:t>
        <w:br/>
        <w:t xml:space="preserve"> TCP半开队列是怎么工作的 </w:t>
        <w:br/>
        <w:t xml:space="preserve"> 写一个SQL语句：（id, sid,cid,score,ctime)，找到课程平均分大于60的所有学生和平均成绩 </w:t>
        <w:br/>
        <w:t xml:space="preserve"> 假设sid是普通索引，假设有1到10总共10个sid号，画一下底层的索引结构 </w:t>
        <w:br/>
        <w:t xml:space="preserve"> B+树和B树的区别在哪 </w:t>
        <w:br/>
        <w:t xml:space="preserve"> 假设sid和cid组成联合索引，那么where中查询cid，那是否可以覆盖索引，需要回表查询吗 </w:t>
        <w:br/>
        <w:t xml:space="preserve"> 事务的隔离级别，可重复读可以解决幻读问题吗 </w:t>
        <w:br/>
        <w:t xml:space="preserve"> 左连接和内连接区别是什么 </w:t>
        <w:br/>
        <w:t xml:space="preserve"> 如果判断一个sql语句是否使用了索引 </w:t>
        <w:br/>
        <w:t xml:space="preserve"> explain主要看哪些字段判断是否使用了索引 </w:t>
        <w:br/>
        <w:br/>
        <w:br/>
        <w:t xml:space="preserve">   代码题： </w:t>
        <w:br/>
        <w:t xml:space="preserve"> </w:t>
        <w:br/>
        <w:br/>
        <w:br/>
        <w:br/>
        <w:t xml:space="preserve"> 找到一个数组中，左边的数减去右边的数，最大的差值，如[1,10,3,4,5,7,2,12,5,7]，结果就是10-2=8，而不能是12-2=10 </w:t>
        <w:br/>
        <w:t xml:space="preserve"> 一个有序数组旋转二次后，查找target </w:t>
        <w:br/>
        <w:br/>
        <w:br/>
        <w:t xml:space="preserve">   思想： </w:t>
        <w:br/>
        <w:t xml:space="preserve"> </w:t>
        <w:br/>
        <w:br/>
        <w:br/>
        <w:br/>
        <w:t xml:space="preserve"> 类似于买股票的最佳时间，只不过这个是最大买进，最低出。然后面试官好像不清楚这种解法，然后就解释了一会。https://leetcode-cn.com/problems/best-time-to-buy-and-sell-stock/ </w:t>
        <w:br/>
        <w:t xml:space="preserve"> 旋转两次和一次是一样的，就二分就完了，但是最后漏了一种情况，在输出的时候有一个数没有找到，后来时间差不多就没有改了。https://leetcode-cn.com/problems/search-in-rotated-sorted-array/ </w:t>
        <w:br/>
        <w:br/>
        <w:br/>
        <w:t xml:space="preserve">   后续还问了中间件，redis，跳表等 </w:t>
        <w:br/>
        <w:t xml:space="preserve"> </w:t>
        <w:br/>
        <w:br/>
        <w:t xml:space="preserve">   有哪些offer了 </w:t>
        <w:br/>
        <w:t xml:space="preserve"> </w:t>
        <w:br/>
        <w:br/>
        <w:t xml:space="preserve">   如果二面的话什么时候有时间 </w:t>
        <w:br/>
        <w:t xml:space="preserve"> </w:t>
        <w:br/>
        <w:br/>
        <w:br/>
        <w:br/>
        <w:br/>
        <w:br/>
        <w:t>整体感觉面试的题目还是比较奇怪的，但是不到半个小时就被打电话告知今天下午三点二面，有点惊讶，不过美团的效率还挺高</w:t>
        <w:br/>
        <w:br/>
      </w:r>
    </w:p>
    <w:p>
      <w:r>
        <w:t>**********************************第11篇*************************************</w:t>
      </w:r>
    </w:p>
    <w:p>
      <w:r>
        <w:t>美团Java一二hr面-已意向书</w:t>
        <w:br/>
        <w:br/>
        <w:t>编辑于  2020-08-27 14:14:40</w:t>
        <w:br/>
        <w:br/>
        <w:t>秋招第一个offer，感谢美团。是到店事业群下的平台技术部。</w:t>
        <w:br/>
        <w:t>一面8.11（1h 5min）</w:t>
        <w:br/>
        <w:br/>
        <w:t>类的三大特性分别是什么</w:t>
        <w:br/>
        <w:t>继承和接口的区别</w:t>
        <w:br/>
        <w:t>Kafka的结构，高可用模型是什么</w:t>
        <w:br/>
        <w:t>kafka的partition选举算法</w:t>
        <w:br/>
        <w:t>kafka怎么保证顺序消费</w:t>
        <w:br/>
        <w:t>volatile原理</w:t>
        <w:br/>
        <w:t>怎么保证a++的线程安全性，有多少种方案，一一列举</w:t>
        <w:br/>
        <w:t>synchronize原理</w:t>
        <w:br/>
        <w:t>ApplicationContext的内部结构与使用</w:t>
        <w:br/>
        <w:t>循环依赖是什么？Spring如何解决循环依赖？只能解决单例的setter注入</w:t>
        <w:br/>
        <w:t>Spring用到哪些设计模式</w:t>
        <w:br/>
        <w:t>数据库有哪些存储引擎，Myisam 和InnoDB的区别</w:t>
        <w:br/>
        <w:t>索引原理，索引失效的情况</w:t>
        <w:br/>
        <w:t>线程池怎么创建、线程池的执行过程、参数、拒绝策略</w:t>
        <w:br/>
        <w:t>事务的特性（ACID），C在Mysql中是如何实现的</w:t>
        <w:br/>
        <w:br/>
        <w:t>二面8.14 （1h）</w:t>
        <w:br/>
        <w:br/>
        <w:t>介绍了下实习经历</w:t>
        <w:br/>
        <w:t>实习期间主要学到了什么？</w:t>
        <w:br/>
        <w:t>做过的项目介绍，深挖项目</w:t>
        <w:br/>
        <w:t>配置中心，Zookeeper配置中心的机器配置</w:t>
        <w:br/>
        <w:t>web应用需要注意哪些安全方面的东西</w:t>
        <w:br/>
        <w:t>给定大量url，如何判断重复</w:t>
        <w:br/>
        <w:t>如何减少布隆过滤器的误报率</w:t>
        <w:br/>
        <w:t>maven中的&lt;dependency&gt;和&lt;dependencyManagement&gt;</w:t>
        <w:br/>
        <w:t>说到CICD，就问了jekenis</w:t>
        <w:br/>
        <w:br/>
        <w:t>算法题： k个一组翻转链表</w:t>
        <w:br/>
        <w:t>hr面8.18 （20min）</w:t>
        <w:br/>
        <w:br/>
        <w:t>自我介绍</w:t>
        <w:br/>
        <w:t>最难忘的经历</w:t>
        <w:br/>
        <w:t>如何评价自己等等</w:t>
        <w:br/>
        <w:br/>
        <w:t>有些忘记了，大致是些常见问题。</w:t>
        <w:br/>
      </w:r>
    </w:p>
    <w:p>
      <w:r>
        <w:t>**********************************第12篇*************************************</w:t>
      </w:r>
    </w:p>
    <w:p>
      <w:r>
        <w:t>美团一面凉经</w:t>
        <w:br/>
        <w:br/>
        <w:t>编辑于  2020-08-26 16:53:30</w:t>
        <w:br/>
        <w:br/>
        <w:br/>
        <w:t xml:space="preserve">  60min </w:t>
        <w:br/>
        <w:br/>
        <w:br/>
        <w:t xml:space="preserve">  1.自我介绍 </w:t>
        <w:br/>
        <w:br/>
        <w:br/>
        <w:t xml:space="preserve">  2.说出Object类的6个方法 </w:t>
        <w:br/>
        <w:br/>
        <w:br/>
        <w:t xml:space="preserve">  3.hashcode、equals各种，底层实现，嗯？？？ </w:t>
        <w:br/>
        <w:br/>
        <w:br/>
        <w:t xml:space="preserve">  4.HashMap各种，从源码层面上讲讲put、resize方法 </w:t>
        <w:br/>
        <w:br/>
        <w:br/>
        <w:t xml:space="preserve">  5.线程交替打印字母表 </w:t>
        <w:br/>
        <w:br/>
        <w:br/>
        <w:t xml:space="preserve">  6.wait、notify各种，底层实现，嗯？？？ </w:t>
        <w:br/>
        <w:br/>
        <w:br/>
        <w:t xml:space="preserve">  7.JMM、volatile、MESI、</w:t>
        <w:br/>
        <w:t xml:space="preserve"> happens-fore，被问到沉默 </w:t>
        <w:br/>
        <w:br/>
        <w:br/>
        <w:t xml:space="preserve">  8.手撕快排，怎么优化，应用场景，什么是稳定排序 </w:t>
        <w:br/>
        <w:br/>
        <w:br/>
        <w:t xml:space="preserve">  9.你对数据结构和算法的理解 </w:t>
        <w:br/>
        <w:br/>
        <w:br/>
        <w:t xml:space="preserve">  10.有什么想问我的 </w:t>
        <w:br/>
        <w:br/>
        <w:br/>
        <w:br/>
        <w:br/>
        <w:br/>
        <w:t xml:space="preserve">  暂时能想到这么多 </w:t>
        <w:br/>
        <w:br/>
        <w:br/>
        <w:t xml:space="preserve">  基本是凉了，问的很细很深，每个问题都被问到不会为止，也意识到了自己的水平，浅尝辄止，还是得多看书 </w:t>
        <w:br/>
        <w:br/>
        <w:br/>
        <w:br/>
        <w:br/>
        <w:br/>
      </w:r>
    </w:p>
    <w:p>
      <w:r>
        <w:t>**********************************第13篇*************************************</w:t>
      </w:r>
    </w:p>
    <w:p>
      <w:r>
        <w:t>美团一面面筋，许愿二面</w:t>
        <w:br/>
        <w:br/>
        <w:t>编辑于  2020-08-26 14:30:14</w:t>
        <w:br/>
        <w:br/>
        <w:br/>
        <w:t xml:space="preserve">  25晚上7点面的，一个戴眼镜酷似马士兵的面试官。。。 </w:t>
        <w:br/>
        <w:br/>
        <w:br/>
        <w:t xml:space="preserve">  一共65分钟 </w:t>
        <w:br/>
        <w:br/>
        <w:br/>
        <w:t xml:space="preserve">  1.介绍实习和简历项目，问了几个相关问题 </w:t>
        <w:br/>
        <w:br/>
        <w:br/>
        <w:t xml:space="preserve">  2.Redis有并发问题吗？怎么理解它的单线程？ </w:t>
        <w:br/>
        <w:br/>
        <w:br/>
        <w:t xml:space="preserve">  3.MySQL怎么提高主从一致的效率(又面试造火箭？) </w:t>
        <w:br/>
        <w:br/>
        <w:br/>
        <w:t xml:space="preserve">  4.查询非主键索引和查询主键索引执行过程有什么不同？ </w:t>
        <w:br/>
        <w:br/>
        <w:br/>
        <w:t xml:space="preserve">  5.存储引擎？ </w:t>
        <w:br/>
        <w:br/>
        <w:br/>
        <w:t xml:space="preserve">  5.意向锁了解吗?(了解一点。。。) </w:t>
        <w:br/>
        <w:br/>
        <w:br/>
        <w:t xml:space="preserve">  6.万年不变syn和lock区别 </w:t>
        <w:br/>
        <w:br/>
        <w:br/>
        <w:t xml:space="preserve">  7.怎么实现两个线程交替执行 </w:t>
        <w:br/>
        <w:br/>
        <w:br/>
        <w:t xml:space="preserve">  8.数据结构了解哪些？ 有序链表查询可以O(logn)吗？(回答不能，问怎么实现O(logn)，不会，提示跳表) </w:t>
        <w:br/>
        <w:br/>
        <w:br/>
        <w:t xml:space="preserve">  算法 : 力扣 687 </w:t>
        <w:br/>
        <w:br/>
        <w:br/>
        <w:t xml:space="preserve">  别人都许愿offer，我就许愿个二面吧，我太南了 </w:t>
        <w:br/>
        <w:br/>
      </w:r>
    </w:p>
    <w:p>
      <w:r>
        <w:t>**********************************第14篇*************************************</w:t>
      </w:r>
    </w:p>
    <w:p>
      <w:r>
        <w:t>美团二面面经</w:t>
        <w:br/>
        <w:br/>
        <w:t>编辑于  2020-08-26 14:29:53</w:t>
        <w:br/>
        <w:br/>
        <w:br/>
        <w:t xml:space="preserve">  base：上海 </w:t>
        <w:br/>
        <w:br/>
        <w:br/>
        <w:t xml:space="preserve">  面试官上来介绍自己是到店事业群的，我也是刚知道； </w:t>
        <w:br/>
        <w:br/>
        <w:br/>
        <w:t xml:space="preserve">  整个过程全在聊项目，挺顺利；只有两个和项目无关的问题； </w:t>
        <w:br/>
        <w:br/>
        <w:br/>
        <w:t xml:space="preserve">  1.Spring Bean的生命周期；（好长时间没记了，模糊了，答得不太好）； </w:t>
        <w:br/>
        <w:br/>
        <w:br/>
        <w:t xml:space="preserve">  2.算法：输出二叉树的所有左节点； </w:t>
        <w:br/>
        <w:br/>
        <w:br/>
        <w:t xml:space="preserve">  反问环节：1.技术栈（面试官说和我的项目技术很匹配）； </w:t>
        <w:br/>
        <w:br/>
        <w:br/>
        <w:t xml:space="preserve">  2.还有几轮面试？（面试官说，他们部门技术面的话到他这应该结束了，应该没有技术面了）；</w:t>
        <w:br/>
        <w:t xml:space="preserve"> </w:t>
        <w:br/>
        <w:br/>
        <w:br/>
        <w:t xml:space="preserve"> 整个过程挺顺利的，想问一下，美团只有两轮技术面吗？如果过了，下面是HR面了？ </w:t>
        <w:br/>
        <w:br/>
        <w:br/>
        <w:br/>
        <w:br/>
      </w:r>
    </w:p>
    <w:p>
      <w:r>
        <w:t>**********************************第15篇*************************************</w:t>
      </w:r>
    </w:p>
    <w:p>
      <w:r>
        <w:t>美团后台一面面经</w:t>
        <w:br/>
        <w:br/>
        <w:t>编辑于  2020-08-26 14:29:12</w:t>
        <w:br/>
        <w:br/>
        <w:br/>
        <w:t xml:space="preserve">  19号邮件约26号一面，面了1小时10分，没录音，只记得一部分 </w:t>
        <w:br/>
        <w:br/>
        <w:br/>
        <w:br/>
        <w:br/>
        <w:br/>
        <w:t xml:space="preserve">  创建对象的四种方式 </w:t>
        <w:br/>
        <w:br/>
        <w:br/>
        <w:t xml:space="preserve">  序列化时不想让某些属性参加序列化,transient </w:t>
        <w:br/>
        <w:br/>
        <w:br/>
        <w:t xml:space="preserve">  反射的优缺点 </w:t>
        <w:br/>
        <w:br/>
        <w:br/>
        <w:t xml:space="preserve">  try catch finally，在try里return, finally会不会执行 </w:t>
        <w:br/>
        <w:br/>
        <w:br/>
        <w:t xml:space="preserve">  volatile </w:t>
        <w:br/>
        <w:br/>
        <w:br/>
        <w:t xml:space="preserve">  设计模式，JDK里用到设计模式的例子 </w:t>
        <w:br/>
        <w:br/>
        <w:br/>
        <w:t xml:space="preserve">  IO模型 </w:t>
        <w:br/>
        <w:br/>
        <w:br/>
        <w:t xml:space="preserve">  Java有关的锁</w:t>
        <w:br/>
        <w:t xml:space="preserve"> </w:t>
        <w:br/>
        <w:br/>
        <w:br/>
        <w:t xml:space="preserve">  线程池的核心类、Java提供的线程池类型、参数 </w:t>
        <w:br/>
        <w:br/>
        <w:br/>
        <w:t xml:space="preserve">  虚拟机的类加载流程、垃圾回收算法、垃圾回收器、双亲委派机制 </w:t>
        <w:br/>
        <w:br/>
        <w:br/>
        <w:t xml:space="preserve">  mysql引擎、事务、隔离级别、索引 </w:t>
        <w:br/>
        <w:br/>
        <w:br/>
        <w:t xml:space="preserve">  Redis的作用、使用场景、数据结构 </w:t>
        <w:br/>
        <w:br/>
        <w:br/>
        <w:t xml:space="preserve">  Redis里有大量key，怎样快速找出以'student'开头的key </w:t>
        <w:br/>
        <w:br/>
        <w:br/>
        <w:t xml:space="preserve">  代码题：迭代和递归两种方式反转链表 </w:t>
        <w:br/>
        <w:br/>
        <w:br/>
        <w:t xml:space="preserve">  智力题：一根蜡烛烧完要1小时，怎样计时15分钟 </w:t>
        <w:br/>
        <w:br/>
        <w:br/>
        <w:br/>
        <w:br/>
        <w:br/>
        <w:t xml:space="preserve">  总结：一些特基础的问题居然忘记了没答上，如创建对象的方式，一时太紧张只答上2种，反转链表不够熟练写代码的时间花得有点长 </w:t>
        <w:br/>
        <w:br/>
        <w:br/>
        <w:t xml:space="preserve">  反问问了哪方面不足，面试官说基础还行，但对于redis的实际使用这方面接触的不多，比如说找前缀key那题没答上，后来一查才知道有相关操作的命令，以前都是只会用来get set </w:t>
        <w:br/>
        <w:br/>
        <w:br/>
        <w:br/>
        <w:br/>
        <w:br/>
        <w:t xml:space="preserve">求 二 面 </w:t>
        <w:br/>
        <w:br/>
        <w:br/>
      </w:r>
    </w:p>
    <w:p>
      <w:r>
        <w:t>**********************************第16篇*************************************</w:t>
      </w:r>
    </w:p>
    <w:p>
      <w:r>
        <w:t>美团java二面面经</w:t>
        <w:br/>
        <w:br/>
        <w:t>编辑于  2020-08-26 14:23:46</w:t>
        <w:br/>
        <w:br/>
        <w:t xml:space="preserve">1、自我介绍； </w:t>
        <w:br/>
        <w:br/>
        <w:t xml:space="preserve">  2、平时怎么自学的； </w:t>
        <w:br/>
        <w:br/>
        <w:br/>
        <w:t xml:space="preserve">  3、为啥不跨考； </w:t>
        <w:br/>
        <w:br/>
        <w:br/>
        <w:t xml:space="preserve">  4、内存管理方式； </w:t>
        <w:br/>
        <w:br/>
        <w:br/>
        <w:t xml:space="preserve">  5、段页式存储的关系； </w:t>
        <w:br/>
        <w:br/>
        <w:br/>
        <w:t xml:space="preserve">  6、进程调度算法； </w:t>
        <w:br/>
        <w:br/>
        <w:br/>
        <w:t xml:space="preserve">  7、现在操作系统选择的调度算法； </w:t>
        <w:br/>
        <w:br/>
        <w:br/>
        <w:t xml:space="preserve">  8、tcp和upd的区别，属于哪一层； </w:t>
        <w:br/>
        <w:br/>
        <w:br/>
        <w:t xml:space="preserve">  9、开放题：牛客面试网站各个模块的传输层协议应该怎么设置； </w:t>
        <w:br/>
        <w:br/>
        <w:br/>
        <w:t xml:space="preserve">  10、线程池参数，对于cpu密集型和io密集型的线程池核心线程数的选择，为什么？ </w:t>
        <w:br/>
        <w:br/>
        <w:br/>
        <w:t xml:space="preserve">  11、java中的锁，自旋锁； </w:t>
        <w:br/>
        <w:br/>
        <w:br/>
        <w:t xml:space="preserve">  12、hashmap的线程安全问题，除了头插法导致链表死循环之外的其他场景； </w:t>
        <w:br/>
        <w:br/>
        <w:br/>
        <w:t xml:space="preserve">  13、arraylist和hashmap的很多问题，但不是面经上可以背到的问题，必须是看过源码而且很清楚，才能答得很清楚； </w:t>
        <w:br/>
        <w:br/>
        <w:br/>
        <w:t xml:space="preserve">  14、jvm，和gc问题； </w:t>
        <w:br/>
        <w:br/>
        <w:br/>
        <w:t xml:space="preserve">  15、类加载机制； </w:t>
        <w:br/>
        <w:br/>
        <w:br/>
        <w:br/>
        <w:br/>
        <w:br/>
        <w:t xml:space="preserve">  算法题： </w:t>
        <w:br/>
        <w:br/>
        <w:br/>
        <w:t xml:space="preserve">  求一棵树第k层的节点个数 </w:t>
        <w:br/>
        <w:br/>
        <w:br/>
        <w:t xml:space="preserve">  层序遍历和递归 </w:t>
        <w:br/>
        <w:br/>
        <w:br/>
        <w:br/>
        <w:br/>
        <w:br/>
        <w:br/>
        <w:br/>
        <w:br/>
        <w:t xml:space="preserve"> 美团的面试体验一如既往的好，而且面试的是同学校的学长，能学到好多东西，许愿三面，许愿offer </w:t>
        <w:br/>
        <w:br/>
      </w:r>
    </w:p>
    <w:p>
      <w:r>
        <w:t>**********************************第17篇*************************************</w:t>
      </w:r>
    </w:p>
    <w:p>
      <w:r>
        <w:t>美团秋招后台开发二面</w:t>
        <w:br/>
        <w:br/>
        <w:t>编辑于  2020-08-26 12:10:05</w:t>
        <w:br/>
        <w:br/>
        <w:br/>
        <w:t xml:space="preserve">  1. 求数组里的第m小 </w:t>
        <w:br/>
        <w:br/>
        <w:br/>
        <w:t xml:space="preserve">  2. 循环移动升序数组，找最小值 </w:t>
        <w:br/>
        <w:br/>
        <w:br/>
        <w:t xml:space="preserve">  3. 从n个数中随机取m个，概率相同的取 </w:t>
        <w:br/>
        <w:br/>
        <w:br/>
        <w:t xml:space="preserve">  4. 两个进程操作了同一块地址，是否会发生写冲突 </w:t>
        <w:br/>
        <w:br/>
        <w:br/>
        <w:br/>
        <w:br/>
        <w:br/>
        <w:t xml:space="preserve">  可能看我太菜了 问的比较简单 </w:t>
        <w:br/>
        <w:br/>
      </w:r>
    </w:p>
    <w:p>
      <w:r>
        <w:t>**********************************第18篇*************************************</w:t>
      </w:r>
    </w:p>
    <w:p>
      <w:r>
        <w:t>美团一面面经</w:t>
        <w:br/>
        <w:br/>
        <w:t>编辑于  2020-08-26 22:51:03</w:t>
        <w:br/>
        <w:br/>
        <w:t xml:space="preserve"> 美团点评 （校招） </w:t>
        <w:br/>
        <w:t xml:space="preserve"> 一面 50min </w:t>
        <w:br/>
        <w:br/>
        <w:t>（emmm，录屏忘记录声音了，不过还好大部分问题都记得。）</w:t>
        <w:br/>
        <w:br/>
        <w:br/>
        <w:t>（又想起来两个，记录一下，12 、20 。）</w:t>
        <w:br/>
        <w:br/>
        <w:br/>
        <w:t xml:space="preserve">  自我介绍  </w:t>
        <w:br/>
        <w:t xml:space="preserve">  问项目  </w:t>
        <w:br/>
        <w:t xml:space="preserve">  深挖 hashCode、equals  </w:t>
        <w:br/>
        <w:t xml:space="preserve">  HashSet 底层结构、实现细节  </w:t>
        <w:br/>
        <w:t xml:space="preserve">  HashMap 底层结构、实现细节  </w:t>
        <w:br/>
        <w:t xml:space="preserve">  JUC 下的包你用过哪些  </w:t>
        <w:br/>
        <w:t xml:space="preserve">  CopyOnWriteArrayList add 一个新数据，底层是怎么实现的  </w:t>
        <w:br/>
        <w:t xml:space="preserve">  CopyOnWriteArrayList 是怎么解决其他事务在 add 前后读取的数据的不一致性? （大概是想问 array 是用 volatile 修饰的？）  </w:t>
        <w:br/>
        <w:t xml:space="preserve">  CurrentHashMap 是怎么保证线程安全的？ 1.8 和 1.7 的区别？ 为什么 1.8 不使用 分段锁了？  </w:t>
        <w:br/>
        <w:t xml:space="preserve">  说说 JVM 运行时区域？(功能、会抛什么异常、是否线程私有 等)   </w:t>
        <w:br/>
        <w:br/>
        <w:br/>
        <w:t>为什么需要程序计数器？</w:t>
        <w:br/>
        <w:t xml:space="preserve"> </w:t>
        <w:br/>
        <w:t xml:space="preserve"> 类的加载过程说一下。 </w:t>
        <w:br/>
        <w:t xml:space="preserve">  JVM 的控制台命令知道吗？比如查看虚拟机进程状况（jps），比如监控某个进程的Java堆状况（jstat）  </w:t>
        <w:br/>
        <w:t xml:space="preserve">  MySQL 用的哪个版本？默认存储引擎是哪个？你还知道哪些存储引擎？  </w:t>
        <w:br/>
        <w:t xml:space="preserve">  MyISAM 和 InnoDB 的区别？  </w:t>
        <w:br/>
        <w:t xml:space="preserve">  平时写项目有考虑使用索引吗？索引如何优化的？  </w:t>
        <w:br/>
        <w:t xml:space="preserve">  MySQL 聚集索引、主键索引、唯一索引 介绍和区别  </w:t>
        <w:br/>
        <w:br/>
        <w:br/>
        <w:t>索引的底层结构是什么样的？为什么使用索引就会快？</w:t>
        <w:br/>
        <w:t xml:space="preserve"> </w:t>
        <w:br/>
        <w:br/>
        <w:br/>
        <w:t>Redis 集群模式？ 主从复制、哨兵、Cluster。</w:t>
        <w:br/>
        <w:t xml:space="preserve"> </w:t>
        <w:br/>
        <w:br/>
        <w:br/>
        <w:t>Redis 怎么删除过期key？内存淘汰机制有哪些？lru 怎么实现的？</w:t>
        <w:br/>
        <w:t xml:space="preserve"> </w:t>
        <w:br/>
        <w:t xml:space="preserve">  Linux 知道哪些命令？ 怎么查询一个指定内容以及其上下文？  </w:t>
        <w:br/>
        <w:t xml:space="preserve">  Spring 中的 AOP 底层实现原理  </w:t>
        <w:br/>
        <w:t xml:space="preserve">  Spring 中的 IOC 底层实现原理  </w:t>
        <w:br/>
        <w:t xml:space="preserve">  一道简单算法题：一组无序整数，找出第 K 大的数。（先说思路，后实现。）  </w:t>
        <w:br/>
        <w:br/>
        <w:br/>
        <w:t>你有什么想问的？</w:t>
        <w:br/>
        <w:t xml:space="preserve"> </w:t>
        <w:br/>
        <w:br/>
        <w:br/>
        <w:br/>
        <w:br/>
        <w:br/>
        <w:t xml:space="preserve">  Java 相关的哪些问题都没问题，后面索引和Spring有些记不清了。。 </w:t>
        <w:br/>
        <w:br/>
        <w:br/>
        <w:t xml:space="preserve">  不出意外的话应该凉凉了🤣 </w:t>
        <w:br/>
        <w:br/>
        <w:br/>
        <w:t xml:space="preserve">  小问题，莫慌，继续看书去~ </w:t>
        <w:br/>
        <w:br/>
        <w:br/>
      </w:r>
    </w:p>
    <w:p>
      <w:r>
        <w:t>**********************************第19篇*************************************</w:t>
      </w:r>
    </w:p>
    <w:p>
      <w:r>
        <w:t>美团后台开发Java二面面经</w:t>
        <w:br/>
        <w:br/>
        <w:t>编辑于  2020-08-26 11:05:30</w:t>
        <w:br/>
        <w:br/>
        <w:t>1，自我介绍和项目介绍</w:t>
        <w:br/>
        <w:t xml:space="preserve"> 2，ES倒排索引原理和ES存储数据的原理，集群配置</w:t>
        <w:br/>
        <w:t xml:space="preserve"> 3，MySQL的三大范式，锁相关(你了解MySQL的哪些锁)，next-key锁以及从底层数据结构说说它为什么能够解决幻读问题，MySQL事务(ACID)，隔离级别，MySQL如何进行数据存储</w:t>
        <w:br/>
        <w:t xml:space="preserve"> 4，多线程相关。写了两个场景(使用CountDownLatch和ThreadPoolExexutor)，为什么会有自旋锁，线程上下文切换为什么会性能开销，Synchornized关键字如何实现加锁的，volatile关键字作用和原理</w:t>
        <w:br/>
        <w:t xml:space="preserve"> 5，算法题：一个字符串数组，输出出现次数Topk的字符串和相应的出现次数。</w:t>
        <w:br/>
        <w:t xml:space="preserve"> 6，反问</w:t>
        <w:br/>
        <w:t xml:space="preserve"> 全程一个小时</w:t>
        <w:br/>
        <w:t xml:space="preserve"> 刚开始表现有点紧，基本上一问一答，后面适应后好些😂基本上面试官会根据你的回答提出后面一些问题，体验感满分。</w:t>
        <w:br/>
      </w:r>
    </w:p>
    <w:p>
      <w:r>
        <w:t>**********************************第20篇*************************************</w:t>
      </w:r>
    </w:p>
    <w:p>
      <w:r>
        <w:t>美团java一面二面面经</w:t>
        <w:br/>
        <w:br/>
        <w:t>编辑于  2020-08-25 17:30:33</w:t>
        <w:br/>
        <w:br/>
        <w:t>一面</w:t>
        <w:br/>
        <w:t>整体1h20min，从项目到基础再到算法问了很多</w:t>
        <w:br/>
        <w:t>1.项目，可用性改造，rpc，redis等2.JVM了解吗，有什么说什么，我说了类加载，GC，线程创建，A a = new A()发生了什么等等3.Mysql 索引，explain，慢查询优化4.volatile，synchronized，lock取舍，使用，实现5.Spring bean生命周期6.Spring IOC实现原理7.Spring factory bean 和beanFactory区别8.OOM排查其他的记不清楚了</w:t>
        <w:br/>
        <w:t>算法部分：1.LCS2.手写快排</w:t>
        <w:br/>
        <w:t>二面</w:t>
        <w:br/>
        <w:t>整体1h20min，答得也是口干舌燥</w:t>
        <w:br/>
        <w:t>1.项目，可用性改造，rpc，redis，MQ等2.JVM垃圾回收中，GC-root tracing算法的对象，gc-root tracing怎么优化的 这个不太清楚3.Mysql 索引，explain，慢查询优化，explain的字段4.volatile，synchronized，lock取舍，使用，实现5.synchronized底层实现，说了对象头 markword，锁升级过程，原理等6.实习公司架构，技术栈7.jvm对象创建的流程，指针碰撞，空闲列表。指针碰撞为什么叫碰撞，这个有点忘了8.Mysql的MVCC机制实现原理9.Mysql的事务隔离级别实现原理10.Redis cluster11.redis数据底层存储原理</w:t>
        <w:br/>
        <w:t>算法部分：1.两个线程打印不同数组，我是lock配合condition做的</w:t>
        <w:br/>
        <w:t>不知道还有没有三面，希望能过吧，感觉我答得还可以</w:t>
        <w:br/>
      </w:r>
    </w:p>
    <w:p>
      <w:r>
        <w:t>**********************************第21篇*************************************</w:t>
      </w:r>
    </w:p>
    <w:p>
      <w:r>
        <w:t>美团后台开发一二面</w:t>
        <w:br/>
        <w:br/>
        <w:t>编辑于  2020-08-25 14:54:20</w:t>
        <w:br/>
        <w:br/>
        <w:br/>
        <w:t xml:space="preserve"> 美团到家后台开发岗，美团技术栈是Java，楼主技术栈是C++，所以面试过程中基本没有涉及到Java相关的知识点，感谢面试官</w:t>
        <w:br/>
        <w:t>🤣，同时许愿三面😁</w:t>
        <w:br/>
        <w:br/>
        <w:br/>
        <w:t>美团的面试体验非常好，开始之前闲聊一会，比较放松</w:t>
        <w:br/>
        <w:br/>
        <w:t xml:space="preserve"> 一面（8.19  40min） </w:t>
        <w:br/>
        <w:br/>
        <w:br/>
        <w:t xml:space="preserve"> 自我介绍 </w:t>
        <w:br/>
        <w:t xml:space="preserve"> 项目相关 </w:t>
        <w:br/>
        <w:t xml:space="preserve"> Linux内存模型 </w:t>
        <w:br/>
        <w:t xml:space="preserve"> Linux线程 进程模型 </w:t>
        <w:br/>
        <w:t xml:space="preserve"> IO多路复用，select，poll，epoll </w:t>
        <w:br/>
        <w:t xml:space="preserve"> 对自己技术栈有什么规划（当然是要转Java哈哈哈哈） </w:t>
        <w:br/>
        <w:t xml:space="preserve"> 算法题： 在数组中找到一个局部最小的位置</w:t>
        <w:br/>
        <w:t>限定语言：C、Python、C++、Javascript、Python 3、Java、Go</w:t>
        <w:br/>
        <w:t>定义局部最小的概念。arr长度为1时，arr[0]是局部最小。arr的长度为N(N&gt;1)时，如果arr[0]&lt;arr[1]，那么arr[0]是局部最小；如果arr[N-1]&lt;arr[N-2]，那么arr[N-1]是局部最小；如果0&lt;i&lt;N-1，既有arr[i]&lt;arr[i-1]，又有arr[i]&lt;arr[i+1]，那么arr[i]是局部最小。</w:t>
        <w:br/>
        <w:t>给定无序数组arr，已知arr中任意两个相邻的数不相等。写一个函数，只需返回arr中任意一个局部最小出现的位置即可</w:t>
        <w:br/>
        <w:t>[要求]</w:t>
        <w:br/>
        <w:t xml:space="preserve">时间复杂度为O(\log n)O(logn)，空间复杂度为O(1)O(1)  </w:t>
        <w:br/>
        <w:t xml:space="preserve"> 后台开发相关的组件是否了解，RPC，数据库，服务间调用，消息队列，分布式相关 </w:t>
        <w:br/>
        <w:t xml:space="preserve"> 职业规划 </w:t>
        <w:br/>
        <w:t xml:space="preserve"> 是否有在其他公司流程中，有什么倾向吗？（当然倾向美团） </w:t>
        <w:br/>
        <w:t xml:space="preserve"> 喜欢底层还是业务？ </w:t>
        <w:br/>
        <w:t xml:space="preserve"> 是否能实习？ </w:t>
        <w:br/>
        <w:br/>
        <w:t xml:space="preserve"> 二面（8.24 60min） </w:t>
        <w:br/>
        <w:br/>
        <w:br/>
        <w:br/>
        <w:t xml:space="preserve"> 自我介绍 </w:t>
        <w:br/>
        <w:t xml:space="preserve"> 学校方向 </w:t>
        <w:br/>
        <w:t xml:space="preserve"> 比赛相关 </w:t>
        <w:br/>
        <w:t xml:space="preserve"> 算法题1：合并两个有序单链表 </w:t>
        <w:br/>
        <w:t xml:space="preserve"> 算法题2：在算法题1的基础上加一个条件：两个链表可能会相交 </w:t>
        <w:br/>
        <w:t xml:space="preserve"> 算法题3（只说思路）：n个有序链表合并，内存较小，不能直接加载到内存 </w:t>
        <w:br/>
        <w:t xml:space="preserve"> 堆排序时间复杂度，稳定性 </w:t>
        <w:br/>
        <w:t xml:space="preserve"> 堆排序过程口述 </w:t>
        <w:br/>
        <w:t xml:space="preserve"> 有哪些排序算法时间复杂度是O(n*logn) </w:t>
        <w:br/>
        <w:t xml:space="preserve"> 堆除了用来排序，还能做什么？ </w:t>
        <w:br/>
        <w:t xml:space="preserve"> 为什么堆排序和快排时间复杂度一样，但是常用的都是快排，为什么不用堆排序呢？ </w:t>
        <w:br/>
        <w:t xml:space="preserve"> 三个线程T1，T2和T3，线程T3必须等到T1，T2都结束之后才能开始，应该怎么做？ </w:t>
        <w:br/>
        <w:t xml:space="preserve"> 线程T1有三个代码段，线程T2有两个代码段，线程T3必须等待T1执行完第二个代码段，T2执行完第一个代码段之后才能开始，应该怎么做？ </w:t>
        <w:br/>
        <w:t xml:space="preserve"> 8个运动员，1个发令员，1个裁判员，发令员要在8个运动员都准备好之后才能法令，运动员在发令员法令之后才能跑，裁判员要在8个运动员都跑完之后才能评分，如果每个人看作一个线程（一共10个线程）的话，这个系统该如何设计，可以保证这种顺序关系？ </w:t>
        <w:br/>
        <w:t xml:space="preserve"> 其他家offer </w:t>
        <w:br/>
        <w:t xml:space="preserve"> 反问 </w:t>
        <w:br/>
        <w:br/>
        <w:br/>
        <w:t xml:space="preserve">   技术两次或者三次面试，期待HR或者三面 </w:t>
        <w:br/>
        <w:t xml:space="preserve"> </w:t>
        <w:br/>
        <w:br/>
        <w:br/>
        <w:br/>
        <w:br/>
        <w:br/>
        <w:br/>
        <w:br/>
        <w:br/>
        <w:br/>
        <w:br/>
        <w:br/>
        <w:br/>
      </w:r>
    </w:p>
    <w:p>
      <w:r>
        <w:t>**********************************第22篇*************************************</w:t>
      </w:r>
    </w:p>
    <w:p>
      <w:r>
        <w:t>美团后台一面冰经</w:t>
        <w:br/>
        <w:br/>
        <w:t>编辑于  2020-08-25 13:50:13</w:t>
        <w:br/>
        <w:br/>
        <w:t>美团电话面试（28min）</w:t>
        <w:br/>
        <w:t xml:space="preserve"> 1.项目介绍</w:t>
        <w:br/>
        <w:t xml:space="preserve"> 2.计算机网络 tcp udp tcp如何保证可靠性</w:t>
        <w:br/>
        <w:t xml:space="preserve"> 3.操作系统 进程和线程</w:t>
        <w:br/>
        <w:t xml:space="preserve"> 4.数据库 索引</w:t>
        <w:br/>
        <w:t xml:space="preserve"> 5.java类加载过程 链接做了什么</w:t>
        <w:br/>
        <w:t xml:space="preserve"> 6.思考题 n的阶层末尾有多少0</w:t>
        <w:br/>
        <w:br/>
        <w:br/>
        <w:br/>
        <w:br/>
        <w:t xml:space="preserve">  感觉凉了 思考题说的太快 没有想清楚  先说了暴力 </w:t>
        <w:br/>
        <w:br/>
        <w:br/>
        <w:br/>
        <w:br/>
      </w:r>
    </w:p>
    <w:p>
      <w:r>
        <w:t>**********************************第23篇*************************************</w:t>
      </w:r>
    </w:p>
    <w:p>
      <w:r>
        <w:t>许愿美团二面（校招，后台java）</w:t>
        <w:br/>
        <w:br/>
        <w:t>编辑于  2020-08-25 12:37:38</w:t>
        <w:br/>
        <w:br/>
        <w:br/>
        <w:t xml:space="preserve">  今天刚面完一面，记录一下 </w:t>
        <w:br/>
        <w:br/>
        <w:br/>
        <w:t xml:space="preserve">  1.集合类 </w:t>
        <w:br/>
        <w:br/>
        <w:br/>
        <w:t xml:space="preserve">  2.hash冲突的解决办法 </w:t>
        <w:br/>
        <w:br/>
        <w:br/>
        <w:t xml:space="preserve">  3.异常体系 </w:t>
        <w:br/>
        <w:br/>
        <w:br/>
        <w:t xml:space="preserve">  4.OOM和泄露 </w:t>
        <w:br/>
        <w:br/>
        <w:br/>
        <w:t xml:space="preserve">  5.mysql的几种连接 </w:t>
        <w:br/>
        <w:br/>
        <w:br/>
        <w:t xml:space="preserve">  6.索引建在什么列上 </w:t>
        <w:br/>
        <w:br/>
        <w:br/>
        <w:t xml:space="preserve">  7.查询慢怎么办 </w:t>
        <w:br/>
        <w:br/>
        <w:br/>
        <w:t xml:space="preserve">  8.http和https </w:t>
        <w:br/>
        <w:br/>
        <w:br/>
        <w:t xml:space="preserve">  9.get和post </w:t>
        <w:br/>
        <w:br/>
        <w:br/>
        <w:t xml:space="preserve">  10.状态码 </w:t>
        <w:br/>
        <w:br/>
        <w:br/>
        <w:t xml:space="preserve">  11.hashmap为啥不线程安全，怎么改进 </w:t>
        <w:br/>
        <w:br/>
        <w:br/>
        <w:t xml:space="preserve">  12.写反转链表 </w:t>
        <w:br/>
        <w:br/>
        <w:br/>
        <w:t xml:space="preserve">  13.环形链表（说思想） </w:t>
        <w:br/>
        <w:br/>
        <w:br/>
        <w:t xml:space="preserve">  14.相交链表（说思想） </w:t>
        <w:br/>
        <w:br/>
        <w:br/>
        <w:t xml:space="preserve">  15.linux用过的命令 </w:t>
        <w:br/>
        <w:br/>
        <w:br/>
        <w:t xml:space="preserve">  16.cat。grep还有怎么看文件前五行 </w:t>
        <w:br/>
        <w:br/>
        <w:br/>
        <w:br/>
        <w:br/>
        <w:br/>
        <w:t xml:space="preserve">  暂时记起来这么多，第一次遇到小姐姐面试官 </w:t>
        <w:br/>
        <w:br/>
        <w:br/>
        <w:t xml:space="preserve">  许愿个二面吧 </w:t>
        <w:br/>
        <w:br/>
      </w:r>
    </w:p>
    <w:p>
      <w:r>
        <w:t>**********************************第24篇*************************************</w:t>
      </w:r>
    </w:p>
    <w:p>
      <w:r>
        <w:t>美团Java二面 面经+许愿</w:t>
        <w:br/>
        <w:br/>
        <w:t>编辑于  2020-08-25 11:17:47</w:t>
        <w:br/>
        <w:br/>
        <w:t xml:space="preserve"> 昨天8.24号参加的美团二面，到店java，全程没有具体技术问题。倒像是偏hr的风格， </w:t>
        <w:br/>
        <w:t xml:space="preserve"> 问在京东实习做了些什么， </w:t>
        <w:br/>
        <w:t xml:space="preserve"> 觉得有什么可以改进的地方， </w:t>
        <w:br/>
        <w:t xml:space="preserve"> 自己的规划， </w:t>
        <w:br/>
        <w:t xml:space="preserve"> 自己技术方面有哪些不足。 </w:t>
        <w:br/>
        <w:t xml:space="preserve"> 自己做的小项目的实现方式 </w:t>
        <w:br/>
        <w:t xml:space="preserve"> 是否对美团有了解， </w:t>
        <w:br/>
        <w:t xml:space="preserve"> 从实习的同学那里了解到美团的哪些？技术、氛围都可以 </w:t>
        <w:br/>
        <w:t xml:space="preserve"> 自己想从事的方向，和未来发展 </w:t>
        <w:br/>
        <w:t xml:space="preserve"> 有什么想问我的。 </w:t>
        <w:br/>
        <w:t xml:space="preserve"> 总体感觉很虚，说好的复试技术面呢，也不知道美团有没有kpi的说法。问了一下，说如果能通过，下一面就是hr面了。牛客许愿，许愿hr面 </w:t>
        <w:br/>
      </w:r>
    </w:p>
    <w:p>
      <w:r>
        <w:t>**********************************第25篇*************************************</w:t>
      </w:r>
    </w:p>
    <w:p>
      <w:r>
        <w:t>美团 Java一面 面经</w:t>
        <w:br/>
        <w:br/>
        <w:t>编辑于  2020-08-25 10:34:52</w:t>
        <w:br/>
        <w:br/>
        <w:t>平时经常会在牛客上看大家分享的面经，今天也分享下我的面经供大家参考，关于我项目的问题我删掉了，总体来说偏基础</w:t>
        <w:br/>
        <w:br/>
        <w:br/>
        <w:t xml:space="preserve"> 美团买菜部门</w:t>
        <w:br/>
        <w:br/>
        <w:t xml:space="preserve"> - LeetCode原题 移除元素</w:t>
        <w:br/>
        <w:t xml:space="preserve"> - 自我介绍</w:t>
        <w:br/>
        <w:t xml:space="preserve"> - 介绍一下你项目你觉得最难的任务</w:t>
        <w:br/>
        <w:t xml:space="preserve"> - 说说Java都有哪些基本数据类型</w:t>
        <w:br/>
        <w:t xml:space="preserve"> - 拆箱和装箱了解吗</w:t>
        <w:br/>
        <w:br/>
        <w:br/>
        <w:t xml:space="preserve">  - 这段程序的输出结果 </w:t>
        <w:br/>
        <w:br/>
        <w:br/>
        <w:br/>
        <w:br/>
        <w:t xml:space="preserve"> - 说说你对Java的理解</w:t>
        <w:br/>
        <w:t xml:space="preserve"> - 讲讲多态是什么意思</w:t>
        <w:br/>
        <w:t xml:space="preserve"> - 重载和重写的区别</w:t>
        <w:br/>
        <w:t xml:space="preserve"> - 容器（集合）了解吗，列举几个？</w:t>
        <w:br/>
        <w:t xml:space="preserve"> - 那么ArrayList你介绍下</w:t>
        <w:br/>
        <w:t xml:space="preserve"> - 那么什么时候用ArrayList，什么时候用LinkedList</w:t>
        <w:br/>
        <w:t xml:space="preserve"> - 介绍HashMap底层实现</w:t>
        <w:br/>
        <w:t xml:space="preserve"> - 那么为什么改成尾插法</w:t>
        <w:br/>
        <w:t xml:space="preserve"> - HashMap能用在多线程吗？为什么？是因为他会遇到什么问题？（让我详细地说）</w:t>
        <w:br/>
        <w:t xml:space="preserve"> - 为什么用红黑树？</w:t>
        <w:br/>
        <w:t xml:space="preserve"> - 红黑树为什么查起来快</w:t>
        <w:br/>
        <w:t xml:space="preserve"> - 为什么是8变成红黑树？一直用红黑树不就好了吗</w:t>
        <w:br/>
        <w:t xml:space="preserve"> - Mysql的引擎了解吗</w:t>
        <w:br/>
        <w:t xml:space="preserve"> - 那么Innodb和MyISAM有什么区别</w:t>
        <w:br/>
        <w:t xml:space="preserve"> - 你说Innodb支持事务，事务是什么你说下</w:t>
        <w:br/>
        <w:t xml:space="preserve"> - 并发下，事务会带来什么问题</w:t>
        <w:br/>
        <w:t xml:space="preserve"> - 那你介绍下脏读</w:t>
        <w:br/>
        <w:t xml:space="preserve"> - 那你介绍下不可重复读</w:t>
        <w:br/>
        <w:t xml:space="preserve"> - 这些隔离级别 具体是如何解决的呢？比如脏读</w:t>
        <w:br/>
        <w:t xml:space="preserve"> - Innodb默认有什么索引？</w:t>
        <w:br/>
        <w:t xml:space="preserve"> - 那你说说B+数底层实现吧</w:t>
        <w:br/>
        <w:t xml:space="preserve"> - 如果一个SQL语句执行的很慢，要怎么做优化</w:t>
        <w:br/>
        <w:t xml:space="preserve"> - 最左匹配原则是什么</w:t>
        <w:br/>
        <w:t xml:space="preserve"> - 反问环节</w:t>
        <w:br/>
        <w:t xml:space="preserve"> - 你的意向城市是上海，我们base在北京，你OK吗</w:t>
        <w:br/>
        <w:br/>
      </w:r>
    </w:p>
    <w:p>
      <w:r>
        <w:t>**********************************第26篇*************************************</w:t>
      </w:r>
    </w:p>
    <w:p>
      <w:r>
        <w:t>美团一面，面试体验很棒</w:t>
        <w:br/>
        <w:br/>
        <w:t>编辑于  2020-08-25 10:13:16</w:t>
        <w:br/>
        <w:br/>
        <w:t>自我介绍</w:t>
        <w:br/>
        <w:t xml:space="preserve"> redis的数据类型</w:t>
        <w:br/>
        <w:t xml:space="preserve"> 项目中用到了那些数据类型</w:t>
        <w:br/>
        <w:t xml:space="preserve"> redis在分布式系统中有哪些一致性保证的应用</w:t>
        <w:br/>
        <w:t xml:space="preserve"> 索引优化</w:t>
        <w:br/>
        <w:t xml:space="preserve"> create table sc_sales_sku {</w:t>
        <w:br/>
        <w:t xml:space="preserve"> id int(11),</w:t>
        <w:br/>
        <w:t xml:space="preserve"> name varchar(50),</w:t>
        <w:br/>
        <w:t xml:space="preserve"> sku_code int(11),</w:t>
        <w:br/>
        <w:t xml:space="preserve"> bu_id int(11),</w:t>
        <w:br/>
        <w:t xml:space="preserve"> sku_type tinyint(4),comment'只有3种情况'</w:t>
        <w:br/>
        <w:t xml:space="preserve"> create_time datetime </w:t>
        <w:br/>
        <w:t xml:space="preserve"> }</w:t>
        <w:br/>
        <w:br/>
        <w:t xml:space="preserve"> 查询方式有四种分别建什么索引</w:t>
        <w:br/>
        <w:t xml:space="preserve"> sku_code</w:t>
        <w:br/>
        <w:t xml:space="preserve"> sku_code + bu_id 联合索引</w:t>
        <w:br/>
        <w:t xml:space="preserve"> sku_type </w:t>
        <w:br/>
        <w:t xml:space="preserve"> name like '%菠菜%'</w:t>
        <w:br/>
        <w:t xml:space="preserve"> 为什么只需要建立key(sku_code,bu_id)一个联合索引而不需要单独建立key(sku_code)索引</w:t>
        <w:br/>
        <w:t xml:space="preserve"> innodb索引的数据结构</w:t>
        <w:br/>
        <w:t xml:space="preserve"> B+树的性质</w:t>
        <w:br/>
        <w:t xml:space="preserve"> name like '%菠菜%'走不走索引</w:t>
        <w:br/>
        <w:t xml:space="preserve"> 怎么让上面的条件走索引（去掉前面的%）</w:t>
        <w:br/>
        <w:t xml:space="preserve"> 全文索引的作用</w:t>
        <w:br/>
        <w:t xml:space="preserve"> 事务的隔离级别</w:t>
        <w:br/>
        <w:t xml:space="preserve"> innodb默认是隔离级别</w:t>
        <w:br/>
        <w:t xml:space="preserve"> 4种隔离级别哪种性能最好</w:t>
        <w:br/>
        <w:t xml:space="preserve"> Java1.8新特性</w:t>
        <w:br/>
        <w:br/>
        <w:t xml:space="preserve"> 现学stream流对list排序（让我直接百度）</w:t>
        <w:br/>
        <w:br/>
        <w:br/>
        <w:t>https://leetcode-cn.com/problems/largest-number/</w:t>
        <w:br/>
        <w:t xml:space="preserve"> 在学校有什么爱好</w:t>
        <w:br/>
        <w:t xml:space="preserve"> 爱看什么书</w:t>
        <w:br/>
        <w:t xml:space="preserve"> jvm运行时数据区</w:t>
        <w:br/>
        <w:t xml:space="preserve"> List&lt;Interger&gt; list = new ArrayList&lt;&gt;();</w:t>
        <w:br/>
        <w:t xml:space="preserve"> 上面的代码存放在jvm哪些区</w:t>
        <w:br/>
        <w:t xml:space="preserve"> 什么时候list和ArrayList会进行回收</w:t>
        <w:br/>
        <w:t xml:space="preserve"> 反问</w:t>
        <w:br/>
        <w:br/>
      </w:r>
    </w:p>
    <w:p>
      <w:r>
        <w:t>**********************************第27篇*************************************</w:t>
      </w:r>
    </w:p>
    <w:p>
      <w:r>
        <w:t>美团java后台开发成都一面面经</w:t>
        <w:br/>
        <w:br/>
        <w:t>编辑于  2020-08-24 22:54:16</w:t>
        <w:br/>
        <w:br/>
        <w:br/>
        <w:br/>
        <w:br/>
        <w:br/>
        <w:br/>
        <w:t xml:space="preserve">   servelet相关，我不会就没继续问了。 </w:t>
        <w:br/>
        <w:t xml:space="preserve"> </w:t>
        <w:br/>
        <w:br/>
        <w:t xml:space="preserve"> JVM中栈与本地方法栈的区别</w:t>
        <w:br/>
        <w:br/>
        <w:br/>
        <w:br/>
        <w:t xml:space="preserve">  老年代内存区域中，除了存储老年代对象，还存储了什么内容？ </w:t>
        <w:br/>
        <w:br/>
        <w:br/>
        <w:t xml:space="preserve">  对老年代进行标记清除时怎么标记的？标记时遍历的起点与终点分别是哪里？ </w:t>
        <w:br/>
        <w:br/>
        <w:br/>
        <w:t xml:space="preserve">  永久代存储在哪里？与常量池之间的关系，java8之后永久代变成了什么，存储在哪里？ </w:t>
        <w:br/>
        <w:t xml:space="preserve"> 永久代存储了哪些内容？</w:t>
        <w:br/>
        <w:br/>
        <w:t xml:space="preserve"> public class Test extends Thread{</w:t>
        <w:br/>
        <w:t>static int x = 0;</w:t>
        <w:br/>
        <w:t xml:space="preserve"> @override</w:t>
        <w:br/>
        <w:t xml:space="preserve"> run(){</w:t>
        <w:br/>
        <w:t xml:space="preserve"> for(int i = 0; i &lt; 100; i++){</w:t>
        <w:br/>
        <w:t xml:space="preserve"> x++;</w:t>
        <w:br/>
        <w:t xml:space="preserve"> }</w:t>
        <w:br/>
        <w:t xml:space="preserve"> }</w:t>
        <w:br/>
        <w:t xml:space="preserve"> psvm:</w:t>
        <w:br/>
        <w:br/>
        <w:t xml:space="preserve"> new test().start();</w:t>
        <w:br/>
        <w:br/>
        <w:t xml:space="preserve"> new test().start();</w:t>
        <w:br/>
        <w:br/>
        <w:t xml:space="preserve"> sout(x);</w:t>
        <w:br/>
        <w:t xml:space="preserve"> }</w:t>
        <w:br/>
        <w:t xml:space="preserve"> 以上语句输出什么？</w:t>
        <w:br/>
        <w:br/>
        <w:t xml:space="preserve"> JMM中什么是可见性，什么情况下会出现非可见性？</w:t>
        <w:br/>
        <w:br/>
        <w:t xml:space="preserve"> threadpool好在哪里？</w:t>
        <w:br/>
        <w:br/>
        <w:br/>
        <w:t xml:space="preserve">  threadpool如何执行task？如果是调用run()那么和普通的线程调用有什么区别？ </w:t>
        <w:br/>
        <w:br/>
        <w:br/>
        <w:t xml:space="preserve">  wait()和sleep()的区别是什么？ </w:t>
        <w:br/>
        <w:br/>
        <w:br/>
        <w:t xml:space="preserve">  wait()放弃锁的同时会放弃当前CPU时间片吗？ </w:t>
        <w:br/>
        <w:br/>
        <w:br/>
        <w:t xml:space="preserve">sleep()会放弃时间片吗？sleep(0)有什么作用？ </w:t>
        <w:br/>
        <w:br/>
        <w:t xml:space="preserve"> 线程有哪些状态？就绪态线程等待分配什么资源？</w:t>
        <w:br/>
        <w:br/>
        <w:t xml:space="preserve"> 计算机网络每层有哪些代表性协议，分别是干什么的？IP地址和MAC地址是干什么的？</w:t>
        <w:br/>
        <w:br/>
        <w:t xml:space="preserve"> 数据库中，有哪些锁，什么是悲观锁，什么情况写会用到悲观锁，read commit隔离状态下每一次读操作都会加锁吗？</w:t>
        <w:br/>
        <w:t xml:space="preserve"> 悲观锁和排他锁的关系是什么？</w:t>
        <w:br/>
        <w:br/>
        <w:t xml:space="preserve"> 数据库怎么加一个字段</w:t>
        <w:br/>
        <w:br/>
        <w:t xml:space="preserve"> name   course_id   score</w:t>
        <w:br/>
        <w:t xml:space="preserve"> A</w:t>
        <w:br/>
        <w:t xml:space="preserve"> 1</w:t>
        <w:br/>
        <w:t xml:space="preserve"> 80</w:t>
        <w:br/>
        <w:t xml:space="preserve"> A</w:t>
        <w:br/>
        <w:t xml:space="preserve"> 2</w:t>
        <w:br/>
        <w:t xml:space="preserve"> 43</w:t>
        <w:br/>
        <w:t xml:space="preserve"> B</w:t>
        <w:br/>
        <w:t xml:space="preserve"> 2</w:t>
        <w:br/>
        <w:t xml:space="preserve"> 43</w:t>
        <w:br/>
        <w:t xml:space="preserve"> C</w:t>
        <w:br/>
        <w:t xml:space="preserve"> 3</w:t>
        <w:br/>
        <w:t xml:space="preserve"> 90</w:t>
        <w:br/>
        <w:t xml:space="preserve"> 找出所有没挂科的同学名字</w:t>
        <w:br/>
        <w:br/>
        <w:t xml:space="preserve"> 判断两链表是否相交</w:t>
        <w:br/>
        <w:br/>
        <w:t xml:space="preserve"> 两根蜡烛，每根燃烧1h，如何计时15分钟？</w:t>
        <w:br/>
        <w:br/>
        <w:br/>
        <w:t xml:space="preserve">  这里面试官想考的是对问题的分析，比如蜡烛两头一样粗细吗，如何判断是否均匀等先决条件的分析。 </w:t>
        <w:br/>
        <w:br/>
        <w:br/>
        <w:br/>
        <w:br/>
        <w:br/>
        <w:t xml:space="preserve">  第一次遇到这么长的一面，一共90分钟，面试官循循善诱，本身技术贼硬，基本每个知识点都会</w:t>
        <w:br/>
        <w:t xml:space="preserve"> 深入地挖，不过也暴露出来自己的缺点和不足，至少知道往哪些方向补，不管过不过都很有收获。 </w:t>
        <w:br/>
        <w:br/>
        <w:br/>
        <w:br/>
        <w:br/>
        <w:br/>
        <w:t xml:space="preserve">  Edit: 又想起来一些： </w:t>
        <w:br/>
        <w:br/>
        <w:br/>
        <w:t>1. TreeMap的结构是什么，插入节点后结构如何变化，可以对value排序吗？如果可以有哪些方法？</w:t>
        <w:br/>
        <w:br/>
        <w:t>2. HashSet底层是HashMap，那么其中value值存的是什么？</w:t>
        <w:br/>
        <w:br/>
        <w:t>3. HashMap&lt;E&gt;如果只重写类E的equals()不重写hashCode()，可以吗，如果可以为什么两个都要重写？</w:t>
        <w:br/>
        <w:br/>
        <w:br/>
        <w:br/>
      </w:r>
    </w:p>
    <w:p>
      <w:r>
        <w:t>**********************************第28篇*************************************</w:t>
      </w:r>
    </w:p>
    <w:p>
      <w:r>
        <w:t>美团许愿三面顺利，offer快来呀！</w:t>
        <w:br/>
        <w:br/>
        <w:t>编辑于  2020-08-23 17:14:29</w:t>
        <w:br/>
        <w:br/>
        <w:br/>
        <w:t xml:space="preserve">  听说牛客网许愿很灵！！！！牛客网许波愿！三面要顺利！offer快来呀！ </w:t>
        <w:br/>
        <w:br/>
        <w:br/>
        <w:br/>
        <w:br/>
        <w:br/>
        <w:br/>
        <w:br/>
        <w:br/>
        <w:br/>
        <w:br/>
        <w:br/>
        <w:br/>
        <w:t xml:space="preserve">  一面： </w:t>
        <w:br/>
        <w:br/>
        <w:br/>
        <w:t xml:space="preserve">  基础面 </w:t>
        <w:br/>
        <w:br/>
        <w:br/>
        <w:t xml:space="preserve">  算法：查找有序数组中key出现次数 </w:t>
        <w:br/>
        <w:br/>
        <w:br/>
        <w:br/>
        <w:br/>
        <w:br/>
        <w:t xml:space="preserve">  二面： </w:t>
        <w:br/>
        <w:br/>
        <w:br/>
        <w:t xml:space="preserve">  项目面 </w:t>
        <w:br/>
        <w:br/>
        <w:br/>
        <w:t xml:space="preserve"> 算法：leetcode原题，数组子序列的和最大值 </w:t>
        <w:br/>
        <w:br/>
        <w:br/>
        <w:t xml:space="preserve">  概率题：52张牌，抽出5张是顺子的概率 </w:t>
        <w:br/>
        <w:br/>
      </w:r>
    </w:p>
    <w:p>
      <w:r>
        <w:t>**********************************第29篇*************************************</w:t>
      </w:r>
    </w:p>
    <w:p>
      <w:r>
        <w:t>美团一面（java后端）</w:t>
        <w:br/>
        <w:br/>
        <w:t>编辑于  2020-08-23 11:48:44</w:t>
        <w:br/>
        <w:br/>
        <w:t xml:space="preserve"> 8/23日上午九点，全程55min </w:t>
        <w:br/>
        <w:br/>
        <w:t xml:space="preserve"> 美团的面试体验很好，每次回答问题，面试官都会有反馈。如果企业中有不同于书本上的实践的话，面试官都给我详细讲了讲怎么用的，以及为什么这么用。 </w:t>
        <w:br/>
        <w:br/>
        <w:br/>
        <w:t xml:space="preserve">  整体感觉问的基础比较多，手撕不是很难。写出来就可以，也有可能是我后面时间不够了。开始说只有45分钟时间，到40分钟的时候才想起来还有个题得写。 </w:t>
        <w:br/>
        <w:br/>
        <w:br/>
        <w:br/>
        <w:br/>
        <w:br/>
        <w:br/>
        <w:br/>
        <w:br/>
        <w:br/>
        <w:t xml:space="preserve">      自我介绍 </w:t>
        <w:br/>
        <w:t xml:space="preserve">     </w:t>
        <w:br/>
        <w:br/>
        <w:br/>
        <w:t xml:space="preserve">      java的基本数据类型？int的几字节几位？有符号int的数值范围？计算机为啥要区分有符号数和无符号数？源码补码反码？反码和补码的作用？ </w:t>
        <w:br/>
        <w:t xml:space="preserve">     </w:t>
        <w:br/>
        <w:br/>
        <w:br/>
        <w:t xml:space="preserve">      Java的常用集合有哪些？HashMap的底层？为啥要使用红黑树？ </w:t>
        <w:br/>
        <w:t xml:space="preserve">     </w:t>
        <w:br/>
        <w:br/>
        <w:br/>
        <w:t xml:space="preserve">      HashMap增加的时候，是头插还是尾插？头插出现环的问题，详细讲解一下？ </w:t>
        <w:br/>
        <w:t xml:space="preserve">     </w:t>
        <w:br/>
        <w:br/>
        <w:br/>
        <w:t xml:space="preserve">      线程安全的Map?怎么保证安全？ </w:t>
        <w:br/>
        <w:t xml:space="preserve">     </w:t>
        <w:br/>
        <w:br/>
        <w:br/>
        <w:t xml:space="preserve">      java中的锁，锁的对象的哪个部分？ </w:t>
        <w:br/>
        <w:t xml:space="preserve">     </w:t>
        <w:br/>
        <w:br/>
        <w:br/>
        <w:t xml:space="preserve">      JVM的运行时数据区？ </w:t>
        <w:br/>
        <w:t xml:space="preserve">     </w:t>
        <w:br/>
        <w:br/>
        <w:br/>
        <w:t xml:space="preserve">      垃圾回收的位置？有哪几种回收算法？垃圾回收器？ </w:t>
        <w:br/>
        <w:t xml:space="preserve">     </w:t>
        <w:br/>
        <w:br/>
        <w:br/>
        <w:t xml:space="preserve">      详细说一下CMS？缺点是什么？ </w:t>
        <w:br/>
        <w:t xml:space="preserve">     </w:t>
        <w:br/>
        <w:br/>
        <w:br/>
        <w:t xml:space="preserve">      mysql的事务隔离级别？ </w:t>
        <w:br/>
        <w:t xml:space="preserve">     </w:t>
        <w:br/>
        <w:br/>
        <w:br/>
        <w:t xml:space="preserve">      什么是幻读？mysql是怎么解决幻读的？间隙锁是行锁还是表锁？ </w:t>
        <w:br/>
        <w:t xml:space="preserve">     </w:t>
        <w:br/>
        <w:br/>
        <w:br/>
        <w:t xml:space="preserve">      SQL优化一般是怎么做的？ </w:t>
        <w:br/>
        <w:t xml:space="preserve">     </w:t>
        <w:br/>
        <w:br/>
        <w:br/>
        <w:t xml:space="preserve">      索引的底层数据结构？ </w:t>
        <w:br/>
        <w:t xml:space="preserve">     </w:t>
        <w:br/>
        <w:br/>
        <w:br/>
        <w:t xml:space="preserve">      IOC的原理？ </w:t>
        <w:br/>
        <w:t xml:space="preserve">     </w:t>
        <w:br/>
        <w:br/>
        <w:br/>
        <w:t xml:space="preserve">      bean的循环依赖？ </w:t>
        <w:br/>
        <w:t xml:space="preserve">     </w:t>
        <w:br/>
        <w:br/>
        <w:br/>
        <w:t xml:space="preserve">      AOP的底层原理？有哪些实现方法？有什么区别？ </w:t>
        <w:br/>
        <w:t xml:space="preserve">     </w:t>
        <w:br/>
        <w:br/>
        <w:br/>
        <w:t xml:space="preserve">      dubbo主要使用了哪些功能？ </w:t>
        <w:br/>
        <w:t xml:space="preserve">     </w:t>
        <w:br/>
        <w:br/>
        <w:br/>
        <w:t xml:space="preserve">      dubbo的几个主要节点？相互之间的怎么通信？ </w:t>
        <w:br/>
        <w:t xml:space="preserve">     </w:t>
        <w:br/>
        <w:br/>
        <w:br/>
        <w:t xml:space="preserve">      dubbo的通信框架使用的是？介绍一下Netty？讲一下NIO？ </w:t>
        <w:br/>
        <w:t xml:space="preserve">     </w:t>
        <w:br/>
        <w:br/>
        <w:br/>
        <w:t xml:space="preserve">      dubbo的序列化方式？默认使用的是哪种？每种序列化方式的优缺点，及擅长的领域？ </w:t>
        <w:br/>
        <w:t xml:space="preserve">     </w:t>
        <w:br/>
        <w:br/>
        <w:br/>
        <w:t xml:space="preserve"> zookeeper作为服务注册中心，使用到的是zk的什么功能？zk都有哪些节点类型？wather的过程？ </w:t>
        <w:br/>
        <w:t xml:space="preserve"> </w:t>
        <w:br/>
        <w:br/>
        <w:br/>
        <w:t xml:space="preserve">      redis在项目中是怎么用的？redis中的数据可靠性怎么保证？ </w:t>
        <w:br/>
        <w:t xml:space="preserve">     </w:t>
        <w:br/>
        <w:br/>
        <w:br/>
        <w:t xml:space="preserve">      redis的过期时间底层是怎么设计的？面试官是详细介绍了一下redis在企业中的实际使用。 </w:t>
        <w:br/>
        <w:t xml:space="preserve">     </w:t>
        <w:br/>
        <w:br/>
        <w:br/>
        <w:t xml:space="preserve">      单体应用和微服务的区别？微服务的优缺点？ </w:t>
        <w:br/>
        <w:t xml:space="preserve">     </w:t>
        <w:br/>
        <w:br/>
        <w:br/>
        <w:t xml:space="preserve">      啥时候能来实习？研究方向？ </w:t>
        <w:br/>
        <w:t xml:space="preserve">     </w:t>
        <w:br/>
        <w:br/>
        <w:br/>
        <w:t xml:space="preserve">代码：两数之和【LeetCode第一题】 </w:t>
        <w:br/>
        <w:t xml:space="preserve">     </w:t>
        <w:br/>
        <w:br/>
        <w:br/>
        <w:t xml:space="preserve">      反问 </w:t>
        <w:br/>
        <w:t xml:space="preserve">     </w:t>
        <w:br/>
        <w:t xml:space="preserve"> </w:t>
        <w:br/>
        <w:br/>
        <w:br/>
      </w:r>
    </w:p>
    <w:p>
      <w:r>
        <w:t>**********************************第30篇*************************************</w:t>
      </w:r>
    </w:p>
    <w:p>
      <w:r>
        <w:t>8-22美团一面1H20分钟灵魂拷问</w:t>
        <w:br/>
        <w:br/>
        <w:t>编辑于  2020-08-22 17:48:14</w:t>
        <w:br/>
        <w:br/>
        <w:br/>
        <w:t xml:space="preserve">  string stringbuilder stringbuffer 区别 </w:t>
        <w:br/>
        <w:br/>
        <w:br/>
        <w:t xml:space="preserve">  hashmap底层原理 数组+链表+红黑树  如何put的？ </w:t>
        <w:br/>
        <w:br/>
        <w:br/>
        <w:t xml:space="preserve">  为什么使用红黑树？什么时候转换为红黑树？为什么选择结点8转化为红黑树？红黑树插入、删除的时间复杂度？ </w:t>
        <w:br/>
        <w:br/>
        <w:br/>
        <w:t xml:space="preserve">  B+树为什么适合做索引？和红黑树，B树相比，优点是什么（我自己总结了四点，从速度、稳定性、区间查询、全表扫描来分析）？ </w:t>
        <w:br/>
        <w:br/>
        <w:br/>
        <w:t xml:space="preserve">  红黑树是如何旋转调整的？红黑树的性质？ </w:t>
        <w:br/>
        <w:br/>
        <w:br/>
        <w:t xml:space="preserve">  --------------------------我是分割线---------------------- </w:t>
        <w:br/>
        <w:br/>
        <w:br/>
        <w:t xml:space="preserve">  Mysql的存储引擎？ </w:t>
        <w:br/>
        <w:br/>
        <w:br/>
        <w:t xml:space="preserve">  数据库的隔离级别？每一级别出现的问题？我介绍了MVCC，没继续问了。 </w:t>
        <w:br/>
        <w:br/>
        <w:br/>
        <w:t xml:space="preserve">  如果有个大表如何优化？说了查询优化，面试官说缓存、读写分离、分表、语句查询上想。 </w:t>
        <w:br/>
        <w:br/>
        <w:br/>
        <w:t xml:space="preserve">  -------------------------我是分割线---------------------- </w:t>
        <w:br/>
        <w:br/>
        <w:br/>
        <w:t xml:space="preserve">  HTTP原理是什么？不会，扯了一下https,无状态什么的。 </w:t>
        <w:br/>
        <w:br/>
        <w:br/>
        <w:t xml:space="preserve">  http get/post区别（说了4点继续问还有吗？） </w:t>
        <w:br/>
        <w:br/>
        <w:br/>
        <w:t xml:space="preserve">  ------------------------ 我是分割线--------------------- </w:t>
        <w:br/>
        <w:br/>
        <w:br/>
        <w:t xml:space="preserve">  多线程的优缺点？我说了几点，一直问还有哪些？ </w:t>
        <w:br/>
        <w:br/>
        <w:br/>
        <w:t xml:space="preserve">  多线程会产生的问题？死锁？（怎么解决死锁）内存泄露？（如何解决内存泄露，举个例子，我：Threadlocal，不会解决） </w:t>
        <w:br/>
        <w:br/>
        <w:br/>
        <w:t xml:space="preserve">  有哪些锁？讲一下乐观锁和悲观锁的区别？（我说了继续问还有吗？） </w:t>
        <w:br/>
        <w:br/>
        <w:br/>
        <w:t xml:space="preserve">  举例有哪些乐观锁和悲观锁的具体应用？（CAS和</w:t>
        <w:br/>
        <w:t xml:space="preserve"> synchronized） </w:t>
        <w:br/>
        <w:br/>
        <w:br/>
        <w:t>synchronized和lock的区别？说了三点，继续问还有吗？</w:t>
        <w:br/>
        <w:br/>
        <w:br/>
        <w:t>------------------------我是分割线--------------------</w:t>
        <w:br/>
        <w:br/>
        <w:br/>
        <w:t>JVM了解吗？了解一些？</w:t>
        <w:br/>
        <w:br/>
        <w:br/>
        <w:t>说说类加载机制吧？具体过程？有哪些类加载器？</w:t>
        <w:br/>
        <w:br/>
        <w:br/>
        <w:t>双亲委派机制？为什么这样做你知道吗？</w:t>
        <w:br/>
        <w:br/>
        <w:br/>
        <w:t xml:space="preserve">  如果有两个对象相互引用？GC会回收吗？（我说不会，并陈述理由？面试官说会，emmm） </w:t>
        <w:br/>
        <w:br/>
        <w:br/>
        <w:t xml:space="preserve">  垃圾回收为什么分区？分为几个区？各区的占比？为什么要survior区？survior为什么分为from和to区？ </w:t>
        <w:br/>
        <w:br/>
        <w:br/>
        <w:t xml:space="preserve">  如何减少Full GC的次数，比较消耗内存？（不会，面试官说增大老年区内存大小，可以设置） </w:t>
        <w:br/>
        <w:br/>
        <w:br/>
        <w:t>--------------------------我是分割线--------------------------</w:t>
        <w:br/>
        <w:br/>
        <w:br/>
        <w:t xml:space="preserve">  设计模式了解哪些？ </w:t>
        <w:br/>
        <w:br/>
        <w:br/>
        <w:t xml:space="preserve">  了解中间件吗？Spring?Mybatis?。。Spring. </w:t>
        <w:br/>
        <w:br/>
        <w:br/>
        <w:t xml:space="preserve">  Bean的生命周期是什么？ </w:t>
        <w:br/>
        <w:br/>
        <w:br/>
        <w:t xml:space="preserve">  Spring运用了哪些设计模式？（介绍了IOC单例，AOP动态代理） </w:t>
        <w:br/>
        <w:br/>
        <w:br/>
        <w:t xml:space="preserve">  Spring AOP默认的动态代理是什么？想使用CGlib怎么设置（配置文件）？ </w:t>
        <w:br/>
        <w:br/>
        <w:br/>
        <w:t xml:space="preserve">  什么时候用JDK动态代理，什么时候用CGlib动态代理？ </w:t>
        <w:br/>
        <w:br/>
        <w:br/>
        <w:t xml:space="preserve">  Spring IOC底层实现？工厂+反射。 </w:t>
        <w:br/>
        <w:br/>
        <w:br/>
        <w:t xml:space="preserve">  BeanFactory和ApplicationContext的区别是什么？不会，只说了</w:t>
        <w:br/>
        <w:t xml:space="preserve"> ApplicationContext。 </w:t>
        <w:br/>
        <w:br/>
        <w:br/>
        <w:t xml:space="preserve">  ----------------------我是分割线------------------------ </w:t>
        <w:br/>
        <w:br/>
        <w:br/>
        <w:t xml:space="preserve">  实习学到了什么？（自我总结，balabala） </w:t>
        <w:br/>
        <w:br/>
        <w:br/>
        <w:t xml:space="preserve">  实习你是组长，你怎么安排分工的？（他建议垂直分工，写好接口调用什么的，emmmm） </w:t>
        <w:br/>
        <w:br/>
        <w:br/>
        <w:t xml:space="preserve">  你做了什么？（写接口，orm映射等等，SSM整合。。。）遇到的难点是怎么解决的，举个例子？ </w:t>
        <w:br/>
        <w:br/>
        <w:br/>
        <w:t xml:space="preserve">  你们数据库的表是怎么设计的？好的话值得学习的地方是什么？（扯了下分表，3NF范式） </w:t>
        <w:br/>
        <w:br/>
        <w:br/>
        <w:t xml:space="preserve">  不好的话你们怎么修改的？ </w:t>
        <w:br/>
        <w:br/>
        <w:br/>
        <w:t xml:space="preserve">  我说现成的（网上找的），你们项目有没有遇到这个表设计的不合理的地方？ </w:t>
        <w:br/>
        <w:br/>
        <w:br/>
        <w:t xml:space="preserve">  ---------------------我是分割线------------------------- </w:t>
        <w:br/>
        <w:br/>
        <w:br/>
        <w:t xml:space="preserve">  经典反问环节。。。。。。 </w:t>
        <w:br/>
        <w:br/>
        <w:br/>
        <w:t xml:space="preserve">  面试官还是很好的，我不会的还给我提示，还耐心的给我讲解，最后建议我去学spring源码和JVM原理， </w:t>
        <w:br/>
        <w:br/>
        <w:br/>
        <w:t xml:space="preserve">  说框架这些东西熟能生巧，</w:t>
        <w:br/>
        <w:t xml:space="preserve"> 我给了5星好评。</w:t>
        <w:br/>
        <w:br/>
        <w:br/>
        <w:br/>
        <w:br/>
        <w:br/>
        <w:br/>
        <w:br/>
        <w:br/>
        <w:t xml:space="preserve"> </w:t>
        <w:br/>
        <w:br/>
        <w:br/>
        <w:br/>
        <w:br/>
        <w:br/>
        <w:br/>
        <w:br/>
      </w:r>
    </w:p>
    <w:p>
      <w:r>
        <w:t>**********************************第31篇*************************************</w:t>
      </w:r>
    </w:p>
    <w:p>
      <w:r>
        <w:t>美团一二面面经</w:t>
        <w:br/>
        <w:br/>
        <w:t>编辑于  2020-08-23 10:04:25</w:t>
        <w:br/>
        <w:br/>
        <w:br/>
        <w:t xml:space="preserve">  面试体验特别好，两个面试官都特别和蔼。 </w:t>
        <w:br/>
        <w:br/>
        <w:br/>
        <w:t>一面：</w:t>
        <w:br/>
        <w:br/>
        <w:br/>
        <w:t xml:space="preserve">  介绍自己</w:t>
        <w:br/>
        <w:t xml:space="preserve"> </w:t>
        <w:br/>
        <w:br/>
        <w:br/>
        <w:t xml:space="preserve">  问项目 </w:t>
        <w:br/>
        <w:br/>
        <w:br/>
        <w:t xml:space="preserve">  tcp过程 </w:t>
        <w:br/>
        <w:br/>
        <w:br/>
        <w:t xml:space="preserve">  分布式锁 </w:t>
        <w:br/>
        <w:br/>
        <w:br/>
        <w:t xml:space="preserve">  讲一下ThreadLocal </w:t>
        <w:br/>
        <w:br/>
        <w:br/>
        <w:t xml:space="preserve">  讲一下线程同步的list会用什么 </w:t>
        <w:br/>
        <w:br/>
        <w:br/>
        <w:t xml:space="preserve">  讲一下hashmap </w:t>
        <w:br/>
        <w:br/>
        <w:br/>
        <w:t xml:space="preserve">  讲一下线程安全的hashmap底层的结构 </w:t>
        <w:br/>
        <w:br/>
        <w:br/>
        <w:t xml:space="preserve">  什么是线程安全 </w:t>
        <w:br/>
        <w:br/>
        <w:br/>
        <w:t xml:space="preserve">  线程池了解吗？ </w:t>
        <w:br/>
        <w:br/>
        <w:br/>
        <w:t xml:space="preserve">  线程池参数都有什么？ </w:t>
        <w:br/>
        <w:br/>
        <w:br/>
        <w:t xml:space="preserve">  你说命名规范很重要，为什么？ </w:t>
        <w:br/>
        <w:br/>
        <w:br/>
        <w:t xml:space="preserve">  你知道哪些设计模式 </w:t>
        <w:br/>
        <w:br/>
        <w:br/>
        <w:t xml:space="preserve">  项目中用了什么设计模式 </w:t>
        <w:br/>
        <w:br/>
        <w:br/>
        <w:t xml:space="preserve">  为什么用这两个设计模式 </w:t>
        <w:br/>
        <w:br/>
        <w:br/>
        <w:t xml:space="preserve">  讲一下缓存击穿 </w:t>
        <w:br/>
        <w:br/>
        <w:br/>
        <w:t xml:space="preserve">  sql查询很慢怎么办 </w:t>
        <w:br/>
        <w:br/>
        <w:br/>
        <w:t xml:space="preserve">  问了一个不用容器去将两个字符串做乘法 </w:t>
        <w:br/>
        <w:br/>
        <w:br/>
        <w:t>二面：</w:t>
        <w:br/>
        <w:br/>
        <w:br/>
        <w:t xml:space="preserve">  介绍自己 </w:t>
        <w:br/>
        <w:br/>
        <w:br/>
        <w:t xml:space="preserve">  项目里都干嘛了？ </w:t>
        <w:br/>
        <w:br/>
        <w:br/>
        <w:t xml:space="preserve">  兴趣爱好是什么？ </w:t>
        <w:br/>
        <w:br/>
        <w:br/>
        <w:t xml:space="preserve">  合并两个链表 </w:t>
        <w:br/>
        <w:br/>
        <w:br/>
        <w:t xml:space="preserve">  两个链表有交点如何合并 </w:t>
        <w:br/>
        <w:br/>
        <w:br/>
        <w:t xml:space="preserve">  不去求这个交点如何合并 </w:t>
        <w:br/>
        <w:br/>
        <w:br/>
        <w:t xml:space="preserve">  如果说我有数量级很大的多个链表，链表节点也很多但是内存不够怎么办（我是真的喜欢这部分，循序渐进的问） </w:t>
        <w:br/>
        <w:br/>
        <w:br/>
        <w:t xml:space="preserve">  这个算法时间复杂度是多少 </w:t>
        <w:br/>
        <w:br/>
        <w:br/>
        <w:t xml:space="preserve">  堆排序时间复杂度是多少 </w:t>
        <w:br/>
        <w:br/>
        <w:br/>
        <w:t xml:space="preserve">  快排时间复杂度是多少 </w:t>
        <w:br/>
        <w:br/>
        <w:br/>
        <w:t xml:space="preserve">  快排最差情况时间复杂度 </w:t>
        <w:br/>
        <w:br/>
        <w:br/>
        <w:t xml:space="preserve">  如何让快排保持nlogn </w:t>
        <w:br/>
        <w:br/>
        <w:br/>
        <w:t xml:space="preserve">  项目中为什么使用归并和快排的多堆排的少（这个面试官提示我了说是项目中，当时想的点全在时间空间上，面试结束了立马想到业务逻辑还有其它的信息，这个挺可惜的） </w:t>
        <w:br/>
        <w:br/>
        <w:br/>
        <w:t xml:space="preserve">  给我讲了一下我面得部门和部门用的技术栈 </w:t>
        <w:br/>
        <w:br/>
        <w:br/>
        <w:br/>
        <w:br/>
        <w:br/>
        <w:t xml:space="preserve">  总体体验都极好 就是最后那个没答上来挺可惜的 许愿三面 </w:t>
        <w:br/>
        <w:br/>
        <w:br/>
        <w:br/>
        <w:br/>
        <w:br/>
        <w:br/>
        <w:br/>
      </w:r>
    </w:p>
    <w:p>
      <w:r>
        <w:t>**********************************第32篇*************************************</w:t>
      </w:r>
    </w:p>
    <w:p>
      <w:r>
        <w:t>美团Java开发一面面经</w:t>
        <w:br/>
        <w:br/>
        <w:t>编辑于  2020-08-22 11:03:27</w:t>
        <w:br/>
        <w:br/>
        <w:t>1、自我介绍，项目，实习</w:t>
        <w:br/>
        <w:t xml:space="preserve"> 2、慢sql该如何分析</w:t>
        <w:br/>
        <w:t xml:space="preserve"> 3、缓存、缓存一致性协议</w:t>
        <w:br/>
        <w:t xml:space="preserve"> 4、Java框架</w:t>
        <w:br/>
        <w:t xml:space="preserve"> 5、死锁四个条件</w:t>
        <w:br/>
        <w:t xml:space="preserve"> 6、线程池的一些参数</w:t>
        <w:br/>
        <w:t xml:space="preserve"> 7、数据库隔离级别</w:t>
        <w:br/>
        <w:t xml:space="preserve"> 8、说一下幻读的概念</w:t>
        <w:br/>
        <w:t xml:space="preserve"> 9、Java线程问题的概念</w:t>
        <w:br/>
        <w:t xml:space="preserve"> 10、线程池一般核心线程数和最大线程数设为几？需要从哪些方面考虑？  cpu核、当前任务(I/O密集就设置大一些，cpu密集就设小一点)</w:t>
        <w:br/>
        <w:t xml:space="preserve"> 10、Java锁</w:t>
        <w:br/>
        <w:t xml:space="preserve"> 11、sleep()和wait()的区别</w:t>
        <w:br/>
        <w:t xml:space="preserve"> 12、Reentrantlock和synchronized的区别</w:t>
        <w:br/>
        <w:t xml:space="preserve"> 13、Reentrantlock比synchronized有优势的原因，结合Reentrantlock类中的方法以及死锁的四个条件来谈：响应中断、非阻塞的获取锁、支持超时等</w:t>
        <w:br/>
        <w:t xml:space="preserve"> 14、怎么保证共享变量的线程安全 ： 加锁、ThreadLocal、final等</w:t>
        <w:br/>
        <w:t xml:space="preserve"> 15、你知道的缓存</w:t>
        <w:br/>
        <w:t xml:space="preserve"> 16、怎么保证缓存一致性？ ： 读直接去缓存读，没有的话就读数据库，写直接写数据库，然后失效缓存中对应的数据</w:t>
        <w:br/>
        <w:t xml:space="preserve"> 17、Redis一般在什么场景使用</w:t>
        <w:br/>
        <w:br/>
      </w:r>
    </w:p>
    <w:p>
      <w:r>
        <w:t>**********************************第33篇*************************************</w:t>
      </w:r>
    </w:p>
    <w:p>
      <w:r>
        <w:t>美团后端开发凉经，共两面</w:t>
        <w:br/>
        <w:br/>
        <w:t>编辑于  2020-08-23 00:43:02</w:t>
        <w:br/>
        <w:br/>
        <w:t>本文还发布在我的博客：美团后端开发凉经，共两面。</w:t>
        <w:br/>
        <w:t>美团面得快，凉得也快。</w:t>
        <w:br/>
        <w:br/>
        <w:t>第 1 面</w:t>
        <w:br/>
        <w:br/>
        <w:t>自我介绍</w:t>
        <w:br/>
        <w:t>项目模块划分</w:t>
        <w:br/>
        <w:t>MySQL</w:t>
        <w:br/>
        <w:t xml:space="preserve">  </w:t>
        <w:br/>
        <w:t>主从</w:t>
        <w:br/>
        <w:t>隔离级别</w:t>
        <w:br/>
        <w:t>日志</w:t>
        <w:br/>
        <w:t>MVCC</w:t>
        <w:br/>
        <w:t>如何评估 SQL 语句的性能</w:t>
        <w:br/>
        <w:t>为什么选用 InnoDB</w:t>
        <w:br/>
        <w:t xml:space="preserve"> </w:t>
        <w:br/>
        <w:t>B+ 树对比其他树结构的优点</w:t>
        <w:br/>
        <w:t>Redis 为什么高效</w:t>
        <w:br/>
        <w:t>Redis 持久化</w:t>
        <w:br/>
        <w:t>算法：剑指 Offer 40. 最小的k个数</w:t>
        <w:br/>
        <w:br/>
        <w:t>说思路和时间复杂度</w:t>
        <w:br/>
        <w:t xml:space="preserve"> </w:t>
        <w:br/>
        <w:t>一件自己比较自豪的事</w:t>
        <w:br/>
        <w:t>反问</w:t>
        <w:br/>
        <w:br/>
        <w:t>第 2 面</w:t>
        <w:br/>
        <w:br/>
        <w:t>GET 和 POST 区别</w:t>
        <w:br/>
        <w:t>DDoS 攻击，如何防御</w:t>
        <w:br/>
        <w:t>客户端如何保存登录状态</w:t>
        <w:br/>
        <w:t>跨域登录状态保持，从 taobao.com 切换到 tmall.com</w:t>
        <w:br/>
        <w:t>缓存（cache）和缓冲（buffer）的区别</w:t>
        <w:br/>
        <w:t>磁盘寻道算法</w:t>
        <w:br/>
        <w:t xml:space="preserve">  </w:t>
        <w:br/>
        <w:t>针对存在高优先级任务如何改进</w:t>
        <w:br/>
        <w:t xml:space="preserve"> </w:t>
        <w:br/>
        <w:t>软中断和硬中断</w:t>
        <w:br/>
        <w:t>用户态和内核态，什么情况会切换到内核态</w:t>
        <w:br/>
        <w:t>AVL 树和红黑树的对比</w:t>
        <w:br/>
        <w:t>如何优化快排</w:t>
        <w:br/>
        <w:t>为车牌号排序设计一个算法</w:t>
        <w:br/>
        <w:t>在二叉搜索树中找比指定值大的最小节点</w:t>
        <w:br/>
        <w:t>一片区域（矩阵）有若干水池（0）和陆地（1），求每个陆地节点到水池的最短距离</w:t>
        <w:br/>
        <w:t>反问</w:t>
        <w:br/>
        <w:br/>
      </w:r>
    </w:p>
    <w:p>
      <w:r>
        <w:t>**********************************第34篇*************************************</w:t>
      </w:r>
    </w:p>
    <w:p>
      <w:r>
        <w:t>美团java开发一面 凉经</w:t>
        <w:br/>
        <w:br/>
        <w:t>编辑于  2020-08-21 18:15:52</w:t>
        <w:br/>
        <w:br/>
        <w:br/>
        <w:br/>
        <w:br/>
        <w:br/>
        <w:t xml:space="preserve">  0.对于笔试的感觉怎么样； </w:t>
        <w:br/>
        <w:br/>
        <w:br/>
        <w:t xml:space="preserve">  1基础的 int [] array = new int[10] 发生了什么，String [] arrya = new String[10]默认赋值； </w:t>
        <w:br/>
        <w:br/>
        <w:br/>
        <w:t xml:space="preserve">  2.大学里面擅长的课程什么的 ，回答的计算机网络； </w:t>
        <w:br/>
        <w:br/>
        <w:br/>
        <w:t xml:space="preserve">  3. 输入一个网址发生了什么，都用到了哪些协议，内网和外网通信的具体过程，怎么保证输入的账号密码的安全性（加密算法AES，，，可惜没怎么看过）； </w:t>
        <w:br/>
        <w:br/>
        <w:br/>
        <w:t xml:space="preserve">  4.数据库查询问题，怎么查询一个人在一段时间内出行次数？效率怎么优化？场景设计：如果一个人已经有出行记录，第二次出行时预警，你可以用不限于数据库的方法，该怎么做？ </w:t>
        <w:br/>
        <w:br/>
        <w:br/>
        <w:t>5.了解那些常用的数据结构（答 hashmap），应用场景：使用负载均衡部署两个服务进程，怎么保证hashmap同步。（考察进程同步，回答成了使用concurrentHashmap，，，实际是加锁）</w:t>
        <w:br/>
        <w:br/>
        <w:br/>
        <w:br/>
        <w:t>6.反问</w:t>
        <w:br/>
        <w:br/>
        <w:br/>
        <w:t>戛然而止。。。。本以为还要聊一下锁的理论知识，，，，结果没了，，，面试结束</w:t>
        <w:br/>
        <w:br/>
        <w:br/>
        <w:t xml:space="preserve"> 感觉美团后台对于场景设计的问题很多啊。。 </w:t>
        <w:br/>
        <w:br/>
        <w:br/>
        <w:t xml:space="preserve"> </w:t>
        <w:br/>
        <w:br/>
        <w:br/>
        <w:br/>
        <w:br/>
        <w:br/>
        <w:br/>
      </w:r>
    </w:p>
    <w:p>
      <w:r>
        <w:t>**********************************第35篇*************************************</w:t>
      </w:r>
    </w:p>
    <w:p>
      <w:r>
        <w:t>美团感谢信！</w:t>
        <w:br/>
        <w:br/>
        <w:t>编辑于  2020-08-21 16:44:38</w:t>
        <w:br/>
        <w:br/>
        <w:br/>
        <w:t xml:space="preserve">  二面后收到感谢信，已挂！ </w:t>
        <w:br/>
        <w:br/>
        <w:br/>
        <w:br/>
        <w:br/>
        <w:br/>
        <w:t xml:space="preserve">  二面面经： </w:t>
        <w:br/>
        <w:br/>
        <w:br/>
        <w:t xml:space="preserve">  1. 字符串转数字（考虑小数）</w:t>
        <w:br/>
        <w:t xml:space="preserve">  2. 单例模式 ——doublecheck/如果单例懒汉模式加了sychronized锁，再怎么提高多线程的安全性？加volatiled关键字？如何写？</w:t>
        <w:br/>
        <w:t xml:space="preserve">  3. 垃圾回收机制详细讲一下</w:t>
        <w:br/>
        <w:t xml:space="preserve"> </w:t>
        <w:br/>
        <w:t xml:space="preserve"> 4. 新生代中为什么要分为Eden和Survivor？区域的比例？为什么要设置两个Survivor区？</w:t>
        <w:br/>
        <w:t xml:space="preserve"> 5. JVM中一次完整的GC流程是怎样的，对象如何晋升到老年代</w:t>
        <w:br/>
        <w:t xml:space="preserve">  6. int和integar的区别</w:t>
        <w:br/>
        <w:t xml:space="preserve">  7. GC的可达性分析？（GC-roots）</w:t>
        <w:br/>
        <w:t xml:space="preserve">  8. final关键字的作用？可以用来分析哪些东西？</w:t>
        <w:br/>
        <w:t xml:space="preserve">  9. threadlocal底层实现？</w:t>
        <w:br/>
        <w:t xml:space="preserve">  10. 线程池参数并详细介绍？</w:t>
        <w:br/>
        <w:t xml:space="preserve">  11. mysql的事务隔离级别？Mysql是如何实现可重复读的？</w:t>
        <w:br/>
        <w:t xml:space="preserve">  12. 手写sql，按分数段（0-100）输出学生人数</w:t>
        <w:br/>
        <w:t xml:space="preserve">  13. 联合索引最左匹配原则？应该怎么写？好处？ </w:t>
        <w:br/>
        <w:br/>
        <w:br/>
        <w:t xml:space="preserve">  还有项目之类的吧，只记得这些了。。。。。 </w:t>
        <w:br/>
        <w:br/>
      </w:r>
    </w:p>
    <w:p>
      <w:r>
        <w:t>**********************************第36篇*************************************</w:t>
      </w:r>
    </w:p>
    <w:p>
      <w:r>
        <w:t>美团JAVA一面凉经 已感谢信</w:t>
        <w:br/>
        <w:br/>
        <w:t>编辑于  2020-08-21 16:35:41</w:t>
        <w:br/>
        <w:br/>
        <w:br/>
        <w:t xml:space="preserve">  8.15号笔试  3.18/5 </w:t>
        <w:br/>
        <w:br/>
        <w:br/>
        <w:t xml:space="preserve">  8.18号约晚上面试 被我推到了明天 </w:t>
        <w:br/>
        <w:br/>
        <w:br/>
        <w:t xml:space="preserve">  8.19号晚上面试的  白天在实习  中午在工位上做虾皮的笔试  巨坑  人都晕了  晚上找了一个会议室面试  面试前背了一下八股文 </w:t>
        <w:br/>
        <w:br/>
        <w:br/>
        <w:t xml:space="preserve">  /************************/ </w:t>
        <w:br/>
        <w:br/>
        <w:br/>
        <w:t xml:space="preserve">  /******面试内容*******/ </w:t>
        <w:br/>
        <w:br/>
        <w:br/>
        <w:t xml:space="preserve">  /**********************/ </w:t>
        <w:br/>
        <w:br/>
        <w:br/>
        <w:t xml:space="preserve">  上来自我介绍了一下（说了自己是非科班，怎么学习的，目前在实习) </w:t>
        <w:br/>
        <w:br/>
        <w:br/>
        <w:t xml:space="preserve">  接着就是问了实习的事情（做了什么需求，需求的难点，遇到的挑战，讲了大概20多分钟） </w:t>
        <w:br/>
        <w:br/>
        <w:br/>
        <w:t xml:space="preserve">  然后就狂轰乱炸  中间很多零零碎碎的东西  大概还记得清楚的就是这些 </w:t>
        <w:br/>
        <w:br/>
        <w:br/>
        <w:t xml:space="preserve">  1：JVM内存结构 </w:t>
        <w:br/>
        <w:br/>
        <w:br/>
        <w:t xml:space="preserve">  2：堆里面为什么要有两个survior区 </w:t>
        <w:br/>
        <w:br/>
        <w:br/>
        <w:t xml:space="preserve">  3：CMS的过程 </w:t>
        <w:br/>
        <w:br/>
        <w:br/>
        <w:t xml:space="preserve">  4：IOC的理解（讲了一下beandefinition beanfactory） </w:t>
        <w:br/>
        <w:br/>
        <w:br/>
        <w:t xml:space="preserve">  5：问我java里面什么机制来实现的(我说的反射) </w:t>
        <w:br/>
        <w:br/>
        <w:br/>
        <w:t xml:space="preserve">  6：反射 怎么拿到方法，怎么调用private方法 </w:t>
        <w:br/>
        <w:br/>
        <w:br/>
        <w:t xml:space="preserve">  7：Autowired和Resource的区别（回答反了） </w:t>
        <w:br/>
        <w:br/>
        <w:br/>
        <w:t xml:space="preserve">  8：注入两个相同的bean会发什么（一开始说beandefinition加载的时候会报错，最后改口说在调用对应的bean的时候会报错，其实一开说的是正确的，在内部有一个开关，默认是覆盖，否则会在加载报错） </w:t>
        <w:br/>
        <w:br/>
        <w:br/>
        <w:t xml:space="preserve">  9：sql注入（我提到了mybatis） 然后问了一下XXS攻击 （我说没听过，其实就是类似SQL注入。。。） </w:t>
        <w:br/>
        <w:br/>
        <w:br/>
        <w:t xml:space="preserve">  10：mybatis中的like 做拼接的时候怎么办 （不会，他说有一个contract） </w:t>
        <w:br/>
        <w:br/>
        <w:br/>
        <w:t xml:space="preserve">  11：问了mybatis的二级缓存（说忘记了，以前看过源码，只记得一级缓存会脏读） </w:t>
        <w:br/>
        <w:br/>
        <w:br/>
        <w:t xml:space="preserve">  12：mysql的隔离级别 </w:t>
        <w:br/>
        <w:br/>
        <w:br/>
        <w:t xml:space="preserve">  13：mysql的乐观锁和悲观锁（我一开始没懂，以为问的是乐观锁和悲观锁，然后后来才明白是用mysql中的乐观锁和悲观锁 严重牛头不对马嘴） </w:t>
        <w:br/>
        <w:br/>
        <w:br/>
        <w:t xml:space="preserve">  14：mysql的索引  B+树  为什么用B+树不用B树 </w:t>
        <w:br/>
        <w:br/>
        <w:br/>
        <w:t xml:space="preserve">  15：Redis缓存击穿，雪崩，区别，击穿的应对（返回空值或者一个错误标志字符串） </w:t>
        <w:br/>
        <w:br/>
        <w:br/>
        <w:t xml:space="preserve">  16：Redis的过期时间怎么实现的（我说底层有两个dict 一个dict对应key value ， 一个dict对应key expireTime，在查询的时候回去看有无expireTime，过期则删除，讲了一下惰性删除和定时定期） </w:t>
        <w:br/>
        <w:br/>
        <w:br/>
        <w:t xml:space="preserve">  17：内加载的过程 </w:t>
        <w:br/>
        <w:br/>
        <w:br/>
        <w:t xml:space="preserve">  18：forName和loadClass的区别（forName答错了，说loadClass是双亲机制，其实正确答案是forName完成加载把Class对象初始化，而loadClass只是加载，又一次牛头不对马嘴） </w:t>
        <w:br/>
        <w:br/>
        <w:br/>
        <w:t xml:space="preserve">  19：中间不知道在哪里问了一下BIO NIO AIO的区别 epoll和select的区别 </w:t>
        <w:br/>
        <w:br/>
        <w:br/>
        <w:t xml:space="preserve">  20：写一个sql  一个表（name，subject，score）各科成绩</w:t>
        <w:br/>
        <w:t xml:space="preserve"> 汇总表  找出平均分第二的学生和成绩  （没写出来，只知道group by） </w:t>
        <w:br/>
        <w:br/>
        <w:br/>
        <w:t xml:space="preserve">  21：说那写一道算法题吧  单链表反转 </w:t>
        <w:br/>
        <w:br/>
        <w:br/>
        <w:t xml:space="preserve">  22：说问一下设计题  第一个就是10个1G文件的访问记录日志  同一条记录可能出现在多个文件中  找出访问量前10的用户（不太懂  感觉题有点莫名其妙  大概就是先按照id  进行hash重分配  然后对每个文件排序  然后TOPK） </w:t>
        <w:br/>
        <w:br/>
        <w:br/>
        <w:t xml:space="preserve">  23：接着说购物车 未登录的情况下和登陆怎么实现的（我说离线应该是cookie session，放在服务端，其实应该是本地浏览器缓存，登陆存到数据库，其实应该是redis中。。。） </w:t>
        <w:br/>
        <w:br/>
        <w:br/>
        <w:t xml:space="preserve">  24：最后，今天就聊到这里吧  （面试官：赶紧爬     我：哭就完事了） </w:t>
        <w:br/>
        <w:br/>
        <w:br/>
        <w:t xml:space="preserve">  /***********************/ </w:t>
        <w:br/>
        <w:br/>
        <w:br/>
        <w:t xml:space="preserve">  /*****后续review****/ </w:t>
        <w:br/>
        <w:br/>
        <w:br/>
        <w:t xml:space="preserve">  /*********************/ </w:t>
        <w:br/>
        <w:br/>
        <w:br/>
        <w:t xml:space="preserve">  面试风格极其不适应  和我想象中的一面背八股文不一样  东一枪西一枪   说好的jvm全家桶  hashmap全家桶  mysql全家桶呢 </w:t>
        <w:br/>
        <w:t xml:space="preserve"> 可能面试官也想和我深入交流 </w:t>
        <w:br/>
        <w:t xml:space="preserve"> 但是觉得我太菜了吧  什么都接不住</w:t>
        <w:br/>
        <w:br/>
        <w:br/>
        <w:t xml:space="preserve">  个人反思：太菜了  很多东西都忘记了  在简历上写了对源码有一定了解  但是很久没有复习  Spring和Mybatis那几道题如果把原来看源码的东西熟悉清楚了肯定有很多能聊的  还被弱点攻击了 mybatis sql这一块的确没怎么注意过 </w:t>
        <w:br/>
        <w:br/>
        <w:br/>
        <w:t xml:space="preserve">  秋招正式批首战出师不利  整个人都低落了一两天  但是也认识到了一些不足   坦然面对吧  共勉 </w:t>
        <w:br/>
        <w:br/>
        <w:br/>
        <w:br/>
        <w:br/>
        <w:br/>
        <w:br/>
      </w:r>
    </w:p>
    <w:p>
      <w:r>
        <w:t>**********************************第37篇*************************************</w:t>
      </w:r>
    </w:p>
    <w:p>
      <w:r>
        <w:t>美团8.21Java面经</w:t>
        <w:br/>
        <w:br/>
        <w:t>编辑于  2020-08-21 15:45:59</w:t>
        <w:br/>
        <w:br/>
        <w:t>感觉自己面试挺不好的，本来很简单的题目，会的，因为自己不会表达，让面试官觉得很一般。分享一下经验攒一下人品，希望再接再厉吧</w:t>
        <w:br/>
        <w:br/>
        <w:t xml:space="preserve"> 1开头自我介绍</w:t>
        <w:br/>
        <w:t xml:space="preserve"> 2做一个算法题，约瑟夫环，昨天看到的以为不会考结果考了，剑指offer原题。忘了咋做的了，我用数组模拟的，后面面试官叫我下个链表，我也做出来了，不过用了很久</w:t>
        <w:br/>
        <w:t xml:space="preserve"> 3arraylist和linkedlist区别</w:t>
        <w:br/>
        <w:t xml:space="preserve"> 4哈希map原理</w:t>
        <w:br/>
        <w:t xml:space="preserve"> 5concurrenthashmap</w:t>
        <w:br/>
        <w:t xml:space="preserve"> 6三次握手</w:t>
        <w:br/>
        <w:t xml:space="preserve"> 7timeout有什么用</w:t>
        <w:br/>
        <w:t xml:space="preserve"> 8cache和buffer区别</w:t>
        <w:br/>
        <w:t xml:space="preserve"> 9equals和hashcode</w:t>
        <w:br/>
        <w:t xml:space="preserve"> 10有一个线程占用CPU特别多，如何排查</w:t>
        <w:br/>
        <w:br/>
        <w:br/>
        <w:t xml:space="preserve"> 接下来得好好练练口头表达了，一紧张就不会说话😓😓😓😓😓😓</w:t>
        <w:br/>
      </w:r>
    </w:p>
    <w:p>
      <w:r>
        <w:t>**********************************第38篇*************************************</w:t>
      </w:r>
    </w:p>
    <w:p>
      <w:r>
        <w:t>美团8.20一面面经</w:t>
        <w:br/>
        <w:br/>
        <w:t>编辑于  2020-08-21 12:11:38</w:t>
        <w:br/>
        <w:br/>
        <w:br/>
        <w:br/>
        <w:t xml:space="preserve"> 前提</w:t>
        <w:br/>
        <w:t xml:space="preserve"> 1. 8.15笔试 3.18个好像</w:t>
        <w:br/>
        <w:t xml:space="preserve"> 2. 部门忘了问了 时长80min</w:t>
        <w:br/>
        <w:br/>
        <w:t xml:space="preserve"> 内容</w:t>
        <w:br/>
        <w:t xml:space="preserve"> 1. jvm内存模型 </w:t>
        <w:br/>
        <w:t xml:space="preserve"> 2. jvm垃圾回收</w:t>
        <w:br/>
        <w:t xml:space="preserve"> 3. juc包</w:t>
        <w:br/>
        <w:t xml:space="preserve"> 4. spring ioc aop</w:t>
        <w:br/>
        <w:t xml:space="preserve"> 5. redis应用场景</w:t>
        <w:br/>
        <w:t xml:space="preserve"> 6. 设计模式</w:t>
        <w:br/>
        <w:t xml:space="preserve"> 7. 线程池</w:t>
        <w:br/>
        <w:t xml:space="preserve"> 8. 剑指offer easy题</w:t>
        <w:br/>
        <w:t xml:space="preserve"> 9. mysql 索引</w:t>
        <w:br/>
        <w:t xml:space="preserve"> 10. mvcc</w:t>
        <w:br/>
        <w:t xml:space="preserve"> 11. redolog undolog</w:t>
        <w:br/>
        <w:t xml:space="preserve"> 12. 幻读</w:t>
        <w:br/>
        <w:t xml:space="preserve"> 13. sql题</w:t>
        <w:br/>
        <w:t xml:space="preserve"> 14. 反问</w:t>
        <w:br/>
        <w:br/>
        <w:br/>
        <w:t xml:space="preserve"> 总结：</w:t>
        <w:br/>
        <w:t xml:space="preserve"> 1. 体验挺好 但是面完到现在没后续 答的太啰嗦了 总是说一堆然后答到点子上</w:t>
        <w:br/>
        <w:br/>
        <w:br/>
        <w:t xml:space="preserve">  2. 内容是大概的 还有一些具体的问题都是通过内容展开的 挺有难度的 </w:t>
        <w:br/>
        <w:br/>
        <w:br/>
        <w:t xml:space="preserve">  3. 再次强调第二点 我这只是个大体的架子 很多内容是面试官延伸的 比如线程池oom的场景等等 </w:t>
        <w:br/>
        <w:br/>
        <w:br/>
        <w:t xml:space="preserve"> 4. 另外许愿个腾讯hr面过 </w:t>
        <w:br/>
        <w:br/>
        <w:br/>
      </w:r>
    </w:p>
    <w:p>
      <w:r>
        <w:t>**********************************第39篇*************************************</w:t>
      </w:r>
    </w:p>
    <w:p>
      <w:r>
        <w:t>美团一面记录</w:t>
        <w:br/>
        <w:br/>
        <w:t>编辑于  2020-08-21 13:38:55</w:t>
        <w:br/>
        <w:br/>
        <w:br/>
        <w:t xml:space="preserve"> 美团一面记录（暂时想起来这么多，应该还有一些小的场景问题没想到） </w:t>
        <w:br/>
        <w:br/>
        <w:br/>
        <w:t xml:space="preserve">  1.自我介绍 </w:t>
        <w:br/>
        <w:br/>
        <w:br/>
        <w:t xml:space="preserve"> 2.问了很久的项目（做了哪些项目，挑一个重点说：海量数据查询优化（数据量有多大，未优化前执行时间，优化完执行时间，为什么索引快，复杂度，索引、explain、慢查询、建库建表策略）、redis缓存相关的使用（哪里用到、怎么用的，遇到的问题），mq相关的使用（涉及消息推送相关、mq可能出现什么问题）） </w:t>
        <w:br/>
        <w:br/>
        <w:br/>
        <w:t xml:space="preserve">  3.java文件如何执行的？加载、运行时数据区相关</w:t>
        <w:br/>
        <w:br/>
        <w:br/>
        <w:t xml:space="preserve">  4.线程安全相关：hashmap、hashtable，怎么考虑实际到底用哪个 </w:t>
        <w:br/>
        <w:br/>
        <w:br/>
        <w:t xml:space="preserve">  5.你说你项目有数据库相关的优化，举个例子怎么建表、建索引、查询（举的学生管理：有学生表、老师、班级、成绩、科目，三范式） </w:t>
        <w:br/>
        <w:br/>
        <w:br/>
        <w:t xml:space="preserve">  7.最近学习到哪些新技术、有哪些挑战、有哪些收获，举例说明 </w:t>
        <w:br/>
        <w:br/>
        <w:br/>
        <w:t xml:space="preserve">  8.反问（学习技术是应该深度优先还是广度优先） </w:t>
        <w:br/>
        <w:br/>
        <w:br/>
        <w:t xml:space="preserve"> 补充1.线程和进程相关的问题，引到了线程安全的问题上</w:t>
        <w:br/>
        <w:t xml:space="preserve"> </w:t>
        <w:br/>
        <w:br/>
        <w:br/>
        <w:t xml:space="preserve"> 补充2.问到笔试题  后面有想过当时没做对的题怎么做么</w:t>
        <w:br/>
        <w:br/>
        <w:br/>
        <w:br/>
        <w:br/>
      </w:r>
    </w:p>
    <w:p>
      <w:r>
        <w:t>**********************************第40篇*************************************</w:t>
      </w:r>
    </w:p>
    <w:p>
      <w:r>
        <w:t>美团面试</w:t>
        <w:br/>
        <w:br/>
        <w:t>编辑于  2020-08-20 17:12:59</w:t>
        <w:br/>
        <w:br/>
        <w:br/>
        <w:t xml:space="preserve">  1、spring的类加载机制 </w:t>
        <w:br/>
        <w:br/>
        <w:br/>
        <w:t xml:space="preserve">  2、redis数据结构，底层是怎么实现的，这个没答上，redis的优先队列，不会 </w:t>
        <w:br/>
        <w:br/>
        <w:br/>
        <w:t xml:space="preserve">  3、jstack怎么判断哪里内存溢出了呢 </w:t>
        <w:br/>
        <w:br/>
        <w:br/>
        <w:t xml:space="preserve">  4、线程的状态 </w:t>
        <w:br/>
        <w:br/>
        <w:br/>
        <w:t xml:space="preserve">  5、死锁的情况 </w:t>
        <w:br/>
        <w:br/>
        <w:br/>
        <w:t xml:space="preserve">  6、怎么避免死锁 </w:t>
        <w:br/>
        <w:br/>
        <w:br/>
        <w:t xml:space="preserve">  7、hashmap，hashmap扩容会发生什么？ </w:t>
        <w:br/>
        <w:br/>
        <w:br/>
        <w:t xml:space="preserve">  题：LRU 不会，让面试官换了一道，给一个链表，从m-n翻转，写出来了 </w:t>
        <w:br/>
        <w:br/>
      </w:r>
    </w:p>
    <w:p>
      <w:r>
        <w:t>**********************************第41篇*************************************</w:t>
      </w:r>
    </w:p>
    <w:p>
      <w:r>
        <w:t>美团社招Java面试经历</w:t>
        <w:br/>
        <w:br/>
        <w:t>编辑于  2020-08-20 16:23:42</w:t>
        <w:br/>
        <w:br/>
        <w:t xml:space="preserve"> 一面： </w:t>
        <w:br/>
        <w:t xml:space="preserve">  </w:t>
        <w:br/>
        <w:t xml:space="preserve"> 1、jvm内存模型 </w:t>
        <w:br/>
        <w:t xml:space="preserve"> 根据JVM规范，JVM 内存共分为虚拟机栈，堆，方法区，程序计数器，本地方法栈五个部分。 </w:t>
        <w:br/>
        <w:t xml:space="preserve"> （1）程序计数器(线程私有)： </w:t>
        <w:br/>
        <w:t xml:space="preserve"> 是当前线程锁执行字节码的行号治时期，每条线程都有一个独立的程序计数器，这类内存也称为“线程私有”的内存。正在执行java方法的话，计数器记录的是虚拟机字节码指令的地址(当前指令的地址)。如果是Natice方法，则为空。 </w:t>
        <w:br/>
        <w:t xml:space="preserve"> （2）java 虚拟机栈（线程私有） </w:t>
        <w:br/>
        <w:t xml:space="preserve"> 每个方法在执行的时候也会创建一个栈帧，存储了局部变量，操作数，动态链接，方法返回地址。每个方法从调用到执行完毕，对应一个栈帧在虚拟机栈中的入栈和出栈。 </w:t>
        <w:br/>
        <w:t xml:space="preserve"> （3）本地方法栈（线程私有） </w:t>
        <w:br/>
        <w:t xml:space="preserve"> 和虚拟机栈类似，主要为虚拟机使用到的Native方法服务。也会抛出StackOverflowError 和OutOfMemoryError。 </w:t>
        <w:br/>
        <w:t xml:space="preserve"> （4）Java堆（线程共享） </w:t>
        <w:br/>
        <w:t xml:space="preserve"> 被所有线程共享的一块内存区域，在虚拟机启动的时候创建，用于存放对象实例。 </w:t>
        <w:br/>
        <w:t xml:space="preserve"> 对可以按照可扩展来实现（通过-Xmx 和-Xms 来控制） </w:t>
        <w:br/>
        <w:t xml:space="preserve"> 当队中没有内存可分配给实例，也无法再扩展时，则抛出OutOfMemoryError异常。 </w:t>
        <w:br/>
        <w:t xml:space="preserve"> （5）方法区（线程共享） </w:t>
        <w:br/>
        <w:t xml:space="preserve"> 被所有方法线程共享的一块内存区域。 </w:t>
        <w:br/>
        <w:t xml:space="preserve"> 用于存储已经被虚拟机加载的类信息，常量，静态变量等。 </w:t>
        <w:br/>
        <w:t xml:space="preserve"> 这个区域的内存回收目标主要针对常量池的回收和堆类型的卸载。 </w:t>
        <w:br/>
        <w:t xml:space="preserve">  </w:t>
        <w:br/>
        <w:t xml:space="preserve"> 2、垃圾收集算法 </w:t>
        <w:br/>
        <w:t xml:space="preserve"> 3、新生代垃圾收集是否会停顿 </w:t>
        <w:br/>
        <w:t xml:space="preserve"> 4、cms是否会停顿，在什么时候停顿 </w:t>
        <w:br/>
        <w:t xml:space="preserve"> 5、jmm </w:t>
        <w:br/>
        <w:t xml:space="preserve"> 6、redis持久化，以及分别的应用场景。 </w:t>
        <w:br/>
        <w:t xml:space="preserve"> （1）redis应用于最新消息展示。 </w:t>
        <w:br/>
        <w:t xml:space="preserve"> （2）redis应用于各种结构型和非结构型高热度数据访问加速。 </w:t>
        <w:br/>
        <w:t xml:space="preserve"> （3）redis应用于抢购,限购类、限量发放优惠券、激活码等业务的数据结构存储设计。 </w:t>
        <w:br/>
        <w:t xml:space="preserve"> （4）redis应用于即时任务/消息队列执行管理。 </w:t>
        <w:br/>
        <w:t xml:space="preserve">  </w:t>
        <w:br/>
        <w:t xml:space="preserve"> 7、二叉树的镜像的算法题 </w:t>
        <w:br/>
        <w:t xml:space="preserve"> 8、并发包concurrenthashmap </w:t>
        <w:br/>
        <w:t xml:space="preserve"> 9、mysql的索引，b+树索引是否支持范围查询，联合索引的失效情况 </w:t>
        <w:br/>
        <w:t xml:space="preserve"> 10、项目，项目中还有一个情景题。 </w:t>
        <w:br/>
        <w:t xml:space="preserve">  </w:t>
        <w:br/>
        <w:t xml:space="preserve"> 二面： </w:t>
        <w:br/>
        <w:t xml:space="preserve">  </w:t>
        <w:br/>
        <w:t xml:space="preserve"> 1、另一个项目 </w:t>
        <w:br/>
        <w:t xml:space="preserve"> 2、有n个客户接入，如何固定等概率分配10个机器人客服中的三个机器人，不能使用额外的内存空间。 </w:t>
        <w:br/>
        <w:t xml:space="preserve"> 3、分布式环境下的session管理 </w:t>
        <w:br/>
        <w:t xml:space="preserve"> 4、for空循环会有什么影响？ </w:t>
        <w:br/>
      </w:r>
    </w:p>
    <w:p>
      <w:r>
        <w:t>**********************************第42篇*************************************</w:t>
      </w:r>
    </w:p>
    <w:p>
      <w:r>
        <w:t>美团点评二面面经（8.19下午4点-5点）</w:t>
        <w:br/>
        <w:br/>
        <w:t>编辑于  2020-08-20 15:59:24</w:t>
        <w:br/>
        <w:br/>
        <w:br/>
        <w:t xml:space="preserve">没有上传简历附件，花几分钟上传简历附件，围绕简历做了一下自我介绍。 </w:t>
        <w:br/>
        <w:t xml:space="preserve">讲了一下综合能源服务电价博弈的项目。 </w:t>
        <w:br/>
        <w:t xml:space="preserve">Redis学得怎么样，底层，存储实现这种。 讲了Hash的字典和ZSet的跳表。 </w:t>
        <w:br/>
        <w:t xml:space="preserve">Redis如何保证高可用。 哨兵机制：监控，报警，主从切换，脑裂。集群。 </w:t>
        <w:br/>
        <w:t xml:space="preserve">脑裂概念介绍。脑裂存在带来什么问题。 网络问题从节点找不到主节点重新选举。多个主节点数据不一致。 </w:t>
        <w:br/>
        <w:t xml:space="preserve">RabbitMQ学得怎么样，和kafka的区别。 记得kafka要快一点。 </w:t>
        <w:br/>
        <w:t xml:space="preserve">kafka快，原理讲一下。 kafka没学过。讲了RabbitMQ的原理。 </w:t>
        <w:br/>
        <w:t xml:space="preserve">InnoDB索引实现的数据结构。 B+。 </w:t>
        <w:br/>
        <w:t xml:space="preserve">数据库表删除数据，B+树的空洞问题。 删除时不释放内存，MyISAM的optimize table和InnoDB的更新引擎重写解决。 </w:t>
        <w:br/>
        <w:t xml:space="preserve">volatile关键字。 可见，有序。 </w:t>
        <w:br/>
        <w:t xml:space="preserve">内存屏障。 禁止重排序，写脏数据，缓存失效。 </w:t>
        <w:br/>
        <w:t xml:space="preserve">不用volatile修饰的变量多线程访问。 加锁，或者ThreadLocal。 </w:t>
        <w:br/>
        <w:t xml:space="preserve">JVM调优，内存模型。 略。 </w:t>
        <w:br/>
        <w:t xml:space="preserve">rpc框架。 spring cloud。 </w:t>
        <w:br/>
        <w:t xml:space="preserve">spring boot。 约定优于配置。 </w:t>
        <w:br/>
        <w:t xml:space="preserve">哲学家问题。 只记得银行家问题，概念不会了。 </w:t>
        <w:br/>
        <w:t xml:space="preserve">手撕算法：链表的入口节点。 快慢指针，快指针追上慢指针。 快指针多跑的距离为环的长度。 一个指针先走环的长度，两个指针一起走在入口相遇。 </w:t>
        <w:br/>
        <w:t xml:space="preserve">本身跨专业的，问的问题也不刁钻，面试官人很好也很有耐心，不会的也说没关系。希望能对大家有帮助。 </w:t>
        <w:br/>
        <w:br/>
      </w:r>
    </w:p>
    <w:p>
      <w:r>
        <w:t>**********************************第43篇*************************************</w:t>
      </w:r>
    </w:p>
    <w:p>
      <w:r>
        <w:t>美团Java一面面经（1h）</w:t>
        <w:br/>
        <w:br/>
        <w:t>编辑于  2020-08-20 16:08:45</w:t>
        <w:br/>
        <w:br/>
        <w:t xml:space="preserve"> 1、自我介绍； </w:t>
        <w:br/>
        <w:t xml:space="preserve"> 2、阐述一下java 基础部分都学了些啥； </w:t>
        <w:br/>
        <w:t xml:space="preserve"> 3、JavaIO 流中使用了哪些设计模式； </w:t>
        <w:br/>
        <w:t xml:space="preserve"> 4、JavaIO 流有哪些，区别是什么； </w:t>
        <w:br/>
        <w:t xml:space="preserve"> 5、然后是一系列的Java 字节流和字符流的小问题； </w:t>
        <w:br/>
        <w:t xml:space="preserve"> 6、LinkedBlockingQueue的底层结构， LinkedBlockingQueue是怎么实现阻塞的； </w:t>
        <w:br/>
        <w:t xml:space="preserve"> 7、Java中的轻量级锁； </w:t>
        <w:br/>
        <w:t xml:space="preserve"> 8、面试官开始写了一段多线程的代码： </w:t>
        <w:br/>
        <w:t xml:space="preserve"> Class MyThread implements Thread{ </w:t>
        <w:br/>
        <w:t xml:space="preserve">  int x = 0; </w:t>
        <w:br/>
        <w:t xml:space="preserve">   </w:t>
        <w:br/>
        <w:t xml:space="preserve">  void run(){ </w:t>
        <w:br/>
        <w:t xml:space="preserve">  for（int I = 0; I &lt; 100;i ++ ）{ </w:t>
        <w:br/>
        <w:t xml:space="preserve">  x++;  </w:t>
        <w:br/>
        <w:t xml:space="preserve">  } </w:t>
        <w:br/>
        <w:t xml:space="preserve">  } </w:t>
        <w:br/>
        <w:t xml:space="preserve">  </w:t>
        <w:br/>
        <w:t xml:space="preserve"> } </w:t>
        <w:br/>
        <w:t xml:space="preserve">  </w:t>
        <w:br/>
        <w:t xml:space="preserve"> Psvm </w:t>
        <w:br/>
        <w:t xml:space="preserve">  </w:t>
        <w:br/>
        <w:t xml:space="preserve"> { </w:t>
        <w:br/>
        <w:t xml:space="preserve">  new MyThread().start(); </w:t>
        <w:br/>
        <w:t xml:space="preserve">  new MyThread().start(); </w:t>
        <w:br/>
        <w:t xml:space="preserve">  syso(x); </w:t>
        <w:br/>
        <w:t xml:space="preserve"> } </w:t>
        <w:br/>
        <w:t xml:space="preserve">  </w:t>
        <w:br/>
        <w:t xml:space="preserve"> 就这段代码问了很多多线程的问题： </w:t>
        <w:br/>
        <w:t xml:space="preserve">  1）这段代码最终输出的结果？ </w:t>
        <w:br/>
        <w:t xml:space="preserve">  2）怎么样能使最后输出的结果是期望的结果； </w:t>
        <w:br/>
        <w:t xml:space="preserve">  3）这段代码一共有几个线程在执行； </w:t>
        <w:br/>
        <w:t xml:space="preserve">  4）主线程会等待其他线程执行完吗； </w:t>
        <w:br/>
        <w:t xml:space="preserve">  5）怎么使主线程等待其他线程； </w:t>
        <w:br/>
        <w:t xml:space="preserve">  6）使用voliate 关键字就能解决该问题吗？ </w:t>
        <w:br/>
        <w:t xml:space="preserve">  7）如何使用wait和 notify实现； </w:t>
        <w:br/>
        <w:t xml:space="preserve">  8）。。。。。好像还有很多小的问题； </w:t>
        <w:br/>
        <w:t xml:space="preserve">  </w:t>
        <w:br/>
        <w:t xml:space="preserve"> 9、（代码）查找链表的倒数第k 个节点； </w:t>
        <w:br/>
        <w:t xml:space="preserve"> 10、为什么要STW ； </w:t>
        <w:br/>
        <w:t xml:space="preserve"> 11、CMS的过程； </w:t>
        <w:br/>
        <w:t xml:space="preserve"> 12、不使用双亲委派机制的JVM ，或是Java中违反了双亲委派机制的举例； </w:t>
        <w:br/>
        <w:t xml:space="preserve"> 13、不使用双亲委派机制会引发什么样的问题； </w:t>
        <w:br/>
        <w:t xml:space="preserve"> 14、TCP/IP 指的是两个协议吗； </w:t>
        <w:br/>
        <w:t xml:space="preserve"> 15、传输层和网络层解决的问题； </w:t>
        <w:br/>
        <w:t xml:space="preserve"> 16、https的加密过程； </w:t>
        <w:br/>
        <w:t xml:space="preserve"> 17、接下来是狂怼mysql ； </w:t>
        <w:br/>
        <w:t xml:space="preserve"> 18、写了一条SQL：select * from table where name = ‘zhangsan’ ； </w:t>
        <w:br/>
        <w:t xml:space="preserve">  1）如果name 没有建立索引，该条SQL的执行过程； </w:t>
        <w:br/>
        <w:t xml:space="preserve">  2）索引的相关问题； </w:t>
        <w:br/>
        <w:t xml:space="preserve">  3）数据库优化的相关问题； </w:t>
        <w:br/>
        <w:t xml:space="preserve">  4）如何给SQL 加行锁； </w:t>
        <w:br/>
        <w:t xml:space="preserve">  5）还有别的很多问题； </w:t>
        <w:br/>
        <w:t xml:space="preserve"> 19、Redis 的一主二从三哨兵的机制； </w:t>
        <w:br/>
        <w:t xml:space="preserve"> 20、Redis 的单线程如何实现主从复制。 </w:t>
        <w:br/>
        <w:t xml:space="preserve"> 21、逻辑题：证明x &gt; x + 1 </w:t>
        <w:br/>
        <w:t xml:space="preserve">  一开始没get 到面试官的点，用数学思维反证了这个结论错误； </w:t>
        <w:br/>
        <w:t xml:space="preserve">  然后面试官让用编程的思维来进行证明该不等式正确。。。 </w:t>
        <w:br/>
        <w:t xml:space="preserve">  </w:t>
        <w:br/>
        <w:t xml:space="preserve"> 美团的面试最大的问题就是看上去问的都很简单，但其实并不是，也面过其他的企业，很多企业对于一些问题，都是点到即止的感觉，就是你把你知道的说出来了，而且是那种比较热门的问题，都是回答一些关键点就行，但是美团的面试越常见的考点他越不问，问的都是平时不注意的东西，感觉就是面经背的再熟，你不是真的理解了，真的融会贯通了，都会答得磕磕巴巴的。 </w:t>
        <w:br/>
        <w:t xml:space="preserve">  </w:t>
        <w:br/>
        <w:t xml:space="preserve"> 美团的面试官感觉真的很和蔼可亲，而且是那种技术大牛的感觉，全程都很走心，我第一次面试遇到在面试过程中写的代码比我自己写的还多的面试官，非常好的面试体验，感觉真的能学到东西。 </w:t>
        <w:br/>
        <w:t xml:space="preserve">  </w:t>
        <w:br/>
        <w:t xml:space="preserve"> 最后许愿美团二面！！！ </w:t>
        <w:br/>
      </w:r>
    </w:p>
    <w:p>
      <w:r>
        <w:t>**********************************第44篇*************************************</w:t>
      </w:r>
    </w:p>
    <w:p>
      <w:r>
        <w:t>美团-后端-二面面经（体验很nice）</w:t>
        <w:br/>
        <w:br/>
        <w:t>编辑于  2020-08-20 15:17:43</w:t>
        <w:br/>
        <w:br/>
        <w:br/>
        <w:br/>
        <w:br/>
        <w:br/>
        <w:t xml:space="preserve"> 本来以为二面还要问很多技术点，准备了好久，结果都没问...</w:t>
        <w:br/>
        <w:br/>
        <w:br/>
        <w:br/>
        <w:br/>
        <w:br/>
        <w:t xml:space="preserve"> 面试官：</w:t>
        <w:br/>
        <w:t xml:space="preserve"> 一面面评挺好，问的也挺全，都答上来了，所以我就不问基础了</w:t>
        <w:br/>
        <w:br/>
        <w:br/>
        <w:br/>
        <w:br/>
        <w:br/>
        <w:t xml:space="preserve"> 面试官：算法怎么样</w:t>
        <w:br/>
        <w:br/>
        <w:br/>
        <w:t xml:space="preserve"> 我：还可以</w:t>
        <w:br/>
        <w:br/>
        <w:br/>
        <w:t xml:space="preserve"> 面试官：那我就不考了，我本来也不喜欢考算法，实际工程很少用到</w:t>
        <w:br/>
        <w:br/>
        <w:br/>
        <w:t xml:space="preserve"> </w:t>
        <w:br/>
        <w:br/>
        <w:br/>
        <w:t>面试官：问个开放性问题吧，12306抢票怎么设计？</w:t>
        <w:br/>
        <w:br/>
        <w:br/>
        <w:t xml:space="preserve"> </w:t>
        <w:br/>
        <w:br/>
        <w:br/>
        <w:t>1. 存储位置：存到redis被引导了一波，可以直接存到物理内存上，如何保证分布式一致性？不超卖？</w:t>
        <w:br/>
        <w:br/>
        <w:br/>
        <w:t>2. 票如何设置原子性，怎么划分？</w:t>
        <w:br/>
        <w:br/>
        <w:br/>
        <w:t xml:space="preserve"> </w:t>
        <w:br/>
        <w:br/>
        <w:br/>
        <w:t>面试官：行，没什么想问的了，看简历和我们业务很match，要不你问问我吧，比如你想了解什么，毕竟是个双向选择</w:t>
        <w:br/>
        <w:br/>
        <w:br/>
        <w:t>我：问了15min</w:t>
        <w:br/>
        <w:br/>
        <w:br/>
        <w:t xml:space="preserve"> </w:t>
        <w:br/>
        <w:br/>
        <w:br/>
        <w:t xml:space="preserve"> 因为已经拿了一些offer，说怎么选择你可以好好考虑一下，二面这过了</w:t>
        <w:br/>
        <w:br/>
        <w:br/>
        <w:br/>
        <w:br/>
        <w:br/>
        <w:t xml:space="preserve"> 感觉这次体验太好了，面试官也特别nice，迄今为止最轻松的一次技术面，祈祷hr面</w:t>
        <w:br/>
        <w:br/>
        <w:br/>
        <w:br/>
        <w:br/>
        <w:br/>
        <w:br/>
        <w:br/>
        <w:br/>
        <w:br/>
        <w:t xml:space="preserve"> </w:t>
        <w:br/>
        <w:br/>
        <w:br/>
        <w:br/>
        <w:br/>
        <w:br/>
        <w:t xml:space="preserve"> ————————————————-</w:t>
        <w:br/>
        <w:br/>
        <w:br/>
        <w:t xml:space="preserve"> Update: 已约hr面</w:t>
        <w:br/>
        <w:br/>
      </w:r>
    </w:p>
    <w:p>
      <w:r>
        <w:t>**********************************第45篇*************************************</w:t>
      </w:r>
    </w:p>
    <w:p>
      <w:r>
        <w:t>美团后台JAVA一面凉经</w:t>
        <w:br/>
        <w:br/>
        <w:t>编辑于  2020-08-20 07:07:30</w:t>
        <w:br/>
        <w:br/>
        <w:br/>
        <w:t xml:space="preserve">  面试部门显示的是到店事业部 </w:t>
        <w:br/>
        <w:br/>
        <w:br/>
        <w:t xml:space="preserve">  笔试只A了前两道，后两道是各半拉，第五题没来得及看 </w:t>
        <w:br/>
        <w:br/>
        <w:br/>
        <w:t xml:space="preserve">  8/19日下午16点一面，时长一小时 </w:t>
        <w:br/>
        <w:br/>
        <w:br/>
        <w:t xml:space="preserve">  内容还都比较基础，奈何我是挺菜的，面试官是个小姐姐，但是全程无笑容，搞得我很紧张，，，， </w:t>
        <w:br/>
        <w:br/>
        <w:br/>
        <w:t xml:space="preserve">  具体内容大概有操作系统，java基础，数据库，框架相关等（列出来的问题可能不是按顺序） </w:t>
        <w:br/>
        <w:br/>
        <w:br/>
        <w:br/>
        <w:br/>
        <w:br/>
        <w:t xml:space="preserve">  1、说一下Spring的IOC </w:t>
        <w:br/>
        <w:br/>
        <w:br/>
        <w:t xml:space="preserve">  我回答这个，，，我不知道 </w:t>
        <w:br/>
        <w:br/>
        <w:br/>
        <w:t xml:space="preserve">  2、数据库索引 </w:t>
        <w:br/>
        <w:br/>
        <w:br/>
        <w:t xml:space="preserve">  3、说说B+树 </w:t>
        <w:br/>
        <w:br/>
        <w:br/>
        <w:t xml:space="preserve">  4、B+树和B树有什么区别 </w:t>
        <w:br/>
        <w:br/>
        <w:br/>
        <w:t xml:space="preserve">  这里我不知道B树是什么，，就问她是二叉查找树吗？然后我大概说了下B+树的优点 </w:t>
        <w:br/>
        <w:br/>
        <w:br/>
        <w:t xml:space="preserve">  5、为什么用MongoDB </w:t>
        <w:br/>
        <w:br/>
        <w:br/>
        <w:t xml:space="preserve">  6、MYSQL数据库的四个特性 </w:t>
        <w:br/>
        <w:br/>
        <w:br/>
        <w:t xml:space="preserve">  7、再说下隔离级别 </w:t>
        <w:br/>
        <w:br/>
        <w:br/>
        <w:t xml:space="preserve">  这个我昨晚刚看，，，，但是可能太瞌睡了，记得不清楚了，就说是四种，然后只回答了最高是串行，最低是读未提交，，中间的忘了 </w:t>
        <w:br/>
        <w:br/>
        <w:br/>
        <w:t xml:space="preserve">  8、项目里用了Docker，能说一下嘛 </w:t>
        <w:br/>
        <w:br/>
        <w:br/>
        <w:t xml:space="preserve">  9、为什么选择Docker </w:t>
        <w:br/>
        <w:br/>
        <w:br/>
        <w:t xml:space="preserve">  10、项目相关的一些设计等 </w:t>
        <w:br/>
        <w:br/>
        <w:br/>
        <w:t xml:space="preserve">  11、Java相关Integer和int的区别 </w:t>
        <w:br/>
        <w:br/>
        <w:br/>
        <w:t xml:space="preserve">  这个我没注意过，也没回答上来 </w:t>
        <w:br/>
        <w:br/>
        <w:br/>
        <w:t xml:space="preserve">  12、给了两个函数名相同的函数，问这样会不会报错 </w:t>
        <w:br/>
        <w:br/>
        <w:br/>
        <w:t xml:space="preserve">  我先说了一下构造函数可以重名，重载的也可以，但自己的原生函数能不能就不知道了。。我没试过，（结束后我试了一下，参数不同就没有问题） </w:t>
        <w:br/>
        <w:br/>
        <w:br/>
        <w:t xml:space="preserve">  13、HashMAp知道吗 </w:t>
        <w:br/>
        <w:br/>
        <w:br/>
        <w:t xml:space="preserve">  14、什么是线程安全 </w:t>
        <w:br/>
        <w:br/>
        <w:br/>
        <w:t xml:space="preserve">  15、Hashmap是线程安全的吗？不安全该用什么？ </w:t>
        <w:br/>
        <w:br/>
        <w:br/>
        <w:t xml:space="preserve">  16、上边我提到了hashtable和concurrenthashmap，再讲一下他们的相关东西 </w:t>
        <w:br/>
        <w:br/>
        <w:br/>
        <w:t xml:space="preserve">  17、他们 的扩容你知道吗，如果我已知要存100个元素，初始容量为多少才不需要扩容 </w:t>
        <w:br/>
        <w:br/>
        <w:br/>
        <w:t xml:space="preserve">  我回答的时候忽略了负载因子，，，，但是我之前回答的时候有提到，面试官提醒说这样够吗，我突然想起来没考虑负载因子，就及时更改了答案 </w:t>
        <w:br/>
        <w:br/>
        <w:br/>
        <w:t xml:space="preserve">  18、线程和进程 </w:t>
        <w:br/>
        <w:br/>
        <w:br/>
        <w:t xml:space="preserve">  19、临界区 </w:t>
        <w:br/>
        <w:br/>
        <w:br/>
        <w:t xml:space="preserve">  我说不知道 </w:t>
        <w:br/>
        <w:br/>
        <w:br/>
        <w:t xml:space="preserve">  20、那进程间通信呢？ </w:t>
        <w:br/>
        <w:br/>
        <w:br/>
        <w:t xml:space="preserve">  同样不知道 </w:t>
        <w:br/>
        <w:br/>
        <w:br/>
        <w:t xml:space="preserve">  21、那多线程是为了什么？为什么不用多进程 </w:t>
        <w:br/>
        <w:br/>
        <w:br/>
        <w:t xml:space="preserve">  22、Spring里注解的底层原理， </w:t>
        <w:br/>
        <w:br/>
        <w:br/>
        <w:t xml:space="preserve">  我就说了一下我是怎么用的，通过配置文件啥的，被追问那XML又是什么原理，我说没看过底层的 </w:t>
        <w:br/>
        <w:br/>
        <w:br/>
        <w:t xml:space="preserve">  23、Mybatis呢 </w:t>
        <w:br/>
        <w:br/>
        <w:br/>
        <w:t xml:space="preserve">  说了一下，我学习的原因，一个过程 </w:t>
        <w:br/>
        <w:br/>
        <w:br/>
        <w:t xml:space="preserve">  24、那为什么要用这个框架 </w:t>
        <w:br/>
        <w:br/>
        <w:br/>
        <w:t xml:space="preserve">  我对比了以下几个持久层框架，回答了一下，同时提到还可以防注入 </w:t>
        <w:br/>
        <w:br/>
        <w:br/>
        <w:t xml:space="preserve">  25、怎么防注入 </w:t>
        <w:br/>
        <w:br/>
        <w:br/>
        <w:t xml:space="preserve">  用#链接符，，，，，，，为什么这样就可以防？我这个也看过，但是没想起来（总的来说，发挥也不好，因为下午没午睡，那会脑子并不怎么清醒） </w:t>
        <w:br/>
        <w:br/>
        <w:br/>
        <w:t xml:space="preserve">  26、算法题 </w:t>
        <w:br/>
        <w:br/>
        <w:br/>
        <w:t xml:space="preserve">  汉诺塔 </w:t>
        <w:br/>
        <w:br/>
        <w:br/>
        <w:t xml:space="preserve">  这东西就是知道的话，写着很简单，我从来没刷过这个题，但是讲了一下思路，说是最简单的做法肯定是递归，尝试写了一下，结果不对。 </w:t>
        <w:br/>
        <w:br/>
        <w:br/>
        <w:t xml:space="preserve">  其实就怕算法出问题，面之前专门刷了几道dp的，，，，还想着考个树，链表，字符串，dp啥的应该都没问题，结果被递归拦住了，不过我递归确实不怎么会。 </w:t>
        <w:br/>
        <w:br/>
        <w:br/>
        <w:t xml:space="preserve">  27、时间差不多了，有什么要问的吗 </w:t>
        <w:br/>
        <w:br/>
        <w:br/>
        <w:t xml:space="preserve">  我说今天这表现已经没了，没什么好问的了，有缘再见 </w:t>
        <w:br/>
        <w:br/>
        <w:br/>
        <w:t xml:space="preserve">  面试官说，也没有，基础什么的还可以，大家都这个水平，你在项目中用到的技术都没有太过深入，建议在一个技术栈深入学习 </w:t>
        <w:br/>
        <w:br/>
        <w:br/>
        <w:t xml:space="preserve">  至此结束，奉上这篇凉经。。。。。。。。。。。。。。。。。 </w:t>
        <w:br/>
        <w:br/>
        <w:br/>
        <w:br/>
        <w:br/>
      </w:r>
    </w:p>
    <w:p>
      <w:r>
        <w:t>**********************************第46篇*************************************</w:t>
      </w:r>
    </w:p>
    <w:p>
      <w:r>
        <w:t>美团java一面面经</w:t>
        <w:br/>
        <w:br/>
        <w:t>编辑于  2020-08-19 23:31:01</w:t>
        <w:br/>
        <w:br/>
        <w:br/>
        <w:t xml:space="preserve">  15号笔试，18号约面，19号面试，面试时长2个小时，第一次经历这么久的面试，面完我整个人都虚脱了。但面试体验很棒，面试官全程很和蔼，并且会给提示。 </w:t>
        <w:br/>
        <w:br/>
        <w:br/>
        <w:br/>
        <w:br/>
        <w:br/>
        <w:t xml:space="preserve">  1、聊项目，半个小时 </w:t>
        <w:br/>
        <w:br/>
        <w:br/>
        <w:t xml:space="preserve">  2、Redis，基本全聊了，包括主从、哨兵、持久化、淘汰策略、缓存雪崩、缓存失效，然后结合项目出场景题 </w:t>
        <w:br/>
        <w:br/>
        <w:br/>
        <w:t xml:space="preserve">  3、Spring，面试官想深挖了，但我看问得越来越难了，感觉打住说不太熟，面试官也没为难我 </w:t>
        <w:br/>
        <w:br/>
        <w:br/>
        <w:t xml:space="preserve">  4、数据库，先是过了一遍理论，然后写了两道sql，然后疯狂开始出场景题，大部分场景题我都是懵的 </w:t>
        <w:br/>
        <w:br/>
        <w:br/>
        <w:t xml:space="preserve">  5、并发，问了锁相关，volatile原理，还手写了模拟死锁 </w:t>
        <w:br/>
        <w:br/>
        <w:br/>
        <w:t xml:space="preserve">  6、JVM，双亲委派，gc，然后问了一个内存溢出排查 </w:t>
        <w:br/>
        <w:br/>
        <w:br/>
        <w:t xml:space="preserve">  7、手写了单例，懒汉饿汉 </w:t>
        <w:br/>
        <w:br/>
        <w:br/>
        <w:t xml:space="preserve">  8、linux，软硬链接、top参数、grep根据关键字查找日志文件上下文 </w:t>
        <w:br/>
        <w:br/>
        <w:br/>
        <w:t xml:space="preserve">  9、一道算法题+两道智力题 </w:t>
        <w:br/>
        <w:br/>
        <w:br/>
        <w:br/>
        <w:br/>
        <w:br/>
        <w:t xml:space="preserve">  总结：十分看重实践，疯狂问场景题 </w:t>
        <w:br/>
        <w:br/>
        <w:br/>
        <w:br/>
        <w:br/>
      </w:r>
    </w:p>
    <w:p>
      <w:r>
        <w:t>**********************************第47篇*************************************</w:t>
      </w:r>
    </w:p>
    <w:p>
      <w:r>
        <w:t>美团Java后端一面，热乎的</w:t>
        <w:br/>
        <w:br/>
        <w:t>编辑于  2020-08-19 22:10:27</w:t>
        <w:br/>
        <w:br/>
        <w:t>全部围绕四个问题，知道XXX么？怎么设计的？为啥这么设计？要是你你怎么设计？</w:t>
        <w:br/>
        <w:t>1.自我介绍2.集合介绍一下3.优先队列用来干啥？ 用作堆 在业务中呢？ 会员+抢购4.大顶堆解决的问题？ topK问题5.HashMap的实现？如果不用红黑树。你自己设计一个数据结构？ 跳表？6.hashMap并发问题？7.多线程 web应用没有主动应用，会在那里使用到多线程？我？？？ 哼哼了半天，不会8.线程池原理？如果自定义线程，可能会出现什么问题？ 提示后说了插入顺序和执行顺序可能不一样？（存疑）9.JVM 说了类加载、垃圾回收，程序计数器知道吧，知道，那么常量池呢？存在的意义是啥？10.垃圾回收算法？垃圾回收器11.实际做过项目嘛？没有，尴尬陪笑12.JMM的理解？为什么会有JMM？13.MYSQL的having？order by？ 怎么走索引？不会14.存储引擎？InnoDB存储数据怎么存？用B+树存储？好处是啥？为啥不用B树？ 答：同一层，方便范围查询、B树存的话内存大，那么内存大小有啥区别？不会15.分页？ limit？ 1千万数据之后，分页也不行，怎么整？用覆盖索引？16.SQL很慢，怎么办？有无索引？建索引；走了索引还是很慢？索引建的不合适？ 除了索引还有其他方法嘛？哑了。。。，面试官答：改SQL语句，我：地铁老人手机.jpg17.雪崩，击穿？解决方案？击穿为啥要用分布式锁？18.redis数据结构，上层五种，下层八种。 redisObject介绍了下 ，string，list，hash，set，zset 底层 int,intset,ziplist,ht,linkedlist,sds,skiplist,embstr 怎么对应？19.linux用过？inode听说过吗？没听说过 场景：日志ip可以重复，找出topk的ip？用命令怎么做？不会 放宽，只要解决问题？不要仅限于算法？第三方工具/excel20.OSI？为啥要七层？一层不好吗？答：大问题划分小问题，协议设计更加简单，各层相互独立21.tcp？三次握手？为啥三次？为啥挥手四次？为啥可靠？应答机制？超时重传？流量控制？拥塞控制？拥塞控制解决的啥问题？23.经典的输入url之后的流程？dns、tcp连接，http，处理http请求返回报文，结束。 浏览器图片事怎么加载的？懒加载？（我猜的hhh），不知道对不对23.DNS详细说下？balabala，为啥要这么设计？为什么域名服务器要分级设计？24.平时怎么学习Java？看视频了解大概，然后看书深入了解。</w:t>
        <w:br/>
      </w:r>
    </w:p>
    <w:p>
      <w:r>
        <w:t>**********************************第48篇*************************************</w:t>
      </w:r>
    </w:p>
    <w:p>
      <w:r>
        <w:t>美团点评一面  819  java后台  824 二面</w:t>
        <w:br/>
        <w:br/>
        <w:t>编辑于  2020-08-27 22:56:02</w:t>
        <w:br/>
        <w:br/>
        <w:br/>
        <w:t xml:space="preserve">  1 tcp 三次握手 四次挥手 </w:t>
        <w:br/>
        <w:br/>
        <w:br/>
        <w:t xml:space="preserve">  2 timewait closewait 过多原因 以及解决办法 </w:t>
        <w:br/>
        <w:br/>
        <w:br/>
        <w:t xml:space="preserve">  3 操作系统 线程状态以及转换方法 </w:t>
        <w:br/>
        <w:br/>
        <w:br/>
        <w:t xml:space="preserve">  4 数据库事务隔离级别  分别怎么实现 </w:t>
        <w:br/>
        <w:br/>
        <w:br/>
        <w:t xml:space="preserve">  5 Innodb在RR级别就可以解决幻读的情况 </w:t>
        <w:br/>
        <w:br/>
        <w:br/>
        <w:t xml:space="preserve">  6 为什么说B+-tree比B树更合适做索引 </w:t>
        <w:br/>
        <w:br/>
        <w:br/>
        <w:t xml:space="preserve">  7 索引覆盖 </w:t>
        <w:br/>
        <w:br/>
        <w:br/>
        <w:t xml:space="preserve">  8 redis为什么这么快 淘汰策略 持久化  redis内部结构 </w:t>
        <w:br/>
        <w:br/>
        <w:br/>
        <w:t xml:space="preserve">  9  redis集群 主从复制 全量复制和部分复制 哨兵 </w:t>
        <w:br/>
        <w:br/>
        <w:br/>
        <w:t xml:space="preserve">  10  java类加载过程 CPU占用率过高原因  内存泄露原因 怎么排查  频繁fullgc原因  方法区到元空间   抛出ClassNotFountException异常，怎么解决，分析为什么会出现 </w:t>
        <w:br/>
        <w:br/>
        <w:br/>
        <w:t xml:space="preserve">  11 jdk1.8新特性 </w:t>
        <w:br/>
        <w:br/>
        <w:br/>
        <w:t xml:space="preserve">  12 hasmap扩容原理 如果我可能放100个数据 ，你怎么初始化我的hashmap的容量 </w:t>
        <w:br/>
        <w:br/>
        <w:br/>
        <w:br/>
        <w:br/>
        <w:br/>
        <w:t xml:space="preserve"> 集合初始化时， 指定集合初始值大小。 </w:t>
        <w:br/>
        <w:t xml:space="preserve"> 说明： HashMap使用HashMap(int initialCapacity)初始化， </w:t>
        <w:br/>
        <w:t xml:space="preserve"> 正例：initialCapacity = (需要存储的元素个数 / 负载因子) + 1。注意负载因子（即loader factor）默认为0.75， 如果暂时无法确定初始值大小，请设置为16（即默认值）。 </w:t>
        <w:br/>
        <w:br/>
        <w:br/>
        <w:br/>
        <w:t xml:space="preserve">  13 设计模式相关  项目中用到的设计模式 </w:t>
        <w:br/>
        <w:br/>
        <w:br/>
        <w:t xml:space="preserve">  14 项目相关  redis 异步队列怎么实现消息的有序性 消费者在消费的时候不会打乱顺序 </w:t>
        <w:br/>
        <w:br/>
        <w:br/>
        <w:t xml:space="preserve">  15 平常怎么学习的 </w:t>
        <w:br/>
        <w:br/>
        <w:br/>
        <w:t xml:space="preserve">  反问流程  三轮技术面   技术栈 java </w:t>
        <w:br/>
        <w:br/>
        <w:br/>
        <w:br/>
        <w:br/>
        <w:br/>
        <w:br/>
        <w:br/>
        <w:br/>
        <w:t xml:space="preserve">  二面 </w:t>
        <w:br/>
        <w:br/>
        <w:br/>
        <w:br/>
        <w:br/>
        <w:br/>
        <w:t xml:space="preserve">  1 项目 </w:t>
        <w:br/>
        <w:br/>
        <w:br/>
        <w:t xml:space="preserve"> 如何保证并发点赞的安全性（加分布式锁  数据库 redis zookeeper） </w:t>
        <w:br/>
        <w:br/>
        <w:br/>
        <w:t xml:space="preserve">  2 数据库索引 </w:t>
        <w:br/>
        <w:br/>
        <w:br/>
        <w:t xml:space="preserve">  3 设计模式 </w:t>
        <w:br/>
        <w:br/>
        <w:br/>
        <w:t xml:space="preserve">  基本没什么技术点 后来聊了聊人生 </w:t>
        <w:br/>
        <w:br/>
        <w:br/>
        <w:br/>
        <w:br/>
        <w:br/>
        <w:br/>
        <w:br/>
        <w:br/>
        <w:br/>
        <w:br/>
        <w:br/>
        <w:t xml:space="preserve">  三面  </w:t>
        <w:br/>
        <w:br/>
        <w:br/>
        <w:t xml:space="preserve">  怎么保证消息队列的可靠性 </w:t>
        <w:br/>
        <w:br/>
        <w:br/>
        <w:t xml:space="preserve">  怎么保证接口的幂等性 </w:t>
        <w:br/>
        <w:br/>
      </w:r>
    </w:p>
    <w:p>
      <w:r>
        <w:t>**********************************第49篇*************************************</w:t>
      </w:r>
    </w:p>
    <w:p>
      <w:r>
        <w:t>2020-08-13  美团Java后端一面</w:t>
        <w:br/>
        <w:br/>
        <w:t>编辑于  2020-08-19 19:36:16</w:t>
        <w:br/>
        <w:br/>
        <w:br/>
        <w:t xml:space="preserve">  首先楼主是普通本科，非科班 </w:t>
        <w:br/>
        <w:br/>
        <w:br/>
        <w:t xml:space="preserve">  1.自我介绍（我就说了一句我是谁） </w:t>
        <w:br/>
        <w:br/>
        <w:br/>
        <w:t xml:space="preserve">  2.问我最喜欢大学学的哪门课，我说了数电 </w:t>
        <w:br/>
        <w:br/>
        <w:br/>
        <w:t xml:space="preserve">  问：为啥喜欢？ </w:t>
        <w:br/>
        <w:br/>
        <w:br/>
        <w:t xml:space="preserve">  答：数电好玩儿 </w:t>
        <w:br/>
        <w:br/>
        <w:br/>
        <w:t xml:space="preserve">  问：怎么好玩? </w:t>
        <w:br/>
        <w:br/>
        <w:br/>
        <w:t xml:space="preserve">  答：在实验室做过东西 </w:t>
        <w:br/>
        <w:br/>
        <w:br/>
        <w:t xml:space="preserve">  然后就你做了啥，能给我讲讲不，我用Verilog做的，没事，你讲，然后我巴拉巴拉一大堆，他说他没怎么明白，你能在直白一点么，又是巴拉巴拉一大堆（我算了下，这个问题纠缠了20min）; </w:t>
        <w:br/>
        <w:br/>
        <w:br/>
        <w:t xml:space="preserve">  3:下面来点基础的，说说数组和链表； </w:t>
        <w:br/>
        <w:br/>
        <w:br/>
        <w:t xml:space="preserve">  4：讲讲HashMap;答的有点不好，面试官说多看看源码，我说看到了ArrayList那块； </w:t>
        <w:br/>
        <w:br/>
        <w:br/>
        <w:t xml:space="preserve">  5：那你讲讲ArrayList,还有他是怎么扩容的； </w:t>
        <w:br/>
        <w:br/>
        <w:br/>
        <w:t xml:space="preserve">  6：线程池了解吗？了解，说一说 </w:t>
        <w:br/>
        <w:br/>
        <w:br/>
        <w:t xml:space="preserve">  7：讲讲final,怎么用的？ </w:t>
        <w:br/>
        <w:br/>
        <w:br/>
        <w:t xml:space="preserve">  8：Hashcode和equals? </w:t>
        <w:br/>
        <w:br/>
        <w:br/>
        <w:t xml:space="preserve">  9:Object类下的方法 </w:t>
        <w:br/>
        <w:br/>
        <w:br/>
        <w:t xml:space="preserve">  10：（此时已经50min了），来，我们做到题，好的 </w:t>
        <w:br/>
        <w:br/>
        <w:br/>
        <w:t xml:space="preserve">  输出单链表的倒数第K个节点 </w:t>
        <w:br/>
        <w:br/>
        <w:br/>
        <w:t xml:space="preserve">  我说了思路，双指针，写的时候太紧张了，忘了链表咋创建，越急越乱，最后好歹磕磕绊绊写出来了 </w:t>
        <w:br/>
        <w:br/>
        <w:br/>
        <w:t xml:space="preserve">  11：你这复杂度是多少？ </w:t>
        <w:br/>
        <w:br/>
        <w:br/>
        <w:t xml:space="preserve">  好了时间到了，咋们没有反问环节，然后就没了 </w:t>
        <w:br/>
        <w:br/>
        <w:br/>
        <w:t xml:space="preserve">  本科的感觉问的挺基础，感觉答的还行，但是没有消息，感谢信也没有，拔凉拔凉的 </w:t>
        <w:br/>
        <w:br/>
        <w:br/>
        <w:br/>
        <w:br/>
      </w:r>
    </w:p>
    <w:p>
      <w:r>
        <w:t>**********************************第50篇*************************************</w:t>
      </w:r>
    </w:p>
    <w:p>
      <w:r>
        <w:t>美团-后端-一面面经</w:t>
        <w:br/>
        <w:br/>
        <w:t>编辑于  2020-08-19 15:48:53</w:t>
        <w:br/>
        <w:br/>
        <w:br/>
        <w:br/>
        <w:br/>
        <w:br/>
        <w:t xml:space="preserve"> 美团平台，好久不用Java基本的知识点有些生疏。时长：1h。 </w:t>
        <w:br/>
        <w:br/>
        <w:br/>
        <w:br/>
        <w:br/>
        <w:br/>
        <w:t xml:space="preserve">  1. 自我介绍 </w:t>
        <w:br/>
        <w:br/>
        <w:br/>
        <w:t xml:space="preserve">  2. 数据库特性（ACID） </w:t>
        <w:br/>
        <w:br/>
        <w:br/>
        <w:t xml:space="preserve">  3. 事务隔离级别 </w:t>
        <w:br/>
        <w:br/>
        <w:br/>
        <w:t xml:space="preserve">  4. 手写SQL </w:t>
        <w:br/>
        <w:br/>
        <w:br/>
        <w:t xml:space="preserve">  有以下两张表，student(学号 sid，班级号 classid，学生姓名 sname)；成绩表：result(学号 sid，课程号 courseid，成绩 socre)，请算出1班每位姓王的学生的课程总成绩，取总成绩最高的三位学生展示（输出：学号 总成绩） </w:t>
        <w:br/>
        <w:br/>
        <w:br/>
        <w:t xml:space="preserve">  5. JVM内存划分 </w:t>
        <w:br/>
        <w:br/>
        <w:br/>
        <w:t xml:space="preserve">  6. 垃圾回收算法 </w:t>
        <w:br/>
        <w:br/>
        <w:br/>
        <w:t xml:space="preserve">  7. 重载和重写的区别 </w:t>
        <w:br/>
        <w:br/>
        <w:br/>
        <w:t xml:space="preserve">  8. 父类中声明为final或private的方法能被继承和重写么 </w:t>
        <w:br/>
        <w:br/>
        <w:br/>
        <w:t xml:space="preserve">  9. Hashtable和HashMap的区别 </w:t>
        <w:br/>
        <w:br/>
        <w:br/>
        <w:t xml:space="preserve">  10. HashMap如何解决哈希冲突 </w:t>
        <w:br/>
        <w:br/>
        <w:br/>
        <w:t xml:space="preserve">  11. Linux查看系统负载，查看端口号占用 </w:t>
        <w:br/>
        <w:br/>
        <w:br/>
        <w:t xml:space="preserve">  12. 进程的几种状态 </w:t>
        <w:br/>
        <w:br/>
        <w:br/>
        <w:t xml:space="preserve">  13. 进程和线程的区别 </w:t>
        <w:br/>
        <w:br/>
        <w:br/>
        <w:t xml:space="preserve">  14. TCP 相对于 UDP 怎么保证可靠的 </w:t>
        <w:br/>
        <w:br/>
        <w:br/>
        <w:t xml:space="preserve">  15. HTTP get 和 post 的区别 </w:t>
        <w:br/>
        <w:br/>
        <w:br/>
        <w:t xml:space="preserve">  16. HTTP get 请求参数能放到body里面么 </w:t>
        <w:br/>
        <w:br/>
        <w:br/>
        <w:t xml:space="preserve">  17. POST 不幂等是为什么 </w:t>
        <w:br/>
        <w:br/>
        <w:br/>
        <w:t xml:space="preserve">  18. HTTP 和 TCP 分别在哪一层 </w:t>
        <w:br/>
        <w:br/>
        <w:br/>
        <w:t xml:space="preserve">  19. 手写归并排序 </w:t>
        <w:br/>
        <w:br/>
        <w:br/>
        <w:t xml:space="preserve">  20. 项目的具体实现 </w:t>
        <w:br/>
        <w:br/>
        <w:br/>
        <w:t xml:space="preserve">  21. 最近在读什么书 </w:t>
        <w:br/>
        <w:br/>
        <w:br/>
        <w:t xml:space="preserve">  22. 你觉得你作为研发有什么优势和弱势 </w:t>
        <w:br/>
        <w:br/>
        <w:br/>
        <w:t xml:space="preserve">  23. 反问环节 </w:t>
        <w:br/>
        <w:br/>
        <w:br/>
        <w:br/>
        <w:br/>
        <w:br/>
        <w:br/>
        <w:br/>
        <w:br/>
        <w:t xml:space="preserve"> 发现美团很喜欢问归并排序，和手写SQL </w:t>
        <w:br/>
        <w:br/>
      </w:r>
    </w:p>
    <w:p>
      <w:r>
        <w:t>**********************************第51篇*************************************</w:t>
      </w:r>
    </w:p>
    <w:p>
      <w:r>
        <w:t>美团Java面经2020.8.19</w:t>
        <w:br/>
        <w:br/>
        <w:t>编辑于  2020-08-19 14:33:09</w:t>
        <w:br/>
        <w:br/>
        <w:br/>
        <w:t xml:space="preserve">  8.15笔试，后端开发 </w:t>
        <w:br/>
        <w:br/>
        <w:br/>
        <w:t xml:space="preserve"> 面试官一个挺和善的大哥，自我介绍后，笑着说说你还做过美团的爬虫是吧，之后咱俩聊聊 </w:t>
        <w:br/>
        <w:br/>
        <w:br/>
        <w:t>java基础</w:t>
        <w:br/>
        <w:br/>
        <w:br/>
        <w:t xml:space="preserve">  hashmap底层 </w:t>
        <w:br/>
        <w:br/>
        <w:br/>
        <w:t xml:space="preserve">  Integrer和double的相等判断（没答上） </w:t>
        <w:br/>
        <w:br/>
        <w:br/>
        <w:t>多线程</w:t>
        <w:br/>
        <w:br/>
        <w:br/>
        <w:t xml:space="preserve">  线程池作用 </w:t>
        <w:br/>
        <w:br/>
        <w:br/>
        <w:t xml:space="preserve">  线程池有哪几种，区别 </w:t>
        <w:br/>
        <w:br/>
        <w:br/>
        <w:t xml:space="preserve">  sychronized和volitae区别 </w:t>
        <w:br/>
        <w:br/>
        <w:br/>
        <w:t>JVM</w:t>
        <w:br/>
        <w:br/>
        <w:br/>
        <w:t xml:space="preserve">  内存结构 </w:t>
        <w:br/>
        <w:br/>
        <w:br/>
        <w:t xml:space="preserve">  类加载机制 </w:t>
        <w:br/>
        <w:br/>
        <w:br/>
        <w:t>Mysql</w:t>
        <w:br/>
        <w:br/>
        <w:br/>
        <w:t xml:space="preserve">  如何建索引 </w:t>
        <w:br/>
        <w:br/>
        <w:br/>
        <w:t xml:space="preserve">  性能查询 </w:t>
        <w:br/>
        <w:br/>
        <w:br/>
        <w:t>Redis</w:t>
        <w:br/>
        <w:br/>
        <w:br/>
        <w:t xml:space="preserve">  redis业务场景 </w:t>
        <w:br/>
        <w:br/>
        <w:br/>
        <w:t xml:space="preserve">  分布式锁（没答上） </w:t>
        <w:br/>
        <w:br/>
        <w:br/>
        <w:t xml:space="preserve">  持久化 </w:t>
        <w:br/>
        <w:br/>
        <w:br/>
        <w:t xml:space="preserve">  redis数据同时失效后果，答缓存击穿，非业务场景下呢？ </w:t>
        <w:br/>
        <w:br/>
        <w:br/>
        <w:t>并发遍历</w:t>
        <w:br/>
        <w:br/>
        <w:br/>
        <w:t xml:space="preserve">  I/O多路复用 </w:t>
        <w:br/>
        <w:br/>
        <w:br/>
        <w:t>Spring（不了解）</w:t>
        <w:br/>
        <w:br/>
        <w:br/>
        <w:br/>
        <w:br/>
        <w:t>kafka（不了解）</w:t>
        <w:br/>
        <w:br/>
        <w:br/>
        <w:br/>
        <w:t>算法题</w:t>
        <w:br/>
        <w:br/>
        <w:br/>
        <w:t xml:space="preserve">  两个栈模拟队列 </w:t>
        <w:br/>
        <w:br/>
        <w:br/>
        <w:t xml:space="preserve">  最后也没聊，最后就是问与反问，希望别凉，有个二面 </w:t>
        <w:br/>
        <w:br/>
        <w:br/>
        <w:br/>
        <w:br/>
        <w:br/>
        <w:br/>
        <w:br/>
        <w:br/>
        <w:br/>
      </w:r>
    </w:p>
    <w:p>
      <w:r>
        <w:t>**********************************第52篇*************************************</w:t>
      </w:r>
    </w:p>
    <w:p>
      <w:r>
        <w:t>美团一面面经-Java后端岗（更新：收到感谢信，一面凉）</w:t>
        <w:br/>
        <w:br/>
        <w:t>编辑于  2020-08-21 15:23:21</w:t>
        <w:br/>
        <w:br/>
        <w:t>全程45分钟左右</w:t>
        <w:br/>
        <w:t>自我介绍</w:t>
        <w:br/>
        <w:t>介绍一下项目</w:t>
        <w:br/>
        <w:t>Redis分布式锁是怎么做的，Redis为什么可以用作分布式锁</w:t>
        <w:br/>
        <w:t>除了Redis还有什么方式可以用于分布式锁</w:t>
        <w:br/>
        <w:t>数据库该怎么实现分布式锁（没说清楚）</w:t>
        <w:br/>
        <w:t>rabbitMQ在项目中是怎么使用的，为什么要使用消息队列</w:t>
        <w:br/>
        <w:t>为什么使用rabbitmq而不用其他的消息队列</w:t>
        <w:br/>
        <w:t>为什么要用elasticsearch，elasticsearch底层是怎么实现的</w:t>
        <w:br/>
        <w:t>讲讲倒排索引吧</w:t>
        <w:br/>
        <w:t>讲一下线程与进程</w:t>
        <w:br/>
        <w:t>线程之间共享了什么，进程之间共享了什么</w:t>
        <w:br/>
        <w:t>为什么说进程之间切换比线程之间切换开销更大（没说清楚）</w:t>
        <w:br/>
        <w:t>进程之间的通信方式有哪些，这些通信方式该如何选择</w:t>
        <w:br/>
        <w:t>讲一下垃圾回收</w:t>
        <w:br/>
        <w:t>什么要分新生代和老年代</w:t>
        <w:br/>
        <w:t>了解哪些垃圾回收算法</w:t>
        <w:br/>
        <w:t>数据库了解哪些，什么情况下会导致数据库不命中索引（说了两个情况，面试官说还有吗？）</w:t>
        <w:br/>
        <w:t>tomcat了解吗，它都有哪些作用（说了一些，面试官：还有吗？）</w:t>
        <w:br/>
        <w:t>了解socket编程吗？（不了解）</w:t>
        <w:br/>
        <w:t>详细讲一下三次握手吧，为什么不是两次握手</w:t>
        <w:br/>
        <w:t>再讲一下四次挥手</w:t>
        <w:br/>
        <w:t>TCP为什么可靠，是通过什么保证的</w:t>
        <w:br/>
        <w:t>你研究生期间都学了些什么，最近有在学什么吗</w:t>
        <w:br/>
        <w:t>设计模式有什么好处</w:t>
        <w:br/>
        <w:t>做道题吧：</w:t>
        <w:br/>
        <w:t>算法：二叉树的最大深度（心想这不是很简单）</w:t>
        <w:br/>
        <w:t>class Solution{</w:t>
        <w:br/>
        <w:t xml:space="preserve">    public int deepthOfThree(TreeNode root){</w:t>
        <w:br/>
        <w:t xml:space="preserve">        if(root == null)</w:t>
        <w:br/>
        <w:t xml:space="preserve">            return 0;</w:t>
        <w:br/>
        <w:t xml:space="preserve">        else{</w:t>
        <w:br/>
        <w:t xml:space="preserve">            return 1 + Math.max(root.left,root.right);</w:t>
        <w:br/>
        <w:t xml:space="preserve">        }</w:t>
        <w:br/>
        <w:t xml:space="preserve">    }</w:t>
        <w:br/>
        <w:t>}</w:t>
        <w:br/>
        <w:t>面试官：没问题了吗？我：。。。。。。哦哦哦有问题有问题</w:t>
        <w:br/>
        <w:t>class Solution{</w:t>
        <w:br/>
        <w:t xml:space="preserve">    public int deepthOfThree(TreeNode root){</w:t>
        <w:br/>
        <w:t xml:space="preserve">        if(root == null)</w:t>
        <w:br/>
        <w:t xml:space="preserve">            return 0;</w:t>
        <w:br/>
        <w:t xml:space="preserve">        else{</w:t>
        <w:br/>
        <w:t xml:space="preserve">            return 1 + Math.max(deepthOfThree(root.left),deepthOfThree(root.right));</w:t>
        <w:br/>
        <w:t xml:space="preserve">        }</w:t>
        <w:br/>
        <w:t xml:space="preserve">    }</w:t>
        <w:br/>
        <w:t>}</w:t>
        <w:br/>
        <w:t>反问：</w:t>
        <w:br/>
        <w:t>请面试官简单评价一下</w:t>
        <w:br/>
        <w:t>面试官说写代码太粗心，操作系统方面了解的不够清楚，网络服务tomcat那一部分也了解的不够清楚，需要再多了解一下</w:t>
        <w:br/>
        <w:t>感觉要凉。。。</w:t>
        <w:br/>
      </w:r>
    </w:p>
    <w:p>
      <w:r>
        <w:t>**********************************第53篇*************************************</w:t>
      </w:r>
    </w:p>
    <w:p>
      <w:r>
        <w:t>8.19 美团Java一面面经</w:t>
        <w:br/>
        <w:br/>
        <w:t>编辑于  2020-08-19 11:51:39</w:t>
        <w:br/>
        <w:br/>
        <w:br/>
        <w:t xml:space="preserve">  1h15min，第一次系统的java面试，感觉很被榨干。与字节风格的确不一样，几乎全程围绕java展开，包括java基础+spring+mybatis+jvm，中间穿插问了些操作系统和计算机网络。 </w:t>
        <w:br/>
        <w:br/>
        <w:br/>
        <w:t xml:space="preserve">  没有录音，简单记录一下回答的不好的问题。 </w:t>
        <w:br/>
        <w:br/>
        <w:br/>
        <w:br/>
        <w:br/>
        <w:br/>
        <w:t xml:space="preserve"> 为什么有两个Survivor区?</w:t>
        <w:br/>
        <w:t xml:space="preserve"> 为什么老年代不能使用标记复制？</w:t>
        <w:br/>
        <w:t xml:space="preserve">  线上服务频繁full gc，如何查找问题，说明流程</w:t>
        <w:br/>
        <w:t xml:space="preserve">  mybatis一级缓存二级缓存</w:t>
        <w:br/>
        <w:t xml:space="preserve">  Serializable接口中为什么需要定义serialVersionUID变量？</w:t>
        <w:br/>
        <w:t xml:space="preserve">  深拷贝的两种方式：序列化和cloneable</w:t>
        <w:br/>
        <w:t xml:space="preserve">  为什么lambda表达式在引用成员变量时，要求成员变量必须是final修饰</w:t>
        <w:br/>
        <w:t xml:space="preserve">  treeMap和linkedHashMap的原理</w:t>
        <w:br/>
        <w:t xml:space="preserve"> </w:t>
        <w:br/>
        <w:br/>
        <w:br/>
        <w:t xml:space="preserve">  bean注入到IOC容器的过程 </w:t>
        <w:br/>
        <w:br/>
        <w:br/>
        <w:br/>
        <w:br/>
        <w:br/>
        <w:t xml:space="preserve">  其他基本就是一些常见问题啦，整体下来感觉还是挺nice的，果然还是面java亲切hhh，期待一个二面~ </w:t>
        <w:br/>
        <w:br/>
        <w:br/>
        <w:br/>
        <w:br/>
        <w:br/>
        <w:br/>
      </w:r>
    </w:p>
    <w:p>
      <w:r>
        <w:t>**********************************第54篇*************************************</w:t>
      </w:r>
    </w:p>
    <w:p>
      <w:r>
        <w:t>美团一面凉经</w:t>
        <w:br/>
        <w:br/>
        <w:t>编辑于  2020-08-18 17:29:43</w:t>
        <w:br/>
        <w:br/>
        <w:t>今天上午11点经历了美团一面，抓着我的项目提出新的需求（聊了30min左右）如果有多个用户访问你的网站你会怎么处理（高并发），我简历上也没写会高并发编程啊问一些Spring ioc四种实现方式(在网上查的都是四种依赖注入)说一说Spring框架包含什么模块SpringIoc底层实现原理（忘了问的啥了 好像是有这个）aop编程什么意思主键和唯一索引的区别事务隔离级别索引的缺点锁的四个条件索引的作用 缺点jvm内存的分配最后一道算法题 没写出来给定两个有序数组arr1和arr2，再给定一个整数k，返回来自arr1和arr2的两个数相加和最大的前k个，两个数必须分别来自两个数组按照降序输出[要求]时间复杂度为O(klogk)竟然网络一点没问 白准备那么多</w:t>
        <w:br/>
        <w:t>反问----------也没什么可问的，就说干这一行你要用他 要理解他的底层实现原理</w:t>
        <w:br/>
      </w:r>
    </w:p>
    <w:p>
      <w:r>
        <w:t>**********************************第55篇*************************************</w:t>
      </w:r>
    </w:p>
    <w:p>
      <w:r>
        <w:t>美团后台开发二面（上海基础平台）</w:t>
        <w:br/>
        <w:br/>
        <w:t>编辑于  2020-08-28 17:07:22</w:t>
        <w:br/>
        <w:br/>
        <w:br/>
        <w:t xml:space="preserve"> 面试官人很好 虽然有点严肃脸哈哈哈哈</w:t>
        <w:br/>
        <w:br/>
        <w:br/>
        <w:br/>
        <w:t xml:space="preserve">自我介绍 </w:t>
        <w:br/>
        <w:br/>
        <w:br/>
        <w:br/>
        <w:br/>
        <w:t xml:space="preserve"> 聊了一下微信小程序开发大赛的项目</w:t>
        <w:br/>
        <w:br/>
        <w:br/>
        <w:br/>
        <w:br/>
        <w:br/>
        <w:t xml:space="preserve"> 聊了一下在实习公司做的内容</w:t>
        <w:br/>
        <w:br/>
        <w:br/>
        <w:br/>
        <w:br/>
        <w:br/>
        <w:t xml:space="preserve"> （项目聊了20分钟左右）</w:t>
        <w:br/>
        <w:br/>
        <w:br/>
        <w:br/>
        <w:br/>
        <w:br/>
        <w:t xml:space="preserve"> 有没有遇到什么问题怎么解决的（刚好前阵子自己处理了自己写的一个线上问题 直接拿出来吹）</w:t>
        <w:br/>
        <w:br/>
        <w:br/>
        <w:br/>
        <w:br/>
        <w:br/>
        <w:t xml:space="preserve"> 写个sql语句：有一张学生表，我需要找出班级人数大于30人的班级还有人数</w:t>
        <w:br/>
        <w:br/>
        <w:br/>
        <w:br/>
        <w:br/>
        <w:br/>
        <w:t xml:space="preserve"> 你用什么工具来管理你的代码和版本（maven和git）</w:t>
        <w:br/>
        <w:br/>
        <w:br/>
        <w:br/>
        <w:br/>
        <w:br/>
        <w:t xml:space="preserve"> maven如果你的项目里有两个包的版本冲突了 你是怎么解决的</w:t>
        <w:br/>
        <w:br/>
        <w:br/>
        <w:br/>
        <w:br/>
        <w:br/>
        <w:t xml:space="preserve"> git用过哪些 git merge xxx 用过么（没听清忘记了 只知道我不会）</w:t>
        <w:br/>
        <w:br/>
        <w:br/>
        <w:br/>
        <w:br/>
        <w:br/>
        <w:t xml:space="preserve"> git stash知道么</w:t>
        <w:br/>
        <w:br/>
        <w:br/>
        <w:br/>
        <w:br/>
        <w:br/>
        <w:t xml:space="preserve"> 算法题：实现一个开平方根的函数，要求要输入精度</w:t>
        <w:br/>
        <w:br/>
        <w:br/>
        <w:br/>
        <w:br/>
        <w:br/>
        <w:t xml:space="preserve"> 你那边实习到什么时候</w:t>
        <w:br/>
        <w:br/>
        <w:br/>
        <w:br/>
        <w:br/>
        <w:br/>
        <w:t>美团跟滴滴你会怎么选择</w:t>
        <w:br/>
        <w:br/>
        <w:br/>
        <w:br/>
        <w:br/>
        <w:br/>
        <w:t xml:space="preserve"> 你有什么要问的</w:t>
        <w:br/>
        <w:br/>
        <w:br/>
        <w:br/>
        <w:br/>
        <w:br/>
        <w:t xml:space="preserve"> 7天内会给反馈</w:t>
        <w:br/>
        <w:br/>
        <w:br/>
        <w:br/>
        <w:br/>
        <w:br/>
        <w:t xml:space="preserve"> 许愿一下🙏</w:t>
        <w:br/>
        <w:br/>
        <w:br/>
        <w:t xml:space="preserve"> 2020-08-28 感谢信 我又失业了</w:t>
        <w:br/>
        <w:br/>
      </w:r>
    </w:p>
    <w:p>
      <w:r>
        <w:t>**********************************第56篇*************************************</w:t>
      </w:r>
    </w:p>
    <w:p>
      <w:r>
        <w:t>美团点评一面面经（8.17下午2点-3点）</w:t>
        <w:br/>
        <w:br/>
        <w:t>编辑于  2020-08-17 19:35:30</w:t>
        <w:br/>
        <w:br/>
        <w:br/>
        <w:t xml:space="preserve">笔试最后一题不会，面试通知打了两个电话没接，回拨约到一个礼拜之后了。面经如下： </w:t>
        <w:br/>
        <w:t xml:space="preserve">秒杀项目。 简单介绍demo。 </w:t>
        <w:br/>
        <w:t xml:space="preserve">流量压测。 JMeter。 </w:t>
        <w:br/>
        <w:t xml:space="preserve">为什么用Redis。 抗高并发。 </w:t>
        <w:br/>
        <w:t xml:space="preserve">数据库优化。 引擎，缓存，索引，分库分表，主从复制，读写分离，备份容灾。 </w:t>
        <w:br/>
        <w:t xml:space="preserve">索引原理 B+树。 </w:t>
        <w:br/>
        <w:t xml:space="preserve">为什么B+而不是红黑。 B+树矮胖。 </w:t>
        <w:br/>
        <w:t xml:space="preserve">事务ACID。 原子性（undo log），一致性，隔离性（锁和MVCC），持久性（redo log）。 </w:t>
        <w:br/>
        <w:t xml:space="preserve">分布式相关一致性理论。 Paxos,2pc,3pc </w:t>
        <w:br/>
        <w:t xml:space="preserve">2pc过程。 提交请求，提交。多嘴提了Zookeeper的2pc，半数和所有搞混了。 </w:t>
        <w:br/>
        <w:t xml:space="preserve">2pc缺点。 阻塞，单点。 </w:t>
        <w:br/>
        <w:t xml:space="preserve">nosql 。 redis，hbase，monodb。 </w:t>
        <w:br/>
        <w:t xml:space="preserve">redis常见的数据结构。 string，hash，set，zet，list。 </w:t>
        <w:br/>
        <w:t xml:space="preserve">过期策略 定时，惰性，定期。 </w:t>
        <w:br/>
        <w:t xml:space="preserve">lru,lfu区别。 最近最久未使用，最近最少。 </w:t>
        <w:br/>
        <w:t xml:space="preserve">缓存双写一致。 库更，缓更；库更，缓删；缓删，库更。 </w:t>
        <w:br/>
        <w:t xml:space="preserve">数据挖掘的难点 blabla。 </w:t>
        <w:br/>
        <w:t xml:space="preserve">流式框架Storm，Spark，Flink区别。 不会。 </w:t>
        <w:br/>
        <w:t xml:space="preserve">MapReduce 用于大数据计算的编程模型。 </w:t>
        <w:br/>
        <w:t xml:space="preserve">Spark流程。 RDD，分片计算，整合。 </w:t>
        <w:br/>
        <w:t xml:space="preserve">七层网络 物，数，网，传，会，表，应。 </w:t>
        <w:br/>
        <w:t xml:space="preserve">TCP,UDP区别。 略。 </w:t>
        <w:br/>
        <w:t xml:space="preserve">TCP写过代码吗。 没。 </w:t>
        <w:br/>
        <w:t xml:space="preserve">如何编程通过TCP传播。 答了socket，不会。 </w:t>
        <w:br/>
        <w:t xml:space="preserve">TCP四挥。 略。 </w:t>
        <w:br/>
        <w:t xml:space="preserve">time wait状态做什么。 等待两个最大报文存活时间应该是还有数据传输，不清楚。 </w:t>
        <w:br/>
        <w:t xml:space="preserve">保活。 检测连接是否断掉。 </w:t>
        <w:br/>
        <w:t xml:space="preserve">TCP两种关闭的方式 四挥，reset。 </w:t>
        <w:br/>
        <w:t xml:space="preserve">应用层协议 smtp，pop，http。 </w:t>
        <w:br/>
        <w:t xml:space="preserve">http协议组成 </w:t>
        <w:br/>
        <w:t xml:space="preserve">答了请求体，响应体忘了。 </w:t>
        <w:br/>
        <w:t xml:space="preserve">状态码 1继续，2正常，3重定向，4客户端错误，5服务端错误 </w:t>
        <w:br/>
        <w:t xml:space="preserve">301和302区别。 不会。 </w:t>
        <w:br/>
        <w:t xml:space="preserve">cookie和session的区别。 略。 </w:t>
        <w:br/>
        <w:t xml:space="preserve">http和https的区别。 略。 </w:t>
        <w:br/>
        <w:t xml:space="preserve">linux查看线程。 ps </w:t>
        <w:br/>
        <w:t xml:space="preserve">cpu利用率和cpu load。 不会。 </w:t>
        <w:br/>
        <w:t xml:space="preserve">死锁。 说了四个条件和解决方法。 </w:t>
        <w:br/>
        <w:t xml:space="preserve">线程死锁的状态。 阻塞。 </w:t>
        <w:br/>
        <w:t xml:space="preserve">NIO，BIO 略。 </w:t>
        <w:br/>
        <w:t xml:space="preserve">设计模式和架构，MVC了解吗。 说了Spring MVC，谈了DispatcherServelet责任链和HandleAdapter适配器。 </w:t>
        <w:br/>
        <w:t xml:space="preserve">策略模式。 条件不同，策略不同。 </w:t>
        <w:br/>
        <w:t xml:space="preserve">六大设计原则。 只记得单一职责原则。 </w:t>
        <w:br/>
        <w:t xml:space="preserve">python，c++了解吗 python学过，刷题水平。 </w:t>
        <w:br/>
        <w:t xml:space="preserve">非计算机专业的学了啥，课程什么的。 本科学过，B站嫖过。 </w:t>
        <w:br/>
        <w:t xml:space="preserve">常见的算法，动态规划。 刷题（面试官不满意），答了边界条件和状态转移方程。 </w:t>
        <w:br/>
        <w:t xml:space="preserve">计算机组成原理。 本科学的（现在不会）。 </w:t>
        <w:br/>
        <w:t xml:space="preserve">看什么书。 微服务相关。 </w:t>
        <w:br/>
        <w:t xml:space="preserve">六边形架构。 Star platinum。看的五大组件，问架构我傻了。 </w:t>
        <w:br/>
        <w:t xml:space="preserve">你有什么问题要问我吗？ 美团加速包有用吗。有用。 伙食。有大厦。 </w:t>
        <w:br/>
        <w:t xml:space="preserve">总结：面试官人很好，很耐心。想做后端，TCP原理那块不太熟，后面跟进。希望能对大家有所帮助，一起加油🤗🤗🤗 </w:t>
        <w:br/>
        <w:br/>
      </w:r>
    </w:p>
    <w:p>
      <w:r>
        <w:t>**********************************第57篇*************************************</w:t>
      </w:r>
    </w:p>
    <w:p>
      <w:r>
        <w:t>希望你也拿到想要的offer</w:t>
        <w:br/>
        <w:br/>
        <w:t>编辑于  2020-08-23 18:48:06</w:t>
        <w:br/>
        <w:br/>
        <w:br/>
        <w:t xml:space="preserve"> 来北京也快三个月了，在滴滴的日子，导师一进来就要我参与版本大更新以及后续的版本迭代，在开发中的过程中学到了很多，并且实习时的一面面试官也不断的帮助我解决问题，还给我发了十本书，每次见到他的时候都会问我最近学习了，认真看书了吗？尽管最后被告知这里没有hc，也没有办法留下来，但是一点都不后悔来过这里，后来导师知道我不能留下来了，也没有给我很多任务了，鼓励我多去别的公司看看，很感谢他的一直支持吧，之后的日子开始投简历开始面试，有些运气成分在里面的是没有一份简历挂了，即使这样在那个时候的我也一直希望有一份差不多的offer就行了，每天早上都会在六七点自动醒来，害怕自己校招找不到比滴滴好的公司了，在恐惧与焦虑中迎来了第一次字节的面试，那个时候是字节提前批刚开的时候，很久没有面试的我压根不清楚自己是什么水平了，而且在公司我们团队整个客户端也就我一个实习生，没有比较的我压根不知道自己到底怎么样了，字节的面试挂了，但是面试官很好的给了我一些建议，也是在这次面试中我是真真切切的感受到了自己的成长，后来过了一段时间很多公司都开提前批了，投了百度，腾讯，快手快star，美团客户端专场，滴滴。腾讯第一次面我的是ios，而我是做安卓的，有幸得是一面并没有刁难我，凭着基本功也算是勉强过了，而二面已经开始不知道面试官在讲什么了（触及我的知识盲区了qwq），果然挂了，美团的客户端专场我自以为是的觉得自己回答的很不错，其实回想起来就是这些小细节让我们在面试官面前原形毕露，在这同时滴滴和百度都来了面试，也算是有些运气使然，一路也算是畅通，快手是我万万没想到的，毕竟我只是一个双非学校，但是简历给我过了，一面还算顺利，比较基础，二面面试官教会了我做人，“咱们不问这些虚的算法，写写实际开发中遇到的”，“让我看看一面面试官问了什么，我不可能和他问一样的”，后背湿了一片，差点求着面试官饶了我，不过很幸运的是过了几天，收到了hr的电话通知三面，三面面试官很好，教会了我以后该在哪方面有所成长，插播一句，滴滴三面面试官也教了我，在他们身上我学到了一些东西，也看到了与他们的差距，希望有一天我能够像他们一样，自信大方有能力并且可以给后辈一些还不错的建议。很幸运的是在大家秋招可能还刚刚开始的时候我已经收到两份意向书（滴滴和快手）以及百度的口头。尽管仿佛来的比较轻松，但是我不擅长把努力和痛苦的一面放大，总的来说***尚未成功同志仍需努力，未来并不只是眼前。（很感谢我的同事们和朋友听我分享我的面试趣闻以及安慰我，）在这个过程中沉下来总结自己的不足，并且认清自己是一件很重要的事。 </w:t>
        <w:br/>
        <w:br/>
        <w:br/>
        <w:t xml:space="preserve">  刚刚字节一面面试官也很有趣，哈哈哈哈哈哈面试真的是件挺开心的事情。 </w:t>
        <w:br/>
        <w:br/>
        <w:br/>
        <w:t xml:space="preserve"> 嘻嘻嘻来还愿啦 字节也拿到意向啦</w:t>
        <w:br/>
        <w:br/>
        <w:br/>
        <w:t>希望接下来的阿里也能够顺顺利利走完 顺便小声bb一句:百度真是太慢了！</w:t>
        <w:br/>
        <w:br/>
        <w:br/>
        <w:br/>
        <w:br/>
        <w:br/>
        <w:br/>
        <w:br/>
      </w:r>
    </w:p>
    <w:p>
      <w:r>
        <w:t>**********************************第58篇*************************************</w:t>
      </w:r>
    </w:p>
    <w:p>
      <w:r>
        <w:t>美团Java开发一二面面经</w:t>
        <w:br/>
        <w:br/>
        <w:t>编辑于  2020-08-20 08:44:07</w:t>
        <w:br/>
        <w:br/>
        <w:br/>
        <w:t xml:space="preserve"> 13号美团一面 </w:t>
        <w:br/>
        <w:br/>
        <w:br/>
        <w:t xml:space="preserve">  1.算法比赛 </w:t>
        <w:br/>
        <w:br/>
        <w:br/>
        <w:t xml:space="preserve">  2.项目 </w:t>
        <w:br/>
        <w:br/>
        <w:br/>
        <w:t xml:space="preserve">  3.从哪些角度考虑高并发？ </w:t>
        <w:br/>
        <w:br/>
        <w:br/>
        <w:t xml:space="preserve">  4.AKF，CAP </w:t>
        <w:br/>
        <w:br/>
        <w:br/>
        <w:t xml:space="preserve">  5.Redis主从，哨兵，集群。mysql主从，主备。。。 </w:t>
        <w:br/>
        <w:br/>
        <w:br/>
        <w:t xml:space="preserve">  6.一个medium的dp，然后笔试题中的奖券兑换 </w:t>
        <w:br/>
        <w:br/>
        <w:br/>
        <w:t xml:space="preserve">  忘了好多。。。 </w:t>
        <w:br/>
        <w:br/>
        <w:br/>
        <w:br/>
        <w:br/>
        <w:br/>
        <w:br/>
        <w:br/>
        <w:br/>
        <w:t xml:space="preserve"> 15号美团二面 </w:t>
        <w:br/>
        <w:br/>
        <w:br/>
        <w:t xml:space="preserve">  1.算法比赛 </w:t>
        <w:br/>
        <w:br/>
        <w:br/>
        <w:t xml:space="preserve">  2.为什么选择Redis </w:t>
        <w:br/>
        <w:br/>
        <w:br/>
        <w:t xml:space="preserve">  3.BIO/NIO </w:t>
        <w:br/>
        <w:br/>
        <w:br/>
        <w:t xml:space="preserve">  4.select, epoll </w:t>
        <w:br/>
        <w:br/>
        <w:br/>
        <w:t xml:space="preserve">  5.TCP四次挥手 </w:t>
        <w:br/>
        <w:br/>
        <w:br/>
        <w:t xml:space="preserve">  6.二维数组，每行数字递减，行间无序，求topK </w:t>
        <w:br/>
        <w:br/>
        <w:br/>
        <w:t>忘了好多。。。</w:t>
        <w:br/>
        <w:br/>
        <w:br/>
        <w:br/>
        <w:br/>
        <w:br/>
        <w:br/>
        <w:br/>
        <w:br/>
        <w:br/>
        <w:br/>
        <w:br/>
        <w:t xml:space="preserve">  许愿三面</w:t>
        <w:br/>
        <w:t xml:space="preserve"> </w:t>
        <w:br/>
        <w:br/>
        <w:br/>
        <w:br/>
        <w:br/>
        <w:br/>
        <w:br/>
        <w:br/>
        <w:br/>
        <w:br/>
        <w:t xml:space="preserve"> ---------------------------</w:t>
        <w:br/>
        <w:br/>
        <w:br/>
        <w:br/>
        <w:br/>
        <w:br/>
        <w:t xml:space="preserve"> 8.18号更新，约的19号三面。</w:t>
        <w:br/>
        <w:br/>
        <w:br/>
        <w:br/>
        <w:br/>
        <w:br/>
        <w:br/>
        <w:br/>
        <w:br/>
        <w:t xml:space="preserve"> 19号 三面：</w:t>
        <w:br/>
        <w:br/>
        <w:br/>
        <w:t xml:space="preserve"> 1.项目细节(问得我有点崩，不知道他想问啥)</w:t>
        <w:br/>
        <w:br/>
        <w:br/>
        <w:t xml:space="preserve"> 2.算法(旋转排序数组求最小值的换皮题，秒A)</w:t>
        <w:br/>
        <w:br/>
        <w:br/>
        <w:t xml:space="preserve"> 3.聊天。</w:t>
        <w:br/>
        <w:br/>
        <w:br/>
        <w:br/>
        <w:br/>
        <w:br/>
        <w:t xml:space="preserve"> 感觉有点凉</w:t>
        <w:br/>
        <w:br/>
        <w:br/>
        <w:br/>
        <w:br/>
      </w:r>
    </w:p>
    <w:p>
      <w:r>
        <w:t>**********************************第59篇*************************************</w:t>
      </w:r>
    </w:p>
    <w:p>
      <w:r>
        <w:t>今天，网易有道和美团点评一面面经</w:t>
        <w:br/>
        <w:br/>
        <w:t>编辑于  2020-08-14 19:54:50</w:t>
        <w:br/>
        <w:br/>
        <w:br/>
        <w:t xml:space="preserve"> 1.30-2.30有道，3.00-4.00美团 </w:t>
        <w:br/>
        <w:br/>
        <w:br/>
        <w:br/>
        <w:br/>
        <w:br/>
        <w:t xml:space="preserve">  有道面试官上来直接和我说实习你主管和我认识，挺熟的，你怎么秋招投java了。实习岗（需要C++实现） </w:t>
        <w:br/>
        <w:br/>
        <w:br/>
        <w:t xml:space="preserve">  我说，实习岗位和我研究方向比较契合，所以是抱着学习的心态去的，JAVA是我主语言。 </w:t>
        <w:br/>
        <w:br/>
        <w:br/>
        <w:br/>
        <w:br/>
        <w:br/>
        <w:t xml:space="preserve">  问题： </w:t>
        <w:br/>
        <w:br/>
        <w:br/>
        <w:t xml:space="preserve">  hashmap concurrentHashmap 1.7 1.8 区别，实现 </w:t>
        <w:br/>
        <w:br/>
        <w:br/>
        <w:t xml:space="preserve">  线程池，平时干什么用，参数，非密集计算怎么设置，上游请求很多，下游顶不住了，线程池要怎么设置。其实这里是我参数忘记说了队列长度设置界限，他用场景提示我。 </w:t>
        <w:br/>
        <w:br/>
        <w:br/>
        <w:t xml:space="preserve">  多线程同步，锁 </w:t>
        <w:br/>
        <w:br/>
        <w:br/>
        <w:t xml:space="preserve">  实现一个lRU用什么数据结构 </w:t>
        <w:br/>
        <w:br/>
        <w:br/>
        <w:t xml:space="preserve">  threadlocal能不能解决dateformat的同步问题 </w:t>
        <w:br/>
        <w:br/>
        <w:br/>
        <w:t xml:space="preserve">  数据库，innodb索引，我就把该说的都说了，面试官都没问问题 </w:t>
        <w:br/>
        <w:br/>
        <w:br/>
        <w:t xml:space="preserve">  redis做分布式锁，和zk对比 </w:t>
        <w:br/>
        <w:br/>
        <w:br/>
        <w:br/>
        <w:br/>
        <w:br/>
        <w:t xml:space="preserve">  后面还问了几个场景题，不记得了，都挺开放的 </w:t>
        <w:br/>
        <w:br/>
        <w:br/>
        <w:t xml:space="preserve">  聊了项目 </w:t>
        <w:br/>
        <w:br/>
        <w:br/>
        <w:t xml:space="preserve">  反问： </w:t>
        <w:br/>
        <w:br/>
        <w:br/>
        <w:t xml:space="preserve">  部门做什么 </w:t>
        <w:br/>
        <w:br/>
        <w:br/>
        <w:br/>
        <w:br/>
        <w:br/>
        <w:t xml:space="preserve">  大概30+分钟，听意思应该是过了 </w:t>
        <w:br/>
        <w:br/>
        <w:br/>
        <w:br/>
        <w:br/>
        <w:br/>
        <w:t xml:space="preserve"> 3点美团 </w:t>
        <w:br/>
        <w:br/>
        <w:br/>
        <w:t xml:space="preserve">  问题： </w:t>
        <w:br/>
        <w:br/>
        <w:br/>
        <w:t xml:space="preserve">  先说了20多分钟项目 </w:t>
        <w:br/>
        <w:br/>
        <w:br/>
        <w:br/>
        <w:br/>
        <w:br/>
        <w:t xml:space="preserve"> 基础知识前面几乎和网易一样 </w:t>
        <w:br/>
        <w:br/>
        <w:br/>
        <w:t xml:space="preserve">  hashmap </w:t>
        <w:br/>
        <w:br/>
        <w:br/>
        <w:t xml:space="preserve">  其他集合类 </w:t>
        <w:br/>
        <w:br/>
        <w:br/>
        <w:t xml:space="preserve">  线程池 </w:t>
        <w:br/>
        <w:br/>
        <w:br/>
        <w:t xml:space="preserve">  JVM有gc，我什么还有内存泄露，这边突然昏头了没有答出来 </w:t>
        <w:br/>
        <w:br/>
        <w:br/>
        <w:t xml:space="preserve">  索引 </w:t>
        <w:br/>
        <w:br/>
        <w:br/>
        <w:t xml:space="preserve">  sql怎么优化 </w:t>
        <w:br/>
        <w:br/>
        <w:br/>
        <w:t xml:space="preserve">  看过哪些源码，看什么书 </w:t>
        <w:br/>
        <w:br/>
        <w:br/>
        <w:t xml:space="preserve">  redis </w:t>
        <w:br/>
        <w:br/>
        <w:br/>
        <w:br/>
        <w:br/>
        <w:br/>
        <w:t xml:space="preserve"> 然后写了道leetcode easy，调试没问题，面试官觉得我实现不好，说会有问题，当时改了挺久的。但是结束我想了一下，我的实现没有面试官说的问题，只是思路有差异。 </w:t>
        <w:br/>
        <w:br/>
        <w:br/>
        <w:br/>
        <w:br/>
        <w:br/>
        <w:t xml:space="preserve"> 美团感觉应该凉了，等感谢信。 </w:t>
        <w:br/>
        <w:br/>
        <w:br/>
        <w:br/>
        <w:br/>
        <w:br/>
        <w:br/>
        <w:br/>
        <w:br/>
        <w:br/>
        <w:br/>
        <w:br/>
        <w:br/>
        <w:br/>
        <w:br/>
        <w:br/>
        <w:br/>
      </w:r>
    </w:p>
    <w:p>
      <w:r>
        <w:t>**********************************第60篇*************************************</w:t>
      </w:r>
    </w:p>
    <w:p>
      <w:r>
        <w:t>8.14美团校招java后端一面凉经</w:t>
        <w:br/>
        <w:br/>
        <w:t>编辑于  2020-08-14 19:42:47</w:t>
        <w:br/>
        <w:br/>
        <w:t>自我介绍</w:t>
        <w:br/>
        <w:t xml:space="preserve"> 项目</w:t>
        <w:br/>
        <w:t xml:space="preserve"> mybatis  ￥#区别</w:t>
        <w:br/>
        <w:t xml:space="preserve"> 用过事务吗</w:t>
        <w:br/>
        <w:t xml:space="preserve"> transaction注解了解吗</w:t>
        <w:br/>
        <w:t xml:space="preserve"> mybatis了解的多吗</w:t>
        <w:br/>
        <w:t xml:space="preserve"> mapper类方法可以重载吗</w:t>
        <w:br/>
        <w:t xml:space="preserve"> AOP和IOC</w:t>
        <w:br/>
        <w:t xml:space="preserve"> A依赖于B  B可以依赖于A吗</w:t>
        <w:br/>
        <w:t xml:space="preserve"> beanFactory和factoryBean有什么区别</w:t>
        <w:br/>
        <w:t xml:space="preserve"> beanFactory在IOC当中主要的功能</w:t>
        <w:br/>
        <w:t xml:space="preserve"> Bean的作用域</w:t>
        <w:br/>
        <w:t xml:space="preserve"> udp和tcp的区别</w:t>
        <w:br/>
        <w:t xml:space="preserve"> ARP听过吗</w:t>
        <w:br/>
        <w:t xml:space="preserve"> ARP转化过程</w:t>
        <w:br/>
        <w:t xml:space="preserve"> TTL知道吗</w:t>
        <w:br/>
        <w:t xml:space="preserve"> NIO知道吗</w:t>
        <w:br/>
        <w:t xml:space="preserve"> 你平时用NIO用来干嘛</w:t>
        <w:br/>
        <w:t xml:space="preserve"> 深拷贝和浅拷贝听过吗</w:t>
        <w:br/>
        <w:t xml:space="preserve"> equals方法和hashcode方法有什么关系</w:t>
        <w:br/>
        <w:t xml:space="preserve"> 两个对象的hashcode会相等吗</w:t>
        <w:br/>
        <w:t xml:space="preserve"> 了解类加载机制吗</w:t>
        <w:br/>
        <w:t xml:space="preserve"> 双亲委派机制有什么作用</w:t>
        <w:br/>
        <w:t xml:space="preserve"> jdk自带的线程池有几种</w:t>
        <w:br/>
        <w:t xml:space="preserve"> 项目中用过线程池吗</w:t>
        <w:br/>
        <w:t xml:space="preserve"> 还做过什么项目</w:t>
        <w:br/>
        <w:t xml:space="preserve"> spring和springboot区别</w:t>
        <w:br/>
        <w:t xml:space="preserve"> 算法题--拿到链表倒数第三个元素</w:t>
        <w:br/>
        <w:t xml:space="preserve"> 反问</w:t>
        <w:br/>
        <w:br/>
        <w:t xml:space="preserve"> 凉凉！</w:t>
        <w:br/>
        <w:br/>
      </w:r>
    </w:p>
    <w:p>
      <w:r>
        <w:t>**********************************第61篇*************************************</w:t>
      </w:r>
    </w:p>
    <w:p>
      <w:r>
        <w:t>美团点评后端Java社招面试经历</w:t>
        <w:br/>
        <w:br/>
        <w:t>编辑于  2020-08-14 09:42:00</w:t>
        <w:br/>
        <w:br/>
        <w:t xml:space="preserve"> 一面 </w:t>
        <w:br/>
        <w:t xml:space="preserve">  </w:t>
        <w:br/>
        <w:t xml:space="preserve"> 1、先是自我介绍， </w:t>
        <w:br/>
        <w:t xml:space="preserve"> 2、然后是工作经历和项目介绍 </w:t>
        <w:br/>
        <w:t xml:space="preserve"> 3、Redis介绍 </w:t>
        <w:br/>
        <w:t xml:space="preserve"> 4、了解redis源码吗？了解redis集群吗？ </w:t>
        <w:br/>
        <w:t xml:space="preserve"> 5、Hashmap的原理，增删的情况后端数据结构如何位移 </w:t>
        <w:br/>
        <w:t xml:space="preserve"> 6、hashmap容量为什么是2的幂次 </w:t>
        <w:br/>
        <w:t xml:space="preserve"> 7、hashset的源码 </w:t>
        <w:br/>
        <w:t xml:space="preserve"> 8、object类你知道的方法 </w:t>
        <w:br/>
        <w:t xml:space="preserve"> 9、hashcode和equals </w:t>
        <w:br/>
        <w:t xml:space="preserve"> 10、你重写过hashcode和equals么，要注意什么 </w:t>
        <w:br/>
        <w:t xml:space="preserve"> 11、假设现在一个学生类，有学号和姓名，我现在hashcode方法重写的时候，12、只将学号参与计算，会出现什么情况？ </w:t>
        <w:br/>
        <w:t xml:space="preserve"> 13、往set里面put一个学生对象，然后将这个学生对象的学号改了，再put进去，可以放进set么？并讲出为什么 </w:t>
        <w:br/>
        <w:t xml:space="preserve"> 14、Redis的持久化？有哪些方式，原理是什么？ </w:t>
        <w:br/>
        <w:t xml:space="preserve"> 15、讲一下稳定的排序算法和不稳定的排序算法 </w:t>
        <w:br/>
        <w:t xml:space="preserve"> 16、讲一下快速排序的思想 </w:t>
        <w:br/>
        <w:t xml:space="preserve">  </w:t>
        <w:br/>
        <w:t xml:space="preserve"> 二面 </w:t>
        <w:br/>
        <w:t xml:space="preserve">  </w:t>
        <w:br/>
        <w:t xml:space="preserve"> 1、自我介绍 </w:t>
        <w:br/>
        <w:t xml:space="preserve"> 2、讲一下数据的acid </w:t>
        <w:br/>
        <w:t xml:space="preserve"> 3、什么是一致性 </w:t>
        <w:br/>
        <w:t xml:space="preserve"> 4、什么是隔离性 </w:t>
        <w:br/>
        <w:t xml:space="preserve"> 5、Mysql的隔离级别 </w:t>
        <w:br/>
        <w:t xml:space="preserve"> 6、每个隔离级别是如何解决 </w:t>
        <w:br/>
        <w:t xml:space="preserve"> 7、Mysql要加上nextkey锁，语句该怎么写 </w:t>
        <w:br/>
        <w:t xml:space="preserve"> 8、Java的内存模型，垃圾回收 </w:t>
        <w:br/>
        <w:t xml:space="preserve"> 9、线程池的参数 </w:t>
        <w:br/>
        <w:t xml:space="preserve"> 10、每个参数解释一遍 </w:t>
        <w:br/>
        <w:t xml:space="preserve"> 11、然后面试官设置了每个参数，给了是个线程，让描述出完整的线程池执行的流程 </w:t>
        <w:br/>
        <w:t xml:space="preserve"> 12、Nio和IO有什么区别 </w:t>
        <w:br/>
        <w:t xml:space="preserve"> 13、Nio和aio的区别 </w:t>
        <w:br/>
        <w:t xml:space="preserve"> 14、Spring的aop怎么实现 </w:t>
        <w:br/>
        <w:t xml:space="preserve"> 15、Spring的aop有哪些实现方式 </w:t>
        <w:br/>
        <w:t xml:space="preserve"> 16、动态代理的实现方式和区别 </w:t>
        <w:br/>
        <w:t xml:space="preserve"> 17、Linux了解么 </w:t>
        <w:br/>
        <w:t xml:space="preserve"> 18、怎么查看系统负载 </w:t>
        <w:br/>
        <w:t xml:space="preserve"> 19、Cpu load的参数如果为4，描述一下现在系统处于什么情况 </w:t>
        <w:br/>
        <w:t xml:space="preserve"> 20、Linux，查找磁盘上最大的文件的命令 </w:t>
        <w:br/>
        <w:t xml:space="preserve"> 21、Linux，如何查看系统日志文件 </w:t>
        <w:br/>
        <w:t xml:space="preserve"> 22、手撕算法：leeetcode原题 22，Generate Parentheses，给定 n 对括号，请写一个函数以将其生成新的括号组合，并返回所有组合结果。 </w:t>
        <w:br/>
        <w:t xml:space="preserve">  </w:t>
        <w:br/>
        <w:t xml:space="preserve"> 三面 </w:t>
        <w:br/>
        <w:t xml:space="preserve">  </w:t>
        <w:br/>
        <w:t xml:space="preserve"> 1、自我介绍 </w:t>
        <w:br/>
        <w:t xml:space="preserve"> 2、项目介绍 </w:t>
        <w:br/>
        <w:t xml:space="preserve"> 3、怎么管理项目成员 </w:t>
        <w:br/>
        <w:t xml:space="preserve"> 4、当意见不一致时，如何沟通并说服开发成员，并举个例子 </w:t>
        <w:br/>
        <w:t xml:space="preserve"> 5、怎么保证项目的进度 </w:t>
        <w:br/>
        <w:t xml:space="preserve"> 6、数据库的索引原理 </w:t>
        <w:br/>
        <w:t xml:space="preserve"> 7、非聚簇索引和聚簇索引 </w:t>
        <w:br/>
        <w:t xml:space="preserve"> 8、索引的使用注意事项 </w:t>
        <w:br/>
        <w:t xml:space="preserve"> 9、联合索引 </w:t>
        <w:br/>
        <w:t xml:space="preserve"> 10、从底层解释最左匹配原则 </w:t>
        <w:br/>
        <w:t xml:space="preserve"> 11、Mysql对联合索引有优化么？会自动调整顺序么？哪个版本开始优化？ </w:t>
        <w:br/>
        <w:t xml:space="preserve"> 12、Redis的应用 </w:t>
        <w:br/>
        <w:t xml:space="preserve"> 13、Redis的持久化的方式和原理 </w:t>
        <w:br/>
        <w:t xml:space="preserve"> 14、技术选型，一个新技术和一个稳定的旧技术，你会怎么选择，选择的考虑有哪些 </w:t>
        <w:br/>
        <w:t xml:space="preserve"> 15、说你印象最深的美团点评技术团队的三篇博客 </w:t>
        <w:br/>
        <w:t xml:space="preserve"> 16、最近在学什么新技术 </w:t>
        <w:br/>
        <w:t xml:space="preserve"> 17、你是怎么去接触一门新技术的 </w:t>
        <w:br/>
        <w:t xml:space="preserve"> 18、会看哪些书 </w:t>
        <w:br/>
        <w:t xml:space="preserve"> 19、怎么选择要看的书 </w:t>
        <w:br/>
      </w:r>
    </w:p>
    <w:p>
      <w:r>
        <w:t>**********************************第62篇*************************************</w:t>
      </w:r>
    </w:p>
    <w:p>
      <w:r>
        <w:t>美团校招一面二面</w:t>
        <w:br/>
        <w:br/>
        <w:t>编辑于  2020-08-13 23:55:27</w:t>
        <w:br/>
        <w:br/>
        <w:br/>
        <w:t xml:space="preserve">  上午一面二面都是后端开发，晚上面的二面是上午得二面挂掉被捞起来得 </w:t>
        <w:br/>
        <w:br/>
        <w:br/>
        <w:t xml:space="preserve">  上午: </w:t>
        <w:br/>
        <w:br/>
        <w:br/>
        <w:t xml:space="preserve">  一面（上午面的只记得大概了）： </w:t>
        <w:br/>
        <w:br/>
        <w:br/>
        <w:t xml:space="preserve">  1. Java </w:t>
        <w:br/>
        <w:br/>
        <w:br/>
        <w:t xml:space="preserve">  ArrayList LinkedList  hashmap(就常见得那些)  concurrenthashmap hashtable </w:t>
        <w:br/>
        <w:br/>
        <w:br/>
        <w:t xml:space="preserve">  对异步得理解，什么时候异步什么时候同步（个人对netty尤为熟悉...） </w:t>
        <w:br/>
        <w:br/>
        <w:br/>
        <w:t xml:space="preserve">  定位jvm cpu占用过高得问题  jstat </w:t>
        <w:br/>
        <w:br/>
        <w:br/>
        <w:t xml:space="preserve">  2. mysql </w:t>
        <w:br/>
        <w:br/>
        <w:br/>
        <w:t xml:space="preserve">  主从复制怎么实现得，如果挂掉了怎么处理 </w:t>
        <w:br/>
        <w:br/>
        <w:br/>
        <w:t xml:space="preserve">  事务隔离级别，索引优化，写两个sql </w:t>
        <w:br/>
        <w:br/>
        <w:br/>
        <w:t xml:space="preserve">  撕代码： </w:t>
        <w:br/>
        <w:br/>
        <w:br/>
        <w:t xml:space="preserve">  求二叉树....忘了忘了.... </w:t>
        <w:br/>
        <w:br/>
        <w:br/>
        <w:br/>
        <w:br/>
        <w:br/>
        <w:t xml:space="preserve">  二面 </w:t>
        <w:br/>
        <w:br/>
        <w:br/>
        <w:t xml:space="preserve">  求二叉树得树高 </w:t>
        <w:br/>
        <w:br/>
        <w:br/>
        <w:t xml:space="preserve">  求二叉树距离最远得两个节点（他一直给我说用面向对象得思想，我不明白我写题为啥必须得面向对象写...这就是我和大佬得区别吧，最后没写出来，，我觉着要是面向过程我就写出来了）然后二面就凉了，然后被其他组捞了 </w:t>
        <w:br/>
        <w:br/>
        <w:br/>
        <w:br/>
        <w:br/>
        <w:br/>
        <w:t xml:space="preserve">  晚上 </w:t>
        <w:br/>
        <w:br/>
        <w:br/>
        <w:t xml:space="preserve">  二面（系统开发工程师） </w:t>
        <w:br/>
        <w:br/>
        <w:br/>
        <w:t xml:space="preserve">  这个面试官问的问题我很喜欢，因为这个组和我的实习经历更加相关一些 </w:t>
        <w:br/>
        <w:br/>
        <w:br/>
        <w:t xml:space="preserve">  撕代码：快排（这个都快背熟了....） </w:t>
        <w:br/>
        <w:br/>
        <w:br/>
        <w:t xml:space="preserve">  设计模式： </w:t>
        <w:br/>
        <w:br/>
        <w:br/>
        <w:br/>
        <w:t xml:space="preserve"> 接口隔离：每个接口要做到足够的小精 </w:t>
        <w:br/>
        <w:t xml:space="preserve"> 迪米特：只去关联最近的朋友  A - B - C </w:t>
        <w:br/>
        <w:t xml:space="preserve"> 合成复用：尽量用聚合组合不要继承 </w:t>
        <w:br/>
        <w:t xml:space="preserve"> 里氏替换：所有父类引用的地方换成新的子类 不会影响 </w:t>
        <w:br/>
        <w:t xml:space="preserve"> 依赖倒置 IOC：setter constructure 聚合的类 </w:t>
        <w:br/>
        <w:t xml:space="preserve"> 策略模式（为了优化 if-else）、装饰器（装饰一个URL）、适配器（单位转换）、工厂方法（异常）、观察者（etcd），ETCD json 最新的配置、 代理 </w:t>
        <w:br/>
        <w:br/>
        <w:br/>
        <w:br/>
        <w:t xml:space="preserve">  网络： </w:t>
        <w:br/>
        <w:br/>
        <w:br/>
        <w:t xml:space="preserve">  TCP 三次握手、滑动窗口、UDP区别、HTTP、HTTPS </w:t>
        <w:br/>
        <w:br/>
        <w:br/>
        <w:t xml:space="preserve">  操作系统： </w:t>
        <w:br/>
        <w:br/>
        <w:br/>
        <w:t xml:space="preserve">  进程得通信方式</w:t>
        <w:br/>
        <w:t xml:space="preserve"> </w:t>
        <w:br/>
        <w:br/>
        <w:br/>
        <w:t xml:space="preserve">  数据库： </w:t>
        <w:br/>
        <w:br/>
        <w:br/>
        <w:t xml:space="preserve">  mysql、就还是那些常规问题,,,</w:t>
        <w:br/>
        <w:t xml:space="preserve"> </w:t>
        <w:br/>
        <w:br/>
        <w:br/>
        <w:br/>
        <w:br/>
        <w:br/>
        <w:t xml:space="preserve">  设计一个高可用监控系统</w:t>
        <w:br/>
        <w:t xml:space="preserve"> </w:t>
        <w:br/>
        <w:t xml:space="preserve"> //  10000 台服务器，监控日志</w:t>
        <w:br/>
        <w:t xml:space="preserve">  //  怎么存，存哪些？</w:t>
        <w:br/>
        <w:t xml:space="preserve"> </w:t>
        <w:br/>
        <w:t xml:space="preserve"> //  实时监控数据，与时间序列有关，时序数据 influxdb</w:t>
        <w:br/>
        <w:t xml:space="preserve">  //  程序的日志，文件，一台机器，注册中心，心跳。 exception， 文件、Hbase、map-reduce</w:t>
        <w:br/>
        <w:t xml:space="preserve">  //  Java JVM，监控具体堆栈信息、CPU执行情况、内存损耗、   es  exception</w:t>
        <w:br/>
        <w:t xml:space="preserve"> </w:t>
        <w:br/>
        <w:t xml:space="preserve"> //  异常报警：（应用级、设备级）  ACC F1 ROC AUC</w:t>
        <w:br/>
        <w:t xml:space="preserve">  // 无监督、进行统计特征定义、 平均值、中位数、统计学特征、得到训练集合，手动去植入一些异常点、增加正样本</w:t>
        <w:br/>
        <w:t xml:space="preserve">  // 算法部署：django + celery</w:t>
        <w:br/>
        <w:t xml:space="preserve">  // 通过 AI 对历史数据做一个拟合，确定一个允许变化的范围边界、某一点处值得变化情况，</w:t>
        <w:br/>
        <w:t xml:space="preserve">  // 突增突降：异常点   突降：机器宕机</w:t>
        <w:br/>
        <w:t xml:space="preserve">  // AI + 经验  =  规则   通过规则化数据 检测异常信息</w:t>
        <w:br/>
        <w:t xml:space="preserve">  // 应用设计： </w:t>
        <w:br/>
        <w:t xml:space="preserve"> AP 系统</w:t>
        <w:br/>
        <w:t xml:space="preserve">  // </w:t>
        <w:br/>
        <w:t xml:space="preserve">  // 信息展示  +   异常报警</w:t>
        <w:br/>
        <w:t xml:space="preserve"> </w:t>
        <w:br/>
        <w:t xml:space="preserve"> // 注册中心（zookeeper  nacos） + 负载均衡(ribbon  nginx)    保证高可用</w:t>
        <w:br/>
        <w:t xml:space="preserve"> // 所有监控应用 注册到 注册中心，再通过负载均衡策略完成一个高可用得部分</w:t>
        <w:br/>
        <w:t xml:space="preserve">  // 缓存（redis） + 消息（kafka） + nginx</w:t>
        <w:br/>
        <w:t xml:space="preserve">  // 一个监控应用： 监控得具体得监控项，尽可能专一去执行对某一项 监控项 得监控</w:t>
        <w:br/>
        <w:t xml:space="preserve">  // 要对具体得应用，链路跟踪，找出应用得所有调用链</w:t>
        <w:br/>
        <w:t xml:space="preserve">  // 一个应用得所有服务：跨机房、跨地域部署，（异地容灾、高可用、就近访问）</w:t>
        <w:br/>
        <w:t xml:space="preserve">  // 一个服务得粒度：IO密集型、CPU密集型，每个机房都应该部署几台 </w:t>
        <w:br/>
        <w:br/>
        <w:br/>
        <w:t xml:space="preserve"> //  经验学：决定</w:t>
        <w:br/>
        <w:br/>
        <w:t xml:space="preserve"> //  丢上去：看看CPU运行情况</w:t>
        <w:br/>
        <w:br/>
        <w:t xml:space="preserve"> //  涉及到大量计算、GPU</w:t>
        <w:br/>
        <w:br/>
        <w:t xml:space="preserve"> //  网络IO、磁盘操作  I\O密集型</w:t>
        <w:br/>
        <w:t xml:space="preserve"> // 具体得监控指标</w:t>
        <w:br/>
        <w:t xml:space="preserve"> ：qps 2** 3** 4** 5**</w:t>
        <w:br/>
        <w:t xml:space="preserve"> </w:t>
        <w:br/>
        <w:br/>
        <w:br/>
        <w:br/>
        <w:t xml:space="preserve">  遇到问题怎么办 </w:t>
        <w:br/>
        <w:br/>
        <w:br/>
        <w:t xml:space="preserve">  // 我得先确定具体是什么问题</w:t>
        <w:br/>
        <w:t xml:space="preserve"> </w:t>
        <w:br/>
        <w:t xml:space="preserve"> // 先  百度  Google</w:t>
        <w:br/>
        <w:t xml:space="preserve"> // 多读文档、看看 git</w:t>
        <w:br/>
        <w:t xml:space="preserve">  // 该问问旁边同学</w:t>
        <w:br/>
        <w:t xml:space="preserve">  // 玩玩  应用 深度学习 </w:t>
        <w:br/>
        <w:t xml:space="preserve">  // 玩游戏</w:t>
        <w:br/>
        <w:t xml:space="preserve"> </w:t>
        <w:br/>
        <w:br/>
        <w:br/>
        <w:br/>
        <w:t xml:space="preserve">  未来规划 </w:t>
        <w:br/>
        <w:br/>
        <w:br/>
        <w:t xml:space="preserve">  // </w:t>
        <w:br/>
        <w:t xml:space="preserve"> 大学毕业先结婚（♥深爱我媳妇儿♥）</w:t>
        <w:br/>
        <w:t xml:space="preserve"> // 学很多架构相关得知识技能，多学习算法，统计机器学习、西瓜书，深入学习JAVA生态</w:t>
        <w:br/>
        <w:t xml:space="preserve"> </w:t>
        <w:br/>
        <w:br/>
        <w:br/>
        <w:br/>
        <w:br/>
        <w:br/>
        <w:t xml:space="preserve">  最喜欢晚上得二面，二面得面试官问的非常全面，最后得系统设计题第一次碰见，比较喜欢，和我的实习也比较贴近一些，但是回答的其实不清晰，这就是我和架构师得区别吧.... </w:t>
        <w:br/>
        <w:br/>
      </w:r>
    </w:p>
    <w:p>
      <w:r>
        <w:t>**********************************第63篇*************************************</w:t>
      </w:r>
    </w:p>
    <w:p>
      <w:r>
        <w:t>美团点评一面面经（8.13-下午两点半）</w:t>
        <w:br/>
        <w:br/>
        <w:t>编辑于  2020-08-14 00:26:59</w:t>
        <w:br/>
        <w:br/>
        <w:t>1.自我介绍</w:t>
        <w:br/>
        <w:t xml:space="preserve"> 2.一副扑克，从中抽取六张牌，问抽到炸弹（包括双王）的几率多大</w:t>
        <w:br/>
        <w:br/>
        <w:t xml:space="preserve"> 3.美团点外卖的业务流程（跟我的项目有关）</w:t>
        <w:br/>
        <w:t xml:space="preserve"> 4.TCP/UDP</w:t>
        <w:br/>
        <w:t xml:space="preserve"> 5.浏览器访问服务器为什么使用TCP协议</w:t>
        <w:br/>
        <w:t xml:space="preserve"> 6.TCP的三次握手，为什么不是两次或四次</w:t>
        <w:br/>
        <w:t xml:space="preserve"> 7.TCP可靠性的体现</w:t>
        <w:br/>
        <w:t xml:space="preserve"> 8.线程和进程</w:t>
        <w:br/>
        <w:t xml:space="preserve"> 9.哪几种情况会导致死锁，如何避免死锁</w:t>
        <w:br/>
        <w:t xml:space="preserve"> 10.类的JavaBean重写了equals()方法，为什么还要重写hashcode(),equals()和==的区别，并现场给出实例判断</w:t>
        <w:br/>
        <w:t xml:space="preserve"> 11.HashMap的底层数据结构、各自时间复杂度及put方法是如何实现的</w:t>
        <w:br/>
        <w:t xml:space="preserve"> 12.现场写sql语句</w:t>
        <w:br/>
        <w:t xml:space="preserve"> 13.HashMap1.8相比1.7，红黑树的优势在哪里</w:t>
        <w:br/>
        <w:t xml:space="preserve"> 14.两个线程同时运行HashMap会发生什么</w:t>
        <w:br/>
        <w:t xml:space="preserve"> 15.反射机制</w:t>
        <w:br/>
        <w:t xml:space="preserve"> 16.Mysql的存储引擎类型及它们的区别</w:t>
        <w:br/>
        <w:t xml:space="preserve"> 17.MVCC解决了什么问题</w:t>
        <w:br/>
        <w:t xml:space="preserve"> 18.Mysql数据库索引的数据结构</w:t>
        <w:br/>
        <w:t xml:space="preserve"> 19.现场手撕代码：</w:t>
        <w:br/>
        <w:t xml:space="preserve"> 给两个有序数组，两数组合并生成新数组，依旧保持有序，考虑时间复杂度</w:t>
        <w:br/>
        <w:br/>
        <w:t xml:space="preserve"> 希望能对大家有所帮助，一起加油🤗🤗🤗</w:t>
        <w:br/>
        <w:br/>
        <w:br/>
      </w:r>
    </w:p>
    <w:p>
      <w:r>
        <w:t>**********************************第64篇*************************************</w:t>
      </w:r>
    </w:p>
    <w:p>
      <w:r>
        <w:t>2020美团Java秋招一面</w:t>
        <w:br/>
        <w:br/>
        <w:t>编辑于  2020-08-13 20:26:53</w:t>
        <w:br/>
        <w:br/>
        <w:t xml:space="preserve"> hashmap1.8和以前遇到hash冲突的不同 </w:t>
        <w:br/>
        <w:t xml:space="preserve"> Hashmap如何扩容，如何解决冲突 </w:t>
        <w:br/>
        <w:t xml:space="preserve"> 创建线程的方法 </w:t>
        <w:br/>
        <w:t xml:space="preserve"> 数据库的隔离级别 </w:t>
        <w:br/>
        <w:t xml:space="preserve"> 索引失效情况 </w:t>
        <w:br/>
        <w:t xml:space="preserve"> b+树 </w:t>
        <w:br/>
        <w:t xml:space="preserve"> 聚簇索引 </w:t>
        <w:br/>
        <w:t xml:space="preserve"> 知道有哪几种Lock </w:t>
        <w:br/>
        <w:t xml:space="preserve"> synchronized与lock的区别 </w:t>
        <w:br/>
        <w:t xml:space="preserve"> 进程与线程 </w:t>
        <w:br/>
        <w:t xml:space="preserve"> 多线程的意义 </w:t>
        <w:br/>
        <w:t xml:space="preserve"> 多路复用，BIO NIO </w:t>
        <w:br/>
        <w:t xml:space="preserve"> 死锁问题，怎么解决死锁 </w:t>
        <w:br/>
        <w:t xml:space="preserve"> 线程池ThreadPoolExecutor的参数 </w:t>
        <w:br/>
        <w:t xml:space="preserve"> 链表反转 </w:t>
        <w:br/>
        <w:t xml:space="preserve"> 有哪几种设计模式 </w:t>
        <w:br/>
        <w:t xml:space="preserve"> Java或者spring中用到的设计模式 </w:t>
        <w:br/>
        <w:t xml:space="preserve"> 单例模式的几种实现 </w:t>
        <w:br/>
        <w:t xml:space="preserve"> 内存溢出是什么导致的 </w:t>
        <w:br/>
        <w:t xml:space="preserve"> 对象在年轻代到老年代的过程 </w:t>
        <w:br/>
        <w:t xml:space="preserve"> 几种垃圾收集器说一下 </w:t>
        <w:br/>
        <w:t xml:space="preserve"> 垃圾回收算法 </w:t>
        <w:br/>
        <w:t xml:space="preserve"> Set的底层是什么实现的 </w:t>
        <w:br/>
        <w:t xml:space="preserve"> 如果重写了equals和hashcode，两个equals的对象放到set里，最终set的长度是多少。 </w:t>
        <w:br/>
        <w:t xml:space="preserve"> 手写链表反转 </w:t>
        <w:br/>
      </w:r>
    </w:p>
    <w:p>
      <w:r>
        <w:t>**********************************第65篇*************************************</w:t>
      </w:r>
    </w:p>
    <w:p>
      <w:r>
        <w:t>2020-8-13 美团java后台开发 一面</w:t>
        <w:br/>
        <w:br/>
        <w:t>编辑于  2020-08-13 17:25:51</w:t>
        <w:br/>
        <w:br/>
        <w:t xml:space="preserve"> 介绍一下那个java秒杀项目，说一下做了哪些缓存优化，浏览器缓存是怎么做的 </w:t>
        <w:br/>
        <w:t xml:space="preserve">   </w:t>
        <w:br/>
        <w:t xml:space="preserve"> 用户恶意频繁点击刷新验证码会不会导致数据库奔溃，怎么防止这种问题发生 </w:t>
        <w:br/>
        <w:t xml:space="preserve">   </w:t>
        <w:br/>
        <w:t xml:space="preserve"> Redis缓存击穿，缓存雪崩，缓存穿透是怎么回事，怎么解决 </w:t>
        <w:br/>
        <w:t xml:space="preserve">   </w:t>
        <w:br/>
        <w:br/>
        <w:t xml:space="preserve">Redis为什么速度很快 </w:t>
        <w:br/>
        <w:br/>
        <w:br/>
        <w:br/>
        <w:br/>
        <w:t xml:space="preserve">  </w:t>
        <w:br/>
        <w:t xml:space="preserve"> 垃圾收集算法有哪些 </w:t>
        <w:br/>
        <w:t xml:space="preserve">   </w:t>
        <w:br/>
        <w:t xml:space="preserve"> Java内存划分，内存管理模型 </w:t>
        <w:br/>
        <w:t xml:space="preserve">   </w:t>
        <w:br/>
        <w:t xml:space="preserve"> CMS，G1垃圾收集器的区别 </w:t>
        <w:br/>
        <w:t xml:space="preserve">   </w:t>
        <w:br/>
        <w:t xml:space="preserve"> MySQL索引的实现 </w:t>
        <w:br/>
        <w:t xml:space="preserve">   </w:t>
        <w:br/>
        <w:t xml:space="preserve"> 单独索引，联合索引的区别 </w:t>
        <w:br/>
        <w:t xml:space="preserve">   </w:t>
        <w:br/>
        <w:t xml:space="preserve"> 算法题：计算两个链表的数值之和，结果返回一个链表 </w:t>
        <w:br/>
        <w:t xml:space="preserve"> 例子：5-&gt;6-&gt;9, 1-&gt;2-&gt;5-&gt;7，返回结果1-&gt;8-&gt;2-&gt;6 </w:t>
        <w:br/>
      </w:r>
    </w:p>
    <w:p>
      <w:r>
        <w:t>**********************************第66篇*************************************</w:t>
      </w:r>
    </w:p>
    <w:p>
      <w:r>
        <w:t>美团服务端—到店事业群平台开发部—一面面经</w:t>
        <w:br/>
        <w:br/>
        <w:t>编辑于  2020-08-18 16:16:40</w:t>
        <w:br/>
        <w:br/>
        <w:br/>
        <w:t xml:space="preserve"> 更新：被调剂到安卓了</w:t>
        <w:br/>
        <w:br/>
        <w:br/>
        <w:br/>
        <w:br/>
        <w:br/>
        <w:t xml:space="preserve"> ————————————————————</w:t>
        <w:br/>
        <w:br/>
        <w:br/>
        <w:br/>
        <w:br/>
        <w:br/>
        <w:t xml:space="preserve"> 更新：一面挂</w:t>
        <w:br/>
        <w:br/>
        <w:br/>
        <w:br/>
        <w:br/>
        <w:br/>
        <w:t xml:space="preserve"> ————————————————————</w:t>
        <w:br/>
        <w:br/>
        <w:br/>
        <w:br/>
        <w:t xml:space="preserve">1、自我介绍 </w:t>
        <w:br/>
        <w:br/>
        <w:br/>
        <w:br/>
        <w:br/>
        <w:t xml:space="preserve"> 2、日常日项目，详细介绍一下，为什么用springboot，前后端分离有什么好处，springboot的定时任务，rbac权限详细实现思路，数据库有什么表，怎么防csrf和sqli的，你整合了哪些框架或插件，pagehelper怎么用的，sql怎么分页，limit的参数各是什么。</w:t>
        <w:br/>
        <w:br/>
        <w:br/>
        <w:br/>
        <w:br/>
        <w:br/>
        <w:t xml:space="preserve"> 3、聊下数据库，你用的什么数据库（mysql），你用的什么引擎（innodb），和其他引擎比有什么好处，innodb怎么进行事务管理的，你项目用了什么隔离级别，可重复读是怎么实现的，索引说一下，为什么用b+树，项目里使用了索引吗，你是怎么使用的。</w:t>
        <w:br/>
        <w:br/>
        <w:br/>
        <w:br/>
        <w:br/>
        <w:br/>
        <w:t xml:space="preserve"> 4、聊下计算机网络，输入域名到页面解析的经过（要被问吐了这个问题），tcp第三次握手没收到会发生什么，http报文包括什么，请求头部字段说几个，状态码说几个，get和post的区别。</w:t>
        <w:br/>
        <w:br/>
        <w:br/>
        <w:br/>
        <w:br/>
        <w:br/>
        <w:t xml:space="preserve"> 5、聊下Java，集合类聊聊，hashmap扩容怎么做的，说下synchronized和lock的区别，synchronized怎么实现的，聊下io，你知道哪几种io使用，nio是怎么使用的，为什么快。</w:t>
        <w:br/>
        <w:br/>
        <w:br/>
        <w:br/>
        <w:br/>
        <w:br/>
        <w:t xml:space="preserve"> 6、聊下设计模式，你知道哪些模式，spring用了哪些</w:t>
        <w:br/>
        <w:br/>
        <w:br/>
        <w:br/>
        <w:br/>
        <w:br/>
        <w:t xml:space="preserve"> 7、说到spring，spring的bean是怎么使用的</w:t>
        <w:br/>
        <w:br/>
        <w:br/>
        <w:br/>
        <w:br/>
        <w:br/>
        <w:t xml:space="preserve"> 8、再聊一下操作系统吧，进程调度的方法了解吗，虚拟内存说一下</w:t>
        <w:br/>
        <w:br/>
        <w:br/>
        <w:br/>
        <w:br/>
        <w:br/>
        <w:t xml:space="preserve"> 9、threadlocal了解吗</w:t>
        <w:br/>
        <w:br/>
        <w:br/>
        <w:br/>
        <w:br/>
        <w:br/>
        <w:t xml:space="preserve"> 10、聊聊jvm，jvm有哪几个部分，内存溢出有哪些，方法区会内存溢出吗，双亲委派知道吗，怎么打断双亲委派。</w:t>
        <w:br/>
        <w:br/>
        <w:br/>
        <w:br/>
        <w:br/>
        <w:br/>
        <w:t xml:space="preserve"> 11、反问环节，问出了哪个部门</w:t>
        <w:br/>
        <w:br/>
        <w:br/>
        <w:br/>
        <w:br/>
        <w:br/>
        <w:t>总结：美团全程问的都是基础而且很浅不会追问，并没有手撕代码环节。</w:t>
        <w:br/>
        <w:br/>
      </w:r>
    </w:p>
    <w:p>
      <w:r>
        <w:t>**********************************第67篇*************************************</w:t>
      </w:r>
    </w:p>
    <w:p>
      <w:r>
        <w:t>美团java一面面经</w:t>
        <w:br/>
        <w:br/>
        <w:t>编辑于  2020-08-13 14:22:18</w:t>
        <w:br/>
        <w:br/>
        <w:br/>
        <w:t xml:space="preserve">  自我介绍 </w:t>
        <w:br/>
        <w:br/>
        <w:br/>
        <w:t xml:space="preserve">  项目 </w:t>
        <w:br/>
        <w:br/>
        <w:br/>
        <w:t xml:space="preserve">  hashmap set方法时间复杂度 ，concurrentHashmap 如何加锁，如果只加一个锁怎么办。 </w:t>
        <w:br/>
        <w:br/>
        <w:br/>
        <w:t xml:space="preserve">  如果是你如何设计一个nacos ，rpc如何调用。 </w:t>
        <w:br/>
        <w:br/>
        <w:br/>
        <w:t xml:space="preserve">  计算机网络：http和tcp的关系 http和html的关系。 </w:t>
        <w:br/>
        <w:br/>
        <w:br/>
        <w:t xml:space="preserve">  计算机操作系统：机器磁盘 磁盘怎么存储，分页。磁盘与内存速度不一样怎么办，哪几种缓存。 </w:t>
        <w:br/>
        <w:br/>
        <w:br/>
        <w:t xml:space="preserve">  一个账号两个操作，两个服务器同时操作怎么处理并发。 </w:t>
        <w:br/>
        <w:br/>
        <w:br/>
        <w:t xml:space="preserve">  数据库版本号到底如何操作 怎么加锁 ngnix 怎么分配服务器，负载均衡算法 </w:t>
        <w:br/>
        <w:br/>
        <w:br/>
        <w:t xml:space="preserve">  线程池缓存队列，满了怎么办。 </w:t>
        <w:br/>
        <w:br/>
        <w:br/>
        <w:t xml:space="preserve">  ... </w:t>
        <w:br/>
        <w:br/>
        <w:br/>
        <w:t xml:space="preserve">  算法题，设计lru </w:t>
        <w:br/>
        <w:br/>
        <w:br/>
        <w:t xml:space="preserve">  总共50多分钟，计算机网络和计算机操作系统太菜啦 </w:t>
        <w:br/>
        <w:br/>
      </w:r>
    </w:p>
    <w:p>
      <w:r>
        <w:t>**********************************第68篇*************************************</w:t>
      </w:r>
    </w:p>
    <w:p>
      <w:r>
        <w:t>美团点评，后端页面凉经</w:t>
        <w:br/>
        <w:br/>
        <w:t>编辑于  2020-08-14 17:52:07</w:t>
        <w:br/>
        <w:br/>
        <w:br/>
        <w:t>由于问的太多，所以顺序不太一定，我想到一个写一个，可能写漏了，后面再补充</w:t>
        <w:br/>
        <w:br/>
        <w:br/>
        <w:br/>
        <w:t xml:space="preserve">  先自我介绍 </w:t>
        <w:br/>
        <w:br/>
        <w:br/>
        <w:t xml:space="preserve">  下面是问题 </w:t>
        <w:br/>
        <w:br/>
        <w:br/>
        <w:t xml:space="preserve">  1、问我一些项目相关问题 </w:t>
        <w:br/>
        <w:br/>
        <w:br/>
        <w:t xml:space="preserve">  2、怎么理解线程安全 </w:t>
        <w:br/>
        <w:br/>
        <w:br/>
        <w:t xml:space="preserve">  2、thread是执行star还是run方法 </w:t>
        <w:br/>
        <w:br/>
        <w:br/>
        <w:t xml:space="preserve">  3、ArrayList和linkedlist区别 </w:t>
        <w:br/>
        <w:br/>
        <w:br/>
        <w:t xml:space="preserve">  4、写一个输出linkedlist中间的数的程序 </w:t>
        <w:br/>
        <w:br/>
        <w:br/>
        <w:t xml:space="preserve">  5、编程模拟实现linkedlist </w:t>
        <w:br/>
        <w:br/>
        <w:br/>
        <w:t xml:space="preserve">  6、spring项目事务管理注解加在那一层（service） </w:t>
        <w:br/>
        <w:br/>
        <w:br/>
        <w:t xml:space="preserve">  7、加事务管理注解的方法是公有还是私有，私有的话会怎么样 </w:t>
        <w:br/>
        <w:br/>
        <w:br/>
        <w:t xml:space="preserve">  8、finally，final，finalize三个关键字讲一下 </w:t>
        <w:br/>
        <w:br/>
        <w:br/>
        <w:t xml:space="preserve">  9、try catch finally，如果try中有return，finally会不会执行 </w:t>
        <w:br/>
        <w:br/>
        <w:br/>
        <w:t xml:space="preserve">  10、数据库索引有哪一些，主键和索引的区别 </w:t>
        <w:br/>
        <w:br/>
        <w:br/>
        <w:t xml:space="preserve">  11、数据库表字段不够怎么处理？ </w:t>
        <w:br/>
        <w:br/>
        <w:br/>
        <w:t xml:space="preserve">  12、数据库事务管理 </w:t>
        <w:br/>
        <w:br/>
        <w:br/>
        <w:t xml:space="preserve">  13、haspmap，hashtable了解吗？介绍一下 </w:t>
        <w:br/>
        <w:br/>
        <w:br/>
        <w:t xml:space="preserve">  14、模糊查询，翻页查询 </w:t>
        <w:br/>
        <w:br/>
        <w:br/>
        <w:t xml:space="preserve">  只记得这么多了 </w:t>
        <w:br/>
        <w:br/>
        <w:br/>
        <w:t xml:space="preserve">  好多都答不全，快递凉凉了（；´д｀）ゞ </w:t>
        <w:br/>
        <w:br/>
      </w:r>
    </w:p>
    <w:p>
      <w:r>
        <w:t>**********************************第69篇*************************************</w:t>
      </w:r>
    </w:p>
    <w:p>
      <w:r>
        <w:t>美团java一面</w:t>
        <w:br/>
        <w:br/>
        <w:t>编辑于  2020-08-19 16:04:35</w:t>
        <w:br/>
        <w:br/>
        <w:t xml:space="preserve"> 美团8.12一面 55min </w:t>
        <w:br/>
        <w:t xml:space="preserve"> 自我介绍 </w:t>
        <w:br/>
        <w:t xml:space="preserve"> 项目中redis读取的内容是什么 </w:t>
        <w:br/>
        <w:t xml:space="preserve"> redis有过期时间吗？ </w:t>
        <w:br/>
        <w:t xml:space="preserve"> redis的数据结构，了解底层原理吗？跳跃表的时间复杂度 </w:t>
        <w:br/>
        <w:t xml:space="preserve">  </w:t>
        <w:br/>
        <w:t xml:space="preserve"> redis怎么实现分布式锁 </w:t>
        <w:br/>
        <w:t xml:space="preserve"> hashmap的put流程 </w:t>
        <w:br/>
        <w:t xml:space="preserve"> java并发包了解吗？ </w:t>
        <w:br/>
        <w:t xml:space="preserve"> 设计模式了解哪些？用过哪些模式 </w:t>
        <w:br/>
        <w:t xml:space="preserve">  </w:t>
        <w:br/>
        <w:t xml:space="preserve"> 有abc三个任务，三个任务执行完了再执行d任务，怎么实现 </w:t>
        <w:br/>
        <w:t xml:space="preserve"> 线程池了解吗？核心线程是有线程来了再新建吗？大概有几种线程池？ </w:t>
        <w:br/>
        <w:t xml:space="preserve">  </w:t>
        <w:br/>
        <w:t xml:space="preserve"> 会Linux吗？ </w:t>
        <w:br/>
        <w:t xml:space="preserve"> 操作系统了解吗？io多路复用？系统调用了解吗？ </w:t>
        <w:br/>
        <w:t xml:space="preserve">  </w:t>
        <w:br/>
        <w:t xml:space="preserve"> http常见状态码 </w:t>
        <w:br/>
        <w:t xml:space="preserve"> 建立https连接的过程 </w:t>
        <w:br/>
        <w:t xml:space="preserve"> tcp建立连接过程？客户端如果不发送第3次握手怎么办？ </w:t>
        <w:br/>
        <w:t xml:space="preserve"> 如果成千上万个客户端发送syn怎么办，服务端响应以后，客户端不发送确认怎么办 </w:t>
        <w:br/>
        <w:t xml:space="preserve"> spring bean生命周期 </w:t>
        <w:br/>
        <w:t xml:space="preserve"> jvm了解吗 </w:t>
        <w:br/>
        <w:t xml:space="preserve"> 系统里面的一个进程把cpu占满了，想找到原因？jvm命令了解吗？ </w:t>
        <w:br/>
        <w:t xml:space="preserve"> classloader双亲加载过程，为什么这么设计？ </w:t>
        <w:br/>
        <w:t xml:space="preserve">  </w:t>
        <w:br/>
        <w:t xml:space="preserve"> 事务有哪些特性，mysql怎么实现这些特性的，mvcc了解吗？ </w:t>
        <w:br/>
        <w:t xml:space="preserve"> sql：员工表有两列id，email。不同的id有相同email，想删除相同的email只保留id最小的那一行 </w:t>
        <w:br/>
        <w:t xml:space="preserve"> hash表过程（问过了 </w:t>
        <w:br/>
        <w:t xml:space="preserve"> hash冲突解决策略？链表会退化成O(n)的操作吗 </w:t>
        <w:br/>
        <w:t xml:space="preserve"> 编程：删除链表倒数第k个结点 </w:t>
        <w:br/>
        <w:br/>
        <w:t xml:space="preserve">  反问 </w:t>
        <w:br/>
        <w:br/>
        <w:br/>
        <w:br/>
        <w:br/>
        <w:br/>
        <w:t xml:space="preserve">  虽然聊了很久不过我问啥啥不会，面试官人太好了还愿意继续聊呜呜呜，已收到感谢信。 </w:t>
        <w:br/>
        <w:br/>
        <w:t xml:space="preserve">  </w:t>
        <w:br/>
      </w:r>
    </w:p>
    <w:p>
      <w:r>
        <w:t>**********************************第70篇*************************************</w:t>
      </w:r>
    </w:p>
    <w:p>
      <w:r>
        <w:t>Java开发美团一面面经</w:t>
        <w:br/>
        <w:br/>
        <w:t>编辑于  2020-08-13 11:32:09</w:t>
        <w:br/>
        <w:br/>
        <w:t>8月12日下午四点：美团视频一面记录总结</w:t>
        <w:br/>
        <w:t>8月8日进行的笔试，5道题，过了2.6道左右</w:t>
        <w:br/>
        <w:t>总结：自我介绍表现不好，介绍时出现紧张；整个过程大概50分钟，面试官很友好，回答不到的会给提示，只是自己准备得还不够充分，希望通过后期的努力，能有所提升。</w:t>
        <w:br/>
        <w:t>1、ArrayList 与 LinkList的区别2、HashMap底层实现，扩容具体实现，是否线程安全3、并发场景下的容器4、CopyOnWriteArrayList 底层5、线程池参数，执行过程6、Java启动参数 Jvm内存区域、垃圾对象判定方法、垃圾收集器7种</w:t>
        <w:br/>
        <w:t>7、Linux下目录的某个文件，把里面内容进行拍个序进行输出不会</w:t>
        <w:br/>
        <w:t>8、Redis介绍，为什么这么快，多路IO复用原理9、TCP/UDP的区别10、TCP可靠传输如何保证的11、TCP三次握手，2次、4次的问题12、第三次握手时，服务端没收到会怎么样；13、客户端第三次握手确认后，立马发送数据，但此时服务端没有收到握手确认，数据如何处理14、git分支合并</w:t>
        <w:br/>
        <w:t>基本上都回答了一些，组织语言不够好，后期需重点锻炼</w:t>
        <w:br/>
        <w:t>算法：1、栈的顺序返回，利用递归完成比如：1 2 3 4 5 返回：5 4 3 2 1</w:t>
        <w:br/>
        <w:t>void dfs(stack&lt;int&gt; s,vector&lt;int&gt;&amp; res) {</w:t>
        <w:br/>
        <w:t xml:space="preserve">    if(s.empty())</w:t>
        <w:br/>
        <w:t xml:space="preserve">        return;</w:t>
        <w:br/>
        <w:t xml:space="preserve">    res.push_back(s.top());</w:t>
        <w:br/>
        <w:t xml:space="preserve">    s.pop();</w:t>
        <w:br/>
        <w:t xml:space="preserve">    dfs(s,res);</w:t>
        <w:br/>
        <w:t>}</w:t>
        <w:br/>
        <w:br/>
        <w:t>vector&lt;int&gt; reverseaStack(vector&lt;int&gt;&amp; sta) {</w:t>
        <w:br/>
        <w:t xml:space="preserve">    // write code</w:t>
        <w:br/>
        <w:t xml:space="preserve">    stack&lt;int&gt; s;</w:t>
        <w:br/>
        <w:t xml:space="preserve">    vector&lt;int&gt; res;</w:t>
        <w:br/>
        <w:br/>
        <w:t xml:space="preserve">    for(int i = 0; i &lt; sta.size(); i++) {</w:t>
        <w:br/>
        <w:t xml:space="preserve">        s.push(sta[i]);</w:t>
        <w:br/>
        <w:t xml:space="preserve">    }</w:t>
        <w:br/>
        <w:br/>
        <w:t xml:space="preserve">    dfs(s,res);</w:t>
        <w:br/>
        <w:t xml:space="preserve">    return res;</w:t>
        <w:br/>
        <w:t>}</w:t>
        <w:br/>
        <w:t xml:space="preserve"> 最后希望牛客的网友，不辜负自己的努力，获得满意的offer！无论最终结果如何，至少努力过！ </w:t>
        <w:br/>
        <w:t>加油，不忘初心，不负韶华……</w:t>
        <w:br/>
      </w:r>
    </w:p>
    <w:p>
      <w:r>
        <w:t>**********************************第71篇*************************************</w:t>
      </w:r>
    </w:p>
    <w:p>
      <w:r>
        <w:t>美团后台开发一面面经（上海）</w:t>
        <w:br/>
        <w:br/>
        <w:t>编辑于  2020-08-12 23:01:57</w:t>
        <w:br/>
        <w:br/>
        <w:br/>
        <w:t xml:space="preserve">  面试时长一个半小时，面试官人挺好的，还跟我说说笑笑，最后还跟我说幸苦了（doge） </w:t>
        <w:br/>
        <w:br/>
        <w:br/>
        <w:t xml:space="preserve">  由于问的太多，所以顺序不太一定，我想到一个写一个，可能写漏了，后面再补充 </w:t>
        <w:br/>
        <w:br/>
        <w:br/>
        <w:t xml:space="preserve">  简而言之 好像除了操作系统基本上都问了一点 </w:t>
        <w:br/>
        <w:br/>
        <w:br/>
        <w:t xml:space="preserve">  ----------------------------------------------------------------------------------------------------------------------------------------------------------------------------------------------- </w:t>
        <w:br/>
        <w:br/>
        <w:br/>
        <w:t xml:space="preserve">  自我介绍 </w:t>
        <w:br/>
        <w:br/>
        <w:br/>
        <w:t xml:space="preserve">  1. 集合类用过哪些，说说ArrayList和LinkedList的区别还有他们的扩容怎么实现的 </w:t>
        <w:br/>
        <w:br/>
        <w:br/>
        <w:t xml:space="preserve">  2. 聊聊HashMap（我说了1.7和1.8的区别），HashMap的扩容操作， 为什么1.8要引入红黑树 </w:t>
        <w:br/>
        <w:br/>
        <w:br/>
        <w:t xml:space="preserve">  3. 红黑树的特性，为什么插入和删除可能会发生左旋右旋变色（我只说出了两个特性，剩下的忘记了。。） </w:t>
        <w:br/>
        <w:br/>
        <w:br/>
        <w:t xml:space="preserve">  4. String，StringBuilder，StringBuffer的区别 </w:t>
        <w:br/>
        <w:br/>
        <w:br/>
        <w:t xml:space="preserve">  5. 多线程有几种实现方式 </w:t>
        <w:br/>
        <w:br/>
        <w:br/>
        <w:t xml:space="preserve">  6. 线程池怎么创建 </w:t>
        <w:br/>
        <w:br/>
        <w:br/>
        <w:t xml:space="preserve">  7. 线程池的执行过程、参数、拒绝策略 </w:t>
        <w:br/>
        <w:br/>
        <w:br/>
        <w:t xml:space="preserve">  8. 多线程的优缺点，两个线程一起去修改一个共享资源可能出现什么问题 </w:t>
        <w:br/>
        <w:br/>
        <w:br/>
        <w:t xml:space="preserve">  9. 死锁的充分必要条件，怎么解决死锁 </w:t>
        <w:br/>
        <w:br/>
        <w:br/>
        <w:t xml:space="preserve">  10. 事务的特性（ACID） </w:t>
        <w:br/>
        <w:br/>
        <w:br/>
        <w:t xml:space="preserve">  11. 事务隔离级别，分别解决什么问题 </w:t>
        <w:br/>
        <w:br/>
        <w:br/>
        <w:t xml:space="preserve">  12. Serializable可以解决所有问题 为什么不设为默认的 </w:t>
        <w:br/>
        <w:br/>
        <w:br/>
        <w:t xml:space="preserve">  13. 索引的实现 </w:t>
        <w:br/>
        <w:br/>
        <w:br/>
        <w:t xml:space="preserve">  14. mysql的底层原理了解吗 </w:t>
        <w:br/>
        <w:br/>
        <w:br/>
        <w:t xml:space="preserve">  15. 索引为什么用B+树 </w:t>
        <w:br/>
        <w:br/>
        <w:br/>
        <w:t xml:space="preserve">  16. B+树的索引跟Hash索引有什么优缺点 </w:t>
        <w:br/>
        <w:br/>
        <w:br/>
        <w:t xml:space="preserve">  17. B+树跟B树有啥区别 </w:t>
        <w:br/>
        <w:br/>
        <w:br/>
        <w:t xml:space="preserve">  18. 怎么优化索引 </w:t>
        <w:br/>
        <w:br/>
        <w:br/>
        <w:t xml:space="preserve">  19. 聚集索引和非聚集索引是什么 </w:t>
        <w:br/>
        <w:br/>
        <w:br/>
        <w:t xml:space="preserve">  20. 联合索引用过么 </w:t>
        <w:br/>
        <w:br/>
        <w:br/>
        <w:t xml:space="preserve">  21. http怎么实现的 </w:t>
        <w:br/>
        <w:br/>
        <w:br/>
        <w:t xml:space="preserve">  22. http请求的过程 </w:t>
        <w:br/>
        <w:br/>
        <w:br/>
        <w:t xml:space="preserve">  23. http GET和POST的区别 </w:t>
        <w:br/>
        <w:br/>
        <w:br/>
        <w:t xml:space="preserve">  24. tcp三次握手和四次挥手过程，为什么要三次握手和四次挥手 </w:t>
        <w:br/>
        <w:br/>
        <w:br/>
        <w:t xml:space="preserve">  25. 如果客户端突然出现故障，tcp连接会怎么样 </w:t>
        <w:br/>
        <w:br/>
        <w:br/>
        <w:t xml:space="preserve">  26. http和https的区别 </w:t>
        <w:br/>
        <w:br/>
        <w:br/>
        <w:t xml:space="preserve">  27. JVM内存模型 </w:t>
        <w:br/>
        <w:br/>
        <w:br/>
        <w:t xml:space="preserve">  28. 为什么要分新生代和老年代 </w:t>
        <w:br/>
        <w:br/>
        <w:br/>
        <w:t xml:space="preserve">  29. 新生代里面有哪些东西 </w:t>
        <w:br/>
        <w:br/>
        <w:br/>
        <w:t xml:space="preserve">  30. 垃圾回收算法有哪些， 新生代用的哪个 </w:t>
        <w:br/>
        <w:br/>
        <w:br/>
        <w:t xml:space="preserve">  31. 类加载器说一下 </w:t>
        <w:br/>
        <w:br/>
        <w:br/>
        <w:t xml:space="preserve">  32. 类加载过程说一下 </w:t>
        <w:br/>
        <w:br/>
        <w:br/>
        <w:t xml:space="preserve">  33. 双亲委派机制知道么，为什么要用这种机制，怎么去打破双亲委派 </w:t>
        <w:br/>
        <w:br/>
        <w:br/>
        <w:t xml:space="preserve">  34. 有四个线程，怎么让他们按顺序执行（join） </w:t>
        <w:br/>
        <w:br/>
        <w:br/>
        <w:t xml:space="preserve">  35. Spring IOC和AOP说一下 </w:t>
        <w:br/>
        <w:br/>
        <w:br/>
        <w:t xml:space="preserve">  36. BeanFactory和ApplicationContext有什么区别 </w:t>
        <w:br/>
        <w:br/>
        <w:br/>
        <w:t xml:space="preserve">  37. Bean的生命周期说一下 </w:t>
        <w:br/>
        <w:br/>
        <w:br/>
        <w:t xml:space="preserve">  38. AOP的代理是怎么实现的（AspectJ、JDK、CGLib） </w:t>
        <w:br/>
        <w:br/>
        <w:br/>
        <w:t xml:space="preserve">  39. 说说JDK和CGLib怎么实现的 </w:t>
        <w:br/>
        <w:br/>
        <w:br/>
        <w:t xml:space="preserve">  40. 设计模式了解过哪些 </w:t>
        <w:br/>
        <w:br/>
        <w:br/>
        <w:t xml:space="preserve">  41. 说说单例模式，懒汉式饿汉式的优缺点 </w:t>
        <w:br/>
        <w:br/>
        <w:br/>
        <w:t xml:space="preserve">  42. Spring用了哪些设计模式 </w:t>
        <w:br/>
        <w:br/>
        <w:br/>
        <w:t xml:space="preserve">  43. 哪个部分用了模板模式 </w:t>
        <w:br/>
        <w:br/>
        <w:br/>
        <w:t xml:space="preserve">  44. 你在实习公司的技术栈 </w:t>
        <w:br/>
        <w:br/>
        <w:br/>
        <w:t xml:space="preserve">  45. 说说Kafka，怎么保证消息的顺序性 </w:t>
        <w:br/>
        <w:br/>
        <w:br/>
        <w:t xml:space="preserve">  46. Redis的key失效机制有哪些 </w:t>
        <w:br/>
        <w:br/>
        <w:br/>
        <w:t xml:space="preserve">  47. 在实习过程中遇到的技术难点和解决方案，说说过程 </w:t>
        <w:br/>
        <w:br/>
        <w:br/>
        <w:br/>
        <w:br/>
        <w:br/>
        <w:t xml:space="preserve">  面试官：“时间不早了，我问两道算法，你说说思路就行” </w:t>
        <w:br/>
        <w:br/>
        <w:br/>
        <w:t xml:space="preserve">  1. 反转字符串（两个数组实现、双指针、StringBuilder.reverse()） </w:t>
        <w:br/>
        <w:br/>
        <w:br/>
        <w:t xml:space="preserve">  2. 判断一个链表是否有环（快慢指针） </w:t>
        <w:br/>
        <w:br/>
        <w:br/>
        <w:br/>
        <w:br/>
        <w:br/>
        <w:t xml:space="preserve">  聊天部分 </w:t>
        <w:br/>
        <w:br/>
        <w:br/>
        <w:t xml:space="preserve">  1. 你是怎么学习技术的 </w:t>
        <w:br/>
        <w:br/>
        <w:br/>
        <w:t xml:space="preserve">  2. 最近在看哪些技术书 </w:t>
        <w:br/>
        <w:br/>
        <w:br/>
        <w:t xml:space="preserve">  3. 未来的规划 </w:t>
        <w:br/>
        <w:br/>
        <w:br/>
        <w:br/>
        <w:br/>
        <w:br/>
        <w:t xml:space="preserve">  反问环节 </w:t>
        <w:br/>
        <w:br/>
      </w:r>
    </w:p>
    <w:p>
      <w:r>
        <w:t>**********************************第72篇*************************************</w:t>
      </w:r>
    </w:p>
    <w:p>
      <w:r>
        <w:t>美团校招JAVA一面面经</w:t>
        <w:br/>
        <w:br/>
        <w:t>编辑于  2020-08-12 14:50:56</w:t>
        <w:br/>
        <w:br/>
        <w:br/>
        <w:t xml:space="preserve">  8.12远程视频面试，有些问题可能记不清了 </w:t>
        <w:br/>
        <w:br/>
        <w:br/>
        <w:br/>
        <w:br/>
        <w:br/>
        <w:t xml:space="preserve">  1. 自我介绍 </w:t>
        <w:br/>
        <w:br/>
        <w:br/>
        <w:t xml:space="preserve">  balabala一大堆 </w:t>
        <w:br/>
        <w:br/>
        <w:br/>
        <w:br/>
        <w:br/>
        <w:br/>
        <w:t xml:space="preserve">  2. 先聊一下你的项目吧，你的项目支持的最高并发量是多少（项目是渣渣秒杀系统），你的多级缓存是怎么做的，有针对缓存去做优化吗（value值设置成多少） </w:t>
        <w:br/>
        <w:br/>
        <w:br/>
        <w:br/>
        <w:br/>
        <w:br/>
        <w:t xml:space="preserve">  3. 说一下你的实习吧，你在xxx公司做的东西原理有了解吗，在这过程中你觉得遇到的最大困难是什么，最大收获是什么？ </w:t>
        <w:br/>
        <w:br/>
        <w:br/>
        <w:br/>
        <w:br/>
        <w:br/>
        <w:t xml:space="preserve">  4. 你平常通过什么方式去学习技术呢？ </w:t>
        <w:br/>
        <w:br/>
        <w:br/>
        <w:br/>
        <w:br/>
        <w:br/>
        <w:t xml:space="preserve">  5. 数据库了解吗？mysql的mvcc你了解吗？ </w:t>
        <w:br/>
        <w:br/>
        <w:br/>
        <w:br/>
        <w:br/>
        <w:br/>
        <w:t xml:space="preserve">  6. 设计模式有了解吗？都了解哪一些？ </w:t>
        <w:br/>
        <w:br/>
        <w:br/>
        <w:br/>
        <w:br/>
        <w:br/>
        <w:t xml:space="preserve">  7.算法题：给定两个字符串，求最长公共连续子串 </w:t>
        <w:br/>
        <w:br/>
        <w:br/>
        <w:br/>
        <w:br/>
        <w:br/>
        <w:t xml:space="preserve">  反问： </w:t>
        <w:br/>
        <w:br/>
        <w:br/>
        <w:t xml:space="preserve">  1. 面试有几轮 </w:t>
        <w:br/>
        <w:br/>
        <w:br/>
        <w:br/>
        <w:br/>
        <w:br/>
        <w:t xml:space="preserve">  2. 是什么部门？ </w:t>
        <w:br/>
        <w:br/>
        <w:br/>
        <w:br/>
        <w:br/>
        <w:br/>
        <w:t xml:space="preserve">  3. 都会用到什么技术栈 </w:t>
        <w:br/>
        <w:br/>
      </w:r>
    </w:p>
    <w:p>
      <w:r>
        <w:t>**********************************第73篇*************************************</w:t>
      </w:r>
    </w:p>
    <w:p>
      <w:r>
        <w:t>美团Java社招面试分享</w:t>
        <w:br/>
        <w:br/>
        <w:t>发布于  2020-08-12 10:28:46</w:t>
        <w:br/>
        <w:br/>
        <w:t xml:space="preserve"> 一面 </w:t>
        <w:br/>
        <w:t xml:space="preserve">  </w:t>
        <w:br/>
        <w:t xml:space="preserve"> 1.了解SOA，微服务吗？ </w:t>
        <w:br/>
        <w:t xml:space="preserve"> 2.分布式系统如何负载均衡？如何确定访问的资源在哪个服务器上？ </w:t>
        <w:br/>
        <w:t xml:space="preserve"> 3.设计一个分布式负载均衡缓冲系统，如何快速定位到是那个服务器 </w:t>
        <w:br/>
        <w:t xml:space="preserve"> 答：使用key分段、一致性hash。 </w:t>
        <w:br/>
        <w:t xml:space="preserve">   </w:t>
        <w:br/>
        <w:t xml:space="preserve"> 4.如何保证缓冲区和数据库之间的强一致性（使用加锁） </w:t>
        <w:br/>
        <w:t xml:space="preserve"> 5.HashMap高并发情况下会出现什么问题，（扩容问题） </w:t>
        <w:br/>
        <w:t xml:space="preserve"> 6.说一说在浏览器中输入一个url后，直到浏览器显示页面的过程中发生了什么？ </w:t>
        <w:br/>
        <w:t xml:space="preserve"> 7.字符串中句子的反转（比如ABC DEF，输出DEF ABC）（可以先反转整个字符串，然后反转单词，或者先将句子切分为单词，然后反转）； </w:t>
        <w:br/>
        <w:t xml:space="preserve"> 8.给任意二叉树的所有结点加next指针（参考按层打印二叉树）。 </w:t>
        <w:br/>
        <w:t xml:space="preserve"> 9.用过反向代理吗？ </w:t>
        <w:br/>
        <w:t xml:space="preserve">   </w:t>
        <w:br/>
        <w:t xml:space="preserve"> 二面 </w:t>
        <w:br/>
        <w:t xml:space="preserve">  </w:t>
        <w:br/>
        <w:t xml:space="preserve"> 1.进程间共享内存的方式有哪些？（8种） </w:t>
        <w:br/>
        <w:t xml:space="preserve"> 2.linux下如何查看网络端口状态（netstat），如何查看内存使用情况（top）； </w:t>
        <w:br/>
        <w:t xml:space="preserve"> 3.ConcurrentHashMap如何扩容？ </w:t>
        <w:br/>
        <w:t xml:space="preserve"> 4.知道java的异常吗？ </w:t>
        <w:br/>
        <w:t xml:space="preserve"> 5.运行时异常如果不处理会怎么样？应该怎么处理运行时异常？ </w:t>
        <w:br/>
        <w:t xml:space="preserve"> 6.写代码：给你5000万个int，求出前1000个最大的数，有2G内存。（我的方法是维护一个1000的小根堆，然后遍历数组，总体下来时间复杂度是O（nlg1000)） </w:t>
        <w:br/>
        <w:t xml:space="preserve">   </w:t>
        <w:br/>
        <w:t xml:space="preserve"> 7.给你n个不重复的整数，随机找出m个不重复的整数，要求时间和空间复杂度都是O(m)。（方法很简单，就是每次把取出来的数放到后面，只在前面的数组随机访问就可以了，时间复杂度是O(m)，空间复杂度是O(1)） </w:t>
        <w:br/>
        <w:t xml:space="preserve">   </w:t>
        <w:br/>
        <w:t xml:space="preserve"> 8.对于SQL慢查询的优化？ </w:t>
        <w:br/>
        <w:t xml:space="preserve"> 答：主要是从查询语句和数据库表设计两个方面来考虑，查询语句方面可以增加索引，增加查询筛选的限制条件；数据库表设计的时候可以拆分表，设计得更细粒度。 </w:t>
        <w:br/>
        <w:t xml:space="preserve"> 9.用过哪些容器？（tomcat）对比过Tomcat与其他服务器的区别吗？比如nginx？ </w:t>
        <w:br/>
        <w:t xml:space="preserve"> 10.用过动态代理吗？以后会经常用到的 </w:t>
        <w:br/>
        <w:t xml:space="preserve">   </w:t>
        <w:br/>
        <w:t xml:space="preserve"> 三面 </w:t>
        <w:br/>
        <w:t xml:space="preserve">  </w:t>
        <w:br/>
        <w:t xml:space="preserve"> 1.自我介绍，说说你项目中的数据流向。 </w:t>
        <w:br/>
        <w:t xml:space="preserve"> 2.看过什么书？ </w:t>
        <w:br/>
        <w:t xml:space="preserve"> 3.说说深入理解JVM中印象最深刻的章节 </w:t>
        <w:br/>
        <w:t xml:space="preserve"> 答：JVM内存模型，垃圾回收和类加载）； </w:t>
        <w:br/>
        <w:t xml:space="preserve">   </w:t>
        <w:br/>
        <w:t xml:space="preserve"> 4.还问了堆和栈中存的是什么？static修饰的遍历存在哪里？（方法区） </w:t>
        <w:br/>
        <w:t xml:space="preserve"> 5.说说《Effective Java》中你印象最深的三条和你的理解 </w:t>
        <w:br/>
        <w:t xml:space="preserve"> 6.你觉得你哪一块只是最熟悉？ </w:t>
        <w:br/>
        <w:t xml:space="preserve"> 7.那你说说HashMap的内部实现； </w:t>
        <w:br/>
        <w:t xml:space="preserve"> 8.HashMap是线程安全的吗？（不是，ConcurrentHashMap是） </w:t>
        <w:br/>
        <w:t xml:space="preserve"> 9.那ConcurrentHashMap内部是如何实现的？每个segment是个什么数据结构？（HashTable） </w:t>
        <w:br/>
        <w:t xml:space="preserve"> 10.你的项目中用到哪些技术？（Spring） </w:t>
        <w:br/>
        <w:t xml:space="preserve"> 11.说说你用了它的什么？（Spring IOC用的最多） </w:t>
        <w:br/>
        <w:t xml:space="preserve"> 12.Spring的优点？Spring AOP的原理？Spring如何实现解耦合？ </w:t>
        <w:br/>
        <w:t xml:space="preserve"> 13.对链表了解吗？（我说是List吗）是，（了解ArrayList和LinkedList），你说说他们的区别？ </w:t>
        <w:br/>
        <w:t xml:space="preserve"> 14.会做链表两个结点的交换吗？（链表反转吗？）是的，你写代码实现把。 </w:t>
        <w:br/>
        <w:t xml:space="preserve"> 15.再写一个，给你一个链表和一个整数k（k大于等于0，小于等于链表长度，链表长度未知），按k步长反转链表（比如1-&gt;2-&gt;3-&gt;4-&gt;5-&gt;6-&gt;7，当k=3的时候结果是3-&gt;2-&gt;1-&gt;6-&gt;5-&gt;4-&gt;7) </w:t>
        <w:br/>
        <w:t xml:space="preserve"> 16.说说mybatis配置了xml过后是如何完成数据库操作的？ </w:t>
        <w:br/>
      </w:r>
    </w:p>
    <w:p>
      <w:r>
        <w:t>**********************************第74篇*************************************</w:t>
      </w:r>
    </w:p>
    <w:p>
      <w:r>
        <w:t>美团后端一面</w:t>
        <w:br/>
        <w:br/>
        <w:t>编辑于  2020-08-11 16:16:50</w:t>
        <w:br/>
        <w:br/>
        <w:br/>
        <w:br/>
        <w:t>3.我有个超大文本文件，里面每行一个用户名</w:t>
        <w:br/>
        <w:br/>
        <w:br/>
        <w:t>现在请帮忙编写一个方法，去除重复的用户名后,保存到另外一个文本文件。</w:t>
        <w:br/>
        <w:br/>
        <w:br/>
        <w:t xml:space="preserve"> </w:t>
        <w:br/>
        <w:br/>
        <w:br/>
        <w:br/>
        <w:t xml:space="preserve">    2.stdudent_score 表中， </w:t>
        <w:br/>
        <w:t xml:space="preserve">  </w:t>
        <w:br/>
        <w:br/>
        <w:t xml:space="preserve">    varchar stduentName, </w:t>
        <w:br/>
        <w:t xml:space="preserve">  </w:t>
        <w:br/>
        <w:br/>
        <w:br/>
        <w:t>int  yuwen,</w:t>
        <w:br/>
        <w:br/>
        <w:br/>
        <w:t>int shuxue,</w:t>
        <w:br/>
        <w:br/>
        <w:br/>
        <w:t>int yingyu</w:t>
        <w:br/>
        <w:br/>
        <w:br/>
        <w:br/>
        <w:t xml:space="preserve">   查找语文最好的10个人 </w:t>
        <w:br/>
        <w:t xml:space="preserve"> </w:t>
        <w:br/>
        <w:br/>
        <w:br/>
        <w:br/>
        <w:br/>
        <w:br/>
        <w:t xml:space="preserve">    1、已知如下定义的学生类，含有一个获取总成绩的方法getTotalScore();现有一个大班的所有学生List&lt;Student&gt; allStudent,请编写一个方法，删除所有总成绩低于200的学生，返回删除的学生列表。 </w:t>
        <w:br/>
        <w:t xml:space="preserve">  </w:t>
        <w:br/>
        <w:br/>
        <w:br/>
        <w:br/>
        <w:br/>
        <w:t xml:space="preserve">    Class Student{ </w:t>
        <w:br/>
        <w:t xml:space="preserve">  </w:t>
        <w:br/>
        <w:br/>
        <w:br/>
        <w:t xml:space="preserve"> public int  getTotalScore(){</w:t>
        <w:br/>
        <w:br/>
        <w:br/>
        <w:t xml:space="preserve"> return xxx;</w:t>
        <w:br/>
        <w:br/>
        <w:br/>
        <w:t xml:space="preserve"> }</w:t>
        <w:br/>
        <w:br/>
        <w:br/>
        <w:t>}</w:t>
        <w:br/>
        <w:br/>
        <w:br/>
        <w:t xml:space="preserve">   public static List&lt;Student&gt; getList(List&lt;Student&gt; list){ </w:t>
        <w:br/>
        <w:t xml:space="preserve"> </w:t>
        <w:br/>
        <w:br/>
        <w:t xml:space="preserve">   List&lt;Student&gt; stuDeleteList=new ArrayList&lt;&gt;(); </w:t>
        <w:br/>
        <w:t xml:space="preserve"> </w:t>
        <w:br/>
        <w:br/>
        <w:t xml:space="preserve">   Iterator&lt;Student&gt; it=list.iterator(); </w:t>
        <w:br/>
        <w:t xml:space="preserve"> </w:t>
        <w:br/>
        <w:br/>
        <w:t xml:space="preserve">   while(it.hasNext()){ </w:t>
        <w:br/>
        <w:t xml:space="preserve"> </w:t>
        <w:br/>
        <w:br/>
        <w:t xml:space="preserve">   Student stu=it.next(); </w:t>
        <w:br/>
        <w:t xml:space="preserve"> </w:t>
        <w:br/>
        <w:br/>
        <w:t xml:space="preserve">   int total=stu.getTotalScore(); </w:t>
        <w:br/>
        <w:t xml:space="preserve"> </w:t>
        <w:br/>
        <w:br/>
        <w:t xml:space="preserve">   if(total&lt;200){ </w:t>
        <w:br/>
        <w:t xml:space="preserve"> </w:t>
        <w:br/>
        <w:br/>
        <w:t xml:space="preserve">   stuDeleteList.add(stu); </w:t>
        <w:br/>
        <w:t xml:space="preserve"> </w:t>
        <w:br/>
        <w:br/>
        <w:t xml:space="preserve">   it.remove(); </w:t>
        <w:br/>
        <w:t xml:space="preserve"> </w:t>
        <w:br/>
        <w:br/>
        <w:t xml:space="preserve">   } </w:t>
        <w:br/>
        <w:t xml:space="preserve"> </w:t>
        <w:br/>
        <w:br/>
        <w:t xml:space="preserve">   } </w:t>
        <w:br/>
        <w:t xml:space="preserve"> </w:t>
        <w:br/>
        <w:br/>
        <w:t xml:space="preserve">   return stuDeleteList; </w:t>
        <w:br/>
        <w:t xml:space="preserve"> </w:t>
        <w:br/>
        <w:br/>
        <w:t xml:space="preserve"> }</w:t>
        <w:br/>
        <w:br/>
        <w:br/>
        <w:br/>
        <w:br/>
        <w:br/>
        <w:br/>
        <w:t>spring相关问题</w:t>
        <w:br/>
        <w:br/>
        <w:br/>
        <w:t>创建两个bean</w:t>
        <w:br/>
        <w:br/>
        <w:br/>
        <w:t xml:space="preserve">怎么创建bean </w:t>
        <w:br/>
        <w:t>XML</w:t>
        <w:br/>
        <w:t>注解</w:t>
        <w:br/>
        <w:br/>
        <w:br/>
        <w:t>Spring为此提供了四个注解，这些注解的作用与上面的XML定义bean效果一致，在于将组件交给Spring容器管理。组件的名称默认是类名（首字母变小写），也可以自己修改：</w:t>
        <w:br/>
        <w:br/>
        <w:br/>
        <w:t>@Component：当对组件的层次难以定位的时候使用这个注解</w:t>
        <w:br/>
        <w:br/>
        <w:br/>
        <w:t>@Controller：表示控制层的组件</w:t>
        <w:br/>
        <w:br/>
        <w:br/>
        <w:t>@Service：表示业务逻辑层的组件</w:t>
        <w:br/>
        <w:br/>
        <w:br/>
        <w:t>@Repository：表示数据访问层的组件</w:t>
        <w:br/>
        <w:br/>
        <w:br/>
        <w:t>基于Java类的bean定义（需要提供setter方法）</w:t>
        <w:br/>
        <w:br/>
        <w:br/>
        <w:br/>
        <w:br/>
        <w:br/>
        <w:br/>
        <w:t>@Configuration</w:t>
        <w:br/>
        <w:br/>
        <w:br/>
        <w:br/>
        <w:br/>
        <w:br/>
        <w:br/>
        <w:br/>
        <w:br/>
        <w:t>public</w:t>
        <w:br/>
        <w:t>class</w:t>
        <w:br/>
        <w:t>BeansConfiguration</w:t>
        <w:br/>
        <w:t>{</w:t>
        <w:br/>
        <w:br/>
        <w:br/>
        <w:br/>
        <w:br/>
        <w:br/>
        <w:br/>
        <w:br/>
        <w:t>@Bean</w:t>
        <w:br/>
        <w:br/>
        <w:br/>
        <w:br/>
        <w:br/>
        <w:br/>
        <w:br/>
        <w:t>public</w:t>
        <w:br/>
        <w:t>Student</w:t>
        <w:br/>
        <w:t>student</w:t>
        <w:br/>
        <w:t>()</w:t>
        <w:br/>
        <w:t>{</w:t>
        <w:br/>
        <w:br/>
        <w:br/>
        <w:br/>
        <w:br/>
        <w:br/>
        <w:br/>
        <w:t>Student student=</w:t>
        <w:br/>
        <w:t>new</w:t>
        <w:br/>
        <w:t>Student();</w:t>
        <w:br/>
        <w:br/>
        <w:br/>
        <w:br/>
        <w:br/>
        <w:br/>
        <w:br/>
        <w:t>student.setName(</w:t>
        <w:br/>
        <w:t>"张三"</w:t>
        <w:br/>
        <w:t>);</w:t>
        <w:br/>
        <w:br/>
        <w:br/>
        <w:br/>
        <w:br/>
        <w:br/>
        <w:br/>
        <w:t>student.setTeacher(teacher());</w:t>
        <w:br/>
        <w:br/>
        <w:br/>
        <w:br/>
        <w:br/>
        <w:br/>
        <w:br/>
        <w:t>return</w:t>
        <w:br/>
        <w:t>student;</w:t>
        <w:br/>
        <w:br/>
        <w:br/>
        <w:br/>
        <w:br/>
        <w:br/>
        <w:br/>
        <w:t>}</w:t>
        <w:br/>
        <w:br/>
        <w:br/>
        <w:br/>
        <w:br/>
        <w:br/>
        <w:br/>
        <w:br/>
        <w:br/>
        <w:br/>
        <w:br/>
        <w:br/>
        <w:t>maven仓库了解吗——不了解</w:t>
        <w:br/>
        <w:br/>
        <w:br/>
        <w:t xml:space="preserve"> </w:t>
        <w:br/>
        <w:br/>
        <w:br/>
        <w:t>linux命令行知道哪些</w:t>
        <w:br/>
        <w:br/>
        <w:br/>
        <w:t xml:space="preserve">   git命令行知道哪些 </w:t>
        <w:br/>
        <w:t xml:space="preserve"> </w:t>
        <w:br/>
        <w:br/>
        <w:br/>
        <w:br/>
        <w:br/>
        <w:t xml:space="preserve">   项目介绍 </w:t>
        <w:br/>
        <w:t xml:space="preserve"> </w:t>
        <w:br/>
        <w:br/>
        <w:t xml:space="preserve">   成绩奖学金比赛 你自豪的事情 你感觉失败的事情 </w:t>
        <w:br/>
        <w:t xml:space="preserve">  </w:t>
        <w:br/>
      </w:r>
    </w:p>
    <w:p>
      <w:r>
        <w:t>**********************************第75篇*************************************</w:t>
      </w:r>
    </w:p>
    <w:p>
      <w:r>
        <w:t>美团Java工程师社招面试经历</w:t>
        <w:br/>
        <w:br/>
        <w:t>编辑于  2020-08-09 21:01:36</w:t>
        <w:br/>
        <w:br/>
        <w:t xml:space="preserve"> 笔试 </w:t>
        <w:br/>
        <w:t xml:space="preserve">  </w:t>
        <w:br/>
        <w:t xml:space="preserve"> 主要是算法和数据结构以及架构设计方面 </w:t>
        <w:br/>
        <w:t xml:space="preserve"> 1、自己实现一个hashMap。 </w:t>
        <w:br/>
        <w:t xml:space="preserve"> 2、并发编程中的生产者消费者模式代码。 </w:t>
        <w:br/>
        <w:t xml:space="preserve"> 3、字符串的一道算法题，就是位图法。 </w:t>
        <w:br/>
        <w:t xml:space="preserve"> 4、写一个自己熟悉的架构图 </w:t>
        <w:br/>
        <w:t xml:space="preserve">  </w:t>
        <w:br/>
        <w:t xml:space="preserve"> 面试 </w:t>
        <w:br/>
        <w:t xml:space="preserve">  </w:t>
        <w:br/>
        <w:t xml:space="preserve"> 1、jdk的Collection包， </w:t>
        <w:br/>
        <w:t xml:space="preserve"> 2、还有就是之前在公司所做项目的部署思想。 </w:t>
        <w:br/>
        <w:t xml:space="preserve"> 3、java并发锁机制。 </w:t>
        <w:br/>
        <w:t xml:space="preserve"> （1）偏向锁：JDK1.6提出来的一种锁优化的机制。其核心的思想是，如果程序没有竞争，则取消之前已经取得锁的线程同步操作。也就是说，若某一锁被线程获取后，便进入偏向模式，当线程再次请求这个锁时，就无需再进行相关的同步操作了，从而节约了操作时间，如果在此之间有其他的线程进行了锁请求，则锁退出偏向模式 </w:t>
        <w:br/>
        <w:t xml:space="preserve"> （2）轻量级锁：如果偏向锁失败，Java虚拟机就会让线程申请轻量级锁，轻量级锁在虚拟机内部，使用一个成为BasicObjectLock的对象实现的，这个对象内部由一个BasicLock对象和一个持有该锁的Java对象指针组成。BasicObjectLock对象放置在Java栈帧中。在BasicLock对象内部还维护着displaced_header字段，用于备份对象头部的Mark Word。 </w:t>
        <w:br/>
        <w:t xml:space="preserve"> （3）重量级锁：当轻量级锁失败，虚拟机就会使用重量级锁。重量级锁在操作过程中，线程可能会被操作系统层面挂起，如果是这样，线程间的切换和调用成本就会大大提高。 </w:t>
        <w:br/>
        <w:t xml:space="preserve"> （4）自旋锁：它可以使线程在没有取得锁的时候，不被挂起，而转去执行一个空循环，若在若干个空循环后，线程如果可以获得锁，则继续执行。若线程依然不能获得锁，才会被挂起。使用自旋锁后，线程被挂起的几率相对减少，线程执行的连贯性相对加强。因此，对于那些锁竞争不是很激烈，锁占用时间很短的并发线程，具有一定的积极意义，但对于锁竞争激烈，单线程锁占用很长时间的并发程序，自旋锁在自旋等待后，往往毅然无法获得对应的锁，不仅仅白白浪费了CPU时间，最终还是免不了被挂起的操作 ，反而浪费了系统的资源。 </w:t>
        <w:br/>
        <w:t xml:space="preserve">  </w:t>
        <w:br/>
        <w:t xml:space="preserve"> 4、为什么要用读写锁而不用synchronized这种同步锁？ </w:t>
        <w:br/>
        <w:t xml:space="preserve"> 5、事务隔离性的理解，为什么会有脏读，可重复读，提交读等。 </w:t>
        <w:br/>
        <w:t xml:space="preserve"> 6、spring的事务管理是如何实现的，编程式如何实现，aop式如何实现，动态代理的原理是什么？ </w:t>
        <w:br/>
        <w:t xml:space="preserve"> 7、事务的传播性的理解。 </w:t>
        <w:br/>
        <w:t xml:space="preserve"> 事务传播性就是事务中还包括另外的事务，事务之间是怎么相互影响，然后如何执行的，这就是事务传播性 </w:t>
        <w:br/>
        <w:t xml:space="preserve">  </w:t>
        <w:br/>
        <w:t xml:space="preserve"> 8、最后谈谈为什么离职，期望薪资什么的。 </w:t>
        <w:br/>
        <w:t xml:space="preserve">  </w:t>
        <w:br/>
      </w:r>
    </w:p>
    <w:p>
      <w:r>
        <w:t>**********************************第76篇*************************************</w:t>
      </w:r>
    </w:p>
    <w:p>
      <w:r>
        <w:t>网易/华为/美团/滴滴社招面试经历（Java）</w:t>
        <w:br/>
        <w:br/>
        <w:t>编辑于  2020-08-05 12:00:17</w:t>
        <w:br/>
        <w:br/>
        <w:t xml:space="preserve"> 网易 </w:t>
        <w:br/>
        <w:t xml:space="preserve">  </w:t>
        <w:br/>
        <w:t xml:space="preserve"> 一面 : </w:t>
        <w:br/>
        <w:t xml:space="preserve"> 1、RPC原理，netty原理； </w:t>
        <w:br/>
        <w:t xml:space="preserve"> 2、hashMap原理； </w:t>
        <w:br/>
        <w:t xml:space="preserve"> 3、redis缓存回收机制，准备同步，哨兵机制； </w:t>
        <w:br/>
        <w:t xml:space="preserve"> 4、要统计10分钟内订单的亏损，你会怎么设计（strom窗口模式） </w:t>
        <w:br/>
        <w:t xml:space="preserve"> 5、项目：你做了什么，为什么要这么做，用了什么技术要解决什么问题？ </w:t>
        <w:br/>
        <w:t xml:space="preserve">  </w:t>
        <w:br/>
        <w:t xml:space="preserve"> 二面: </w:t>
        <w:br/>
        <w:t xml:space="preserve"> 1、分布式缓存redis原理，zookeeper锁是如何实现的？ </w:t>
        <w:br/>
        <w:t xml:space="preserve"> 2、分布式缓存读写不一致问题； </w:t>
        <w:br/>
        <w:t xml:space="preserve"> 3、java线程你是怎么使用的？ </w:t>
        <w:br/>
        <w:t xml:space="preserve"> 4、数据库是如何调优的？ </w:t>
        <w:br/>
        <w:t xml:space="preserve"> 5、git rebase命令发生了什么？ </w:t>
        <w:br/>
        <w:t xml:space="preserve"> 6、讨论项目； </w:t>
        <w:br/>
        <w:t xml:space="preserve">  </w:t>
        <w:br/>
        <w:t xml:space="preserve"> HR面: </w:t>
        <w:br/>
        <w:t xml:space="preserve"> 期望薪资，为什么要离职？ </w:t>
        <w:br/>
        <w:t xml:space="preserve">  </w:t>
        <w:br/>
        <w:t xml:space="preserve"> 华为 </w:t>
        <w:br/>
        <w:t xml:space="preserve">  </w:t>
        <w:br/>
        <w:t xml:space="preserve"> 一面： </w:t>
        <w:br/>
        <w:t xml:space="preserve"> 1、结构数据库和非结构数据库区别，你了解的非结构数据库有哪些？ </w:t>
        <w:br/>
        <w:t xml:space="preserve"> 2、频繁的增删数据量某个表，数据库最终数据只有几万或者更少，为什么查询会变慢？ </w:t>
        <w:br/>
        <w:t xml:space="preserve"> 3、数据如果出现了阻塞，你是怎么排查的，top和jstack命令用过没，jstack命令的nid是什么意思，怎么查看java某个进程的线程？ </w:t>
        <w:br/>
        <w:t xml:space="preserve"> 4、大数据算法聚类算法有哪些？ </w:t>
        <w:br/>
        <w:t xml:space="preserve"> 5、写一个算法判断某个数是2的n次方； </w:t>
        <w:br/>
        <w:t xml:space="preserve"> 6、说你最熟悉的项目； </w:t>
        <w:br/>
        <w:t xml:space="preserve">  </w:t>
        <w:br/>
        <w:t xml:space="preserve"> HR面： </w:t>
        <w:br/>
        <w:t xml:space="preserve"> 薪资级别，你是怎么抗压的，平时喜欢做什么，对加班什么看法？ </w:t>
        <w:br/>
        <w:t xml:space="preserve">  </w:t>
        <w:br/>
        <w:t xml:space="preserve"> 美团 </w:t>
        <w:br/>
        <w:t xml:space="preserve">  </w:t>
        <w:br/>
        <w:t xml:space="preserve"> 1、分布式缓存redis，dubbo原理，分布式缓存锁的实现？ </w:t>
        <w:br/>
        <w:t xml:space="preserve"> 2、mysql分库分表原则，为什么要分这么多库这么多表，基于什么考虑？数据库3、动态扩容要如何实现？ </w:t>
        <w:br/>
        <w:t xml:space="preserve"> 4、线程池coreSize,maxSize怎么设置，依据是什么？ </w:t>
        <w:br/>
        <w:t xml:space="preserve"> 场景1:单台机器4核，服务A请求时间为5S，但是A调用的某个服务B耗时4.98S，A服务超时时间是10S，问100QPS的访问量，动态线程池CoreSize,maxSize,等待队列怎么指定？ </w:t>
        <w:br/>
        <w:t xml:space="preserve"> 场景2：设计一个订餐排队系统，底层模型有哪些？(客户，商家，桌型) </w:t>
        <w:br/>
        <w:t xml:space="preserve">  </w:t>
        <w:br/>
        <w:t xml:space="preserve"> 滴滴 </w:t>
        <w:br/>
        <w:t xml:space="preserve">  </w:t>
        <w:br/>
        <w:t xml:space="preserve"> 1、基本也是问java基础，线程池； </w:t>
        <w:br/>
        <w:t xml:space="preserve"> 2、设计模式，模型设计，接口设计的原则； </w:t>
        <w:br/>
        <w:t xml:space="preserve"> 3、分布式缓存、rpc原理、消息幂等怎么实现； </w:t>
        <w:br/>
        <w:t xml:space="preserve"> 4、redis、zookeeper原理，HSF和Dubbo区别； </w:t>
        <w:br/>
        <w:t xml:space="preserve"> 整体跟之前面试问的差不多。前端写过一些，所以问了些react和nodejs </w:t>
        <w:br/>
        <w:t xml:space="preserve"> 5、离职的原因，为什么考虑滴滴？ </w:t>
        <w:br/>
      </w:r>
    </w:p>
    <w:p>
      <w:r>
        <w:t>**********************************第77篇*************************************</w:t>
      </w:r>
    </w:p>
    <w:p>
      <w:r>
        <w:t>2021春秋招记录（附一些个人经验）（8.02更新）</w:t>
        <w:br/>
        <w:br/>
        <w:br/>
        <w:br/>
        <w:t>烫</w:t>
        <w:br/>
        <w:br/>
        <w:br/>
        <w:br/>
        <w:t>编辑于  2020-08-02 14:36:06</w:t>
        <w:br/>
        <w:br/>
        <w:t>前言</w:t>
        <w:br/>
        <w:t>永远不会有正当其时的时候，你总会觉得要么年纪太轻，要么太老，要么太忙，抑或是其他什么原因。如果你总是为找不到完美的时刻而困扰，那么，完美的时机永远不会出现。</w:t>
        <w:br/>
        <w:t>背景</w:t>
        <w:br/>
        <w:t>本211硕211，跨考生，本科非计算机，是跨度很大的农业，于是成了猫哥文中的灵芝仔，私贴猫哥文章https://www.nowcoder.com/discuss/181212?type=all&amp;order=time&amp;pos=&amp;page=3&amp;channel=666&amp;source_id=search_all，也是cyc2018群里的罐头，也是夸夸群里的虾米。Java开发，无比赛无论文无专利无奖（此处有伏笔）。曾在2019年4月面试绿盟科技因为不知道map是什么被挂掉，面sap的qa因为没听过反射被挂掉。</w:t>
        <w:br/>
        <w:t>目的</w:t>
        <w:br/>
        <w:t>因为在自己初学Java身处泥泞的时候，夸夸群的tox南哥毛毛(锁子哥）样样猫哥curry李哥小纸人等等等给了我太多太多的动力，一个目标7k工资的转行仔得以有所转机，cyc2018群的曹丕y宝博士a宝萝莉面条等等也给我带来了无限的快乐，让我阴霾时没有自闭，现在的我已经不是那个时常焦虑偶尔抑郁的罐头，也不是颤颤巍巍学习每种经验每种技巧的那个虾米，一切都在往好的地方走。希望这篇帖子能给每一个看不到未来的你带来一束光，也许一切并没有那么糟。</w:t>
        <w:br/>
        <w:t>战绩</w:t>
        <w:br/>
        <w:t>春招：腾讯（一面挂）字节（二面挂）美团（offer）贝壳（offer）华为（offer）滴滴（offer）同程（offer）投7中5（最后去了美团）</w:t>
        <w:br/>
        <w:t>提前批：字节（意向书）阿里（hr面挂）京东（hr面）招银（hr后等结果）微博（hr面）一点资讯（据说cto面）触宝（2面挂）shein（hr面）快手（2面）（大概率字节结束秋招）</w:t>
        <w:br/>
        <w:t>秋招：待续</w:t>
        <w:br/>
        <w:t>面经</w:t>
        <w:br/>
        <w:t>因为罐头不怎么会使用各种app，苹果自带的电话也没有录音功能，只能通过一些回忆来追述下，当然有cyc和javaguide珠玉在前，面经也不是这篇面试的重点。</w:t>
        <w:br/>
        <w:t>春招</w:t>
        <w:br/>
        <w:t>印象不是很深刻了，大约都是以mysql+redis+java基础和一些简单的算法题和设计模式相关的知识。罗列一些重点吧。</w:t>
        <w:br/>
        <w:t>算法</w:t>
        <w:br/>
        <w:t>首先以栈、链表、二叉树、map之类的数据结构的常见题目可以实现秒杀，这需要大量时间的翻滚，所以建议每天3道题，2道复习，1道新题。其次，类似于双指针、回溯、dfs、bfs这种思路题，一定要有自己的模版（大佬除外），因为在实际面试过程中，有模版的写和凭心瞎写的差距很大，至少白板上可以写出大概的样子，这样子不会太紧张。本人呢lc大概300道不到。（这里有个个人见解，没必要太死磕贪心、动态规划，当然一些经典题目需要记下来，但是更重要的是那个找dp转移的过程思路，在字节三面中我也没写出dp，但是转移方程大概正确，也给我过了。</w:t>
        <w:br/>
        <w:t>这里给大家一些确切的建议，面试的过程主要还是以数据结构为主的，迷信那些高大上最优解实在不是好的选择（大佬除外），我认为对着大话数据结构那本书的章节进行横向tag扩展，把每个tag常见的题刷15个左右足够了，另外经典的算法就那么几个，有时候我们总是低估了时间的力量，每天3个很足够了。</w:t>
        <w:br/>
        <w:t>后续我会出我的刷题单，希望大家多多指教。</w:t>
        <w:br/>
        <w:t>基础</w:t>
        <w:br/>
        <w:t>基础方面我的建议是一超多强，也就是有一个或者几个小的地方特别精通，但是广度要有，不要盲目追求mq这些东西，实际的面试还是以（408-计算机组成）+数据库为主的，也就是说当你os、网络、数据库还不错的时候已经满足了进大厂的需求，再熟悉两个知名中间件，就可以去收割了，应届生不建议死磕分布式、微服务之类的东西，很容易搞崩自己的心态。事实上我的数据库因为在迷茫期读了掘金小册和innodb存储引擎两个，所以理论知识较为扎实，但我的os非常差，只能讲讲进程线程内存这些基础的，但还是有了些小的offer，所以大家一定不要贪多。另外语言方向我只懂Java，一些小的建议就是Java开发要有能力把os的问题全扯到虚拟机和并发上来，另外Java的源码不一定追spring，但是juc和util下的集合之类的一定要有理解，尤其是阿里之类的真的会为源码第一行是什么的，千万要谨记。</w:t>
        <w:br/>
        <w:t>另外可以记住类似于双重校验之类的思路，还有不要死记硬背，比如虚拟机的类加载器不要只看书，其实源码很简单的流程，可能只需要半天你就从背书仔到了源码大佬，很多事情一定要进去，不要在外面观摩。</w:t>
        <w:br/>
        <w:t>这里给大家推荐一些书目吧，觉得对自己的帮助非常大。</w:t>
        <w:br/>
        <w:br/>
        <w:t xml:space="preserve">深入理解Java虚拟机 </w:t>
        <w:br/>
        <w:t xml:space="preserve">Java并发编程之美 </w:t>
        <w:br/>
        <w:t xml:space="preserve">深入理解innodb存储引擎 </w:t>
        <w:br/>
        <w:t xml:space="preserve">redis设计与实现 </w:t>
        <w:br/>
        <w:t xml:space="preserve">计算机网络 自顶向下 </w:t>
        <w:br/>
        <w:t xml:space="preserve">现代操作系统 </w:t>
        <w:br/>
        <w:t xml:space="preserve">Java核心技术 </w:t>
        <w:br/>
        <w:t xml:space="preserve">算法4 </w:t>
        <w:br/>
        <w:br/>
        <w:t>简历</w:t>
        <w:br/>
        <w:t>我的简历一般都会过筛选，至今只被三七和图森未来刷掉，但我其实个人经历是非常少的，所以我的建议就是写好自己的教育经历，至于跨考生，可以先写自己的硕士专业，然后本科专业先不写，不用硬套模版，这里建议超级简历，可以根据自己的喜好进行一些设置。在投递简历的时候尽量选择内推邮箱，原因在：1，响应快，2，可以用自己的简历模版。这里想给大家强调一个误区，对于技术岗来说，简历真的只在初筛时有用。（很多公司还是看的我的春招简历，也给过了），这就要求我们的简历一定要做好减法，怎么样刚够又不会给自己挖坑呢？这里留白我会贴一下我的技能栈，另外实习经历似乎也不是越多越好，我一直只贴了我的美团实习，再加2到3个小项目点缀一下，就可以进行投递了，千万不要写太多给自己挖坑，大部门面试官还是对着简历面的。</w:t>
        <w:br/>
        <w:t>项目</w:t>
        <w:br/>
        <w:t>这里要好好谈谈，先留白，还在实习，先工作了，周末更。</w:t>
        <w:br/>
        <w:br/>
        <w:t>更新，项目的话，相信是很多跨考党和本科生的难点，这里我建议牛客的视频课，这个很容易找得到，不用花很久，一个月的每半天足矣，我觉得最重要的是项目的完整度，就是大概要走完项目主流程，然后在某一个模块进行深挖，也就是针对自己的技能点去挖项目，而不是根据项目来找技能点，比如，引入缓存模块的时候自然而然尝试redis各种api，这样子就很容易熟悉项目，其实在面试的过程中最重要的是整个项目为何如此设计，具体的点能答出几个就很好了，刻意的去制造一些bug并尝试一些解决方案，基本有一些这样的思考，就可以找到一份不错的实习，再在实习过程中接触真实项目，真实项目最重要的是理顺和拉通，因为自己需要负责的可能只是某个具体模块，如果疏于思考而只注重接口实现就很容易陷入增删改查的怪圈里。</w:t>
        <w:br/>
        <w:t>但是项目对于学生而言的重要性远不如基础，过硬的基础足够寻找一份很好的工作，不要因小失大，项目只是为了对基础的一些细节实现而服务的，其技术点远不如书上那么深入，项目中重要的其实是各种api各种中间件之间的比对过程中针对具体业务场景做的一些取舍，所以最重要的是还是基础，希望大家不要过于在意项目。如果真的没有项目，就可以在幕课或牛客跟一个完整项目，勤奋点的话一个月绰绰有余就可以搞完，之后进行严密思考即可。</w:t>
        <w:br/>
        <w:t>面试</w:t>
        <w:br/>
        <w:t>不知道大家会不会跟我一样一开始特别讨厌面试，而我现在特别喜欢面试，很愿意去面试。因为面试是所有环节里自主性最大的，首先要有一定的信心：能让我来面试，只要我的简历属实，那么证明我的硬性条件是符合公司要求的。那么面试就应该是一个平等交流的过程，一开始我很容易怯场，后来发现怯场反倒挂，每个人应该拾起自己的信心，在面试中，合理的引导面试官进入自己擅长的领域。如果发现自己没有擅长的领域，就一定要有广度，也就是说，广度和深度必须至少有一个：当你某点特别突出，你要注意的是怎么让面试官发现你这个点。当你每个点都知道，但是不是很深入，就要多做发散性的引导。总体来说，大家如果好好准备过的话，都或多或少有自己的亮点，面试过程中一定要记住，对方也很愿意跟你交流现在应届生的技术栈和思路，每个程序员也是一个孤独的人，面试的时候也是交朋友的过程，当你觉得对方很愿意和你做朋友的时候，面试大概就过了。</w:t>
        <w:br/>
        <w:t>上个厕所，待会更新。</w:t>
        <w:br/>
      </w:r>
    </w:p>
    <w:p>
      <w:r>
        <w:t>**********************************第78篇*************************************</w:t>
      </w:r>
    </w:p>
    <w:p>
      <w:r>
        <w:t>Java面经</w:t>
        <w:br/>
        <w:br/>
        <w:t>编辑于  2020-07-31 11:06:27</w:t>
        <w:br/>
        <w:br/>
        <w:t>https://github.com/luo-rong/JavaInterviewArcanum</w:t>
        <w:br/>
        <w:br/>
        <w:t xml:space="preserve"> 又是一年校招季。</w:t>
        <w:br/>
        <w:t xml:space="preserve"> 面经并没有整理到让我自己满意的程度，但是还是分享给需要的人吧～</w:t>
        <w:br/>
        <w:t xml:space="preserve"> 祝前程似锦！</w:t>
        <w:br/>
      </w:r>
    </w:p>
    <w:p>
      <w:r>
        <w:t>**********************************第79篇*************************************</w:t>
      </w:r>
    </w:p>
    <w:p>
      <w:r>
        <w:t>美团社招Java工程师面试经历</w:t>
        <w:br/>
        <w:br/>
        <w:t>编辑于  2020-07-30 08:43:08</w:t>
        <w:br/>
        <w:br/>
        <w:t xml:space="preserve"> 一面 </w:t>
        <w:br/>
        <w:t xml:space="preserve">  </w:t>
        <w:br/>
        <w:t xml:space="preserve"> 1、自我介绍、过往工作经历。 </w:t>
        <w:br/>
        <w:t xml:space="preserve"> 2、介绍一下项目流程，介绍一下系统框架是怎么设计的？用到哪些技术？遇到过哪些问题？是怎样去解决的？ </w:t>
        <w:br/>
        <w:t xml:space="preserve"> 3、乐观锁和悲观锁，应用场景有哪些？ </w:t>
        <w:br/>
        <w:t xml:space="preserve"> 4、什么情况下会发生死锁，怎么处理死锁？ </w:t>
        <w:br/>
        <w:t xml:space="preserve"> 5、hashMap的原理，由此延伸问红黑树是什么，hash冲突怎么解决？ </w:t>
        <w:br/>
        <w:t xml:space="preserve"> 6、排序算法记得多少？ </w:t>
        <w:br/>
        <w:t xml:space="preserve"> 7、写代码：两个stack实现一个queue。 </w:t>
        <w:br/>
        <w:t xml:space="preserve">  </w:t>
        <w:br/>
        <w:t xml:space="preserve"> 二面 </w:t>
        <w:br/>
        <w:t xml:space="preserve">  </w:t>
        <w:br/>
        <w:t xml:space="preserve"> 1、自我介绍，介绍一下项目流程 </w:t>
        <w:br/>
        <w:t xml:space="preserve"> 2、进程和线程的区别 </w:t>
        <w:br/>
        <w:t xml:space="preserve"> 3、Synchronized与Lock的区别 </w:t>
        <w:br/>
        <w:t xml:space="preserve"> 4、事务隔离级别和实现原理，mysql发生锁死怎么办？ </w:t>
        <w:br/>
        <w:t xml:space="preserve"> 5、Java的垃圾回收机制 </w:t>
        <w:br/>
        <w:t xml:space="preserve"> 6、线程池了解多少，线程池的参数有哪些？ </w:t>
        <w:br/>
        <w:t xml:space="preserve"> 7、HashMap原理（感觉是必问题） </w:t>
        <w:br/>
        <w:t xml:space="preserve"> 8、有100只瓶液体，其中一瓶是毒药，一只小白鼠喝到毒药一周后会死亡。请问给一周时间，至少需要多少只小白鼠能确定哪瓶是毒药？（把瓶子序号变成二进制） </w:t>
        <w:br/>
        <w:t xml:space="preserve"> 9、代码实现链表的反转 </w:t>
        <w:br/>
        <w:t xml:space="preserve"> 10、一个整数数组先升序后降序，给一个整数k，返回它在数组中的index，找不到的话返回-1 </w:t>
        <w:br/>
        <w:t xml:space="preserve">  </w:t>
        <w:br/>
        <w:t xml:space="preserve"> 三面 </w:t>
        <w:br/>
        <w:t xml:space="preserve">  </w:t>
        <w:br/>
        <w:t xml:space="preserve"> 1、问oracle里面的函数有什么用？ </w:t>
        <w:br/>
        <w:t xml:space="preserve"> 2、面向对象都有哪些特性以及你对这些特性的理解 </w:t>
        <w:br/>
        <w:t xml:space="preserve"> 3、访问权限修饰符都有哪些？以及他们的区别 </w:t>
        <w:br/>
        <w:t xml:space="preserve"> 4、抽象的(abstract)方法是否可同时是静态的(static), 是否可同时是本地方法(native)，是否可同时被 synchronized？ </w:t>
        <w:br/>
        <w:t xml:space="preserve"> 5、然后就是聊聊我应聘的部门在做什么，谈谈我对项目的理解，怎么开展一个项目？ </w:t>
        <w:br/>
      </w:r>
    </w:p>
    <w:p>
      <w:r>
        <w:t>**********************************第80篇*************************************</w:t>
      </w:r>
    </w:p>
    <w:p>
      <w:r>
        <w:t>美团、数聚能源科技社招面经分享（Java）</w:t>
        <w:br/>
        <w:br/>
        <w:t>编辑于  2020-07-27 09:22:07</w:t>
        <w:br/>
        <w:br/>
        <w:t xml:space="preserve"> 美团 </w:t>
        <w:br/>
        <w:t xml:space="preserve">  </w:t>
        <w:br/>
        <w:t xml:space="preserve"> 面试过程： </w:t>
        <w:br/>
        <w:t xml:space="preserve"> 1、项目整个流程图、使用的框架、有什么优化？遇到过的坑点。 </w:t>
        <w:br/>
        <w:t xml:space="preserve"> 2、缓存在项目中如何使用、mq在项目中如何使用 </w:t>
        <w:br/>
        <w:t xml:space="preserve"> 3、hash一致性分片的好处，HashMap源码； </w:t>
        <w:br/>
        <w:t xml:space="preserve"> 4、put流程，扩容线程的5种状态，如何互相切换？ </w:t>
        <w:br/>
        <w:t xml:space="preserve"> 5、线程是否可以重复启动，会有什么后果？ </w:t>
        <w:br/>
        <w:t xml:space="preserve"> 6、线程池synchronized和lock的区别？ </w:t>
        <w:br/>
        <w:t xml:space="preserve"> 7、悲观锁、乐观锁，自己如何实现一个乐观锁？ </w:t>
        <w:br/>
        <w:t xml:space="preserve"> 8、spring AoP的底层实现方式与区别 </w:t>
        <w:br/>
        <w:t xml:space="preserve"> 9、spring 事务的实现原理事务的特性事务的4种隔离级别 </w:t>
        <w:br/>
        <w:t xml:space="preserve"> 10、http请求可能返回的状态码 </w:t>
        <w:br/>
        <w:t xml:space="preserve"> 11、post和get的区别（垃圾回收） </w:t>
        <w:br/>
        <w:t xml:space="preserve"> 12、如何分辨一个对象是否为垃圾（垃圾回收）是否可手动回收，不可以手动回收这个方法又有什么作用 </w:t>
        <w:br/>
        <w:t xml:space="preserve"> 13、手写单例模式。（重点查看最优解） </w:t>
        <w:br/>
        <w:t xml:space="preserve"> 14、手写sql：学生表、班级学生关系表，查出所有班级学生大于90分的个数大于10的班级。 </w:t>
        <w:br/>
        <w:t xml:space="preserve"> 15、手写算法：（1）链表的倒转；（2）一次循环查找出字符串中的第一个不重复的字符） </w:t>
        <w:br/>
        <w:t xml:space="preserve"> 16、为何离职，自身的优势； </w:t>
        <w:br/>
        <w:t xml:space="preserve">  </w:t>
        <w:br/>
        <w:t xml:space="preserve"> 数聚能源科技 </w:t>
        <w:br/>
        <w:t xml:space="preserve">  </w:t>
        <w:br/>
        <w:t xml:space="preserve"> 面试过程： </w:t>
        <w:br/>
        <w:t xml:space="preserve"> 1、redis底层的存储方式，spring源码，数据结构； </w:t>
        <w:br/>
        <w:t xml:space="preserve"> 2、还有设计模式，shiro框架，springMVC传，json数组； </w:t>
        <w:br/>
        <w:t xml:space="preserve"> 3、数据库方面问了触发器以及存储过程的理解,对锁的运用，还有订单数据库的设计； </w:t>
        <w:br/>
        <w:t xml:space="preserve"> 4、还问了一些linux的命令，运维以及nginx的URL重写，负载均衡，代码优化； </w:t>
        <w:br/>
        <w:t xml:space="preserve"> 5、页面报400错是什么意思？ </w:t>
        <w:br/>
        <w:t xml:space="preserve"> 答：url解析错误。 </w:t>
        <w:br/>
        <w:t xml:space="preserve">  </w:t>
        <w:br/>
        <w:t xml:space="preserve"> 6、一张表的部分数据更新到另一种表； </w:t>
        <w:br/>
        <w:t xml:space="preserve"> 答：update A inner join B on A.a=B.a set A.b=B.b。 </w:t>
        <w:br/>
      </w:r>
    </w:p>
    <w:p>
      <w:r>
        <w:t>**********************************第81篇*************************************</w:t>
      </w:r>
    </w:p>
    <w:p>
      <w:r>
        <w:t>美团点评Java岗社招面试经历</w:t>
        <w:br/>
        <w:br/>
        <w:t>编辑于  2020-07-19 23:30:28</w:t>
        <w:br/>
        <w:br/>
        <w:t xml:space="preserve"> 一面： </w:t>
        <w:br/>
        <w:t xml:space="preserve">  </w:t>
        <w:br/>
        <w:t xml:space="preserve"> 1、做一下自我介绍吧，简单说一下你的项目； </w:t>
        <w:br/>
        <w:t xml:space="preserve"> 2、有遇到过内存泄漏吗？你们是怎么解决的？ </w:t>
        <w:br/>
        <w:t xml:space="preserve"> 3、java的基本类型有哪几个？String是不是java的基本类型？String为什么要是final类型的？ </w:t>
        <w:br/>
        <w:t xml:space="preserve"> 4、反射机制的底层实现是什么？动态呢？动态的实现原理？ </w:t>
        <w:br/>
        <w:t xml:space="preserve"> 5、hashmap了解吗？说一下hashmap相关的一些东西？hashmap是线程安全的吗？为什么是线程安全的？ </w:t>
        <w:br/>
        <w:t xml:space="preserve"> 6、concureenthashmap了解吗？他是如何实现线程安全的？ </w:t>
        <w:br/>
        <w:t xml:space="preserve"> 7、你刚才说1.8基于cas？cas的ABA问题怎么解决？ </w:t>
        <w:br/>
        <w:t xml:space="preserve"> 8、说一下JVM的线程模型？这些区域都分别是干啥用的？ </w:t>
        <w:br/>
        <w:t xml:space="preserve"> 9、说一下java类加载器的工作机制？类加载在那个区域进行的？ </w:t>
        <w:br/>
        <w:t xml:space="preserve"> 10、说一下java的线程模型？ </w:t>
        <w:br/>
        <w:t xml:space="preserve"> 11、violate了解吗？它的原理是什么？violate是线程安全的吗？ </w:t>
        <w:br/>
        <w:t xml:space="preserve"> 12、保证线程安全的解决方法有哪些？说一说读写锁吧，读写锁的读 </w:t>
        <w:br/>
        <w:t xml:space="preserve"> 13、数据库的索引有哪几种？为什么要用B+树来做索引？组合索引和几个单个的索引有什么区别？数据库的大表查询优化了解吗？MVCC机制了解不？MVCC机制有什么问题？怎么去解决这个问题？mysql慢语句调优做过吗？说说你是怎么做的？ </w:t>
        <w:br/>
        <w:t xml:space="preserve"> 14、redis了解吗？你说说怎么用redis实现分布式锁？ </w:t>
        <w:br/>
        <w:t xml:space="preserve"> 15、spring中Bean的作用域，springMVC的controller是线程安全的吗？怎么去保证线程安全呢？ </w:t>
        <w:br/>
        <w:t xml:space="preserve"> 16、消息队列有用过吗？说说你怎么用的？ </w:t>
        <w:br/>
        <w:t xml:space="preserve"> 17、计算机网络了解吗？说一说TCP三次握手和四次挥手吧 </w:t>
        <w:br/>
        <w:t xml:space="preserve"> 18、time_wait状态产生的原因是什么？，有什么危害？可以如何避免？ </w:t>
        <w:br/>
        <w:t xml:space="preserve"> 19、寻找旋转排序数组中的最小值 </w:t>
        <w:br/>
        <w:t xml:space="preserve"> 假设按照升序排序的数组在预先未知的某个点上进行了旋转。 </w:t>
        <w:br/>
        <w:t xml:space="preserve"> ( 例如，数组 [0,1,2,4,5,6,7] 可能变为 [4,5,6,7,0,1,2] )。 </w:t>
        <w:br/>
        <w:t xml:space="preserve"> 请找出其中最小的元素。 </w:t>
        <w:br/>
        <w:t xml:space="preserve"> 你可以假设数组中不存在重复元素。 </w:t>
        <w:br/>
        <w:t xml:space="preserve"> 示例 1: </w:t>
        <w:br/>
        <w:t xml:space="preserve"> 输入: [3,4,5,1,2] </w:t>
        <w:br/>
        <w:t xml:space="preserve"> 输出: 1 </w:t>
        <w:br/>
        <w:t xml:space="preserve"> 示例 2: </w:t>
        <w:br/>
        <w:t xml:space="preserve"> 输入: [4,5,6,7,0,1,2] </w:t>
        <w:br/>
        <w:t xml:space="preserve"> 输出: 0 </w:t>
        <w:br/>
        <w:t xml:space="preserve">  </w:t>
        <w:br/>
        <w:t xml:space="preserve"> 二面： </w:t>
        <w:br/>
        <w:t xml:space="preserve">  </w:t>
        <w:br/>
        <w:t xml:space="preserve"> 1、首先还是问项目。 </w:t>
        <w:br/>
        <w:t xml:space="preserve"> 2、String，StringBuffer，StringBuilder的区别，为什么String是不可变的，StringBuffer和StringBuilder哪个是线程安全的，他们分别适用于什么场景。 </w:t>
        <w:br/>
        <w:t xml:space="preserve"> 3、java类加载过程是怎么样的，说一下volatile。 </w:t>
        <w:br/>
        <w:t xml:space="preserve"> 4、并发包了解吗？假如几个线程之间相互等待，可以用哪个并发类来实现，他的原理是什么？ </w:t>
        <w:br/>
        <w:t xml:space="preserve"> 5、数据库慢查询优化了解哪些？ </w:t>
        <w:br/>
        <w:t xml:space="preserve"> 6、说一下spring容器的启动过程？ </w:t>
        <w:br/>
        <w:t xml:space="preserve"> 7、讲一下分布式锁，基于zookeeper实现和redis实现在性能上有什么差异？ </w:t>
        <w:br/>
        <w:t xml:space="preserve"> 8、kafka如何保证不丢消息又不会重复消费。了解大数据相关的一些技术吗？ </w:t>
        <w:br/>
        <w:t xml:space="preserve"> 9、最后写了道题：跳跃游戏； </w:t>
        <w:br/>
        <w:t xml:space="preserve"> 给定一个非负整数数组，你最初位于数组的第一个位置。 </w:t>
        <w:br/>
        <w:t xml:space="preserve"> 数组中的每个元素代表你在该位置可以跳跃的最大长度。 </w:t>
        <w:br/>
        <w:t xml:space="preserve"> 判断你是否能够到达最后一个位置。 </w:t>
        <w:br/>
        <w:t xml:space="preserve"> 示例 1: </w:t>
        <w:br/>
        <w:t xml:space="preserve"> 输入: [2,3,1,1,4] </w:t>
        <w:br/>
        <w:t xml:space="preserve"> 输出: true </w:t>
        <w:br/>
        <w:t xml:space="preserve"> 解释: 我们可以先跳 1 步，从位置 0 到达 位置 1, 然后再从位置 1 跳 3 步到达最后一个位置。 </w:t>
        <w:br/>
        <w:t xml:space="preserve"> 示例 2: </w:t>
        <w:br/>
        <w:t xml:space="preserve"> 输入: [3,2,1,0,4] </w:t>
        <w:br/>
        <w:t xml:space="preserve"> 输出: false </w:t>
        <w:br/>
        <w:t xml:space="preserve">  </w:t>
        <w:br/>
        <w:t xml:space="preserve"> 三面： </w:t>
        <w:br/>
        <w:t xml:space="preserve">  </w:t>
        <w:br/>
        <w:t xml:space="preserve"> 1、hashmap了解吗？他的set和get的时间复杂度是多少？为什么是O(1),说下详细过程，hashmap是线程安全的吗？ </w:t>
        <w:br/>
        <w:t xml:space="preserve"> 2、Jvm了解吗？jvm中哪些可以作为垃圾回收的gcroot?为什么呢？ </w:t>
        <w:br/>
        <w:t xml:space="preserve"> 3、为什么想换工作？在上家的绩效和薪水情况，期望工资是多少。 </w:t>
        <w:br/>
        <w:t xml:space="preserve"> 4、什么时候能过来上班？ </w:t>
        <w:br/>
      </w:r>
    </w:p>
    <w:p>
      <w:r>
        <w:t>**********************************第82篇*************************************</w:t>
      </w:r>
    </w:p>
    <w:p>
      <w:r>
        <w:t>java后台开发面经</w:t>
        <w:br/>
        <w:br/>
        <w:t>编辑于  2020-07-15 16:17:55</w:t>
        <w:br/>
        <w:br/>
        <w:br/>
        <w:t xml:space="preserve">  整个春招陆陆续续面了挺多家的后台开发，从3月初一直面到了7月初，也从牛客参考了许多面经，所以希望能够把面试过有些印象的东西再分享出来，最后希望大家都能好的去处。 </w:t>
        <w:br/>
        <w:br/>
        <w:t xml:space="preserve"> 字节跳动  </w:t>
        <w:br/>
        <w:br/>
        <w:t xml:space="preserve"> 字节跳动是我最早开始面试的，那时候很多东西都没有准备好，于是面试很不理想。其实二面跪了后还被捞起过一次，但是跪的比上次更惨。 </w:t>
        <w:br/>
        <w:br/>
        <w:br/>
        <w:t xml:space="preserve"> 基础方面给我的帮助是最大的把，后面很多面试都面到了字节跳动问过的一模一样的问题 </w:t>
        <w:br/>
        <w:br/>
        <w:br/>
        <w:t xml:space="preserve">  1.  tcp连接的握手与挥手  -&gt;  某种状态的包特别多的时候情况分析，如CLOSE_WAIT, SYN_RCVD </w:t>
        <w:br/>
        <w:br/>
        <w:br/>
        <w:t xml:space="preserve">  2.  https 连接的过程，对称加密与非对称加密 </w:t>
        <w:br/>
        <w:br/>
        <w:br/>
        <w:t xml:space="preserve">  3.  redis hash的底层实现 </w:t>
        <w:br/>
        <w:br/>
        <w:br/>
        <w:t>4. 分布式锁的设计</w:t>
        <w:br/>
        <w:br/>
        <w:br/>
        <w:br/>
        <w:t xml:space="preserve"> 算法题部分 遇到的都是leetcode原题，相对于其他公司算是难的，但是我感觉相对于绝大多数公司笔试要简单太多了 </w:t>
        <w:br/>
        <w:br/>
        <w:br/>
        <w:t xml:space="preserve">  1. 字符串和树的互相转换，其实就是层次遍历 </w:t>
        <w:br/>
        <w:br/>
        <w:br/>
        <w:t xml:space="preserve">  2. 链表折叠 </w:t>
        <w:br/>
        <w:br/>
        <w:br/>
        <w:t xml:space="preserve">  3. 还有一个就是海岛河流什么的矩阵的算法题 </w:t>
        <w:br/>
        <w:br/>
        <w:br/>
        <w:br/>
        <w:t xml:space="preserve"> Vivo </w:t>
        <w:br/>
        <w:br/>
        <w:t xml:space="preserve">  一面非常容易无论是算法还是基础题，问的都不是很深的东西。但是hr面就玄学了，问了你对我们公司的软件开发有什么认识。我胡扯了一通答得不太好，再加上可能因为面试官在我的凌晨3点还是4点面试还不允许调整时间，我本身就很不满。然后就挂了。 </w:t>
        <w:br/>
        <w:br/>
        <w:br/>
        <w:br/>
        <w:br/>
        <w:t xml:space="preserve"> Shopee </w:t>
        <w:br/>
        <w:br/>
        <w:t xml:space="preserve"> Shopee我面的是新加坡的总公司，一面是中文问的基础，比较容易。二面重点问的系统设计，会问到特别详细特别深，基本不会给你混过去的机会。但是问题是在于面试官提出的问题我自认为根本无解，然后他自己也给不出答案，最后给了我一句面试官是不会回答面试问题的就结束了。然后我的二面也就结束了 </w:t>
        <w:br/>
        <w:br/>
        <w:br/>
        <w:t xml:space="preserve">  算法题 我记得是要求设计在村落间设计无线网发射站， </w:t>
        <w:br/>
        <w:br/>
        <w:br/>
        <w:t xml:space="preserve">  系统设计是一个支付系统有同步支付还有异步红包，会要求设计表结构以及基本的接口，同时要考虑到回滚的问题。当时他其实就是一直想要我回答事务。但是我一直想着红包这个功能没法用事务处理 </w:t>
        <w:br/>
        <w:br/>
        <w:br/>
        <w:br/>
        <w:br/>
        <w:t xml:space="preserve"> 百度 </w:t>
        <w:br/>
        <w:br/>
        <w:t xml:space="preserve"> 很多公司包括百度都会问到JVM，特别是整个编译的过程。然后就是volatle， synchronized关键字。还有就是lock和synchronized锁机制的区别。 </w:t>
        <w:br/>
        <w:br/>
        <w:br/>
        <w:t xml:space="preserve">  mysql的b+tree 结构，聚簇索引，非聚簇索引 </w:t>
        <w:br/>
        <w:br/>
        <w:br/>
        <w:t xml:space="preserve">  浏览器的整个过程 </w:t>
        <w:br/>
        <w:br/>
        <w:br/>
        <w:t xml:space="preserve">垃圾回收机制 </w:t>
        <w:br/>
        <w:br/>
        <w:br/>
        <w:br/>
        <w:t xml:space="preserve"> 百度三面面试官给了我一个实力足够但是担心团队协作有问题的帽子，然后我就猜到我没希望了。 </w:t>
        <w:br/>
        <w:br/>
        <w:br/>
        <w:br/>
        <w:br/>
        <w:t xml:space="preserve"> 华为 </w:t>
        <w:br/>
        <w:br/>
        <w:t xml:space="preserve">  CAS , ABBA问题 </w:t>
        <w:br/>
        <w:br/>
        <w:br/>
        <w:t xml:space="preserve">  分布式的 CAP,以及一致性hash </w:t>
        <w:br/>
        <w:br/>
        <w:br/>
        <w:t xml:space="preserve">  ACID原则，隔离级别，并发产生的问题 </w:t>
        <w:br/>
        <w:br/>
        <w:br/>
        <w:t xml:space="preserve">  算法的话 我印象里直记得有要设计一个队列。 </w:t>
        <w:br/>
        <w:br/>
        <w:br/>
        <w:t xml:space="preserve"> 最后和hr聊完薪资就没了消息，上网一看貌似这是华为传统？ </w:t>
        <w:br/>
        <w:br/>
        <w:br/>
        <w:br/>
        <w:br/>
        <w:t xml:space="preserve"> 美团 </w:t>
        <w:br/>
        <w:br/>
        <w:t xml:space="preserve"> 我不得不说美团每一面都让我怀疑人生，给了我极大挫败感。 </w:t>
        <w:br/>
        <w:br/>
        <w:br/>
        <w:t xml:space="preserve"> 一面 基本问的都是关于分布式的内容， 包括ngix，loadbalancer之类的 ，zookeeper的底层实现， </w:t>
        <w:br/>
        <w:br/>
        <w:br/>
        <w:t xml:space="preserve">  单例的各种实现方式， hashmap1.8版本的改动， http1.2的改动 </w:t>
        <w:br/>
        <w:br/>
        <w:br/>
        <w:t xml:space="preserve">  aop和ioc ， ioc的过程 ， postprocessor和postFactoryProcessor ， 拦截器和过滤器 </w:t>
        <w:br/>
        <w:br/>
        <w:br/>
        <w:t xml:space="preserve">  算法题好像就是写了一个树的遍历。 </w:t>
        <w:br/>
        <w:br/>
        <w:br/>
        <w:t xml:space="preserve">  redis相关 </w:t>
        <w:br/>
        <w:br/>
        <w:br/>
        <w:t xml:space="preserve">  二面 问的我基本没有答上来。 开始问我泛型 -&gt; super，extends区别-&gt; 除了上下界的区别呢 -&gt; 类型擦除 </w:t>
        <w:br/>
        <w:br/>
        <w:br/>
        <w:t xml:space="preserve">  浏览器解析过程，获取ip地址的一系列步骤 </w:t>
        <w:br/>
        <w:br/>
        <w:br/>
        <w:t xml:space="preserve">  然后是写sql，我基本完全没有写出来。 这次结束我就把我的mysql从熟练改成熟悉了。 </w:t>
        <w:br/>
        <w:br/>
        <w:br/>
        <w:t xml:space="preserve">  算法题 是给了一串数字，然后找规律就行。我当时脑子已经完全蒙了，虽然我找出了规律，但是完全理不清头绪了。 </w:t>
        <w:br/>
        <w:br/>
        <w:br/>
        <w:t xml:space="preserve">  面试结束的时候我脸都僵硬了，我努力的想要微笑，但是笑不出来。我之前还以为这个只是出现在小说的情节，原来真的可以发生。 </w:t>
        <w:br/>
        <w:br/>
        <w:br/>
        <w:t xml:space="preserve">  不过！！最后竟然给了offer就是很神奇。 </w:t>
        <w:br/>
        <w:br/>
        <w:t xml:space="preserve"> 腾讯 </w:t>
        <w:br/>
        <w:br/>
        <w:t xml:space="preserve"> 腾讯很晚很晚才来面试，我都已经放飞了两个月了，然后又要重新捡起来。估计是疫情问题招的人都来不了，给我捡漏子了把，哈哈。 </w:t>
        <w:br/>
        <w:br/>
        <w:br/>
        <w:t xml:space="preserve"> 我一直以为腾讯会很难，但是最后发现还是美团最难，</w:t>
        <w:br/>
        <w:t>😥</w:t>
        <w:br/>
        <w:t>😥</w:t>
        <w:br/>
        <w:t>😥</w:t>
        <w:br/>
        <w:t>😥。</w:t>
        <w:br/>
        <w:br/>
        <w:br/>
        <w:t>epoll模型</w:t>
        <w:br/>
        <w:br/>
        <w:br/>
        <w:t>进程线程区别，进程通信</w:t>
        <w:br/>
        <w:br/>
        <w:br/>
        <w:t>知道的linux命令</w:t>
        <w:br/>
        <w:br/>
        <w:br/>
        <w:t>内存管理，内存碎片</w:t>
        <w:br/>
        <w:br/>
        <w:br/>
        <w:t>了解的排序算法，数据结构，设计模式，</w:t>
        <w:br/>
        <w:br/>
        <w:br/>
        <w:t>五层网络模型以及每一层的协议举例，tcp和udp的区别，用在什么地方举例</w:t>
        <w:br/>
        <w:br/>
        <w:br/>
        <w:t>海量数据处理</w:t>
        <w:br/>
        <w:br/>
        <w:br/>
        <w:t>算法题就是写个排序算法。</w:t>
        <w:br/>
        <w:br/>
        <w:br/>
        <w:t xml:space="preserve"> </w:t>
        <w:br/>
        <w:br/>
        <w:t xml:space="preserve"> 写在最后 </w:t>
        <w:br/>
        <w:br/>
        <w:t xml:space="preserve">  总的来说，大多数公司的面试都有共同之处，有些重复的我可能就没写了。另外还有一个小技巧可以分享给大家就是，当面试官问你有什么问题的时候，尽量不要就这么过了，平时准备的时候多积累问题最好是偏应用方向的问题，可以在这个时候询问，既可以为自己答疑解惑，也可以有机会给面试官留下好的印象。 </w:t>
        <w:br/>
        <w:br/>
        <w:br/>
        <w:t xml:space="preserve">  最后最后，再次祝愿大家都有理想的去处，身体健康。 </w:t>
        <w:br/>
        <w:br/>
      </w:r>
    </w:p>
    <w:p>
      <w:r>
        <w:t>**********************************第83篇*************************************</w:t>
      </w:r>
    </w:p>
    <w:p>
      <w:r>
        <w:t>美团点评、博彦信息Java社招面经分享</w:t>
        <w:br/>
        <w:br/>
        <w:t>编辑于  2020-07-14 19:38:42</w:t>
        <w:br/>
        <w:br/>
        <w:t xml:space="preserve"> 美团点评 </w:t>
        <w:br/>
        <w:t xml:space="preserve">  </w:t>
        <w:br/>
        <w:t xml:space="preserve"> 面试过程： </w:t>
        <w:br/>
        <w:t xml:space="preserve"> 1、TCP协议特点、实现和三次握手、四次挥手。 </w:t>
        <w:br/>
        <w:t xml:space="preserve"> 2、HTTP协议GET、POST方法区别；PUT、POST方法区别。 </w:t>
        <w:br/>
        <w:t xml:space="preserve"> 3、HashMap底层实现、工作原理、如何避免冲突和为什么它不是线程安全的。 </w:t>
        <w:br/>
        <w:t xml:space="preserve"> 4、字典算法、二分查找（手写）、快速排序。（需要注意二分查找的两种实现形式，递归和非递归。） </w:t>
        <w:br/>
        <w:t xml:space="preserve"> 5、SQL高级用法，需要结合聚合函数、Group By、Having。 </w:t>
        <w:br/>
        <w:t xml:space="preserve"> 6、数据库索引概念、用法、联合索引和走不走索引问题。 </w:t>
        <w:br/>
        <w:t xml:space="preserve"> 7、Servlet接口的几种实现方式的区别和核心方法，还有这些方法的调用时期。 </w:t>
        <w:br/>
        <w:t xml:space="preserve"> 8、并发编程、同步方法、同步代码块。 </w:t>
        <w:br/>
        <w:t xml:space="preserve"> （1）需要注意Servlet的加载和初始化并不是同一个时期，而且在Web.xml文件中有相关的配置（加载时间、初始化参数）。 </w:t>
        <w:br/>
        <w:t xml:space="preserve"> （2）在回答并发的时候，我猜组长有意暗示到生产者和消费者的实现原理，就是调用wait，notify等方法。 </w:t>
        <w:br/>
        <w:t xml:space="preserve">  </w:t>
        <w:br/>
        <w:t xml:space="preserve"> 博彦信息 </w:t>
        <w:br/>
        <w:t xml:space="preserve">  </w:t>
        <w:br/>
        <w:t xml:space="preserve"> 面试过程： </w:t>
        <w:br/>
        <w:t xml:space="preserve"> 1、首先是自我介绍； </w:t>
        <w:br/>
        <w:t xml:space="preserve"> 2、然后问你以前的工作经历和项目经历细节，项目架构、人员规模等等； </w:t>
        <w:br/>
        <w:t xml:space="preserve"> 3、接着问了一些缓存上的问题； </w:t>
        <w:br/>
        <w:t xml:space="preserve"> 4、一些ssm框架的相关技术、linux环境项目部署等； </w:t>
        <w:br/>
        <w:t xml:space="preserve"> 5、乐观锁的原理，报表开发经验 </w:t>
        <w:br/>
        <w:t xml:space="preserve"> 6、Struts的实现原理，MAP的实现原理； </w:t>
        <w:br/>
        <w:t xml:space="preserve"> 7、为什么从上一家公司离职？ </w:t>
        <w:br/>
        <w:t xml:space="preserve"> 8、答：技术提升较慢，业务方便不适合自己发展方向，为此寻求更好的发展。 </w:t>
        <w:br/>
        <w:t xml:space="preserve"> 9、说一下以后的职业发展规划； </w:t>
        <w:br/>
        <w:t xml:space="preserve"> 10、对于薪资有什么期望？ </w:t>
        <w:br/>
      </w:r>
    </w:p>
    <w:p>
      <w:r>
        <w:t>**********************************第84篇*************************************</w:t>
      </w:r>
    </w:p>
    <w:p>
      <w:r>
        <w:t>美团网/新道/南北软件社招面经分享（Java工程师）</w:t>
        <w:br/>
        <w:br/>
        <w:t>编辑于  2020-07-14 18:20:00</w:t>
        <w:br/>
        <w:br/>
        <w:t xml:space="preserve"> 美团网 </w:t>
        <w:br/>
        <w:t xml:space="preserve">  </w:t>
        <w:br/>
        <w:t xml:space="preserve"> 面试过程： </w:t>
        <w:br/>
        <w:t xml:space="preserve"> 1、首先给出一个整数数组让排序。 </w:t>
        <w:br/>
        <w:t xml:space="preserve"> 答：简单说出了常见的冒泡，插入，选择，希尔，堆，归并，快速方式。 </w:t>
        <w:br/>
        <w:t xml:space="preserve"> 2、2个有序数组合并。 </w:t>
        <w:br/>
        <w:t xml:space="preserve"> 答：归并排序中的并。3个while解决。 </w:t>
        <w:br/>
        <w:t xml:space="preserve"> 3、然后一些分布式集群的问题。 </w:t>
        <w:br/>
        <w:t xml:space="preserve"> 4、锁的问题，spring原理，用到哪些设计模式 </w:t>
        <w:br/>
        <w:t xml:space="preserve"> 5、数据库索引原因，sql优化方式。 </w:t>
        <w:br/>
        <w:t xml:space="preserve"> 6、最后一个获取2升水的智力题。 </w:t>
        <w:br/>
        <w:t xml:space="preserve">  </w:t>
        <w:br/>
        <w:t xml:space="preserve"> 新道 </w:t>
        <w:br/>
        <w:t xml:space="preserve">  </w:t>
        <w:br/>
        <w:t xml:space="preserve"> 面试过程： </w:t>
        <w:br/>
        <w:t xml:space="preserve"> 1、问了下以前项目中的架构； </w:t>
        <w:br/>
        <w:t xml:space="preserve"> 2、mongodb问的很细，还有一个手写自旋队列； </w:t>
        <w:br/>
        <w:t xml:space="preserve"> 3、concurrenthashmap 原理。 </w:t>
        <w:br/>
        <w:t xml:space="preserve"> 4、多个sub 减小锁粒度实现。 </w:t>
        <w:br/>
        <w:t xml:space="preserve"> 5、string 比较结果，要求画出内存中的模型。 </w:t>
        <w:br/>
        <w:t xml:space="preserve"> 6、sql语句编写； </w:t>
        <w:br/>
        <w:t xml:space="preserve"> 7、数据库集群； </w:t>
        <w:br/>
        <w:t xml:space="preserve"> 8、分布式数据库； </w:t>
        <w:br/>
        <w:t xml:space="preserve"> 9、RPC框架； </w:t>
        <w:br/>
        <w:t xml:space="preserve"> 10、protocol buffer实现原理； </w:t>
        <w:br/>
        <w:t xml:space="preserve"> 11、最后大概聊了聊公司现状； </w:t>
        <w:br/>
        <w:t xml:space="preserve">  </w:t>
        <w:br/>
        <w:t xml:space="preserve"> 南北软件 </w:t>
        <w:br/>
        <w:t xml:space="preserve">  </w:t>
        <w:br/>
        <w:t xml:space="preserve"> 笔试： </w:t>
        <w:br/>
        <w:t xml:space="preserve"> 1、一份java基础，还有逻辑题； </w:t>
        <w:br/>
        <w:t xml:space="preserve"> 2、一份sql，写增删改查语句，后面有一两道较复杂的查询题； </w:t>
        <w:br/>
        <w:t xml:space="preserve">  </w:t>
        <w:br/>
        <w:t xml:space="preserve"> 机试： </w:t>
        <w:br/>
        <w:t xml:space="preserve"> 1、多层循环判断替换 </w:t>
        <w:br/>
        <w:t xml:space="preserve"> 2、二分法查找； </w:t>
        <w:br/>
        <w:t xml:space="preserve"> 3、附加题是正则匹配相关； </w:t>
        <w:br/>
        <w:t xml:space="preserve">  </w:t>
        <w:br/>
        <w:t xml:space="preserve"> 面试： </w:t>
        <w:br/>
        <w:t xml:space="preserve"> 1、问了一下过往项目中的开发细，在开发过程中遇到哪些问题？是怎么解决的？ </w:t>
        <w:br/>
        <w:t xml:space="preserve"> 2、有没有用过oracle？ </w:t>
        <w:br/>
        <w:t xml:space="preserve"> 答：有写过存储过程，平时增删改查应用操作，分析执行计划，增加索引等。 </w:t>
        <w:br/>
        <w:t xml:space="preserve"> 3、讨论框架与框架的，框架原理，自己实现方法等； </w:t>
        <w:br/>
        <w:t xml:space="preserve"> 4、使用springmvc时，为什么可以直接访问到对应方法？ </w:t>
        <w:br/>
        <w:t xml:space="preserve"> 答：根据反射获取到对的url。 </w:t>
        <w:br/>
      </w:r>
    </w:p>
    <w:p>
      <w:r>
        <w:t>**********************************第85篇*************************************</w:t>
      </w:r>
    </w:p>
    <w:p>
      <w:r>
        <w:t>美团java日常实习一二面凉经</w:t>
        <w:br/>
        <w:br/>
        <w:t>编辑于  2020-07-10 11:21:17</w:t>
        <w:br/>
        <w:br/>
        <w:t xml:space="preserve"> 一面 </w:t>
        <w:br/>
        <w:t xml:space="preserve"> 1. 自我介绍 </w:t>
        <w:br/>
        <w:t xml:space="preserve"> 2. 介绍项目 </w:t>
        <w:br/>
        <w:t xml:space="preserve"> 3. 项目难点解决 </w:t>
        <w:br/>
        <w:t xml:space="preserve"> 4. Jvm </w:t>
        <w:br/>
        <w:t xml:space="preserve"> 5. 多线程 </w:t>
        <w:br/>
        <w:t xml:space="preserve"> 6. 平衡二叉树以及调整 </w:t>
        <w:br/>
        <w:t xml:space="preserve"> 7. 算法题选一个写： </w:t>
        <w:br/>
        <w:t xml:space="preserve"> (1) 平衡二叉树判断是否平衡 </w:t>
        <w:br/>
        <w:t xml:space="preserve"> (2) 字符串找最长重复子串 </w:t>
        <w:br/>
        <w:br/>
        <w:t>二面</w:t>
        <w:br/>
        <w:br/>
        <w:t xml:space="preserve"> 1. 介绍项目 </w:t>
        <w:br/>
        <w:t xml:space="preserve"> 2. 反爬的策略 </w:t>
        <w:br/>
        <w:t xml:space="preserve"> 3. 算法题： </w:t>
        <w:br/>
        <w:br/>
        <w:t xml:space="preserve"> (1) 打乱数组顺序  leetcode 384 </w:t>
        <w:br/>
        <w:br/>
        <w:br/>
        <w:br/>
        <w:br/>
        <w:br/>
        <w:t xml:space="preserve">  可能是之前有实习的经历，所以问的项目比较多，然后基础知识问的挺少的，二面基本没问，比较侧重算法吧。 </w:t>
        <w:br/>
        <w:br/>
      </w:r>
    </w:p>
    <w:p>
      <w:r>
        <w:t>**********************************第86篇*************************************</w:t>
      </w:r>
    </w:p>
    <w:p>
      <w:r>
        <w:t>我的后端面经</w:t>
        <w:br/>
        <w:br/>
        <w:t>编辑于  2020-06-25 22:40:11</w:t>
        <w:br/>
        <w:br/>
        <w:t xml:space="preserve"> 我大概我是从去年12月份开始看书学习，到今年的6月份，一直学到看大家的面经基本上百分之90以上都会，我就在5月份开始投简历，边面试边补充基础知识等。也是有些辛苦。 </w:t>
        <w:br/>
        <w:br/>
        <w:t xml:space="preserve">  我现在也来写面经，把我还能记住的，写下来，反馈给大家： </w:t>
        <w:br/>
        <w:br/>
        <w:br/>
        <w:br/>
        <w:br/>
        <w:t xml:space="preserve"> 一面 ： </w:t>
        <w:br/>
        <w:t xml:space="preserve"> mysql知道哪些存储引擎，它们的区别 </w:t>
        <w:br/>
        <w:t xml:space="preserve"> mysql索引在什么情况下会失效 </w:t>
        <w:br/>
        <w:t xml:space="preserve"> mysql在项目中的优化场景，慢查询解决等 </w:t>
        <w:br/>
        <w:t xml:space="preserve"> mysql有什么索引，索引模型是什么 </w:t>
        <w:br/>
        <w:t xml:space="preserve"> B-树与B+树的区别？为什么不用红黑树 </w:t>
        <w:br/>
        <w:t xml:space="preserve"> mysql主从同步怎么做 </w:t>
        <w:br/>
        <w:t xml:space="preserve"> 乐观锁与悲观锁的区别？ </w:t>
        <w:br/>
        <w:t xml:space="preserve"> binlog日志 </w:t>
        <w:br/>
        <w:t xml:space="preserve"> redis 持久化有哪几种方式，怎么选？ </w:t>
        <w:br/>
        <w:t xml:space="preserve"> redis 主从同步是怎样的过程？ </w:t>
        <w:br/>
        <w:t xml:space="preserve"> redis 的 zset 怎么实现的？ </w:t>
        <w:br/>
        <w:t xml:space="preserve"> redis key 的过期策略 </w:t>
        <w:br/>
        <w:t xml:space="preserve"> hashmap 是怎样实现的？为什么要用红黑树，而不用平衡二叉树？为什么在1.8中链表大于8时会转红黑树？HashMap为什么线程不安全的？ </w:t>
        <w:br/>
        <w:t xml:space="preserve"> 如何实现线程安全的hashmap？ </w:t>
        <w:br/>
        <w:t xml:space="preserve"> select 和 epoll的区别 </w:t>
        <w:br/>
        <w:t xml:space="preserve"> http与https的区别，加密怎么加的？ </w:t>
        <w:br/>
        <w:t xml:space="preserve"> raft算法详细讲解 </w:t>
        <w:br/>
        <w:t xml:space="preserve"> Kafka 选主怎么做的？ </w:t>
        <w:br/>
        <w:t xml:space="preserve"> kafka如何保证生产与消费都是同步的？ </w:t>
        <w:br/>
        <w:t xml:space="preserve"> kafka 怎么保证不丢消息的 </w:t>
        <w:br/>
        <w:t xml:space="preserve"> redis如何保证高可用 </w:t>
        <w:br/>
        <w:t xml:space="preserve"> 算法：剪绳子（贪心或递归解决） </w:t>
        <w:br/>
        <w:t xml:space="preserve"> 算法：给前序和中序遍历，重建二叉树 </w:t>
        <w:br/>
        <w:t xml:space="preserve">  </w:t>
        <w:br/>
        <w:t xml:space="preserve"> 二面： </w:t>
        <w:br/>
        <w:t xml:space="preserve"> 自我介绍 </w:t>
        <w:br/>
        <w:t xml:space="preserve"> 讲讲项目（项目没啥亮点，直接问基础） </w:t>
        <w:br/>
        <w:t xml:space="preserve"> volatile作用？底层实现？禁止重排序的场景？单例模式中volatile的作用？ </w:t>
        <w:br/>
        <w:t xml:space="preserve"> 如何构造线程池，它的参数，饱和策略？ </w:t>
        <w:br/>
        <w:t xml:space="preserve"> 公平锁和非公平锁区别？为什么公平锁效率低？ </w:t>
        <w:br/>
        <w:t xml:space="preserve"> 线程都有哪些状态？ </w:t>
        <w:br/>
        <w:t xml:space="preserve"> 线程、进程、协程的区别？ </w:t>
        <w:br/>
        <w:t xml:space="preserve"> 同步队列器AQS思想，以及基于AQS实现的lock,。 </w:t>
        <w:br/>
        <w:t xml:space="preserve"> 并发工具类CountDownLatch、CyclicBarrier、Semaphore介绍 </w:t>
        <w:br/>
        <w:t xml:space="preserve"> Execuors类实现的几种线程池类型，最后如何返回？ </w:t>
        <w:br/>
        <w:t xml:space="preserve"> 手写单例模式 </w:t>
        <w:br/>
        <w:t xml:space="preserve"> 手写消费者生产者模式 </w:t>
        <w:br/>
        <w:t xml:space="preserve"> 算法：反转单链表 </w:t>
        <w:br/>
        <w:t xml:space="preserve"> 算法：给定一个只包含 '(' 和 ')' 的字符串，找出最长的包含有效括号的子串的长度。 </w:t>
        <w:br/>
        <w:t xml:space="preserve">  </w:t>
        <w:br/>
        <w:t xml:space="preserve">  </w:t>
        <w:br/>
        <w:t xml:space="preserve"> 三面： </w:t>
        <w:br/>
        <w:t xml:space="preserve"> 这一面，没问啥东西，主要聊人生，和未来3年的规划。 </w:t>
        <w:br/>
        <w:br/>
        <w:br/>
        <w:br/>
        <w:br/>
        <w:t xml:space="preserve">  一面： </w:t>
        <w:br/>
        <w:br/>
        <w:t xml:space="preserve"> 自我介绍 </w:t>
        <w:br/>
        <w:t xml:space="preserve"> 项目介绍（没亮点，还是问基础） </w:t>
        <w:br/>
        <w:t xml:space="preserve"> 堆排序的原理及时间复杂度，是否稳定，最坏及最坏场景。 </w:t>
        <w:br/>
        <w:t xml:space="preserve"> Object类都有哪些方法？ </w:t>
        <w:br/>
        <w:t xml:space="preserve"> DNS解析的过程/浏览器输入一个url，敲下回车后网络的全过程 </w:t>
        <w:br/>
        <w:t xml:space="preserve"> HTTP和HTTPS的区别 </w:t>
        <w:br/>
        <w:t xml:space="preserve"> UDP怎么实现可靠传输 </w:t>
        <w:br/>
        <w:t xml:space="preserve"> 介绍下https，是如何加密的，加密算法 </w:t>
        <w:br/>
        <w:t xml:space="preserve"> 数据库索引的优缺点，以及什么时候数据库索引失效 </w:t>
        <w:br/>
        <w:t xml:space="preserve"> 事务的隔离级别？ </w:t>
        <w:br/>
        <w:t xml:space="preserve"> 数据库的脏读，不可重复读，幻读 </w:t>
        <w:br/>
        <w:t xml:space="preserve"> 算法：接雨水：给定 n 个非负整数表示每个宽度为 1 的柱子的高度图，计算按此排列的柱子，下雨之后能接多少雨水。 </w:t>
        <w:br/>
        <w:br/>
        <w:t xml:space="preserve">  算法：N皇后 </w:t>
        <w:br/>
        <w:br/>
        <w:br/>
        <w:br/>
        <w:br/>
        <w:t xml:space="preserve"> 二面： </w:t>
        <w:br/>
        <w:t xml:space="preserve"> 1. Kafka的特性？ </w:t>
        <w:br/>
        <w:t xml:space="preserve"> 2. Kafka中的分区器、序列化器、拦截器是否了解？它们之间的处理顺序是什么？ </w:t>
        <w:br/>
        <w:t xml:space="preserve"> 3. 消费者重平衡（高可用性、伸缩性） </w:t>
        <w:br/>
        <w:t xml:space="preserve"> 4. 那些情景下会造成消息漏消费？ </w:t>
        <w:br/>
        <w:t xml:space="preserve"> 5. 如何保证消息不被重复消费（幂等性） </w:t>
        <w:br/>
        <w:t xml:space="preserve"> 6. KafkaConsumer是非线程安全的，那么怎么样实现多线程消费？ </w:t>
        <w:br/>
        <w:t xml:space="preserve"> 7. Kafka生产者客户端中使用了几个线程来处理？分别是什么？ </w:t>
        <w:br/>
        <w:t xml:space="preserve"> 8. 消费者与生产者的工作流程： </w:t>
        <w:br/>
        <w:t xml:space="preserve"> 9. topic的分区数可不可以增加？ </w:t>
        <w:br/>
        <w:t xml:space="preserve"> 10. 算法：二叉树中的最大路径和 </w:t>
        <w:br/>
        <w:t xml:space="preserve"> 11. 算法：给定单向链表的头指针和一个要删除的节点的值，定义一个函数删除该节点。 </w:t>
        <w:br/>
        <w:t xml:space="preserve">  </w:t>
        <w:br/>
        <w:t xml:space="preserve"> 三面： </w:t>
        <w:br/>
        <w:t xml:space="preserve"> redis的Zset怎么实现的？ </w:t>
        <w:br/>
        <w:t xml:space="preserve"> sentinel和cluster区别和各自适用场景 </w:t>
        <w:br/>
        <w:t xml:space="preserve"> redis cluster集群同步过程 </w:t>
        <w:br/>
        <w:t xml:space="preserve"> redis单线程为什么快？ </w:t>
        <w:br/>
        <w:t xml:space="preserve"> mybatis一级缓存和二级缓存 </w:t>
        <w:br/>
        <w:t xml:space="preserve"> spring如何解决循环依赖？ </w:t>
        <w:br/>
        <w:t xml:space="preserve"> spring AOP的原理。 </w:t>
        <w:br/>
        <w:t xml:space="preserve"> spring的生命周期。 </w:t>
        <w:br/>
        <w:t xml:space="preserve"> Dubbo服务暴露和引用过程，负载均衡策略，容错机制在哪里实现的源码 </w:t>
        <w:br/>
        <w:t xml:space="preserve"> 项目中遇到了哪些问题。（抱歉，我的工作就是增删改查，没接触过相关问题） </w:t>
        <w:br/>
        <w:t xml:space="preserve"> 算法：二叉树的镜像 </w:t>
        <w:br/>
        <w:t xml:space="preserve"> 算法：从上到下打印二叉树 </w:t>
        <w:br/>
        <w:t xml:space="preserve">  </w:t>
        <w:br/>
        <w:t xml:space="preserve">  </w:t>
        <w:br/>
        <w:t xml:space="preserve"> 一面： </w:t>
        <w:br/>
        <w:t xml:space="preserve"> 如何设计一个秒杀系统？ </w:t>
        <w:br/>
        <w:t xml:space="preserve"> 一天爬一千万条文章，怎么做设计？怎么并行协调？100 台服务器怎么尽可能负载均衡？ </w:t>
        <w:br/>
        <w:t xml:space="preserve"> 有用过短域名服务吗，能说一下吗？ </w:t>
        <w:br/>
        <w:t xml:space="preserve"> 微服务的特点，如何实现服务发现和负载均衡 </w:t>
        <w:br/>
        <w:t xml:space="preserve"> 如何排查线上问题？（背过，没排过） </w:t>
        <w:br/>
        <w:t xml:space="preserve"> 贝叶斯的概率学原理 </w:t>
        <w:br/>
        <w:t xml:space="preserve"> 负载均衡的加权轮询算法怎么实现 </w:t>
        <w:br/>
        <w:t xml:space="preserve"> 如果用户量大幅度上涨，如何优化？ </w:t>
        <w:br/>
        <w:t xml:space="preserve"> paxos算法（这个算法太难，学的时候就没太理解） </w:t>
        <w:br/>
        <w:t xml:space="preserve"> 平时都看什么博客，最近看什么书了。 </w:t>
        <w:br/>
        <w:t xml:space="preserve"> 二面： </w:t>
        <w:br/>
        <w:t xml:space="preserve"> 自我介绍 </w:t>
        <w:br/>
        <w:t xml:space="preserve"> 项目介绍（面试官：你说你经验不足，那咱们从基础来问） </w:t>
        <w:br/>
        <w:t xml:space="preserve"> redis的5种类型，及其实现原理（redis设计与实现这本书我倒背如流，面试官夸我很不错） </w:t>
        <w:br/>
        <w:t xml:space="preserve"> 如何使用redis的Zset实现延时队列？ </w:t>
        <w:br/>
        <w:t xml:space="preserve"> redis如何实现高可用？ </w:t>
        <w:br/>
        <w:t xml:space="preserve"> redis缓存穿透、缓存击穿、缓存雪崩。 </w:t>
        <w:br/>
        <w:t xml:space="preserve"> 布隆过滤器的实现。 </w:t>
        <w:br/>
        <w:t xml:space="preserve"> 如何保证mysql与redis的双写一致性。 </w:t>
        <w:br/>
        <w:t xml:space="preserve"> 负载均衡算法有哪些？ </w:t>
        <w:br/>
        <w:t xml:space="preserve"> 服务发现是怎么实现的？ </w:t>
        <w:br/>
        <w:t xml:space="preserve"> 熔断是怎么实现的？ </w:t>
        <w:br/>
        <w:t xml:space="preserve"> 算法：连续子数组的最大和 </w:t>
        <w:br/>
        <w:t xml:space="preserve"> 讲讲分布式CAP和BASE？ </w:t>
        <w:br/>
        <w:t xml:space="preserve"> 什么是强一致性 </w:t>
        <w:br/>
        <w:t xml:space="preserve"> 分布式事务的解决方案？ </w:t>
        <w:br/>
        <w:t xml:space="preserve"> TCC（两阶段型、补偿型） </w:t>
        <w:br/>
        <w:t xml:space="preserve"> id生成器如何实现？ </w:t>
        <w:br/>
        <w:t xml:space="preserve"> 如何判断一个图是否有环？ </w:t>
        <w:br/>
        <w:t xml:space="preserve"> 一致性Hash算法，及其应用。 </w:t>
        <w:br/>
        <w:t xml:space="preserve"> 背包问题 </w:t>
        <w:br/>
        <w:t xml:space="preserve">  </w:t>
        <w:br/>
        <w:t xml:space="preserve"> 三面： </w:t>
        <w:br/>
        <w:t xml:space="preserve">  </w:t>
        <w:br/>
        <w:t xml:space="preserve"> 自我介绍 </w:t>
        <w:br/>
        <w:t xml:space="preserve"> 项目介绍 </w:t>
        <w:br/>
        <w:t xml:space="preserve"> redis的zSet如何实现？ </w:t>
        <w:br/>
        <w:t xml:space="preserve"> redis持久化机制。 </w:t>
        <w:br/>
        <w:t xml:space="preserve"> redis的Hash类型讲解，渐进式rehash。 </w:t>
        <w:br/>
        <w:t xml:space="preserve"> HashMap原理，一个put操作，都有什么流程？ </w:t>
        <w:br/>
        <w:t xml:space="preserve"> nginx有自己配置过吗（这个是我唯一手动操作过的，这个不是背的） </w:t>
        <w:br/>
        <w:t xml:space="preserve"> nginx的使用场景。 </w:t>
        <w:br/>
        <w:t xml:space="preserve"> 什么是分布式，什么是集群，区别是什么？ </w:t>
        <w:br/>
        <w:t xml:space="preserve"> 在基于dubbo的分布式环境中，一般将超时timeout设置在provider还是consumer? </w:t>
        <w:br/>
        <w:t xml:space="preserve"> dubbo中负载均衡的策略有哪些？ </w:t>
        <w:br/>
        <w:t xml:space="preserve"> 接口的异步调用？如何设置？运行效果？ </w:t>
        <w:br/>
        <w:t xml:space="preserve"> 谈谈基于dubbo的系统中consumer集群的解决方案？ </w:t>
        <w:br/>
        <w:t xml:space="preserve"> mysql是集群还是单节点？最大连接数，最大的表中数据量大约是多少？ </w:t>
        <w:br/>
        <w:t xml:space="preserve"> mysql主从复制主要有哪几种模式？ </w:t>
        <w:br/>
        <w:t xml:space="preserve"> mysql索引，B+树，为什么不用红黑树？ </w:t>
        <w:br/>
        <w:t xml:space="preserve"> 数据库垂直与水平拆分怎么做。 </w:t>
        <w:br/>
        <w:t xml:space="preserve"> 分布式session设置 </w:t>
        <w:br/>
        <w:t xml:space="preserve"> IO、BIO、NIO，阻塞与非阻塞的区别? </w:t>
        <w:br/>
        <w:t xml:space="preserve"> 分布式接口的幂等性设计（不能重复扣付款） </w:t>
        <w:br/>
        <w:t xml:space="preserve"> 算法：二叉搜索数与双向链表（这个懵了） </w:t>
        <w:br/>
        <w:t xml:space="preserve"> 算法：最长不含重复字符的子字符串 </w:t>
        <w:br/>
        <w:t xml:space="preserve"> 算法：手写快速排序、插入排序、冒泡排序，并分析时间复杂度和空间复杂度，它们的稳定性。 </w:t>
        <w:br/>
        <w:t xml:space="preserve">  </w:t>
        <w:br/>
        <w:t xml:space="preserve"> 背一背，没啥难的，幸好我记忆力好，背了1000道题。。。 </w:t>
        <w:br/>
        <w:t xml:space="preserve"> 希望大家可以找到自己喜欢的工作，一切顺利。 </w:t>
        <w:br/>
        <w:t xml:space="preserve">  </w:t>
        <w:br/>
      </w:r>
    </w:p>
    <w:p>
      <w:r>
        <w:t>**********************************第87篇*************************************</w:t>
      </w:r>
    </w:p>
    <w:p>
      <w:r>
        <w:t>美团小象实习一面凉凉</w:t>
        <w:br/>
        <w:br/>
        <w:t>编辑于  2020-06-09 15:48:50</w:t>
        <w:br/>
        <w:br/>
        <w:br/>
        <w:t xml:space="preserve">  岗位：后端开发  6.9 </w:t>
        <w:br/>
        <w:br/>
        <w:br/>
        <w:br/>
        <w:br/>
        <w:br/>
        <w:t xml:space="preserve">  自我介绍 </w:t>
        <w:br/>
        <w:br/>
        <w:br/>
        <w:t xml:space="preserve">  介绍项目 </w:t>
        <w:br/>
        <w:br/>
        <w:br/>
        <w:t xml:space="preserve">  TCP三次握手 </w:t>
        <w:br/>
        <w:br/>
        <w:br/>
        <w:t xml:space="preserve">  Java垃圾回收机制 </w:t>
        <w:br/>
        <w:br/>
        <w:br/>
        <w:t xml:space="preserve">  Cookie和Session的区别 </w:t>
        <w:br/>
        <w:br/>
        <w:br/>
        <w:t xml:space="preserve">  数据库隔离级别 </w:t>
        <w:br/>
        <w:br/>
        <w:br/>
        <w:t xml:space="preserve">  可能还有一些问题不记得了 </w:t>
        <w:br/>
        <w:br/>
        <w:br/>
        <w:t xml:space="preserve">  sql语句编写 </w:t>
        <w:br/>
        <w:br/>
        <w:br/>
        <w:t xml:space="preserve">  算法题：最长公共子串 </w:t>
        <w:br/>
        <w:br/>
        <w:br/>
        <w:br/>
        <w:br/>
        <w:br/>
        <w:t xml:space="preserve">  本人太菜了，还是乖乖滚去刷题吧 </w:t>
        <w:br/>
        <w:br/>
        <w:br/>
        <w:br/>
        <w:br/>
      </w:r>
    </w:p>
    <w:p>
      <w:r>
        <w:t>**********************************第88篇*************************************</w:t>
      </w:r>
    </w:p>
    <w:p>
      <w:r>
        <w:t>美团点评java社招面经</w:t>
        <w:br/>
        <w:br/>
        <w:t>编辑于  2020-06-08 11:48:52</w:t>
        <w:br/>
        <w:br/>
        <w:br/>
        <w:t xml:space="preserve">  看视频刷到的，这个面试难度感觉太大了</w:t>
        <w:br/>
        <w:t xml:space="preserve"> </w:t>
        <w:br/>
        <w:br/>
        <w:br/>
        <w:t xml:space="preserve">  https://b23.tv/VrwQJT</w:t>
        <w:br/>
        <w:t xml:space="preserve"> </w:t>
        <w:br/>
        <w:br/>
        <w:br/>
        <w:br/>
        <w:br/>
        <w:br/>
        <w:t xml:space="preserve">  说一下你对分布式理解是什么样的？ </w:t>
        <w:br/>
        <w:br/>
        <w:br/>
        <w:t xml:space="preserve">  springcloud里面的几个组件？ </w:t>
        <w:br/>
        <w:br/>
        <w:br/>
        <w:t xml:space="preserve">  权限是怎么设计的？ </w:t>
        <w:br/>
        <w:br/>
        <w:br/>
        <w:t xml:space="preserve">  项目用的权限框架是什么？ </w:t>
        <w:br/>
        <w:br/>
        <w:br/>
        <w:t xml:space="preserve">  jwt？ </w:t>
        <w:br/>
        <w:br/>
        <w:br/>
        <w:t xml:space="preserve">  分布式事务是怎么处理的？ </w:t>
        <w:br/>
        <w:br/>
        <w:br/>
        <w:t xml:space="preserve">  tcc 二阶段提交 有没有基于tcc的一些其他解决方案 比如说最大努力通知(基于消息队列来说)？ </w:t>
        <w:br/>
        <w:br/>
        <w:br/>
        <w:t xml:space="preserve">  rocket mq用过吗？ </w:t>
        <w:br/>
        <w:br/>
        <w:br/>
        <w:t xml:space="preserve">  更新数据库 redis缓存数据怎么去更新(双写一致性)？ </w:t>
        <w:br/>
        <w:br/>
        <w:br/>
        <w:t xml:space="preserve">  redis除了做缓存你们还做其他东西吗？ </w:t>
        <w:br/>
        <w:br/>
        <w:br/>
        <w:t xml:space="preserve">  redis有没有用它做分布式锁？ </w:t>
        <w:br/>
        <w:br/>
        <w:br/>
        <w:t xml:space="preserve"> zookeeper是怎么去实现分布式锁？ </w:t>
        <w:br/>
        <w:br/>
        <w:br/>
        <w:t xml:space="preserve">  redis缓存和我们框架项目去做缓存，有什么其他区别(比如用map做缓存)？ </w:t>
        <w:br/>
        <w:br/>
        <w:br/>
        <w:t xml:space="preserve">  数据库优化？ </w:t>
        <w:br/>
        <w:br/>
        <w:br/>
        <w:t xml:space="preserve">  有没有用过相关命令去查看sql执行？ </w:t>
        <w:br/>
        <w:br/>
        <w:br/>
        <w:t xml:space="preserve">  分表！分好以后怎么去确认数据在那张表？ </w:t>
        <w:br/>
        <w:br/>
        <w:br/>
        <w:t xml:space="preserve">  分表策略？ </w:t>
        <w:br/>
        <w:br/>
        <w:br/>
        <w:t xml:space="preserve">  分表以后查询一个范围但跨表了？怎么办？ </w:t>
        <w:br/>
        <w:br/>
        <w:br/>
        <w:t xml:space="preserve">  union和unionall区别？ </w:t>
        <w:br/>
        <w:br/>
        <w:br/>
        <w:t xml:space="preserve">  索引有去了解他的底层吗 </w:t>
        <w:br/>
        <w:br/>
        <w:br/>
        <w:t xml:space="preserve">  B+tree能做到什么优化？ 它和二叉树有什么不同？ </w:t>
        <w:br/>
        <w:br/>
        <w:br/>
        <w:t xml:space="preserve">  myisam和Innodb区别引擎？ </w:t>
        <w:br/>
        <w:br/>
        <w:br/>
        <w:t xml:space="preserve">  有没有遇到锁表的情况？ </w:t>
        <w:br/>
        <w:t xml:space="preserve"> 😅😅</w:t>
        <w:br/>
      </w:r>
    </w:p>
    <w:p>
      <w:r>
        <w:t>**********************************第89篇*************************************</w:t>
      </w:r>
    </w:p>
    <w:p>
      <w:r>
        <w:t>21届暑期找实习情况总结</w:t>
        <w:br/>
        <w:br/>
        <w:t>编辑于  2020-06-03 14:10:22</w:t>
        <w:br/>
        <w:br/>
        <w:br/>
        <w:br/>
        <w:t xml:space="preserve"> 前言 </w:t>
        <w:br/>
        <w:br/>
        <w:br/>
        <w:br/>
        <w:t xml:space="preserve"> 已经6月份了，本人从3月中旬开始找实习，一共投了十几家公司吧，有的杳无音讯，有的给了面试机会但是没有充分把握，刚开始的时候简历没有好好包装，基础知识并没有重视，而且犯了策略性的错误，一开始就面阿里腾讯这样的大厂，所以3月份和4月份一直处在被摔打的状态，这也是一种经历吧。幸运的是4月底的时候360给了连续二面的机会，并且面试感觉特别好，给了我信息，继续努力。到了五月份，状态逐渐好了起来，陆续收到百度开发岗和好未来的开发岗的offer，最终选择了百度。但是特别要感谢好未来，给了我第一个offer，给了我极大的信息，但是因为岗位是C/C++，我本人想做Java，所以就拒绝了好未来，选择了百度。</w:t>
        <w:br/>
        <w:t>在三个多月的时间内，自己有了一定的提升，但也有很多的不足和问题需要去解决。</w:t>
        <w:br/>
        <w:br/>
        <w:br/>
        <w:br/>
        <w:t xml:space="preserve"> 简历投递情况 </w:t>
        <w:br/>
        <w:br/>
        <w:br/>
        <w:br/>
        <w:br/>
        <w:br/>
        <w:br/>
        <w:t xml:space="preserve">  公司  </w:t>
        <w:br/>
        <w:t xml:space="preserve">  岗位  </w:t>
        <w:br/>
        <w:t xml:space="preserve">  进展  </w:t>
        <w:br/>
        <w:t xml:space="preserve">  状态  </w:t>
        <w:br/>
        <w:br/>
        <w:br/>
        <w:t xml:space="preserve">  网易  </w:t>
        <w:br/>
        <w:t xml:space="preserve">  Java开发  </w:t>
        <w:br/>
        <w:t xml:space="preserve">  一面  </w:t>
        <w:br/>
        <w:t xml:space="preserve">  凉  </w:t>
        <w:br/>
        <w:br/>
        <w:br/>
        <w:t xml:space="preserve">  腾讯  </w:t>
        <w:br/>
        <w:t xml:space="preserve">  Java开发  </w:t>
        <w:br/>
        <w:t xml:space="preserve">  一面  </w:t>
        <w:br/>
        <w:t xml:space="preserve">  凉  </w:t>
        <w:br/>
        <w:br/>
        <w:br/>
        <w:t xml:space="preserve">  菜鸟  </w:t>
        <w:br/>
        <w:t xml:space="preserve">  Java开发  </w:t>
        <w:br/>
        <w:t xml:space="preserve">  一面  </w:t>
        <w:br/>
        <w:t xml:space="preserve">  凉（因为简历出了问题，部门一直没收到简历，所四月中旬才开始一面，错失了好机会）  </w:t>
        <w:br/>
        <w:br/>
        <w:br/>
        <w:t xml:space="preserve">  美团  </w:t>
        <w:br/>
        <w:t xml:space="preserve">  Java开发  </w:t>
        <w:br/>
        <w:t xml:space="preserve">  一面  </w:t>
        <w:br/>
        <w:t xml:space="preserve">  凉  </w:t>
        <w:br/>
        <w:br/>
        <w:br/>
        <w:t xml:space="preserve">  OPPO  </w:t>
        <w:br/>
        <w:t xml:space="preserve">  Java开发  </w:t>
        <w:br/>
        <w:t xml:space="preserve">  一面  </w:t>
        <w:br/>
        <w:t xml:space="preserve">  凉  </w:t>
        <w:br/>
        <w:br/>
        <w:br/>
        <w:t xml:space="preserve">  招行信用卡  </w:t>
        <w:br/>
        <w:t xml:space="preserve">  Java开发  </w:t>
        <w:br/>
        <w:t xml:space="preserve">  笔试  </w:t>
        <w:br/>
        <w:t xml:space="preserve">  根本不给面试的机会  </w:t>
        <w:br/>
        <w:br/>
        <w:br/>
        <w:t xml:space="preserve">  趋势  </w:t>
        <w:br/>
        <w:t xml:space="preserve">  Java开发  </w:t>
        <w:br/>
        <w:t xml:space="preserve">  二面  </w:t>
        <w:br/>
        <w:t xml:space="preserve">  凉  </w:t>
        <w:br/>
        <w:br/>
        <w:br/>
        <w:t xml:space="preserve">  360  </w:t>
        <w:br/>
        <w:t xml:space="preserve">  Java开发  </w:t>
        <w:br/>
        <w:t xml:space="preserve">  二面  </w:t>
        <w:br/>
        <w:br/>
        <w:br/>
        <w:t xml:space="preserve">        二面结束之后感觉状态还不错，但是没有给hr面的机会，据说360是海面，邮件询问说漏掉了，会继续安排，但是可能招满了，一直没有消息 </w:t>
        <w:br/>
        <w:t xml:space="preserve">       </w:t>
        <w:br/>
        <w:br/>
        <w:br/>
        <w:t xml:space="preserve">  学而思  </w:t>
        <w:br/>
        <w:t xml:space="preserve">  服务端开发  </w:t>
        <w:br/>
        <w:t xml:space="preserve">  hr面  </w:t>
        <w:br/>
        <w:t xml:space="preserve">  AC  </w:t>
        <w:br/>
        <w:br/>
        <w:br/>
        <w:t xml:space="preserve">  百度  </w:t>
        <w:br/>
        <w:t xml:space="preserve">  测试开发（开发类）  </w:t>
        <w:br/>
        <w:t xml:space="preserve">  二面  </w:t>
        <w:br/>
        <w:t xml:space="preserve">  AC  </w:t>
        <w:br/>
        <w:br/>
        <w:br/>
        <w:t xml:space="preserve">  微众银行  </w:t>
        <w:br/>
        <w:t xml:space="preserve">  测试开发  </w:t>
        <w:br/>
        <w:t xml:space="preserve">  笔试  </w:t>
        <w:br/>
        <w:t xml:space="preserve">  笔试之后一直没有消息，6月2日打来电话询问要不要继续面，我拒绝了  </w:t>
        <w:br/>
        <w:br/>
        <w:br/>
        <w:t xml:space="preserve">  华为  </w:t>
        <w:br/>
        <w:t xml:space="preserve">  Java  </w:t>
        <w:br/>
        <w:t xml:space="preserve">  一面  </w:t>
        <w:br/>
        <w:t xml:space="preserve">  准备二面（今年华为流程太慢了，已经半个多月了，还没有安排二面）  </w:t>
        <w:br/>
        <w:br/>
        <w:br/>
        <w:br/>
        <w:br/>
        <w:t xml:space="preserve"> 总结 </w:t>
        <w:br/>
        <w:t xml:space="preserve"> </w:t>
        <w:br/>
        <w:t>总体来说，个人准备的还是有点晚，因为三月份论文马上要投了，改论文做实验改格式，到了三月下旬才开始准备。虽然做过一些服务端的开发，但是基本都是crud，加上对于jvm、容器、多线程、高并发这些基础知识没有特别多的了解，所以面的时候很惨，基本上很简单的问题都不会。而且剑指才开始看，没有刷很多，每次遇到手撕代码必凉。后来才开始恶补上述内容，包括计算机网络、数据库、Java基础等，希望秋招的时候可以继续争取一下阿里腾讯吧！感谢牛客！</w:t>
        <w:br/>
        <w:br/>
        <w:br/>
        <w:br/>
        <w:t xml:space="preserve"> 面经整理 </w:t>
        <w:br/>
        <w:br/>
        <w:br/>
        <w:br/>
        <w:br/>
        <w:t xml:space="preserve"> 360、百度和好未来的面经在其他文章中已经介绍，下面我就把剩下公司的面经展示一下： </w:t>
        <w:br/>
        <w:br/>
        <w:br/>
        <w:t xml:space="preserve"> 网易一面： </w:t>
        <w:br/>
        <w:br/>
        <w:br/>
        <w:t xml:space="preserve"> 1.线程池关键参数 </w:t>
        <w:br/>
        <w:br/>
        <w:br/>
        <w:t xml:space="preserve"> 2.redis同步机制 </w:t>
        <w:br/>
        <w:br/>
        <w:br/>
        <w:t xml:space="preserve"> 3.list有哪些？linkedlist的介绍，list的其他线程安全模型 </w:t>
        <w:br/>
        <w:br/>
        <w:br/>
        <w:t xml:space="preserve"> 4.redis分布式锁，redis数据同步机制 </w:t>
        <w:br/>
        <w:br/>
        <w:br/>
        <w:t xml:space="preserve"> 5.AOP机制的原理 </w:t>
        <w:br/>
        <w:br/>
        <w:br/>
        <w:t xml:space="preserve"> 6.项目：支付机制如何保证幂等性，对账机制如何处理；有1000万条数据如何处理 </w:t>
        <w:br/>
        <w:br/>
        <w:br/>
        <w:t xml:space="preserve"> 7.session如何保证用户唯一对应 </w:t>
        <w:br/>
        <w:br/>
        <w:br/>
        <w:t xml:space="preserve"> 8.垃圾回收器了解吗？CMS </w:t>
        <w:br/>
        <w:br/>
        <w:br/>
        <w:t xml:space="preserve"> 9.jvm堆内存划分；老年代的更新机制 </w:t>
        <w:br/>
        <w:br/>
        <w:br/>
        <w:t xml:space="preserve"> 10.Driud数据库连接池为啥要用？ </w:t>
        <w:br/>
        <w:br/>
        <w:br/>
        <w:br/>
        <w:t xml:space="preserve">    11.Bean的初始化方式 </w:t>
        <w:br/>
        <w:t xml:space="preserve">  </w:t>
        <w:br/>
        <w:br/>
        <w:br/>
        <w:br/>
        <w:br/>
        <w:br/>
        <w:br/>
        <w:br/>
        <w:t xml:space="preserve"> 华为一面： </w:t>
        <w:br/>
        <w:br/>
        <w:br/>
        <w:t xml:space="preserve"> 1.自我介绍 </w:t>
        <w:br/>
        <w:br/>
        <w:br/>
        <w:t xml:space="preserve"> 2.项目安全性的体现（三点） </w:t>
        <w:br/>
        <w:br/>
        <w:br/>
        <w:t xml:space="preserve"> 3.线程池和线程如何停止 interrupt() /shutdownNow </w:t>
        <w:br/>
        <w:br/>
        <w:br/>
        <w:t xml:space="preserve"> 4.https证书的加载过程 </w:t>
        <w:br/>
        <w:br/>
        <w:br/>
        <w:t xml:space="preserve"> 5.项目如何保证安全性，比如防止sql注入 </w:t>
        <w:br/>
        <w:br/>
        <w:br/>
        <w:t xml:space="preserve"> 6.一些安全攻击如何避免 </w:t>
        <w:br/>
        <w:br/>
        <w:br/>
        <w:t xml:space="preserve"> 7.Hashset、Linkedmap和Arraylist区别，hashset存储object，需要重写equals和hashCode方法 </w:t>
        <w:br/>
        <w:br/>
        <w:br/>
        <w:t xml:space="preserve"> 8.volitile关键字 </w:t>
        <w:br/>
        <w:br/>
        <w:br/>
        <w:t xml:space="preserve"> 9.Exception和error的区别 </w:t>
        <w:br/>
        <w:br/>
        <w:br/>
        <w:t xml:space="preserve"> 10.获取线程堆栈的信息，获取线程内存信息 java虚拟机中获取线程堆栈的信息，可以通过jstck命令： </w:t>
        <w:br/>
        <w:br/>
        <w:br/>
        <w:t xml:space="preserve"> 11.jvm跨平台需要注意哪些问题。慎用系统差异函数 </w:t>
        <w:br/>
        <w:br/>
        <w:br/>
        <w:t xml:space="preserve"> 12.int占几个字节 </w:t>
        <w:br/>
        <w:br/>
        <w:br/>
        <w:t xml:space="preserve"> 13.Integer a = 1; </w:t>
        <w:br/>
        <w:br/>
        <w:br/>
        <w:t xml:space="preserve"> Integer b = 1; </w:t>
        <w:br/>
        <w:br/>
        <w:br/>
        <w:t xml:space="preserve"> System.out.println(a==b);//true </w:t>
        <w:br/>
        <w:br/>
        <w:br/>
        <w:t xml:space="preserve"> Integer a = 1000; </w:t>
        <w:br/>
        <w:br/>
        <w:br/>
        <w:t xml:space="preserve"> Integer b = 1000; </w:t>
        <w:br/>
        <w:br/>
        <w:br/>
        <w:t xml:space="preserve"> System.out.println(a==b);//false </w:t>
        <w:br/>
        <w:br/>
        <w:br/>
        <w:t xml:space="preserve"> //首先对象的比较是比较的对象地址：Integer a = 1000；这段代码是进行了集合对象的自动装箱功能，这段代码，把int类型的1000，通过内部程序自动调用Integer类里面的public static Integer valueOf（int i）方法装换成Integer类型.该方法是对要转换的int类型数据进行了判断，如果在规定范围内就使用缓存里面的值，即不重新创建对象，否者重新创建对象；从上面代码中可以看出Integer规定的使用缓存范围是-128~127之间，因此1000明显不在这个范围之内，所以每次自动装箱都会重新创建一个新的对象，每次都是一个新的地址，这也就解释了a不等于b的正确性。 </w:t>
        <w:br/>
        <w:br/>
        <w:br/>
        <w:t xml:space="preserve"> 14.编程：字符串重新排列 </w:t>
        <w:br/>
        <w:br/>
        <w:br/>
        <w:br/>
        <w:br/>
        <w:br/>
        <w:t xml:space="preserve"> </w:t>
        <w:br/>
        <w:br/>
      </w:r>
    </w:p>
    <w:p>
      <w:r>
        <w:t>**********************************第90篇*************************************</w:t>
      </w:r>
    </w:p>
    <w:p>
      <w:r>
        <w:t>美团社招面经（Java岗）</w:t>
        <w:br/>
        <w:br/>
        <w:t>编辑于  2020-06-02 09:39:41</w:t>
        <w:br/>
        <w:br/>
        <w:t xml:space="preserve"> 一面： </w:t>
        <w:br/>
        <w:t xml:space="preserve">  </w:t>
        <w:br/>
        <w:t xml:space="preserve"> 1、自我介绍 </w:t>
        <w:br/>
        <w:t xml:space="preserve"> 2、项目介绍 </w:t>
        <w:br/>
        <w:t xml:space="preserve"> 3、Redis介绍 </w:t>
        <w:br/>
        <w:t xml:space="preserve"> 4、了解redis源码么 </w:t>
        <w:br/>
        <w:t xml:space="preserve"> 5、了解redis集群么 </w:t>
        <w:br/>
        <w:t xml:space="preserve"> 6、Hashmap的原理，增删的情况后端数据结构如何位移 </w:t>
        <w:br/>
        <w:t xml:space="preserve"> 7、hashmap容量为什么是2的幂次 </w:t>
        <w:br/>
        <w:t xml:space="preserve"> 8、hashset的源码 </w:t>
        <w:br/>
        <w:t xml:space="preserve"> 9、object类你知道的方法 </w:t>
        <w:br/>
        <w:t xml:space="preserve"> 10、hashcode和equals </w:t>
        <w:br/>
        <w:t xml:space="preserve"> 11、你重写过hashcode和equals么，要注意什么 </w:t>
        <w:br/>
        <w:t xml:space="preserve"> 12、假设现在一个学生类，有学号和姓名，我现在hashcode方法重写的时候，只将学号参与计算，会出现什么情况？ </w:t>
        <w:br/>
        <w:t xml:space="preserve"> 13、往set里面put一个学生对象，然后将这个学生对象的学号改了，再put进去，可以放进set么？并讲出为什么 </w:t>
        <w:br/>
        <w:t xml:space="preserve"> 14、Redis的持久化？有哪些方式，原理是什么？ </w:t>
        <w:br/>
        <w:t xml:space="preserve"> 15、讲一下稳定的排序算法和不稳定的排序算法 </w:t>
        <w:br/>
        <w:t xml:space="preserve"> 16、讲一下快速排序的思想 </w:t>
        <w:br/>
        <w:t xml:space="preserve">  </w:t>
        <w:br/>
        <w:t xml:space="preserve"> 二面： </w:t>
        <w:br/>
        <w:t xml:space="preserve">  </w:t>
        <w:br/>
        <w:t xml:space="preserve"> 1、自我介绍 </w:t>
        <w:br/>
        <w:t xml:space="preserve"> 2、讲一下数据的acid </w:t>
        <w:br/>
        <w:t xml:space="preserve"> 3、什么是一致性 </w:t>
        <w:br/>
        <w:t xml:space="preserve"> 4、什么是隔离性 </w:t>
        <w:br/>
        <w:t xml:space="preserve"> 5、Mysql的隔离级别 </w:t>
        <w:br/>
        <w:t xml:space="preserve"> 6、每个隔离级别是如何解决 </w:t>
        <w:br/>
        <w:t xml:space="preserve"> 7、Mysql要加上nextkey锁，语句该怎么写 </w:t>
        <w:br/>
        <w:t xml:space="preserve"> 8、Java的内存模型，垃圾回收 </w:t>
        <w:br/>
        <w:t xml:space="preserve"> 9、线程池的参数 </w:t>
        <w:br/>
        <w:t xml:space="preserve"> 10、每个参数解释一遍 </w:t>
        <w:br/>
        <w:t xml:space="preserve"> 11、然后面试官设置了每个参数，给了是个线程，让描述出完整的线程池执行的流程 </w:t>
        <w:br/>
        <w:t xml:space="preserve"> 12、Nio和IO有什么区别 </w:t>
        <w:br/>
        <w:t xml:space="preserve"> 13、Nio和aio的区别 </w:t>
        <w:br/>
        <w:t xml:space="preserve"> 14、Spring的aop怎么实现 </w:t>
        <w:br/>
        <w:t xml:space="preserve"> 15、Spring的aop有哪些实现方式 </w:t>
        <w:br/>
        <w:t xml:space="preserve"> 16、动态代理的实现方式和区别 </w:t>
        <w:br/>
        <w:t xml:space="preserve"> 17、Linux了解么 </w:t>
        <w:br/>
        <w:t xml:space="preserve"> 18、怎么查看系统负载 </w:t>
        <w:br/>
        <w:t xml:space="preserve"> 19、Cpu load的参数如果为4，描述一下现在系统处于什么情况 </w:t>
        <w:br/>
        <w:t xml:space="preserve"> 20、Linux，查找磁盘上最大的文件的命令 </w:t>
        <w:br/>
        <w:t xml:space="preserve"> 21、Linux，如何查看系统日志文件 </w:t>
        <w:br/>
        <w:t xml:space="preserve"> 22、手撕算法：leeetcode原题 22，Generate Parentheses，给定 n 对括号，请写一个函数以将其生成新的括号组合，并返回所有组合结果。 </w:t>
        <w:br/>
        <w:t xml:space="preserve">  </w:t>
        <w:br/>
        <w:t xml:space="preserve"> 三面： </w:t>
        <w:br/>
        <w:t xml:space="preserve">  </w:t>
        <w:br/>
        <w:t xml:space="preserve"> 1、自我介绍 </w:t>
        <w:br/>
        <w:t xml:space="preserve"> 2、项目介绍 </w:t>
        <w:br/>
        <w:t xml:space="preserve"> 3、怎么管理项目成员 </w:t>
        <w:br/>
        <w:t xml:space="preserve"> 4、当意见不一致时，如何沟通并说服开发成员，并举个例子 </w:t>
        <w:br/>
        <w:t xml:space="preserve"> 5、怎么保证项目的进度 </w:t>
        <w:br/>
        <w:t xml:space="preserve"> 6、数据库的索引原理 </w:t>
        <w:br/>
        <w:t xml:space="preserve"> 7、非聚簇索引和聚簇索引 </w:t>
        <w:br/>
        <w:t xml:space="preserve"> 8、索引的使用注意事项 </w:t>
        <w:br/>
        <w:t xml:space="preserve"> 9、联合索引 </w:t>
        <w:br/>
        <w:t xml:space="preserve"> 10、从底层解释最左匹配原则 </w:t>
        <w:br/>
        <w:t xml:space="preserve"> 11、Mysql对联合索引有优化么？会自动调整顺序么？哪个版本开始优化？ </w:t>
        <w:br/>
        <w:t xml:space="preserve"> 12、Redis的应用 </w:t>
        <w:br/>
        <w:t xml:space="preserve"> 13、Redis的持久化的方式和原理 </w:t>
        <w:br/>
        <w:t xml:space="preserve"> 14、技术选型，一个新技术和一个稳定的旧技术，你会怎么选择，选择的考虑有哪些 </w:t>
        <w:br/>
        <w:t xml:space="preserve"> 15、说你印象最深的美团点评技术团队的三篇博客 </w:t>
        <w:br/>
        <w:t xml:space="preserve"> 16、最近在学什么新技术 </w:t>
        <w:br/>
        <w:t xml:space="preserve"> 17、你是怎么去接触一门新技术的 </w:t>
        <w:br/>
        <w:t xml:space="preserve"> 18、会看哪些书 </w:t>
        <w:br/>
        <w:t xml:space="preserve"> 19、怎么选择要看的书 </w:t>
        <w:br/>
      </w:r>
    </w:p>
    <w:p>
      <w:r>
        <w:t>**********************************第91篇*************************************</w:t>
      </w:r>
    </w:p>
    <w:p>
      <w:r>
        <w:t>阿里巴巴/京东/美团Java社招面筋</w:t>
        <w:br/>
        <w:br/>
        <w:t>编辑于  2020-05-30 16:41:39</w:t>
        <w:br/>
        <w:br/>
        <w:t xml:space="preserve"> 阿里巴巴 </w:t>
        <w:br/>
        <w:t xml:space="preserve">  </w:t>
        <w:br/>
        <w:t xml:space="preserve"> 1、开发中Java用了比较多的数据结构有哪些？ </w:t>
        <w:br/>
        <w:t xml:space="preserve"> 2、谈谈你对HashMap的理解，底层原理的基本实现，HashMap怎么解决碰撞问题的？ </w:t>
        <w:br/>
        <w:t xml:space="preserve"> 3、这些数据结构中是线程安全的吗？假如你回答HashMap是线程安全的，接着问你有没有线程安全的map，接下来问了conurren包。 </w:t>
        <w:br/>
        <w:t xml:space="preserve"> 4、对JVM熟不熟悉？简单说说类加载过程，里面执行的哪些操作？问了GC和内存管理，平时在tomect里面有没有进行过相关的配置？ </w:t>
        <w:br/>
        <w:t xml:space="preserve"> 5、然后问了http协议，get和post的基本区别，接着tcp/ip协议，三次握手，窗口滑动机制。 </w:t>
        <w:br/>
        <w:t xml:space="preserve"> 6、开发中用了那些数据库？回答mysql，储存引擎有哪些？然后问了我悲观锁和乐观锁问题使用场景、分布式集群实现的原理。 </w:t>
        <w:br/>
        <w:t xml:space="preserve"> 7、然后问了我springmvc和mybatis的工作原理，有没有看过底层源码？ </w:t>
        <w:br/>
        <w:t xml:space="preserve">  </w:t>
        <w:br/>
        <w:t xml:space="preserve"> 京东 </w:t>
        <w:br/>
        <w:t xml:space="preserve">  </w:t>
        <w:br/>
        <w:t xml:space="preserve"> 1、Dubbo超时重试；Dubbo超时时间设置； </w:t>
        <w:br/>
        <w:t xml:space="preserve"> 2、如何保障请求执行顺序； </w:t>
        <w:br/>
        <w:t xml:space="preserve"> 3、分布式事物与分布式锁；（扣款不要出现负数） </w:t>
        <w:br/>
        <w:t xml:space="preserve"> 4、分布式session设置； </w:t>
        <w:br/>
        <w:t xml:space="preserve"> 5、执行某操作，前50次成功，第51次失败a全部回滚b前50次提交第51次抛异常，ab场景分别如何设置Spring？（传播性） </w:t>
        <w:br/>
        <w:t xml:space="preserve"> 6、Zookeeper有哪些用？ </w:t>
        <w:br/>
        <w:t xml:space="preserve"> 7、JVM内存模型； </w:t>
        <w:br/>
        <w:t xml:space="preserve"> 8、数据库垂直和水平拆分； </w:t>
        <w:br/>
        <w:t xml:space="preserve"> 9、MyBatis如何分页；如何设置缓存；MySQL分页； </w:t>
        <w:br/>
        <w:t xml:space="preserve"> 10、熟悉IO么？与NIO的区别，阻塞与非阻塞的区别； </w:t>
        <w:br/>
        <w:t xml:space="preserve"> 11、分布式session一致性； </w:t>
        <w:br/>
        <w:t xml:space="preserve"> 12、分布式接口的幂等性设计；「不能重复扣款」 </w:t>
        <w:br/>
        <w:t xml:space="preserve">  </w:t>
        <w:br/>
        <w:t xml:space="preserve"> 美团 </w:t>
        <w:br/>
        <w:t xml:space="preserve">  </w:t>
        <w:br/>
        <w:t xml:space="preserve"> 1、最近做的比较熟悉的项目是哪个？画一下项目技术架构图； </w:t>
        <w:br/>
        <w:t xml:space="preserve"> 2、JVM老年代和新生代的比例？ </w:t>
        <w:br/>
        <w:t xml:space="preserve"> 3、YGC和FGC发生的具体场景； </w:t>
        <w:br/>
        <w:t xml:space="preserve"> 4、jstack，jmap，jutil分别的意义？如何线上排查JVM的相关问题？ </w:t>
        <w:br/>
        <w:t xml:space="preserve"> 5、线程池的构造类的方法的5个参数的具体意义？ </w:t>
        <w:br/>
        <w:t xml:space="preserve"> 6、单机上一个线程池正在处理服务如果忽然断电该怎么办？（正在处理和阻塞队列里的请求怎么处理）？ </w:t>
        <w:br/>
        <w:t xml:space="preserve"> 7、使用无界阻塞队列会出现什么问题？ </w:t>
        <w:br/>
        <w:t xml:space="preserve"> 8、接口如何处理重复请求？ </w:t>
        <w:br/>
        <w:t xml:space="preserve"> 9、具体处理方案是什么？ </w:t>
        <w:br/>
        <w:t xml:space="preserve"> 10、如何保证共享变量修改时的原子性？ </w:t>
        <w:br/>
        <w:t xml:space="preserve"> 11、设计一个对外服务的接口实现类，在1,2,3这三个主机（对应不同IP）上；12、实现负载均衡和顺序轮询机制；（考虑并发） </w:t>
        <w:br/>
      </w:r>
    </w:p>
    <w:p>
      <w:r>
        <w:t>**********************************第92篇*************************************</w:t>
      </w:r>
    </w:p>
    <w:p>
      <w:r>
        <w:t>美团后台Java一面面经</w:t>
        <w:br/>
        <w:br/>
        <w:t>编辑于  2020-05-29 15:32:00</w:t>
        <w:br/>
        <w:br/>
        <w:t>后台一面面经</w:t>
        <w:br/>
        <w:t>由于各种原因美团是第一个参加的互联网大厂。前期有个笔试，5道算法题ac1.5道，本来以为凉了结果隔了很久收到面试邀约，虽然八成凉了但是mark一下面试内容。</w:t>
        <w:br/>
        <w:t>自我介绍+项目</w:t>
        <w:br/>
        <w:t>项目基本每个阐述一遍，追问的倒不是很深，但是后来面试官反馈我对自己项目描述的还是不够清晰Orz</w:t>
        <w:br/>
        <w:t>基础知识</w:t>
        <w:br/>
        <w:t>Java：</w:t>
        <w:br/>
        <w:t>解释一下包装类、装箱与拆箱；垃圾回收线程池了解么</w:t>
        <w:br/>
        <w:t>MySQL：</w:t>
        <w:br/>
        <w:t>聊一下事务和锁机制事务的隔离</w:t>
        <w:br/>
        <w:t>网络：</w:t>
        <w:br/>
        <w:t>三次握手滑动控制还有一个很复杂的问题 听都没听过就记不住了</w:t>
        <w:br/>
        <w:t>代码</w:t>
        <w:br/>
        <w:t xml:space="preserve"> </w:t>
        <w:br/>
        <w:t>反馈</w:t>
        <w:br/>
        <w:t>面试官小哥哥还是很温柔的...虽然我很菜，没有很怼人。面试完给我反馈了这三部分做得怎么样。Anyway，就当积累经验了</w:t>
        <w:br/>
      </w:r>
    </w:p>
    <w:p>
      <w:r>
        <w:t>**********************************第93篇*************************************</w:t>
      </w:r>
    </w:p>
    <w:p>
      <w:r>
        <w:t>校招实习总结（附阿里，头条，快手，美团面经）</w:t>
        <w:br/>
        <w:br/>
        <w:br/>
        <w:br/>
        <w:t>烫</w:t>
        <w:br/>
        <w:br/>
        <w:br/>
        <w:br/>
        <w:t>编辑于  2020-07-24 19:33:49</w:t>
        <w:br/>
        <w:br/>
        <w:br/>
        <w:t xml:space="preserve"> 背景介绍：项目是管理系统，本科211（非科班），硕士985（非科班）。 </w:t>
        <w:br/>
        <w:t xml:space="preserve"> 投递情况： </w:t>
        <w:br/>
        <w:br/>
        <w:t xml:space="preserve"> 投了15家公司，参加了阿里，头条，快手，美团的面试，均已通过。 </w:t>
        <w:br/>
        <w:t xml:space="preserve"> 华为和腾讯，简历过了，但是因为有了offer，就没有去面了。 </w:t>
        <w:br/>
        <w:t xml:space="preserve"> 其余的简历挂。 </w:t>
        <w:br/>
        <w:br/>
        <w:br/>
        <w:br/>
        <w:br/>
        <w:br/>
        <w:br/>
        <w:t>美团面经：</w:t>
        <w:br/>
        <w:t>https://www.nowcoder.com/discuss/427803</w:t>
        <w:br/>
        <w:br/>
        <w:br/>
        <w:t>字节跳动面经地址：</w:t>
        <w:br/>
        <w:t>https://www.nowcoder.com/discuss/429239</w:t>
        <w:br/>
        <w:br/>
        <w:t>快手面经地址：</w:t>
        <w:br/>
        <w:t>https://www.nowcoder.com/discuss/426600?toCommentId=6170066</w:t>
        <w:br/>
        <w:br/>
        <w:br/>
        <w:t>阿里巴巴面经地址：https://www.nowcoder.com/discuss/431138</w:t>
        <w:br/>
        <w:br/>
        <w:br/>
        <w:br/>
        <w:br/>
        <w:br/>
        <w:br/>
        <w:br/>
        <w:br/>
        <w:t xml:space="preserve"> 0 前言 </w:t>
        <w:br/>
        <w:t xml:space="preserve"> 个人学习Java时间短，很多技术都不会，而且没有好的项目，所以最开始都不太敢投递简历。 每次投递简历都是很心累，仿佛想到了面试的时候，问啥啥不会。 也算是运气好吧，能通过几家公司的面试。 但我知道自己有多菜，所以后续还要继续努力。 写一点个人的学习上的想法经验，仅供同学们参考。 </w:t>
        <w:br/>
        <w:t xml:space="preserve"> 学习经验： </w:t>
        <w:br/>
        <w:br/>
        <w:t xml:space="preserve"> 我在参加美团二面的时候，曾向面试官询问：校招找工作或者找实习，能不能给一些学习上的建议。 </w:t>
        <w:br/>
        <w:br/>
        <w:br/>
        <w:t xml:space="preserve">  面试官回答：坦诚的说，为了找工作和为了提高技术，在学习的方向上肯定是不一样的。 </w:t>
        <w:br/>
        <w:br/>
        <w:br/>
        <w:br/>
        <w:br/>
        <w:br/>
        <w:t xml:space="preserve">  我觉得我的学习路线可能就是纯粹为了找工作的学习路线。 </w:t>
        <w:br/>
        <w:br/>
        <w:t xml:space="preserve"> 各个公司面试的题目方向其实还是有一些不同的，比如头条注重算法，所以看对应公司的面经，可以有一个大概的方向。 </w:t>
        <w:br/>
        <w:t xml:space="preserve"> 但是具体面试会问到的题目，有一个运气的成分，我觉得还是尽可能的多准备吧，基础的问题回答出，不会的可以说说自己的理解。 </w:t>
        <w:br/>
        <w:t xml:space="preserve"> 1 刷题 leetcode </w:t>
        <w:br/>
        <w:t xml:space="preserve"> 我首先刷了三个月的leetcode（在看基础知识前） </w:t>
        <w:br/>
        <w:br/>
        <w:t xml:space="preserve"> 因为一开始比较想去字节跳动，字节跳动非常注重算法，字节跳动三次面试中，其中两次面试全程写代码，美团二面也是全程写代码。 </w:t>
        <w:br/>
        <w:br/>
        <w:br/>
        <w:t xml:space="preserve">  首先要确定想去的公司看不看重算法题。对于非科班，没有项目的同学来说，有些面试官可能会更看重代码能力。 </w:t>
        <w:br/>
        <w:br/>
        <w:br/>
        <w:br/>
        <w:br/>
        <w:br/>
        <w:t xml:space="preserve"> 下图是本人leetcode，跟大佬肯定没法比。 </w:t>
        <w:br/>
        <w:br/>
        <w:br/>
        <w:t xml:space="preserve">  我前300题基本都刷了好几遍。剑指offer也刷了几遍。 </w:t>
        <w:br/>
        <w:br/>
        <w:br/>
        <w:t xml:space="preserve">  </w:t>
        <w:br/>
        <w:br/>
        <w:t xml:space="preserve"> 刷题的策略的话，是先按题型刷，二叉树，二分，DP，回溯。。。 </w:t>
        <w:br/>
        <w:t xml:space="preserve"> 这部分可以参考一个北大大佬的讲解视频：https://www.bilibili.com/medialist/detail/ml732077502?type=1 </w:t>
        <w:br/>
        <w:br/>
        <w:br/>
        <w:br/>
        <w:t xml:space="preserve"> 先把80题刷2遍，然后就按leetcode顺序刷，个人感觉刷前200加上剑指offer应该就差不多了。 </w:t>
        <w:br/>
        <w:t xml:space="preserve"> 时间不够就前100和剑指offer，或者把面经里的题目刷了 </w:t>
        <w:br/>
        <w:br/>
        <w:t xml:space="preserve">  我刚开始刷的很慢，怎么都做不出，想不到。 </w:t>
        <w:br/>
        <w:br/>
        <w:br/>
        <w:t xml:space="preserve">  反复刷吧，刷几个月后，就能发现质变了，至少做过的题目都能秒了。 </w:t>
        <w:br/>
        <w:br/>
        <w:br/>
        <w:t xml:space="preserve">  其实刷题还是挺有乐趣的一件事情，我觉得比背书有意思。 </w:t>
        <w:br/>
        <w:br/>
        <w:br/>
        <w:br/>
        <w:br/>
        <w:t xml:space="preserve"> 2 面试基础题 </w:t>
        <w:br/>
        <w:br/>
        <w:t xml:space="preserve">  这部分，各种面经里多少都会提到。 </w:t>
        <w:br/>
        <w:br/>
        <w:br/>
        <w:t xml:space="preserve">  本人的话是跟着JavaGuide进行学习的。 </w:t>
        <w:br/>
        <w:br/>
        <w:br/>
        <w:t xml:space="preserve">  附上JavaGuide地址：</w:t>
        <w:br/>
        <w:t xml:space="preserve"> https://snailclimb.gitee.io/javaguide/#/</w:t>
        <w:br/>
        <w:br/>
        <w:br/>
        <w:br/>
        <w:br/>
        <w:br/>
        <w:br/>
        <w:t xml:space="preserve">  我学习时间短，所以上面的知识点很多都没看，各种中间件都没有看，所以我觉得自己更多是运气好，要学习的东西还有很多。 </w:t>
        <w:br/>
        <w:br/>
        <w:br/>
        <w:t xml:space="preserve">  从java基础，集合，jvm，juc，mysql，io，网络，ssm框架，redis。。。 </w:t>
        <w:br/>
        <w:br/>
        <w:br/>
        <w:t xml:space="preserve">  这些都是差不多靠背的，确实很难背。 </w:t>
        <w:br/>
        <w:br/>
        <w:t xml:space="preserve"> 遇到新知识，可以先去B站看视频，看看博客，加深一下理解，再反复记忆。 </w:t>
        <w:br/>
        <w:br/>
        <w:t xml:space="preserve">  关于学习新知识和记忆，每个人办法都不太一样，只要能记住就行了。 </w:t>
        <w:br/>
        <w:br/>
        <w:br/>
        <w:br/>
        <w:br/>
        <w:t xml:space="preserve"> 3 项目 </w:t>
        <w:br/>
        <w:br/>
        <w:t xml:space="preserve">  这一块对于非科班来说，特别头疼。 </w:t>
        <w:br/>
        <w:br/>
        <w:br/>
        <w:t xml:space="preserve">  我一开始想用慕课网的秒杀项目。 </w:t>
        <w:br/>
        <w:br/>
        <w:br/>
        <w:t xml:space="preserve">  SSM框架+redis项目地址：</w:t>
        <w:br/>
        <w:t xml:space="preserve"> https://www.imooc.com/u/2145618/courses?sort=publish</w:t>
        <w:br/>
        <w:br/>
        <w:br/>
        <w:br/>
        <w:br/>
        <w:br/>
        <w:br/>
        <w:t xml:space="preserve">  但是秒杀项目可能写的比较多，面试会问的点比较多。 </w:t>
        <w:br/>
        <w:br/>
        <w:br/>
        <w:t xml:space="preserve">  除了这个秒杀项目外，还有一个慕课网用到spring boot+redis+rabbitMQ的秒杀，因为时间的原因，我没有看。 </w:t>
        <w:br/>
        <w:br/>
        <w:br/>
        <w:t xml:space="preserve">  spring boot高并发秒杀项目：</w:t>
        <w:br/>
        <w:t xml:space="preserve"> https://coding.imooc.com/class/168.html</w:t>
        <w:br/>
        <w:br/>
        <w:br/>
        <w:br/>
        <w:br/>
        <w:br/>
        <w:br/>
        <w:br/>
        <w:br/>
        <w:br/>
        <w:t xml:space="preserve">  我纠结了好久，最终没有把这个项目写上去，而是选择一个最简单的项目，管理系统，用到的只有SSM框架。不过可以自己可以加上redis。 </w:t>
        <w:br/>
        <w:br/>
        <w:br/>
        <w:t xml:space="preserve">  github上搜索SSM管理，能搜到好多这样的项目。</w:t>
        <w:br/>
        <w:t xml:space="preserve"> https://github.com/search?q=SSM%E7%AE%A1%E7%90%86</w:t>
        <w:br/>
        <w:br/>
        <w:br/>
        <w:br/>
        <w:br/>
        <w:br/>
        <w:br/>
        <w:t xml:space="preserve">  这也是个人的一个选择吧，选择管理项目，对于面试官而言，基本上就是没有项目。面试官就可能问更多其他问题。 </w:t>
        <w:br/>
        <w:br/>
        <w:br/>
        <w:t xml:space="preserve">  因为非科班，能接触实际项目的机会太少太少。 </w:t>
        <w:br/>
        <w:br/>
        <w:t xml:space="preserve"> 这个项目其实我自己也觉得不是很好，SSM的增删改查，如果各位同学有比较好的项目，可以推荐一下。 </w:t>
        <w:br/>
        <w:br/>
        <w:br/>
        <w:br/>
        <w:t xml:space="preserve"> 4 面试 </w:t>
        <w:br/>
        <w:br/>
        <w:t xml:space="preserve">  其实面试前一直担心自己面试的时候会不会太过紧张，表达的没有逻辑，结结巴巴。 </w:t>
        <w:br/>
        <w:br/>
        <w:br/>
        <w:t xml:space="preserve">  有时候会要求自己像小学生一样去背诵一些知识点，要把一些题目的全部答案都背熟练，形成一种条件反射，生怕自己面试的时候忘词了。 </w:t>
        <w:br/>
        <w:br/>
        <w:br/>
        <w:t xml:space="preserve">  面试了几次之后，发现自己这些担心都多余了。 </w:t>
        <w:br/>
        <w:br/>
        <w:br/>
        <w:t xml:space="preserve">  第一次面试的时候确实比较紧张，还好全程是写算法题，就是讲思路的时候讲的不好，不过面试官能听懂。 </w:t>
        <w:br/>
        <w:br/>
        <w:br/>
        <w:t xml:space="preserve">  之后面试就没那么紧张了，我也不会太担心自己的表达。还是比较随意的，想到怎么说就怎么说。 </w:t>
        <w:br/>
        <w:br/>
        <w:br/>
        <w:t xml:space="preserve">  尽量用词准确，一些名词不能说错，英文名词读的准一点。。。 </w:t>
        <w:br/>
        <w:br/>
        <w:br/>
        <w:t xml:space="preserve">  感觉阿里一面的时候，可能那天有点懵，英文名词读的不太好，然后就来了几分钟的英文面试。阿里的一面是我面试感觉最好的一次面试，跟面试官交流的很开心。他也给了我很多鼓励。</w:t>
        <w:br/>
        <w:br/>
        <w:br/>
        <w:br/>
        <w:br/>
        <w:br/>
        <w:t xml:space="preserve">  其实还有一点，我遇到的面试官都比较宽容吧，印象深刻字节二面的面试官，问我会不会分布式，负载均衡之类的，我直接说不会，他说我现在缺乏经验，要赶紧过来实习。 </w:t>
        <w:br/>
        <w:br/>
        <w:br/>
        <w:t xml:space="preserve">  如果遇到一个会怼人的面试官，可能被怼完后，面试可能就会产生心理阴影。 </w:t>
        <w:br/>
        <w:br/>
        <w:br/>
        <w:br/>
        <w:br/>
        <w:br/>
        <w:t xml:space="preserve">  原本我想提高自己的面试水平，增长面试经验，我用过牛客网的AI模拟面经。 </w:t>
        <w:br/>
        <w:br/>
        <w:br/>
        <w:t xml:space="preserve">  个人感觉用处没那么大，最能增长面试经验的还是真正的去面试。 </w:t>
        <w:br/>
        <w:br/>
        <w:br/>
        <w:t xml:space="preserve">  每次面试都录音，面试完进行复盘。（我没录音，因为我前几次忘记了，后面几次觉得自己面试的还行，就没录了） </w:t>
        <w:br/>
        <w:br/>
        <w:br/>
        <w:br/>
        <w:br/>
        <w:br/>
        <w:t xml:space="preserve">  目前就想到这些吧，后续想到什么再继续补上。 </w:t>
        <w:br/>
        <w:br/>
        <w:br/>
        <w:t xml:space="preserve">  其实学习就是一个简单反复的过程吧。 </w:t>
        <w:br/>
        <w:br/>
        <w:br/>
        <w:t xml:space="preserve">  各位同学，如果有什么学习经验和想法，都可以交流学习。 </w:t>
        <w:br/>
        <w:br/>
        <w:br/>
        <w:br/>
        <w:br/>
        <w:br/>
        <w:t xml:space="preserve">  5月28日 </w:t>
        <w:br/>
        <w:br/>
        <w:br/>
        <w:t xml:space="preserve">  补上了项目的地址和算法题视频的地址。后续想到什么都会慢慢补上。 </w:t>
        <w:br/>
        <w:br/>
        <w:br/>
        <w:t xml:space="preserve">  我之前就是按着牛客网的大佬的学习路线进行学习的。希望我的经验能给同学们带来帮助。 </w:t>
        <w:br/>
        <w:br/>
        <w:br/>
        <w:br/>
        <w:br/>
        <w:br/>
        <w:t xml:space="preserve">  7月2日 </w:t>
        <w:br/>
        <w:br/>
        <w:br/>
        <w:t xml:space="preserve">  好多人问我简历，其实我简历很简单。我觉得简历重要的就是会的技术和项目经历。 </w:t>
        <w:br/>
        <w:br/>
        <w:br/>
        <w:t xml:space="preserve">  其他的东西比如什么比赛经历，获奖这些也重要，但是我没有。 </w:t>
        <w:br/>
        <w:br/>
        <w:br/>
        <w:t xml:space="preserve">  以下是我简历中的技术和项目经历部分。 </w:t>
        <w:br/>
        <w:br/>
        <w:br/>
        <w:t xml:space="preserve">  写的特别简单。 </w:t>
        <w:br/>
        <w:br/>
        <w:br/>
        <w:t xml:space="preserve">  简历中其他内容就是一些基本的个人信息。 </w:t>
        <w:br/>
        <w:br/>
        <w:br/>
        <w:br/>
        <w:br/>
        <w:br/>
        <w:br/>
        <w:br/>
        <w:br/>
      </w:r>
    </w:p>
    <w:p>
      <w:r>
        <w:t>**********************************第94篇*************************************</w:t>
      </w:r>
    </w:p>
    <w:p>
      <w:r>
        <w:t>阿里云JAVA实习面经及学习经验（附头条，美团，快手面经）</w:t>
        <w:br/>
        <w:br/>
        <w:t>编辑于  2020-07-24 19:34:13</w:t>
        <w:br/>
        <w:br/>
        <w:br/>
        <w:t xml:space="preserve"> 背景介绍：项目是管理系统，本科211（非科班），硕士985（非科班）。 </w:t>
        <w:br/>
        <w:t xml:space="preserve"> 非常感谢阿里给的机会，感谢遇到的每一位面试官，面试过程很有收获。 </w:t>
        <w:br/>
        <w:t xml:space="preserve"> 文末有个人JAVA的学习经验，写的比较简单，仅仅是个人的一点经验，仅供同学们参考。</w:t>
        <w:br/>
        <w:br/>
        <w:br/>
        <w:br/>
        <w:br/>
        <w:br/>
        <w:br/>
        <w:t>美团面经：https://www.nowcoder.com/discuss/427803</w:t>
        <w:br/>
        <w:br/>
        <w:br/>
        <w:t>字节跳动面经地址：https://www.nowcoder.com/discuss/429239</w:t>
        <w:br/>
        <w:br/>
        <w:t>快手面经地址：</w:t>
        <w:br/>
        <w:t>https://www.nowcoder.com/discuss/426600?toCommentId=6170066</w:t>
        <w:br/>
        <w:br/>
        <w:br/>
        <w:t>阿里巴巴面经地址：https://www.nowcoder.com/discuss/431138</w:t>
        <w:br/>
        <w:br/>
        <w:br/>
        <w:br/>
        <w:br/>
        <w:br/>
        <w:t xml:space="preserve">  简要版：    笔试1：两道编程题A了一道。   笔试2：选择题，知识点包括C++，操作系统，数据结构，数据库，JAVA。。。   一面：   70分钟，突击电话面。   基础知识，无算法题。   非常感谢一面的面试官对我的学习的热情，以及我作出的努力的认可。   一面的面试官也给了我非常大的帮助和鼓励，给了我继续面试阿里的勇气。  </w:t>
        <w:br/>
        <w:br/>
        <w:br/>
        <w:t xml:space="preserve"> 二面： </w:t>
        <w:br/>
        <w:br/>
        <w:br/>
        <w:t xml:space="preserve">   50分钟，P9大佬面，视频。   本来想看我的项目，但是我项目太简单。   想问我spring的源码，我学的太浅。   于是全程就问我concurrenthashmap的源码。一度以为自己凉了。       三面：   25分钟，交叉面，电话。   聊了几分钟项目。   面试官问我学了那些知识，挑一个自己觉得学的最好的知识，聊了聊。   可能是交叉面，所以整体比较放松，面试官非常有耐心，很真诚的给了学习建议。 </w:t>
        <w:br/>
        <w:br/>
        <w:br/>
        <w:br/>
        <w:br/>
        <w:t xml:space="preserve"> HR面： </w:t>
        <w:br/>
        <w:t xml:space="preserve"> 20分钟，视频面。 </w:t>
        <w:br/>
        <w:t xml:space="preserve"> HR面的基本问题。 </w:t>
        <w:br/>
        <w:br/>
        <w:t xml:space="preserve"> </w:t>
        <w:br/>
        <w:br/>
        <w:t xml:space="preserve"> 一面：70分钟 </w:t>
        <w:br/>
        <w:t xml:space="preserve"> 突击电话面试 </w:t>
        <w:br/>
        <w:t xml:space="preserve"> 正思考着导师布置的任务，阿里面试官打来了电话，开始了阿里一面。 </w:t>
        <w:br/>
        <w:t xml:space="preserve"> 0阿里面试官自我介绍 </w:t>
        <w:br/>
        <w:t xml:space="preserve"> 介绍了5分钟左右，部门的情况，主要的业务 </w:t>
        <w:br/>
        <w:t xml:space="preserve"> 1会那些操作系统 </w:t>
        <w:br/>
        <w:t xml:space="preserve"> Linux会一点 </w:t>
        <w:br/>
        <w:t xml:space="preserve"> 说一下操作指令，怎么看cpu，看进程，看端口 </w:t>
        <w:br/>
        <w:t xml:space="preserve"> 2 操作系统进程间通信 </w:t>
        <w:br/>
        <w:t xml:space="preserve"> 3 追问了一个信号相关的问题，我不知道了。 </w:t>
        <w:br/>
        <w:t xml:space="preserve"> 4 io多路复用，说一说 </w:t>
        <w:br/>
        <w:t xml:space="preserve"> 5 面向切面编程，说一说那些场景 </w:t>
        <w:br/>
        <w:t xml:space="preserve"> 6 说说面向切面编程 </w:t>
        <w:br/>
        <w:t xml:space="preserve"> 7 给一个场景，有很多方法，找出耗时长的方法 </w:t>
        <w:br/>
        <w:t xml:space="preserve"> 8 spring的@autowired的作用 </w:t>
        <w:br/>
        <w:t xml:space="preserve"> 9 mybatis和hibernate的区别 </w:t>
        <w:br/>
        <w:t xml:space="preserve"> 10 C，C++了解吗（不了解） </w:t>
        <w:br/>
        <w:t xml:space="preserve"> 11 python用过吗 </w:t>
        <w:br/>
        <w:t xml:space="preserve"> 没有，我用过matlab（笑） </w:t>
        <w:br/>
        <w:t xml:space="preserve"> 12 java类加载器哪几种 </w:t>
        <w:br/>
        <w:br/>
        <w:t xml:space="preserve">  12 java垃圾回收器 </w:t>
        <w:br/>
        <w:br/>
        <w:br/>
        <w:t xml:space="preserve">  我先说了垃圾回收算法--垃圾收集器--比较CMS和G1。英文名词可能念的不是很标准。 </w:t>
        <w:br/>
        <w:br/>
        <w:t xml:space="preserve"> 13 配置过java启动设置吗 </w:t>
        <w:br/>
        <w:t xml:space="preserve"> 没有，我只用过-xms等指令改过JVM参数，和jinfo看参数 </w:t>
        <w:br/>
        <w:t xml:space="preserve"> 说说-XMS，除了-XMS，你还用过哪些指令 </w:t>
        <w:br/>
        <w:t xml:space="preserve"> -XMX  -XSS  -XMN </w:t>
        <w:br/>
        <w:t xml:space="preserve"> 14 说说java保证线程间同步的方法 </w:t>
        <w:br/>
        <w:t xml:space="preserve"> Synchronize，reentrantlock，volatile，原子类。。。 </w:t>
        <w:br/>
        <w:t xml:space="preserve"> 15 说说倒计时器和循环栅栏的区别 </w:t>
        <w:br/>
        <w:t xml:space="preserve"> 16 说一说为什么要有JIT </w:t>
        <w:br/>
        <w:t xml:space="preserve"> 17 平时怎么学习的 </w:t>
        <w:br/>
        <w:t xml:space="preserve"> 18 mysql聚簇索引和非聚簇索引 </w:t>
        <w:br/>
        <w:t xml:space="preserve"> 19 左外连接和内连接的区别 </w:t>
        <w:br/>
        <w:t xml:space="preserve"> 20 数据库的读写分离的作用 </w:t>
        <w:br/>
        <w:t xml:space="preserve"> 21  hash和一致性hash的区别，为什么要用一致性hash </w:t>
        <w:br/>
        <w:t xml:space="preserve"> 22 spring boot。。。（不了解） </w:t>
        <w:br/>
        <w:br/>
        <w:t xml:space="preserve">  23 消息中间件了解吗，说说为什么要用消息中间件 </w:t>
        <w:br/>
        <w:br/>
        <w:br/>
        <w:t xml:space="preserve">  24 项目中的缓存不一致怎么解决的 </w:t>
        <w:br/>
        <w:br/>
        <w:t xml:space="preserve"> 25 英文面试（说说你的特点，你的爱好） </w:t>
        <w:br/>
        <w:t xml:space="preserve"> 26 聊了聊作为非科班，怎么去安排时间学习计算机。 </w:t>
        <w:br/>
        <w:t xml:space="preserve"> 工作压力大能承受嘛 </w:t>
        <w:br/>
        <w:t xml:space="preserve"> 反问 </w:t>
        <w:br/>
        <w:t xml:space="preserve"> 面试官对我的努力以及学习态度非常认可。 </w:t>
        <w:br/>
        <w:t xml:space="preserve"> 面试官的认可对我而言是莫大的鼓励，希望自己能一路走下去，不管发生什么。 </w:t>
        <w:br/>
        <w:t xml:space="preserve">  二面：50分钟（P9面） </w:t>
        <w:br/>
        <w:t xml:space="preserve"> 早上面试官发来短信，约了晚上面试，让我准备一段最能体现我水平的代码。 </w:t>
        <w:br/>
        <w:t xml:space="preserve"> 纠结了一天，最后还是硬着头皮，准备展示自己的项目代码。 </w:t>
        <w:br/>
        <w:br/>
        <w:t xml:space="preserve">  首先自我介绍 </w:t>
        <w:br/>
        <w:br/>
        <w:br/>
        <w:t xml:space="preserve">  聊了聊为什么转专业，本科阶段分数咋不高，有没有参加一些社团活动（没有）。。。。 </w:t>
        <w:br/>
        <w:br/>
        <w:br/>
        <w:br/>
        <w:br/>
        <w:br/>
        <w:t xml:space="preserve">  1 面试官用共享屏幕看了我的项目，项目太过简单。 </w:t>
        <w:br/>
        <w:br/>
        <w:br/>
        <w:t xml:space="preserve">感觉面试官一下没了兴趣。 </w:t>
        <w:br/>
        <w:br/>
        <w:br/>
        <w:t xml:space="preserve">  2 之后面试官说我简历上写读过SSM框架源码，让我说一说SSM框架的源码 </w:t>
        <w:br/>
        <w:br/>
        <w:br/>
        <w:t xml:space="preserve">  我愣了一下，我说简历上好像没有写吧，SSM框架源码我没读过。 </w:t>
        <w:br/>
        <w:br/>
        <w:br/>
        <w:t xml:space="preserve">  3 问我读过哪些源码 </w:t>
        <w:br/>
        <w:br/>
        <w:br/>
        <w:t xml:space="preserve">  我当时有点懵，第一反应，ha..ha..hashmap</w:t>
        <w:br/>
        <w:t xml:space="preserve"> </w:t>
        <w:br/>
        <w:br/>
        <w:br/>
        <w:t xml:space="preserve">  面试官又问，除了hashmap你还读过哪些源码。</w:t>
        <w:br/>
        <w:t xml:space="preserve"> </w:t>
        <w:br/>
        <w:br/>
        <w:br/>
        <w:t xml:space="preserve">  想了想，ConCurrentHashMap, ArrayBlockingQueue。。。 </w:t>
        <w:br/>
        <w:br/>
        <w:br/>
        <w:t xml:space="preserve">  那就ConCurrentHashMap吧。你给我讲一讲。 </w:t>
        <w:br/>
        <w:br/>
        <w:br/>
        <w:t xml:space="preserve">  理了下思路，准备开始讲了，面试官让我在IDE上把源码打开讲。 </w:t>
        <w:br/>
        <w:br/>
        <w:br/>
        <w:t xml:space="preserve">  当时差点ConCurrentHashMap都没拼出来。（一紧张，以为是Cur开头的。。。） </w:t>
        <w:br/>
        <w:br/>
        <w:br/>
        <w:t xml:space="preserve">  之后就一直说Concurrenthashmap源码，面试官主要关注点在怎么是线程安全的。 </w:t>
        <w:br/>
        <w:br/>
        <w:br/>
        <w:t xml:space="preserve">  插入怎么保证安全，读写间会不会影响，怎么保证安全。。。 </w:t>
        <w:br/>
        <w:br/>
        <w:br/>
        <w:t xml:space="preserve">  因为之前项目和SSM框架的源码，我都没能很好的展示。所以concurrenthashmap就尽可能的多说，把自己好的一面展示给面试官。 </w:t>
        <w:br/>
        <w:br/>
        <w:t xml:space="preserve"> 说了大概40分钟吧，然后面试官说时间差不多了，先这样吧。 </w:t>
        <w:br/>
        <w:br/>
        <w:t xml:space="preserve">  反问。 </w:t>
        <w:br/>
        <w:br/>
        <w:br/>
        <w:br/>
        <w:br/>
        <w:t xml:space="preserve"> 面试官让我多参加开源的项目，多参加比较，多参加社团活动。 面完一度觉得自己凉了，没有高水平的代码展示，也没读过spring的源码。 我的朋友也觉得这次希望不大。 之后问了一面的面试官面试结果，没想到过了。 </w:t>
        <w:br/>
        <w:t xml:space="preserve">  三面：25分钟（P9交叉面） </w:t>
        <w:br/>
        <w:br/>
        <w:t xml:space="preserve">  面试官介绍 </w:t>
        <w:br/>
        <w:br/>
        <w:br/>
        <w:t xml:space="preserve">  面试官介绍自己是中间件部门的，这轮是交叉面。 </w:t>
        <w:br/>
        <w:br/>
        <w:br/>
        <w:t xml:space="preserve">  感觉面试官很和蔼，很有耐心。更多的是让我自己去讲述所学的知识。 </w:t>
        <w:br/>
        <w:br/>
        <w:t xml:space="preserve"> 自我介绍 </w:t>
        <w:br/>
        <w:t xml:space="preserve"> 项目介绍 </w:t>
        <w:br/>
        <w:br/>
        <w:t xml:space="preserve">  说说自己会那些知识 </w:t>
        <w:br/>
        <w:br/>
        <w:br/>
        <w:t xml:space="preserve">  我从头开始说，（集合类，JVM，JUC，Mysql，SSM。。。） </w:t>
        <w:br/>
        <w:br/>
        <w:t xml:space="preserve"> 1 集合类用了那些设计模式 </w:t>
        <w:br/>
        <w:t xml:space="preserve"> 2 Juc </w:t>
        <w:br/>
        <w:br/>
        <w:t xml:space="preserve">  说说怎么理解线程安全 </w:t>
        <w:br/>
        <w:br/>
        <w:br/>
        <w:t xml:space="preserve">  之后面试官一直在追问线程安全问题，问我JVM堆上会不会产生线程安全问题。（大概是这个意思） </w:t>
        <w:br/>
        <w:br/>
        <w:br/>
        <w:t xml:space="preserve">  我这方面确实不太了解。就说了创建对象时候的线程竞争问题。 </w:t>
        <w:br/>
        <w:br/>
        <w:br/>
        <w:t xml:space="preserve">  后来面试官说了，他其实更想我能从底层去说，如果能从底层CPU开始说，那他会非常认可。 </w:t>
        <w:br/>
        <w:br/>
        <w:t xml:space="preserve"> 反问 </w:t>
        <w:br/>
        <w:br/>
        <w:t xml:space="preserve">  面试官很真诚的给了一些学习建议。 </w:t>
        <w:br/>
        <w:br/>
        <w:br/>
        <w:t xml:space="preserve">  他让我加强学习的广度和深度。 </w:t>
        <w:br/>
        <w:br/>
        <w:br/>
        <w:t xml:space="preserve">  先加强广度，多学一些技术知识。（确实我目前的会的技术还很少） </w:t>
        <w:br/>
        <w:br/>
        <w:br/>
        <w:t xml:space="preserve">  因为学习精力有限，再挑一些方面去加强深度。（我也没能做到在一些方面深入学习） </w:t>
        <w:br/>
        <w:br/>
        <w:br/>
        <w:br/>
        <w:br/>
        <w:br/>
        <w:t xml:space="preserve"> HR面：20分钟（视频面）  没有自我介绍，直接开始问问题。</w:t>
        <w:br/>
        <w:t xml:space="preserve"> </w:t>
        <w:br/>
        <w:br/>
        <w:br/>
        <w:t xml:space="preserve">  hr给我感觉还是比较亲切的。 </w:t>
        <w:br/>
        <w:br/>
        <w:br/>
        <w:t xml:space="preserve">  大概问题： </w:t>
        <w:br/>
        <w:br/>
        <w:br/>
        <w:t xml:space="preserve">  1 非科班的你对比科班的学生，满分5分，给自己水平打几分（3分），怎样提高剩下的两分。 </w:t>
        <w:br/>
        <w:br/>
        <w:br/>
        <w:t xml:space="preserve">  2 自己的强项和优势（自律，努力，对学习有热情） </w:t>
        <w:br/>
        <w:br/>
        <w:br/>
        <w:t xml:space="preserve">  3 在阿里每个人都很勤奋，这一点不算什么优势。（做事专注度高，精力旺盛） </w:t>
        <w:br/>
        <w:br/>
        <w:br/>
        <w:t xml:space="preserve">  4 最喜欢哪一类的人 </w:t>
        <w:br/>
        <w:br/>
        <w:br/>
        <w:t xml:space="preserve">  5 家庭带来的一个影响（可以说好的，也可以是不好的</w:t>
        <w:br/>
        <w:t xml:space="preserve"> ） </w:t>
        <w:br/>
        <w:br/>
        <w:br/>
        <w:t xml:space="preserve">  6 遇到的心里落差最大的事情（挫败感最强的事情） </w:t>
        <w:br/>
        <w:br/>
        <w:br/>
        <w:t xml:space="preserve">  7 压力大能承受吗。 </w:t>
        <w:br/>
        <w:br/>
        <w:br/>
        <w:br/>
        <w:br/>
        <w:br/>
        <w:t xml:space="preserve">  hr也很真诚，其实交流过程中，也能引发自己的一些思考。自己的优势，自己的性格，自己的抗压能力，到底是怎样的。 </w:t>
        <w:br/>
        <w:br/>
        <w:br/>
        <w:br/>
        <w:br/>
        <w:t xml:space="preserve">  感受： </w:t>
        <w:br/>
        <w:t xml:space="preserve"> 其实我投简历的时候，都不太敢投递阿里。因为在阿里一面前已经过了字节的三次面试，投阿里的简历一直没被捞，所以以为简历就挂了。 特别感谢一面的面试官捞了我，给了我机会，同时也认可我的努力和态度。 对比我的面经和其他大佬的面经，自己真的是运气好。别人8成实力，我可能8成运气。 所以对我而言，我要继续加倍努力，弥补自己技术上的不足，以及与科班大佬们基础上的差距。希望自己能继续保持学习的热情，继续努力走下去。 </w:t>
        <w:br/>
        <w:t xml:space="preserve"> 也祝愿各位同学，都能找到自己心动的offer。 </w:t>
        <w:br/>
        <w:br/>
        <w:br/>
        <w:br/>
        <w:t xml:space="preserve">  学习经验： </w:t>
        <w:br/>
        <w:br/>
        <w:t xml:space="preserve"> 我在参加美团二面的时候，曾向面试官询问：校招找工作或者找实习，能不能给一些学习上的建议。 </w:t>
        <w:br/>
        <w:br/>
        <w:br/>
        <w:t xml:space="preserve">  面试官回答：坦诚的说，为了找工作和为了提高技术，在学习的方向上肯定是不一样的。 </w:t>
        <w:br/>
        <w:br/>
        <w:br/>
        <w:br/>
        <w:br/>
        <w:br/>
        <w:t xml:space="preserve">  我觉得我的学习路线可能就是纯粹为了找工作的学习路线，而且能找到工作，更多的是靠运气，其实本人复习，学习Java时间比较短。 </w:t>
        <w:br/>
        <w:br/>
        <w:br/>
        <w:br/>
        <w:br/>
        <w:t xml:space="preserve"> 各个公司面试的题目方向其实还是有一些不同的，比如头条注重算法，所以看对应公司的面经，可以有一个大概的方向。 </w:t>
        <w:br/>
        <w:t xml:space="preserve"> 但是具体面试会问到的题目，有一个运气的成分，我觉得还是尽可能的多准备吧，基础的问题回答出，不会的可以说说自己的理解。 </w:t>
        <w:br/>
        <w:t xml:space="preserve"> 1 刷题 leetcode </w:t>
        <w:br/>
        <w:t xml:space="preserve"> 我首先刷了三个月的leetcode（在看基础知识前） </w:t>
        <w:br/>
        <w:br/>
        <w:t xml:space="preserve"> 因为一开始比较想去字节跳动，字节跳动非常注重算法，字节跳动三次面试中，其中两次面试全程写代码，美团二面也是全程写代码。 </w:t>
        <w:br/>
        <w:br/>
        <w:br/>
        <w:t xml:space="preserve">  首先要确定想去的公司看不看重算法题。对于非科班，没有项目的同学来说，有些面试官可能会更看重代码能力。 </w:t>
        <w:br/>
        <w:br/>
        <w:br/>
        <w:br/>
        <w:br/>
        <w:br/>
        <w:t xml:space="preserve"> 下图是本人leetcode，跟大佬肯定没法比。 </w:t>
        <w:br/>
        <w:br/>
        <w:br/>
        <w:t xml:space="preserve">  我前300题基本都刷了好几遍。剑指offer也刷了几遍。 </w:t>
        <w:br/>
        <w:br/>
        <w:br/>
        <w:t xml:space="preserve">  </w:t>
        <w:br/>
        <w:br/>
        <w:t xml:space="preserve"> 刷题的策略的话，是先按题型刷，二叉树，二分，DP，回溯。。。 </w:t>
        <w:br/>
        <w:t xml:space="preserve"> 然后就按顺序刷，个人感觉刷前200加上剑指offer应该就差不多了。 </w:t>
        <w:br/>
        <w:t xml:space="preserve"> 时间不够就前100和剑指offer，或者把面经里的题目刷了 </w:t>
        <w:br/>
        <w:br/>
        <w:t xml:space="preserve">  我刚开始刷的很慢，怎么都做不出，想不到。 </w:t>
        <w:br/>
        <w:br/>
        <w:br/>
        <w:t xml:space="preserve">  反复刷吧，刷几个月后，就能发现质变了，至少做过的题目都能秒了。 </w:t>
        <w:br/>
        <w:br/>
        <w:br/>
        <w:t xml:space="preserve">  其实刷题还是挺有乐趣的一件事情，我觉得比背书有意思。 </w:t>
        <w:br/>
        <w:br/>
        <w:br/>
        <w:br/>
        <w:br/>
        <w:t xml:space="preserve">  2 面试基础题 </w:t>
        <w:br/>
        <w:br/>
        <w:t xml:space="preserve">  这部分，各种面经里多少都会提到。 </w:t>
        <w:br/>
        <w:br/>
        <w:br/>
        <w:t xml:space="preserve">  本人的话是跟着Javaguide进行学习的。 </w:t>
        <w:br/>
        <w:br/>
        <w:br/>
        <w:t xml:space="preserve">  附上Javaguide地址：</w:t>
        <w:br/>
        <w:t xml:space="preserve"> https://snailclimb.gitee.io/javaguide/#/</w:t>
        <w:br/>
        <w:br/>
        <w:br/>
        <w:t xml:space="preserve">  我学习时间短，所以上面的知识点很多都没看，各种中间件都没有看，所以我觉得自己更多是运气好，要学习的东西还有很多。 </w:t>
        <w:br/>
        <w:br/>
        <w:br/>
        <w:t xml:space="preserve">  从java基础，集合，jvm，juc，mysql，io，网络，ssm框架，redis。。。 </w:t>
        <w:br/>
        <w:br/>
        <w:br/>
        <w:t xml:space="preserve">  这些都是差不多靠背的，确实很难背。 </w:t>
        <w:br/>
        <w:br/>
        <w:t xml:space="preserve"> 遇到新知识，可以先去B站看视频，看看博客，加深一下理解，再反复记忆。 </w:t>
        <w:br/>
        <w:br/>
        <w:t xml:space="preserve">  关于学习新知识和记忆，每个人办法都不太一样，只要能记住就行了。 </w:t>
        <w:br/>
        <w:br/>
        <w:br/>
        <w:br/>
        <w:br/>
        <w:t xml:space="preserve"> 3 项目 </w:t>
        <w:br/>
        <w:br/>
        <w:t xml:space="preserve">  这一块对于非科班来说，特别头疼。 </w:t>
        <w:br/>
        <w:br/>
        <w:br/>
        <w:t xml:space="preserve">  我一开始想用慕课网的秒杀项目，项目地址：</w:t>
        <w:br/>
        <w:t xml:space="preserve"> https://www.imooc.com/u/2145618/courses?sort=publish</w:t>
        <w:br/>
        <w:br/>
        <w:br/>
        <w:t xml:space="preserve">  SSM框架+redis </w:t>
        <w:br/>
        <w:br/>
        <w:br/>
        <w:t xml:space="preserve">  但是秒杀项目可能写的比较多，面试会问的点比较多。 </w:t>
        <w:br/>
        <w:br/>
        <w:br/>
        <w:t xml:space="preserve">  除了这个秒杀项目外，还有一个慕课网用到spring boot+redis+rabbitMQ的秒杀，因为时间的原因，我没有看。 </w:t>
        <w:br/>
        <w:br/>
        <w:br/>
        <w:t xml:space="preserve">  我纠结了好久，最终没有把这个项目写上去，而是选择一个最简单的项目，管理系统，用到的只有SSM框架。不过可以自己可以加上redis。 </w:t>
        <w:br/>
        <w:br/>
        <w:br/>
        <w:t xml:space="preserve">  github上搜索SSM管理，能搜到好多这样的项目。</w:t>
        <w:br/>
        <w:t xml:space="preserve"> https://github.com/search?q=SSM%E7%AE%A1%E7%90%86</w:t>
        <w:br/>
        <w:br/>
        <w:br/>
        <w:br/>
        <w:br/>
        <w:br/>
        <w:br/>
        <w:t xml:space="preserve">  这也是个人的一个选择吧，选择管理项目，对于面试官而言，基本上就是没有项目。面试官就可能问更多其他问题。 </w:t>
        <w:br/>
        <w:br/>
        <w:br/>
        <w:t xml:space="preserve">  因为非科班，能接触实际项目的机会太少太少。 </w:t>
        <w:br/>
        <w:br/>
        <w:t xml:space="preserve"> 这个项目其实我自己也觉得不是很好，SSM的增删改查，如果各位同学有比较好的项目，可以推荐一下。 </w:t>
        <w:br/>
        <w:br/>
        <w:br/>
        <w:br/>
        <w:t xml:space="preserve"> 4 面试 </w:t>
        <w:br/>
        <w:br/>
        <w:t xml:space="preserve">  其实面试前一直担心自己面试的时候会不会太过紧张，表达的没有逻辑，结结巴巴。 </w:t>
        <w:br/>
        <w:br/>
        <w:br/>
        <w:t xml:space="preserve">  有时候会要求自己像小学生一样去背诵一些知识点，要把一些题目的全部答案都背熟练，形成一种条件反射，生怕自己面试的时候忘词了。 </w:t>
        <w:br/>
        <w:br/>
        <w:br/>
        <w:t xml:space="preserve">  面试了几次之后，发现自己这些担心都多余了。 </w:t>
        <w:br/>
        <w:br/>
        <w:br/>
        <w:t xml:space="preserve">  第一次面试的时候确实比较紧张，还好全程是写算法题，就是讲思路的时候讲的不好，不过面试官能听懂。 </w:t>
        <w:br/>
        <w:br/>
        <w:br/>
        <w:t xml:space="preserve">  之后面试就没那么紧张了，我也不会太担心自己的表达。还是比较随意的，想到怎么说就怎么说。 </w:t>
        <w:br/>
        <w:br/>
        <w:br/>
        <w:t xml:space="preserve">  尽量用词准备把，一些名词不能说错，英文名词读的准一点。。。 </w:t>
        <w:br/>
        <w:br/>
        <w:br/>
        <w:t xml:space="preserve">  感觉阿里一面的时候，可能那天有点懵，英文名词读的不太好，然后就来了几分钟的英文面试。 </w:t>
        <w:br/>
        <w:br/>
        <w:br/>
        <w:br/>
        <w:br/>
        <w:br/>
        <w:t xml:space="preserve">  其实还有一点，我遇到的面试官都比较宽容吧，印象深刻字节二面的面试官，问我会不会分布式，负载均衡之类的，我直接说不会，他说我现在缺乏经验，要赶紧过来实习。 </w:t>
        <w:br/>
        <w:br/>
        <w:br/>
        <w:t xml:space="preserve">  如果遇到一个会怼人的面试官，可能被怼完后，面试可能就会产生心理阴影。 </w:t>
        <w:br/>
        <w:br/>
        <w:br/>
        <w:br/>
        <w:br/>
        <w:br/>
        <w:t xml:space="preserve">  原本我想提高自己的面试水平，增长面试经验，我用过牛客网的AI模拟面经。 </w:t>
        <w:br/>
        <w:br/>
        <w:br/>
        <w:t xml:space="preserve">  个人感觉用处没那么大，最能增长面试经验的还是真正的去面试。 </w:t>
        <w:br/>
        <w:br/>
        <w:br/>
        <w:t xml:space="preserve">  每次面试都录音，面试完进行复盘。（我没录音，因为我前几次忘记了，后面几次觉得自己面试的还行，就没录了） </w:t>
        <w:br/>
        <w:br/>
        <w:br/>
        <w:br/>
        <w:br/>
        <w:br/>
        <w:t xml:space="preserve">  目前就想到这些吧，后续想到什么再继续补上。 </w:t>
        <w:br/>
        <w:br/>
        <w:br/>
        <w:t xml:space="preserve">  其实学习就是一个简单反复的过程吧。 </w:t>
        <w:br/>
        <w:br/>
        <w:br/>
        <w:t xml:space="preserve">  各位同学，如果有什么学习经验和想法，都可以交流学习。 </w:t>
        <w:br/>
        <w:br/>
        <w:br/>
        <w:br/>
        <w:br/>
        <w:br/>
        <w:br/>
        <w:br/>
        <w:br/>
        <w:br/>
        <w:br/>
        <w:br/>
        <w:br/>
        <w:br/>
        <w:br/>
        <w:br/>
        <w:br/>
      </w:r>
    </w:p>
    <w:p>
      <w:r>
        <w:t>**********************************第95篇*************************************</w:t>
      </w:r>
    </w:p>
    <w:p>
      <w:r>
        <w:t>4月份以来的面筋</w:t>
        <w:br/>
        <w:br/>
        <w:t>编辑于  2020-05-22 17:03:13</w:t>
        <w:br/>
        <w:br/>
        <w:t>首面：美团</w:t>
        <w:br/>
        <w:t xml:space="preserve"> 两道算法题题目简单，一道矩阵旋转一道忘了当时紧张没做出来，凉凉</w:t>
        <w:br/>
        <w:t xml:space="preserve"> 问了undo redo ，主从复制，图的两种数据结构，</w:t>
        <w:br/>
        <w:br/>
        <w:br/>
        <w:t xml:space="preserve">  redis持久化，粘包，new string别的记不太清了。 </w:t>
        <w:br/>
        <w:br/>
        <w:br/>
        <w:br/>
        <w:br/>
        <w:t xml:space="preserve"> 然后是滴滴</w:t>
        <w:br/>
        <w:br/>
        <w:br/>
        <w:t xml:space="preserve">  问的很基础，感觉也都答的差不多，但没有回应了问了jvm，封装继承多态，面向对象面向过程，手写单例关于线程安全的一些问题，手写栈实现队列。别的记不太清了 </w:t>
        <w:br/>
        <w:br/>
        <w:br/>
        <w:br/>
        <w:t xml:space="preserve"> 四月底阿里</w:t>
        <w:br/>
        <w:br/>
        <w:br/>
        <w:t xml:space="preserve">  上来问项目，然后问hashmap每一步都问，印象最深的是为什么要右移16位不是17位。还有设计原则。当时没背。凉凉 </w:t>
        <w:br/>
        <w:br/>
        <w:br/>
        <w:br/>
        <w:br/>
        <w:t xml:space="preserve"> 然后是学而思</w:t>
        <w:br/>
        <w:t xml:space="preserve"> 写一道题一个字符串中查找出所有ip然后根据ip的最后三位数字大小排序。算是写了一半，没对ip做检验。然后各种问ssm。懵 不是很难，但好久没看了确实忘了。回答了一点</w:t>
        <w:br/>
        <w:br/>
        <w:t xml:space="preserve"> 然后是学而思二面这个好像是测试相关的</w:t>
        <w:br/>
        <w:t xml:space="preserve"> 转岗三面。问我能不能接受go然后问网络和操作系统。没回答上来的是closewait和timewait的区别</w:t>
        <w:br/>
        <w:br/>
        <w:br/>
        <w:t xml:space="preserve">  然后一到逻辑题，一道用算法实现怎么判断c内存泄露。估计凉了。 </w:t>
        <w:br/>
        <w:br/>
        <w:br/>
        <w:br/>
        <w:br/>
        <w:br/>
        <w:t xml:space="preserve"> 腾讯一面。手写lru没写出来，思路对。链表反转。 </w:t>
        <w:br/>
        <w:br/>
        <w:br/>
        <w:br/>
        <w:t xml:space="preserve"> 58一面</w:t>
        <w:br/>
        <w:br/>
        <w:br/>
        <w:t xml:space="preserve">  集合类，项目 问框架myvatis怎么实现，配置文件springmvc怎么工作，ioc aop答的还可以半个小时结束。 </w:t>
        <w:br/>
        <w:br/>
        <w:br/>
        <w:br/>
        <w:t xml:space="preserve"> 58二面</w:t>
        <w:br/>
        <w:br/>
        <w:br/>
        <w:t xml:space="preserve">  聊项目和论文 </w:t>
        <w:br/>
        <w:br/>
        <w:br/>
        <w:br/>
        <w:br/>
        <w:t xml:space="preserve"> 广联达</w:t>
        <w:br/>
        <w:t xml:space="preserve"> 问的挺全。从集合，设计模式，框架，io，算法，排序算法，线程。都问了但挺基础，不难。</w:t>
        <w:br/>
        <w:br/>
        <w:br/>
      </w:r>
    </w:p>
    <w:p>
      <w:r>
        <w:t>**********************************第96篇*************************************</w:t>
      </w:r>
    </w:p>
    <w:p>
      <w:r>
        <w:t>分享-美团实习面经（一面、二面）</w:t>
        <w:br/>
        <w:br/>
        <w:t>编辑于  2020-05-25 18:14:29</w:t>
        <w:br/>
        <w:br/>
        <w:t>美团一面（2020.5.21）</w:t>
        <w:br/>
        <w:br/>
        <w:t xml:space="preserve"> 自我介绍与项目介绍----&gt;&gt; 此处我介绍了一下自己实验室的情况和自己本身的一些情况（包括得奖、参加的竞赛之类），然后我给面试官聊了一下最近参与的一个项目：利用深度学习进行网络安全方面的研究。因为涉及深度学习与安全这一块的知识，面试官听了一部分之后说研究涉及的内容太高级了，有点听的不是很懂，然后就说知晓了我的项目情况，准备开始聊基础知识。此处我解释了为什么没有在简历上面写自己做过的Java相关项目，因为自己学习Java的过程中做的Java项目都是跟着网上的教程做的（分布式在线教育平台、仿小米购物商场），有点跟着敲代码的感觉，不是需求驱动的，项目做得很被动。所以没有觉得是自己完成的项目，然后面试官点头明白了我的意思，接着开始了下面的基础知识面试。</w:t>
        <w:br/>
        <w:br/>
        <w:t>计网：</w:t>
        <w:br/>
        <w:br/>
        <w:br/>
        <w:t xml:space="preserve">  http属于七层网络协议的哪一层 </w:t>
        <w:br/>
        <w:br/>
        <w:br/>
        <w:t xml:space="preserve">  http协议是否可靠 </w:t>
        <w:br/>
        <w:br/>
        <w:br/>
        <w:t xml:space="preserve">  session与cookie </w:t>
        <w:br/>
        <w:br/>
        <w:br/>
        <w:t xml:space="preserve">  四次挥手 </w:t>
        <w:br/>
        <w:br/>
        <w:br/>
        <w:t>操作系统：</w:t>
        <w:br/>
        <w:br/>
        <w:br/>
        <w:t xml:space="preserve">  线程与进程 </w:t>
        <w:br/>
        <w:br/>
        <w:br/>
        <w:t xml:space="preserve">  进程的状态转变 </w:t>
        <w:br/>
        <w:br/>
        <w:br/>
        <w:t>MySQL：</w:t>
        <w:br/>
        <w:br/>
        <w:br/>
        <w:t xml:space="preserve">  innoDB引擎与MyIASM引擎的区别 </w:t>
        <w:br/>
        <w:br/>
        <w:br/>
        <w:t xml:space="preserve">  事务隔离级别 </w:t>
        <w:br/>
        <w:br/>
        <w:br/>
        <w:t xml:space="preserve">  mysql索引最左前缀原则 </w:t>
        <w:br/>
        <w:br/>
        <w:br/>
        <w:t xml:space="preserve">  mysql的mvcc怎么实现的 </w:t>
        <w:br/>
        <w:br/>
        <w:br/>
        <w:t>Java基础：</w:t>
        <w:br/>
        <w:br/>
        <w:br/>
        <w:t xml:space="preserve">  static关键字 </w:t>
        <w:br/>
        <w:br/>
        <w:br/>
        <w:t xml:space="preserve">  threadLocal </w:t>
        <w:br/>
        <w:br/>
        <w:br/>
        <w:t xml:space="preserve">  线程池七大参数 </w:t>
        <w:br/>
        <w:br/>
        <w:br/>
        <w:t xml:space="preserve">  协程 </w:t>
        <w:br/>
        <w:br/>
        <w:br/>
        <w:t xml:space="preserve">  equal与hashcode </w:t>
        <w:br/>
        <w:br/>
        <w:br/>
        <w:t xml:space="preserve">  hashMap </w:t>
        <w:br/>
        <w:br/>
        <w:br/>
        <w:br/>
        <w:br/>
        <w:br/>
        <w:t xml:space="preserve">linux: 常用指令 </w:t>
        <w:br/>
        <w:br/>
        <w:br/>
        <w:t xml:space="preserve">  常用查找方式 </w:t>
        <w:br/>
        <w:br/>
        <w:br/>
        <w:br/>
        <w:t xml:space="preserve">算法题：合并有序链表 </w:t>
        <w:br/>
        <w:br/>
        <w:br/>
        <w:br/>
        <w:br/>
        <w:br/>
        <w:t>总结</w:t>
        <w:br/>
        <w:t xml:space="preserve">：美团一面问的问题都是基础问题，算法也是剑指offer上面的题，难度适中。期待美团二面中！加油吧，后浪！ </w:t>
        <w:br/>
        <w:br/>
        <w:br/>
        <w:t xml:space="preserve">  ================================== 分割线 ================================= </w:t>
        <w:br/>
        <w:br/>
        <w:br/>
        <w:t xml:space="preserve"> 第二天上午就收到美团二面的邀请，我约了下周周一进行面试，不得不说美团的节奏还是挺快的嘛，效率极高，点赞一个！ </w:t>
        <w:br/>
        <w:br/>
        <w:br/>
        <w:t xml:space="preserve"> </w:t>
        <w:br/>
        <w:br/>
        <w:br/>
        <w:t>美团二面（2020.5.25）</w:t>
        <w:br/>
        <w:br/>
        <w:br/>
        <w:t xml:space="preserve">  自我介绍与项目介绍---&gt; 与一面差不多，不同的是这次面试官根据我的项目提到的技术问了问题，考察了一下我的学习能力。 </w:t>
        <w:br/>
        <w:br/>
        <w:br/>
        <w:t xml:space="preserve">  浏览器输入</w:t>
        <w:br/>
        <w:t xml:space="preserve"> www.meituan.come之后发生的事 </w:t>
        <w:br/>
        <w:br/>
        <w:br/>
        <w:t xml:space="preserve">  TCP如何保证可靠性 </w:t>
        <w:br/>
        <w:br/>
        <w:br/>
        <w:t xml:space="preserve">  http与https </w:t>
        <w:br/>
        <w:br/>
        <w:br/>
        <w:t xml:space="preserve">  http状态码 </w:t>
        <w:br/>
        <w:br/>
        <w:br/>
        <w:t xml:space="preserve">  CountDownLatch、CyclicBarrier、Semaphore 实际用法与原理比较 </w:t>
        <w:br/>
        <w:br/>
        <w:br/>
        <w:t xml:space="preserve">  线程之间的通信 </w:t>
        <w:br/>
        <w:br/>
        <w:br/>
        <w:t xml:space="preserve">  synchronized与Lock的区别 </w:t>
        <w:br/>
        <w:br/>
        <w:br/>
        <w:t xml:space="preserve">  AQS原理 </w:t>
        <w:br/>
        <w:br/>
        <w:br/>
        <w:t xml:space="preserve">  负载均衡算法 </w:t>
        <w:br/>
        <w:br/>
        <w:br/>
        <w:t xml:space="preserve">  阻塞队列 </w:t>
        <w:br/>
        <w:br/>
        <w:br/>
        <w:t xml:space="preserve">  多线程创建方式并比较 </w:t>
        <w:br/>
        <w:br/>
        <w:br/>
        <w:t xml:space="preserve">  算法：归并排序 </w:t>
        <w:br/>
        <w:br/>
        <w:br/>
        <w:br/>
        <w:br/>
        <w:br/>
        <w:br/>
        <w:br/>
        <w:t xml:space="preserve">  =================================== 分割线 ================================= </w:t>
        <w:br/>
        <w:br/>
        <w:br/>
        <w:t xml:space="preserve">  接下来开始阿里的面试啦，后面会继续分享阿里的面经的，大家冲呀！！！ </w:t>
        <w:br/>
        <w:br/>
      </w:r>
    </w:p>
    <w:p>
      <w:r>
        <w:t>**********************************第97篇*************************************</w:t>
      </w:r>
    </w:p>
    <w:p>
      <w:r>
        <w:t>字节跳动JAVA面经（附阿里，美团，快手面经，学习经验）</w:t>
        <w:br/>
        <w:br/>
        <w:t>编辑于  2020-07-17 22:06:13</w:t>
        <w:br/>
        <w:br/>
        <w:br/>
        <w:t xml:space="preserve"> 背景介绍：非科班（机械），项目是管理系统，本科211，硕士985。 </w:t>
        <w:br/>
        <w:t xml:space="preserve"> 非常感谢字节给的面试机会，面试过程很有收获。 </w:t>
        <w:br/>
        <w:br/>
        <w:t xml:space="preserve"> </w:t>
        <w:br/>
        <w:br/>
        <w:t xml:space="preserve"> 7月17日更新 </w:t>
        <w:br/>
        <w:t xml:space="preserve"> 点击链接提交简历快速投递阿里云，简历不会入系统，各位同学可以尝试一下。 </w:t>
        <w:br/>
        <w:t xml:space="preserve"> 阿里云校招链接：https://yida.alibaba-inc.com/o/c?r=wangziqiu&amp;c=niukewang#/ </w:t>
        <w:br/>
        <w:br/>
        <w:br/>
        <w:br/>
        <w:br/>
        <w:br/>
        <w:br/>
        <w:br/>
        <w:br/>
        <w:br/>
        <w:br/>
        <w:t>美团面经：https://www.nowcoder.com/discuss/427803</w:t>
        <w:br/>
        <w:br/>
        <w:br/>
        <w:t>字节跳动面经地址：https://www.nowcoder.com/discuss/429239</w:t>
        <w:br/>
        <w:br/>
        <w:t>快手面经地址：</w:t>
        <w:br/>
        <w:t>https://www.nowcoder.com/discuss/426600?toCommentId=6170066</w:t>
        <w:br/>
        <w:br/>
        <w:br/>
        <w:t>阿里巴巴面经地址：https://www.nowcoder.com/discuss/431138</w:t>
        <w:br/>
        <w:br/>
        <w:br/>
        <w:t xml:space="preserve">         学习经验地址：</w:t>
        <w:br/>
        <w:t xml:space="preserve">        https://www.nowcoder.com/discuss/432605</w:t>
        <w:br/>
        <w:t xml:space="preserve"> </w:t>
        <w:br/>
        <w:br/>
        <w:t xml:space="preserve"> </w:t>
        <w:br/>
        <w:br/>
        <w:br/>
        <w:t xml:space="preserve"> 简要版： </w:t>
        <w:br/>
        <w:t xml:space="preserve"> 一面：4月22日下午5:00-5:40 </w:t>
        <w:br/>
        <w:t xml:space="preserve"> 两个有序链表合并 </w:t>
        <w:br/>
        <w:t xml:space="preserve"> K个有序链表合并 </w:t>
        <w:br/>
        <w:t xml:space="preserve"> 两道sql题 </w:t>
        <w:br/>
        <w:t xml:space="preserve"> 二面：4月26日    2:00-2:50 </w:t>
        <w:br/>
        <w:t xml:space="preserve"> 最长连续子序列 </w:t>
        <w:br/>
        <w:t xml:space="preserve"> 基础问题 </w:t>
        <w:br/>
        <w:t xml:space="preserve"> 三面：4月28日    5:00 - 5:40 </w:t>
        <w:br/>
        <w:t xml:space="preserve"> 求平方根 </w:t>
        <w:br/>
        <w:t xml:space="preserve"> 跳台阶 </w:t>
        <w:br/>
        <w:t xml:space="preserve"> 单例模式 </w:t>
        <w:br/>
        <w:t xml:space="preserve"> 工厂模式 </w:t>
        <w:br/>
        <w:br/>
        <w:br/>
        <w:br/>
        <w:br/>
        <w:t xml:space="preserve"> 详细版： </w:t>
        <w:br/>
        <w:br/>
        <w:t xml:space="preserve"> 字节一面    4月22日下午5:00-5:40 </w:t>
        <w:br/>
        <w:br/>
        <w:t xml:space="preserve">    1 算法题    合并链表 </w:t>
        <w:br/>
        <w:t xml:space="preserve">  </w:t>
        <w:br/>
        <w:br/>
        <w:t xml:space="preserve"> leetcode21：</w:t>
        <w:br/>
        <w:t>https://leetcode-cn.com/problems/merge-two-sorted-lists/</w:t>
        <w:br/>
        <w:br/>
        <w:br/>
        <w:t xml:space="preserve">    先说思路，第一次面试，有点紧张，说的一塌糊涂。然后又重新说了一遍，迅速写完代码，过了。 </w:t>
        <w:br/>
        <w:t xml:space="preserve">  </w:t>
        <w:br/>
        <w:br/>
        <w:t xml:space="preserve">    2 算法题    合并k个链表 </w:t>
        <w:br/>
        <w:t xml:space="preserve">  </w:t>
        <w:br/>
        <w:br/>
        <w:t xml:space="preserve"> leetcode23：</w:t>
        <w:br/>
        <w:t>https://leetcode-cn.com/problems/merge-k-sorted-lists/</w:t>
        <w:br/>
        <w:br/>
        <w:br/>
        <w:t xml:space="preserve">    一开始先问时间复杂度，我马上回答nlogk，然后用归并的想法解释。 </w:t>
        <w:br/>
        <w:t xml:space="preserve">  </w:t>
        <w:br/>
        <w:br/>
        <w:t xml:space="preserve">    但是太紧张，没有解释清楚，面试官不理解我的做法。 </w:t>
        <w:br/>
        <w:t xml:space="preserve">  </w:t>
        <w:br/>
        <w:br/>
        <w:t xml:space="preserve">    最后急中生智想到了用堆来合并。 </w:t>
        <w:br/>
        <w:t xml:space="preserve">  </w:t>
        <w:br/>
        <w:br/>
        <w:t xml:space="preserve"> 面试完后看leetcode， 这题我刷了3遍，每次都是用归并的做法做的。 </w:t>
        <w:br/>
        <w:br/>
        <w:br/>
        <w:t xml:space="preserve">    所以面试的时候有点思维定势，想了好久才想到用堆。 </w:t>
        <w:br/>
        <w:t xml:space="preserve">  </w:t>
        <w:br/>
        <w:br/>
        <w:t xml:space="preserve">    3 </w:t>
        <w:br/>
        <w:t xml:space="preserve">  </w:t>
        <w:br/>
        <w:br/>
        <w:t xml:space="preserve">    select * from t where b=1; </w:t>
        <w:br/>
        <w:t xml:space="preserve">  </w:t>
        <w:br/>
        <w:br/>
        <w:t xml:space="preserve">    Select * from t where a=1 and b=1; </w:t>
        <w:br/>
        <w:t xml:space="preserve">  </w:t>
        <w:br/>
        <w:br/>
        <w:t xml:space="preserve">    问怎么建立索引 </w:t>
        <w:br/>
        <w:t xml:space="preserve">  </w:t>
        <w:br/>
        <w:br/>
        <w:t xml:space="preserve">    先说需要建两个索引，后来反应过来了，建一个联合索引。 </w:t>
        <w:br/>
        <w:t xml:space="preserve">  </w:t>
        <w:br/>
        <w:br/>
        <w:t xml:space="preserve">    4 </w:t>
        <w:br/>
        <w:t xml:space="preserve">  </w:t>
        <w:br/>
        <w:br/>
        <w:t xml:space="preserve">    Select * from t where c=1; </w:t>
        <w:br/>
        <w:t xml:space="preserve">  </w:t>
        <w:br/>
        <w:br/>
        <w:t xml:space="preserve">    C是非主键索引，问几次磁盘io,b+索引树高度3。 </w:t>
        <w:br/>
        <w:t xml:space="preserve">  </w:t>
        <w:br/>
        <w:br/>
        <w:t xml:space="preserve">    这题哪位大佬能解答一下，我目前还不知道正确答案是啥。 </w:t>
        <w:br/>
        <w:t xml:space="preserve">  </w:t>
        <w:br/>
        <w:br/>
        <w:br/>
        <w:br/>
        <w:t xml:space="preserve"> 4月26日    2:00-2:50 </w:t>
        <w:br/>
        <w:t xml:space="preserve"> 0 自我介绍 </w:t>
        <w:br/>
        <w:br/>
        <w:t xml:space="preserve">    1 最长连续序列 </w:t>
        <w:br/>
        <w:t xml:space="preserve">  </w:t>
        <w:br/>
        <w:br/>
        <w:t xml:space="preserve"> leetcode128：</w:t>
        <w:br/>
        <w:t>https://leetcode-cn.com/problems/longest-consecutive-sequence/</w:t>
        <w:br/>
        <w:br/>
        <w:br/>
        <w:t xml:space="preserve">    做过了，秒了。面试官让我测试一下，还好没出问题。 </w:t>
        <w:br/>
        <w:t xml:space="preserve">  </w:t>
        <w:br/>
        <w:br/>
        <w:t xml:space="preserve">    2 String为什么不可变 </w:t>
        <w:br/>
        <w:t xml:space="preserve">  </w:t>
        <w:br/>
        <w:br/>
        <w:t xml:space="preserve">    3 聊聊http2.0 </w:t>
        <w:br/>
        <w:t xml:space="preserve">  </w:t>
        <w:br/>
        <w:br/>
        <w:t xml:space="preserve">    问http缓存 </w:t>
        <w:br/>
        <w:t xml:space="preserve">  </w:t>
        <w:br/>
        <w:br/>
        <w:t xml:space="preserve">    4 有没有遇到过死锁，咋解决的 </w:t>
        <w:br/>
        <w:t xml:space="preserve">  </w:t>
        <w:br/>
        <w:t xml:space="preserve"> 5 项目中中文乱码问题咋解决，知不知道中文乱码的原因 </w:t>
        <w:br/>
        <w:t xml:space="preserve"> 6 java线程间通信 </w:t>
        <w:br/>
        <w:t xml:space="preserve"> 有没有用过java中的exchange </w:t>
        <w:br/>
        <w:t xml:space="preserve"> 7 知不知道负载均衡 </w:t>
        <w:br/>
        <w:t xml:space="preserve"> 8 redis几种数据结构 </w:t>
        <w:br/>
        <w:t xml:space="preserve"> Zset数据结构，怎么排序的 </w:t>
        <w:br/>
        <w:t xml:space="preserve"> Redis缓存淘汰策略 </w:t>
        <w:br/>
        <w:t xml:space="preserve"> 9 业务场景 </w:t>
        <w:br/>
        <w:t xml:space="preserve"> 电脑微信扫码，然后手机点验证，电脑就进入微信。怎么实现 </w:t>
        <w:br/>
        <w:t xml:space="preserve"> 10 反问 </w:t>
        <w:br/>
        <w:t xml:space="preserve">  </w:t>
        <w:br/>
        <w:t xml:space="preserve"> 4月28日    5:00 - 5:40 </w:t>
        <w:br/>
        <w:br/>
        <w:t xml:space="preserve">    0 自我介绍 </w:t>
        <w:br/>
        <w:t xml:space="preserve">  </w:t>
        <w:br/>
        <w:br/>
        <w:t xml:space="preserve">    1 sqrt(x)，保证小数点后三位精度 </w:t>
        <w:br/>
        <w:t xml:space="preserve">  </w:t>
        <w:br/>
        <w:br/>
        <w:t xml:space="preserve"> leetcode69变形题：</w:t>
        <w:br/>
        <w:t>https://leetcode-cn.com/problems/sqrtx/</w:t>
        <w:br/>
        <w:br/>
        <w:br/>
        <w:t xml:space="preserve"> 面试的时候一直在想之前腾讯笔试的时候做的一道题，觉得尾数处理太麻烦了。我以为需要最后保留小数点后三位，想得复杂了。 </w:t>
        <w:br/>
        <w:br/>
        <w:br/>
        <w:t xml:space="preserve">    简单的一道题，写的比较纠结，面试官看我如此纠结，于是就让我全程写代码了。 </w:t>
        <w:br/>
        <w:t xml:space="preserve">  </w:t>
        <w:br/>
        <w:br/>
        <w:t xml:space="preserve">    2 跳台阶，斐波那契数列 </w:t>
        <w:br/>
        <w:t xml:space="preserve">  </w:t>
        <w:br/>
        <w:br/>
        <w:t xml:space="preserve">    剑指offer：</w:t>
        <w:br/>
        <w:t xml:space="preserve">   </w:t>
        <w:br/>
        <w:t>https://www.nowcoder.com/practice/8c82a5b80378478f9484d87d1c5f12a4?tpId=13&amp;tqId=11161&amp;tPage=1&amp;rp=1&amp;ru=/ta/coding-interviews&amp;qru=/ta/coding-interviews/question-ranking</w:t>
        <w:br/>
        <w:br/>
        <w:br/>
        <w:t xml:space="preserve">    3 单例模式，然后面试官问指令重排。 </w:t>
        <w:br/>
        <w:t xml:space="preserve">  </w:t>
        <w:br/>
        <w:br/>
        <w:t xml:space="preserve">    4写个简单工厂模式吧 </w:t>
        <w:br/>
        <w:t xml:space="preserve">  </w:t>
        <w:br/>
        <w:t xml:space="preserve"> 写了简单工厂 </w:t>
        <w:br/>
        <w:br/>
        <w:t xml:space="preserve">    面试官说确实实现了功能，但是有两个问题，一个是依赖关系没有解除，一个是if else。 </w:t>
        <w:br/>
        <w:t xml:space="preserve">  </w:t>
        <w:br/>
        <w:br/>
        <w:br/>
        <w:br/>
        <w:t xml:space="preserve"> 感想： </w:t>
        <w:br/>
        <w:t xml:space="preserve"> 本身是非科班的，项目也特别简单。所以面试更多是手撕代码，代码题也不难。 </w:t>
        <w:br/>
        <w:t xml:space="preserve"> 非常感谢字节给的机会。 </w:t>
        <w:br/>
        <w:t xml:space="preserve">  </w:t>
        <w:br/>
        <w:br/>
        <w:br/>
        <w:t xml:space="preserve">  </w:t>
        <w:br/>
      </w:r>
    </w:p>
    <w:p>
      <w:r>
        <w:t>**********************************第98篇*************************************</w:t>
      </w:r>
    </w:p>
    <w:p>
      <w:r>
        <w:t>美团JAVA开发面经（附阿里，头条，快手面经，学习经验）</w:t>
        <w:br/>
        <w:br/>
        <w:t>编辑于  2020-07-24 19:34:35</w:t>
        <w:br/>
        <w:br/>
        <w:t xml:space="preserve"> 美团一面，二面（offer） </w:t>
        <w:br/>
        <w:t xml:space="preserve"> 背景介绍：非科班（机械），项目是管理系统，本科211，硕士985。</w:t>
        <w:br/>
        <w:br/>
        <w:br/>
        <w:br/>
        <w:br/>
        <w:br/>
        <w:br/>
        <w:br/>
        <w:br/>
        <w:br/>
        <w:t>美团面经：https://www.nowcoder.com/discuss/427803</w:t>
        <w:br/>
        <w:br/>
        <w:br/>
        <w:t>字节跳动面经地址：https://www.nowcoder.com/discuss/429239</w:t>
        <w:br/>
        <w:br/>
        <w:t>快手面经地址：</w:t>
        <w:br/>
        <w:t>https://www.nowcoder.com/discuss/426600?toCommentId=6170066</w:t>
        <w:br/>
        <w:br/>
        <w:br/>
        <w:t>阿里巴巴面经地址：https://www.nowcoder.com/discuss/431138</w:t>
        <w:br/>
        <w:br/>
        <w:br/>
        <w:t xml:space="preserve">        学习经验地址：</w:t>
        <w:br/>
        <w:t xml:space="preserve">       https://www.nowcoder.com/discuss/432605</w:t>
        <w:br/>
        <w:t xml:space="preserve"> </w:t>
        <w:br/>
        <w:br/>
        <w:br/>
        <w:br/>
        <w:br/>
        <w:br/>
        <w:br/>
        <w:br/>
        <w:t xml:space="preserve"> </w:t>
        <w:br/>
        <w:br/>
        <w:br/>
        <w:br/>
        <w:br/>
        <w:t xml:space="preserve"> 简要版： </w:t>
        <w:br/>
        <w:t xml:space="preserve"> 一面： </w:t>
        <w:br/>
        <w:t xml:space="preserve"> 4月29日下午2:00-2:50（电话面） </w:t>
        <w:br/>
        <w:t xml:space="preserve"> 基础知识，业务场景题（秒杀），算法题（比较字符串） </w:t>
        <w:br/>
        <w:t xml:space="preserve"> 二面： </w:t>
        <w:br/>
        <w:t xml:space="preserve"> 5月6日下午5:30-6:25（视频面） </w:t>
        <w:br/>
        <w:t xml:space="preserve"> 给了一道算法题，类似于笔试题，面试官口述，不用跑，思路正确就ok。 </w:t>
        <w:br/>
        <w:t xml:space="preserve"> N个人排队，输入M行，每行两个数字（X, Y），代表X比Y高（X, Y为0~N-1）。输出N个人的身高的排列，如果不能排列，则输出false。 </w:t>
        <w:br/>
        <w:t xml:space="preserve"> 写完代码题开始随便聊了一些问题。 </w:t>
        <w:br/>
        <w:br/>
        <w:br/>
        <w:br/>
        <w:br/>
        <w:t xml:space="preserve"> 详细版： </w:t>
        <w:br/>
        <w:t xml:space="preserve"> 一面：4月29日下午2:00-2:50（电话面） </w:t>
        <w:br/>
        <w:t xml:space="preserve"> 面试官介绍部门的情况 </w:t>
        <w:br/>
        <w:t xml:space="preserve"> 开始问基础题 </w:t>
        <w:br/>
        <w:t xml:space="preserve"> 1  java垃圾回收，如何判断一个对象需要回收 </w:t>
        <w:br/>
        <w:t xml:space="preserve"> 2你说到gcroot，哪些对象可以作为gcroot </w:t>
        <w:br/>
        <w:t xml:space="preserve"> 3  gc算法 </w:t>
        <w:br/>
        <w:t xml:space="preserve"> 4  如果对象大部分都是存活的，少部分需要清除，用什么算法 </w:t>
        <w:br/>
        <w:t xml:space="preserve"> 5说说对象创建到消亡的过程 </w:t>
        <w:br/>
        <w:t xml:space="preserve"> 6详细说说类加载的过程，静态代码块执行在哪个阶段 </w:t>
        <w:br/>
        <w:t xml:space="preserve"> 7业务场景（秒杀防止超卖） </w:t>
        <w:br/>
        <w:t xml:space="preserve"> 8说说项目 </w:t>
        <w:br/>
        <w:t xml:space="preserve"> 9 map了解吗，说说hashmap，hashtable，treemap </w:t>
        <w:br/>
        <w:t xml:space="preserve"> 10网络了解吗，说说输入网址按下回车后的过程 </w:t>
        <w:br/>
        <w:t xml:space="preserve"> 11算法题 </w:t>
        <w:br/>
        <w:t xml:space="preserve"> 两个字符串，按照规则判断相等（重写equals），规则是两个字符串相同字符出现的次数相同，遍判定相等。例（AAB 和 ABA 相等）。 </w:t>
        <w:br/>
        <w:t xml:space="preserve"> 先想了用两个个数组存字符出现次数，然后遍历比较。 </w:t>
        <w:br/>
        <w:t xml:space="preserve"> 面试官想了一下，不要用数组存，时间复杂度允许高一点 </w:t>
        <w:br/>
        <w:t xml:space="preserve"> 两个字符串先用toCharArray()，然后用Arrays.sort()，时间复杂度o(nlogn) </w:t>
        <w:br/>
        <w:t xml:space="preserve"> 12非科班怎么看待与科班的差距 </w:t>
        <w:br/>
        <w:t xml:space="preserve"> 反问 </w:t>
        <w:br/>
        <w:t xml:space="preserve"> 感受： </w:t>
        <w:br/>
        <w:t xml:space="preserve"> 面试官比较年轻，问的更偏向基础基础，很少追问，总体上气氛还是非常轻松的。 </w:t>
        <w:br/>
        <w:br/>
        <w:br/>
        <w:t xml:space="preserve"> 二面：5月6日下午5:30-6:25（视频面） </w:t>
        <w:br/>
        <w:t xml:space="preserve"> 自我介绍 </w:t>
        <w:br/>
        <w:t xml:space="preserve"> 项目 </w:t>
        <w:br/>
        <w:t xml:space="preserve"> 有没有遇上什么问题 </w:t>
        <w:br/>
        <w:t xml:space="preserve"> 算法题 </w:t>
        <w:br/>
        <w:t xml:space="preserve">  </w:t>
        <w:br/>
        <w:t xml:space="preserve"> N个人排队，输入M行，每行两个数字（X, Y），代表X比Y高。（X, Y在0~N-1之间） </w:t>
        <w:br/>
        <w:t xml:space="preserve"> 输出N个人的身高的排列，如果不能排列，则输出false。 </w:t>
        <w:br/>
        <w:t xml:space="preserve"> 当时看到就想到是图的题目，但是自己图这方面做的比较少。输入输出也得自己处理。 </w:t>
        <w:br/>
        <w:t xml:space="preserve">  </w:t>
        <w:br/>
        <w:t xml:space="preserve"> 写了好久，用回溯做了，面试官说最优解是用入度做，不过回溯做的也可以。 </w:t>
        <w:br/>
        <w:br/>
        <w:br/>
        <w:t xml:space="preserve">    当时确实有点慌，一边想思路一边跟面试官沟通。 </w:t>
        <w:br/>
        <w:t xml:space="preserve">  </w:t>
        <w:br/>
        <w:br/>
        <w:t xml:space="preserve">    面试的时候比较紧张，不过还是用回溯，算是暴力破解了。不过我认为解法可能有点问题。 </w:t>
        <w:br/>
        <w:t xml:space="preserve">  </w:t>
        <w:br/>
        <w:br/>
        <w:t xml:space="preserve">    面试官提了一些可能的情况，比如死循环，不能输出结果。我都解决了这些问题。面试官也认可了我的解法。 </w:t>
        <w:br/>
        <w:t xml:space="preserve">  </w:t>
        <w:br/>
        <w:br/>
        <w:t xml:space="preserve">    我还是觉得自己解法有问题。 </w:t>
        <w:br/>
        <w:t xml:space="preserve">  </w:t>
        <w:br/>
        <w:br/>
        <w:t xml:space="preserve"> 最近在学什么技术 </w:t>
        <w:br/>
        <w:t xml:space="preserve"> 讲一讲redis </w:t>
        <w:br/>
        <w:t xml:space="preserve"> 聊聊健身 </w:t>
        <w:br/>
        <w:t xml:space="preserve"> 说个优缺点 </w:t>
        <w:br/>
        <w:t xml:space="preserve"> 实习时间 </w:t>
        <w:br/>
        <w:t xml:space="preserve"> 反问 </w:t>
        <w:br/>
        <w:t xml:space="preserve"> 感受： </w:t>
        <w:br/>
        <w:t xml:space="preserve"> 因为我非科班，项目又比较简单，面试官更看重代码能力，所以就出了一道相对而言比较耗时的算法题。 </w:t>
        <w:br/>
        <w:t xml:space="preserve"> 我觉的做算法题即使一开始没思路，还是要尝试着沟通吧，有时候说着说着就有了思路。 </w:t>
        <w:br/>
        <w:br/>
        <w:br/>
        <w:br/>
        <w:br/>
        <w:t xml:space="preserve"> 相比于其他大佬，我的面试题可能偏简单了，还是希望能给各位朋友一些参考。 </w:t>
        <w:br/>
        <w:br/>
        <w:br/>
        <w:br/>
        <w:br/>
        <w:br/>
        <w:br/>
        <w:br/>
        <w:br/>
        <w:br/>
        <w:br/>
        <w:br/>
        <w:br/>
        <w:br/>
        <w:br/>
        <w:br/>
        <w:br/>
        <w:br/>
        <w:br/>
        <w:br/>
        <w:br/>
        <w:br/>
        <w:br/>
        <w:br/>
        <w:br/>
      </w:r>
    </w:p>
    <w:p>
      <w:r>
        <w:t>**********************************第99篇*************************************</w:t>
      </w:r>
    </w:p>
    <w:p>
      <w:r>
        <w:t>分享下之前面试过的公司（Java开发实习）</w:t>
        <w:br/>
        <w:br/>
        <w:t>编辑于  2020-05-15 11:01:45</w:t>
        <w:br/>
        <w:br/>
        <w:br/>
        <w:t xml:space="preserve">  至今0Offer，可能真的是自己太差了吧，简单说一下之前面试过的公司，也不好给出建议什么的，毕竟自己还一个Offer都没有，早点学习，打牢基础是真的，以后我会再详细写下总过程的。 </w:t>
        <w:br/>
        <w:br/>
        <w:br/>
        <w:t xml:space="preserve">  2020/3/29 </w:t>
        <w:br/>
        <w:t xml:space="preserve">  盒马一面</w:t>
        <w:br/>
        <w:br/>
        <w:br/>
        <w:t xml:space="preserve"> 输入一条url后会发生什么，也可以说是前端和后端是怎么交互的 </w:t>
        <w:br/>
        <w:t xml:space="preserve"> 深入 </w:t>
        <w:br/>
        <w:t xml:space="preserve"> 静态资源和动态资源是怎么加载的 </w:t>
        <w:br/>
        <w:t xml:space="preserve"> 静态资源 </w:t>
        <w:br/>
        <w:t xml:space="preserve"> 动态资源 </w:t>
        <w:br/>
        <w:t xml:space="preserve"> 如果商品有20个重要字段，如果对这20个字段分别建立复制键索引 </w:t>
        <w:br/>
        <w:t xml:space="preserve"> Springboot与Spring有什么区别？？？ </w:t>
        <w:br/>
        <w:t xml:space="preserve"> 省去了一些配置，约定大于配置 </w:t>
        <w:br/>
        <w:t xml:space="preserve"> i++与AtomicInteger的关系 </w:t>
        <w:br/>
        <w:t xml:space="preserve"> 线程池的构造函数的参数 </w:t>
        <w:br/>
        <w:t xml:space="preserve"> 线程池3个核心：核心数量，最大线程数量，队列之间的关系 </w:t>
        <w:br/>
        <w:t xml:space="preserve"> 看过哪几本书 </w:t>
        <w:br/>
        <w:br/>
        <w:t xml:space="preserve">   总结：不能抢着面试官说话，项目准备的要比较周全 </w:t>
        <w:br/>
        <w:t xml:space="preserve"> </w:t>
        <w:br/>
        <w:br/>
        <w:br/>
        <w:br/>
        <w:br/>
        <w:br/>
        <w:br/>
        <w:br/>
        <w:t xml:space="preserve">快手一面3/30： </w:t>
        <w:br/>
        <w:t xml:space="preserve"> </w:t>
        <w:br/>
        <w:br/>
        <w:br/>
        <w:t xml:space="preserve"> AQS  倒计时器 </w:t>
        <w:br/>
        <w:t xml:space="preserve"> Cms  G1垃圾收集器 </w:t>
        <w:br/>
        <w:t xml:space="preserve"> G1的缺点 </w:t>
        <w:br/>
        <w:t xml:space="preserve"> 运行时方法区的数据结构 </w:t>
        <w:br/>
        <w:t xml:space="preserve"> 线程池  构建线程池  怎么保证线程安全的  ，线程中的队列是什么样的 </w:t>
        <w:br/>
        <w:t xml:space="preserve"> 放进去一个线程，线程池怎么判断 </w:t>
        <w:br/>
        <w:t xml:space="preserve"> 内存缓存什么的（不会） </w:t>
        <w:br/>
        <w:t xml:space="preserve"> JVM调优 不太熟练 </w:t>
        <w:br/>
        <w:t xml:space="preserve"> volatile关键字 </w:t>
        <w:br/>
        <w:t xml:space="preserve"> springboot </w:t>
        <w:br/>
        <w:t xml:space="preserve"> 两个链表排序，要求不破坏链表结构打印链表 </w:t>
        <w:br/>
        <w:t xml:space="preserve"> 10进制数转2进制数判断几个1 </w:t>
        <w:br/>
        <w:br/>
        <w:t xml:space="preserve">    判断是否是子树 </w:t>
        <w:br/>
        <w:t xml:space="preserve">  </w:t>
        <w:br/>
        <w:br/>
        <w:br/>
        <w:t xml:space="preserve"> 2020/4/27 </w:t>
        <w:br/>
        <w:t xml:space="preserve">  字节跳动飞书客户端</w:t>
        <w:br/>
        <w:br/>
        <w:br/>
        <w:br/>
        <w:t xml:space="preserve">   一面： </w:t>
        <w:br/>
        <w:t xml:space="preserve"> </w:t>
        <w:br/>
        <w:br/>
        <w:t xml:space="preserve"> 首先聊项目吗，聊了差不多二十分钟 </w:t>
        <w:br/>
        <w:t xml:space="preserve"> 问是了解Java多一些还是Python多一些 </w:t>
        <w:br/>
        <w:t xml:space="preserve"> Java </w:t>
        <w:br/>
        <w:t xml:space="preserve"> final，和static关键字，作用于哪些地方，分别产生了什么效果 </w:t>
        <w:br/>
        <w:t xml:space="preserve"> 线程池的几个参数 </w:t>
        <w:br/>
        <w:t xml:space="preserve"> 线程池中的keepAliveTime参数主要是作用于哪里的，还有一些关于线程池的基本知识 </w:t>
        <w:br/>
        <w:t xml:space="preserve"> 创建线程的几种方法，分别在哪方面具有效果 </w:t>
        <w:br/>
        <w:t xml:space="preserve"> synchronized和volatile还有retrantlock之间的区别 </w:t>
        <w:br/>
        <w:t xml:space="preserve"> 编程题： </w:t>
        <w:br/>
        <w:t xml:space="preserve"> 反转链表手写 </w:t>
        <w:br/>
        <w:t xml:space="preserve"> 还有一个求数组中两个数字相乘，求最大值，并打印出来 </w:t>
        <w:br/>
        <w:br/>
        <w:br/>
        <w:t xml:space="preserve"> 二面： </w:t>
        <w:br/>
        <w:t xml:space="preserve"> </w:t>
        <w:br/>
        <w:br/>
        <w:br/>
        <w:t xml:space="preserve"> 聊项目，聊了20分钟，一些东西给我问卡了 </w:t>
        <w:br/>
        <w:t xml:space="preserve"> 聊学Java，看过哪几本书 </w:t>
        <w:br/>
        <w:t xml:space="preserve"> 然后说Java并发编程主要讲了哪些事情，我说保证线程安全，然后原子性，有序性，可见性一直聊 </w:t>
        <w:br/>
        <w:t xml:space="preserve"> 然后说到有序性，让我举个例子什么的，问用什么保证有序性，还有volatile修饰i的情况下，两个线程并发访问i会产生什么效果，这个得分情况答，没回答太好 </w:t>
        <w:br/>
        <w:t xml:space="preserve"> 然后说手写消费者生产者模型吧，我说不会， </w:t>
        <w:br/>
        <w:t xml:space="preserve"> 又聊了下消费者生产者模型的事情（应该注意的点，没怎么答上来） </w:t>
        <w:br/>
        <w:t xml:space="preserve"> 然后问操作系统 </w:t>
        <w:br/>
        <w:t xml:space="preserve"> 问我对操作系统的了解，没了解多少，就跟他简单说了下，进程之间的通信方式 </w:t>
        <w:br/>
        <w:t xml:space="preserve"> Http和Https的区别  SSL的对称加密和非对称加密作用于哪里的？？（没答上） </w:t>
        <w:br/>
        <w:t xml:space="preserve"> 手写打印二叉树的深度，递归和非递归都写了，并解释非递归的代码的含义 </w:t>
        <w:br/>
        <w:br/>
        <w:t xml:space="preserve">    Throwble中的Error和Exception的区别 </w:t>
        <w:br/>
        <w:t xml:space="preserve">  </w:t>
        <w:br/>
        <w:br/>
        <w:t xml:space="preserve">    三面： </w:t>
        <w:br/>
        <w:t xml:space="preserve">  </w:t>
        <w:br/>
        <w:br/>
        <w:t xml:space="preserve">    问的东西都很基础，但是面试官很严肃，一时间不知道怎么办好了。就不写了，总之就很基础。 </w:t>
        <w:br/>
        <w:t xml:space="preserve">  </w:t>
        <w:br/>
        <w:br/>
        <w:br/>
        <w:br/>
        <w:br/>
        <w:t>美团一面：</w:t>
        <w:br/>
        <w:br/>
        <w:br/>
        <w:br/>
        <w:t xml:space="preserve"> 重载和重写的区别 </w:t>
        <w:br/>
        <w:t xml:space="preserve"> Java的三大特性 </w:t>
        <w:br/>
        <w:t xml:space="preserve"> 数组和链表的区别 </w:t>
        <w:br/>
        <w:t xml:space="preserve"> 接口和抽象类的区别 </w:t>
        <w:br/>
        <w:t xml:space="preserve"> 进程的状态 </w:t>
        <w:br/>
        <w:t xml:space="preserve"> 关于linux的操作指令 </w:t>
        <w:br/>
        <w:t xml:space="preserve"> 关于排序的相关问题 </w:t>
        <w:br/>
        <w:t xml:space="preserve"> 反射？？？我简单说了一下  说应用，我说我只练了一下 </w:t>
        <w:br/>
        <w:t xml:space="preserve"> 谈到反射说框架，框架不会，掠过 </w:t>
        <w:br/>
        <w:t xml:space="preserve"> 计算机网络 </w:t>
        <w:br/>
        <w:t xml:space="preserve"> 三次握手，以及TCP和HTTP之间的区别 </w:t>
        <w:br/>
        <w:t xml:space="preserve"> 关于请求方式有几种？？？ </w:t>
        <w:br/>
        <w:t xml:space="preserve"> 数据库ACID </w:t>
        <w:br/>
        <w:t xml:space="preserve"> 以及不可重复读幻读导致的原因 </w:t>
        <w:br/>
        <w:t xml:space="preserve"> 如果保证线程安全应该怎么做？（我回答乐观锁和悲观锁） </w:t>
        <w:br/>
        <w:t xml:space="preserve"> InnoDB和MYISAM之前的区别（关于锁的，其他的没问） </w:t>
        <w:br/>
        <w:t xml:space="preserve"> 事务的4种隔离级别 </w:t>
        <w:br/>
        <w:t xml:space="preserve"> 什么的能造成死锁???（数据库的方面） </w:t>
        <w:br/>
        <w:t xml:space="preserve"> 如何解决死锁（答得不太好） </w:t>
        <w:br/>
        <w:t xml:space="preserve"> 如果要对一个行数据上锁怎么办？？？ </w:t>
        <w:br/>
        <w:br/>
        <w:t xml:space="preserve">     数据库表的连接 </w:t>
        <w:br/>
        <w:t xml:space="preserve">   </w:t>
        <w:br/>
        <w:t xml:space="preserve"> 来几个数据库的题你做做吧 </w:t>
        <w:br/>
        <w:t xml:space="preserve"> JVM运行时的状态 </w:t>
        <w:br/>
        <w:t xml:space="preserve"> 哪个不会导致OOM（程序计数器） 为什么？？？不知道 </w:t>
        <w:br/>
        <w:t xml:space="preserve"> 项目相关知识 （说了10多分钟） </w:t>
        <w:br/>
        <w:t xml:space="preserve"> 美团一面面试官很好，给了我一些建议，是我迄今为止遇到的最好的面试官，很尊重人。</w:t>
        <w:br/>
        <w:br/>
        <w:br/>
        <w:br/>
        <w:br/>
        <w:br/>
        <w:br/>
        <w:t xml:space="preserve"> 美团二面： </w:t>
        <w:br/>
        <w:br/>
        <w:br/>
        <w:br/>
        <w:t xml:space="preserve"> 计算机由什么部分组成？？？ </w:t>
        <w:br/>
        <w:t xml:space="preserve"> 操作系统什么时候用页，段，页段式管理 </w:t>
        <w:br/>
        <w:t xml:space="preserve"> 内存是按照什么条件读取进程的 </w:t>
        <w:br/>
        <w:t xml:space="preserve"> 死锁是怎么产生的 </w:t>
        <w:br/>
        <w:t xml:space="preserve"> 哲学家进餐问题（不清楚，随便说了一通） </w:t>
        <w:br/>
        <w:t xml:space="preserve"> 计算机网络  三次握手  为什么不是两次 </w:t>
        <w:br/>
        <w:t xml:space="preserve"> TCP  UDP之间的区别（刚说一段就被打断了） </w:t>
        <w:br/>
        <w:t xml:space="preserve"> 视频是靠什么传送的 </w:t>
        <w:br/>
        <w:t xml:space="preserve"> Session 和 Cookie之间的区别 </w:t>
        <w:br/>
        <w:t xml:space="preserve"> 如果保存Session的服务器崩溃了，那么cookie放到另外的服务器了，这该怎么解决 </w:t>
        <w:br/>
        <w:t xml:space="preserve"> Cookie禁用怎么办？？ </w:t>
        <w:br/>
        <w:br/>
        <w:t xml:space="preserve">     cookie不安全，那我使用session行不行？？？ </w:t>
        <w:br/>
        <w:t xml:space="preserve">   </w:t>
        <w:br/>
        <w:br/>
        <w:t xml:space="preserve"> 美团二面一开始问的问题都特别基础，大多都是计组和操作系统的，偏偏我这又是弱项，根本没有答好。 </w:t>
        <w:br/>
        <w:br/>
        <w:br/>
        <w:br/>
        <w:br/>
        <w:br/>
        <w:br/>
        <w:br/>
        <w:br/>
        <w:t xml:space="preserve">     总结： </w:t>
        <w:br/>
        <w:t xml:space="preserve">   </w:t>
        <w:br/>
        <w:br/>
        <w:t xml:space="preserve">     非科班生真是有些困难，走一步一个坎，但是还要努力走下去，前路漫漫。愁。 </w:t>
        <w:br/>
        <w:t xml:space="preserve">   </w:t>
        <w:br/>
        <w:br/>
        <w:t xml:space="preserve">     暂时写到这里吧，希望能找到合适的工作。 </w:t>
        <w:br/>
        <w:t xml:space="preserve">   </w:t>
        <w:br/>
        <w:br/>
        <w:br/>
        <w:br/>
        <w:br/>
        <w:br/>
        <w:br/>
      </w:r>
    </w:p>
    <w:p>
      <w:r>
        <w:t>**********************************第100篇*************************************</w:t>
      </w:r>
    </w:p>
    <w:p>
      <w:r>
        <w:t>春招实习-面经-阿里钉钉、头条广告、腾讯、美团</w:t>
        <w:br/>
        <w:br/>
        <w:t>编辑于  2020-05-14 15:03:13</w:t>
        <w:br/>
        <w:br/>
        <w:t xml:space="preserve"> 阿里-钉钉-春招实习-面试-java研发 </w:t>
        <w:br/>
        <w:t xml:space="preserve">  </w:t>
        <w:br/>
        <w:t xml:space="preserve"> 一面（p7)（1h45min)： </w:t>
        <w:br/>
        <w:t xml:space="preserve"> 1、自我介绍（主要是项目经验，及项目中遇到的难点） </w:t>
        <w:br/>
        <w:t xml:space="preserve"> 2、针对项目中中间件zk,dubbo,kafka等出题 </w:t>
        <w:br/>
        <w:t xml:space="preserve"> 3、消息中间件的优缺点及选型 </w:t>
        <w:br/>
        <w:t xml:space="preserve"> 4、dubbo服务的一些原理 </w:t>
        <w:br/>
        <w:t xml:space="preserve"> 5、具体场景进行接口设计（例如拉取聊天记录（cas进行版本控制）） </w:t>
        <w:br/>
        <w:t xml:space="preserve"> 6、手撕代码：类似于三数相加，写完以后进阶，如何在多线程的情况下完成这个题目（手写mapreduce)(ps:我是通过volatile去写的）） </w:t>
        <w:br/>
        <w:t xml:space="preserve"> 7、docker的了解，docker与虚拟机的设计区别 </w:t>
        <w:br/>
        <w:t xml:space="preserve"> 8、http几个版本的差别 </w:t>
        <w:br/>
        <w:t xml:space="preserve"> 9、介绍组内主要工作 </w:t>
        <w:br/>
        <w:t xml:space="preserve"> 10、问问题 </w:t>
        <w:br/>
        <w:t xml:space="preserve">  </w:t>
        <w:br/>
        <w:t xml:space="preserve"> 二面（p9)（1h): </w:t>
        <w:br/>
        <w:t xml:space="preserve"> 1、自我介绍（主要是项目经验，及项目中遇到的难点） </w:t>
        <w:br/>
        <w:t xml:space="preserve"> 2、针对项目中的rpc中间件dubbo原理询问 </w:t>
        <w:br/>
        <w:t xml:space="preserve"> 3、如果自己设计一个rpc框架怎么设计 </w:t>
        <w:br/>
        <w:t xml:space="preserve"> 4、各种序列号协议的特点 </w:t>
        <w:br/>
        <w:t xml:space="preserve"> 5、nio的设计架构 </w:t>
        <w:br/>
        <w:t xml:space="preserve"> 6、rpc与http的对比，为什么spring cloud用的是http </w:t>
        <w:br/>
        <w:t xml:space="preserve"> 7、消息中间件的优缺点，选型（主要针对kafka于rocketmq） </w:t>
        <w:br/>
        <w:t xml:space="preserve"> 8、docker与虚拟机的设计差别？用过k8s没有？让你设计一套容器管理的框架怎么设计 </w:t>
        <w:br/>
        <w:t xml:space="preserve"> 9、日常学习的方式 </w:t>
        <w:br/>
        <w:t xml:space="preserve"> 10、随机算法如何做到“公平” </w:t>
        <w:br/>
        <w:t xml:space="preserve"> 11、对未来的规划 </w:t>
        <w:br/>
        <w:t xml:space="preserve"> 12、问问题 </w:t>
        <w:br/>
        <w:t xml:space="preserve">  </w:t>
        <w:br/>
        <w:t xml:space="preserve"> 三面（p9交叉面）(1h): </w:t>
        <w:br/>
        <w:t xml:space="preserve"> 1、自我介绍（项目没怎么问）（这一面确实开放性的场景题） </w:t>
        <w:br/>
        <w:t xml:space="preserve"> 2、针对spring框架中bean的生命周期，如何不使用spring配置生命周期的功能，完成每个request与session都是单例的情况（利用反射生成匿名类）（具体的描述不是特别记得了，反正挺难的） </w:t>
        <w:br/>
        <w:t xml:space="preserve"> 3、Java的aop的实现原理,两种代理机制的差别（实现原理） </w:t>
        <w:br/>
        <w:t xml:space="preserve"> 4、如何设计一套rpc框架 </w:t>
        <w:br/>
        <w:t xml:space="preserve"> 5、序列化的知识点，serializable关键字的作用（实现原理），集中序列化协议,pb的优点 </w:t>
        <w:br/>
        <w:t xml:space="preserve"> 6、tcp、udp的特点 </w:t>
        <w:br/>
        <w:t xml:space="preserve"> 7、tcp在当前存在的问题，滑动窗口机制、拥塞控制的不合理性，如何解决这个问题（用udp的方式解决滑动窗口的问题，解决网络传输被限制的问题）（参考google正在开发的一套网络协议） </w:t>
        <w:br/>
        <w:t xml:space="preserve"> 8、  restful阐述 </w:t>
        <w:br/>
        <w:t xml:space="preserve"> 9、rpc过程中异常怎么处理的，利用反射生成？还有怎么传输或者有没有必要序列化传输？ </w:t>
        <w:br/>
        <w:t xml:space="preserve"> 10、自己日常的学习方式 </w:t>
        <w:br/>
        <w:t xml:space="preserve"> 11、自己的职业规划 </w:t>
        <w:br/>
        <w:t xml:space="preserve">  </w:t>
        <w:br/>
        <w:t xml:space="preserve"> 四面（hr面）（1h): </w:t>
        <w:br/>
        <w:t xml:space="preserve"> 1、自我介绍 </w:t>
        <w:br/>
        <w:t xml:space="preserve"> 2、为什么跨考，会不会专业知识不够 </w:t>
        <w:br/>
        <w:t xml:space="preserve"> 3、家庭情况 </w:t>
        <w:br/>
        <w:t xml:space="preserve"> 4、生活习惯、学习的方式 </w:t>
        <w:br/>
        <w:t xml:space="preserve"> 5、为什么会有这么多大厂的offer，是如何做到的 </w:t>
        <w:br/>
        <w:t xml:space="preserve"> 6、offer选择 </w:t>
        <w:br/>
        <w:t xml:space="preserve"> 7、从小学开始问，问到现在的一些经历 </w:t>
        <w:br/>
        <w:br/>
        <w:t xml:space="preserve">  8、有什么问题要问 </w:t>
        <w:br/>
        <w:br/>
        <w:br/>
        <w:br/>
        <w:br/>
        <w:br/>
        <w:br/>
        <w:br/>
        <w:br/>
        <w:t xml:space="preserve"> 核心广告系统与创意中心-后端开发面经 </w:t>
        <w:br/>
        <w:t xml:space="preserve"> 头条一面： </w:t>
        <w:br/>
        <w:t xml:space="preserve"> 1、介绍自己（主要说项目经验，项目的上下文） </w:t>
        <w:br/>
        <w:t xml:space="preserve"> 2、hashmap源码、concurrenthashmap源码 </w:t>
        <w:br/>
        <w:t xml:space="preserve"> 3、索引的功能、底层实现 </w:t>
        <w:br/>
        <w:t xml:space="preserve"> 4、索引为什么用b-tree实现有什么优点 </w:t>
        <w:br/>
        <w:t xml:space="preserve"> 5、索引用b+树实现每次读取的时候操作系统的动作； </w:t>
        <w:br/>
        <w:t xml:space="preserve"> 6、mysql引擎区别； </w:t>
        <w:br/>
        <w:t xml:space="preserve"> 7、innodb的默认读是什么；innodb可重复度的实现原理（mvvc+next-key lock) </w:t>
        <w:br/>
        <w:t xml:space="preserve"> 8、多线程线程安全的一些知识； </w:t>
        <w:br/>
        <w:t xml:space="preserve"> 9、悲观锁&amp;乐观锁； </w:t>
        <w:br/>
        <w:t xml:space="preserve"> 10、volatile关键字：内存可见性的原理；禁止重排序的原理； </w:t>
        <w:br/>
        <w:t xml:space="preserve"> 11、一道算法题，应该是树的我记得 </w:t>
        <w:br/>
        <w:t xml:space="preserve">  </w:t>
        <w:br/>
        <w:t xml:space="preserve"> 头条二面 </w:t>
        <w:br/>
        <w:t xml:space="preserve"> 1、介绍自己（主要说项目经验，项目的上下文） </w:t>
        <w:br/>
        <w:t xml:space="preserve"> 2、一道sql题目（挺难的） </w:t>
        <w:br/>
        <w:t xml:space="preserve"> 3、一道算法题：区间合成吧我记得是 </w:t>
        <w:br/>
        <w:t xml:space="preserve"> 4、rpc框架，如果自己实现要怎么实现； </w:t>
        <w:br/>
        <w:t xml:space="preserve"> 5、负载均衡 </w:t>
        <w:br/>
        <w:t xml:space="preserve"> 6、mq的优点，mq选型的原因； </w:t>
        <w:br/>
        <w:t xml:space="preserve"> 7、docker与虚拟机的差异和优缺点； </w:t>
        <w:br/>
        <w:t xml:space="preserve"> 8、线程安全； </w:t>
        <w:br/>
        <w:t xml:space="preserve"> 9、垃圾回收，g1和cms实现细节； </w:t>
        <w:br/>
        <w:t xml:space="preserve"> 10、数据库事务 </w:t>
        <w:br/>
        <w:t xml:space="preserve"> 11、覆盖索引 </w:t>
        <w:br/>
        <w:t xml:space="preserve">  </w:t>
        <w:br/>
        <w:t xml:space="preserve"> 头条三面： </w:t>
        <w:br/>
        <w:t xml:space="preserve"> 1、介绍自己（主要说项目经验，项目的上下文） </w:t>
        <w:br/>
        <w:t xml:space="preserve"> 2、主要问了大学以来学习历程 </w:t>
        <w:br/>
        <w:t xml:space="preserve"> 3、主要自学了些什么 </w:t>
        <w:br/>
        <w:t xml:space="preserve"> 4、死锁的条件； </w:t>
        <w:br/>
        <w:t xml:space="preserve"> 5、怎么避免死锁；银行家算法是什么； </w:t>
        <w:br/>
        <w:t xml:space="preserve"> 6、tcp、udp；tcp的拥塞控制；tcp/http的滑动窗口存在的弊端 </w:t>
        <w:br/>
        <w:t xml:space="preserve"> 7、常用的liux命令行 </w:t>
        <w:br/>
        <w:t xml:space="preserve"> 8、算法题：字符串加减 </w:t>
        <w:br/>
        <w:t xml:space="preserve"> 9、spring的生命周期 </w:t>
        <w:br/>
        <w:t xml:space="preserve"> 10、这一面面的知识点都是比较基础的，但是会找一个刁钻的角度深入进去 </w:t>
        <w:br/>
        <w:t xml:space="preserve"> 主要考察个人发展的空间吧我觉得 </w:t>
        <w:br/>
        <w:br/>
        <w:br/>
        <w:br/>
        <w:br/>
        <w:br/>
        <w:br/>
        <w:t xml:space="preserve"> 美团-到店事业部（上海）-后端开发-春招-暑假实习 </w:t>
        <w:br/>
        <w:t xml:space="preserve">  </w:t>
        <w:br/>
        <w:t xml:space="preserve"> 一面（55min) </w:t>
        <w:br/>
        <w:t xml:space="preserve"> 1、自我介绍 </w:t>
        <w:br/>
        <w:t xml:space="preserve"> 2、为什么笔试一题没写，然后让我手撕三题算法题 </w:t>
        <w:br/>
        <w:t xml:space="preserve"> 3、项目经验介绍，及项目中遇到的难点 </w:t>
        <w:br/>
        <w:t xml:space="preserve"> 4、为什么跨考，计算机基础好吗 </w:t>
        <w:br/>
        <w:t xml:space="preserve"> 5、计算机网络tcp,udp ,http几个版本之间的比较 </w:t>
        <w:br/>
        <w:t xml:space="preserve"> 6、java虚拟机 </w:t>
        <w:br/>
        <w:t xml:space="preserve"> 7、java锁机制 </w:t>
        <w:br/>
        <w:t xml:space="preserve"> 8、操作系统中文件系统，进程与线程 </w:t>
        <w:br/>
        <w:t xml:space="preserve"> 9、银行家算法 </w:t>
        <w:br/>
        <w:t xml:space="preserve"> 10、dubbo的原理解释 </w:t>
        <w:br/>
        <w:t xml:space="preserve"> 11、如何做熔断机制 </w:t>
        <w:br/>
        <w:t xml:space="preserve"> 12、常见的负载均衡的算法介绍 </w:t>
        <w:br/>
        <w:t xml:space="preserve">  </w:t>
        <w:br/>
        <w:t xml:space="preserve">  </w:t>
        <w:br/>
        <w:t xml:space="preserve"> 二面（1h) </w:t>
        <w:br/>
        <w:t xml:space="preserve"> 1、自我介绍 </w:t>
        <w:br/>
        <w:t xml:space="preserve"> 2、一面问了哪些问题 </w:t>
        <w:br/>
        <w:t xml:space="preserve"> 3、项目经验 </w:t>
        <w:br/>
        <w:t xml:space="preserve"> 4、rpc框架，及如何实现rpc框架 </w:t>
        <w:br/>
        <w:t xml:space="preserve"> 5、如何设计一套高并发的系统(微服务，消息中间件解耦，缓存。。。。） </w:t>
        <w:br/>
        <w:t xml:space="preserve"> 6、乐观锁悲观锁 </w:t>
        <w:br/>
        <w:t xml:space="preserve"> 7、mysql索引，实现方式，原理，聚簇索引，覆盖索引等 </w:t>
        <w:br/>
        <w:t xml:space="preserve"> 8、innodb的mvvc及next-key lock </w:t>
        <w:br/>
        <w:t xml:space="preserve"> 9、场景题，大致是用版本控制，进行数据库查询 </w:t>
        <w:br/>
        <w:t xml:space="preserve"> 10、mysql中如果一个字段是varchar，查询的时候查的是int类型会发生什么（索引失效） </w:t>
        <w:br/>
        <w:t xml:space="preserve"> 11、es介绍，倒排索引的实现 </w:t>
        <w:br/>
        <w:t xml:space="preserve"> 12、spring aop的实现原理 </w:t>
        <w:br/>
        <w:t xml:space="preserve"> 13、mybatis一级索引、二级索引 </w:t>
        <w:br/>
        <w:t xml:space="preserve"> 14、问问题 </w:t>
        <w:br/>
        <w:t xml:space="preserve"> 15、愿不愿意去北京 </w:t>
        <w:br/>
        <w:t xml:space="preserve">  </w:t>
        <w:br/>
        <w:t xml:space="preserve"> 美团春招实习没有hr面，直接oc </w:t>
        <w:br/>
        <w:br/>
        <w:br/>
        <w:br/>
        <w:br/>
        <w:br/>
        <w:br/>
        <w:t xml:space="preserve"> 腾讯pcg-后端开发（有时间再写~） </w:t>
        <w:br/>
        <w:t xml:space="preserve">  </w:t>
        <w:br/>
        <w:br/>
        <w:br/>
      </w:r>
    </w:p>
    <w:p>
      <w:r>
        <w:t>**********************************第101篇*************************************</w:t>
      </w:r>
    </w:p>
    <w:p>
      <w:r>
        <w:t>美团上海Java实习（已offer）面经</w:t>
        <w:br/>
        <w:br/>
        <w:t>编辑于  2020-05-11 18:39:20</w:t>
        <w:br/>
        <w:br/>
        <w:t>实习简历投的晚，笔试四月初就完成，一直没有面试。可能原部门没有hc，期间还收到一次问我要不要转前端的电话，被我拒绝了。然后4月底收到美团金融的面试邀请。</w:t>
        <w:br/>
        <w:t>第一面5.6（一个小时10分钟）</w:t>
        <w:br/>
        <w:t>问的问题蛮多的，也很宽泛。美团一面问基础问的多。记得不太全FFER</w:t>
        <w:br/>
        <w:br/>
        <w:t xml:space="preserve">自我介绍 </w:t>
        <w:br/>
        <w:t xml:space="preserve">项目介绍 </w:t>
        <w:br/>
        <w:t xml:space="preserve">Java基本类型和大小 </w:t>
        <w:br/>
        <w:t xml:space="preserve">重载和重写 </w:t>
        <w:br/>
        <w:t xml:space="preserve">线程池 </w:t>
        <w:br/>
        <w:t xml:space="preserve">算法 四题(写两题，说两题思路。基本就是剑指offer那上面难度） </w:t>
        <w:br/>
        <w:t xml:space="preserve">数据库事务，事务隔离级别，可能发生的恶果。 </w:t>
        <w:br/>
        <w:t xml:space="preserve">数据库索引和结构 </w:t>
        <w:br/>
        <w:t xml:space="preserve">排序算法的复杂度和稳定性。 </w:t>
        <w:br/>
        <w:t xml:space="preserve">左连接和右连接 </w:t>
        <w:br/>
        <w:t xml:space="preserve">tcp和udp的区别，直播用的是什么协议。 </w:t>
        <w:br/>
        <w:t xml:space="preserve">进程同步和互斥 </w:t>
        <w:br/>
        <w:t xml:space="preserve">临界区 </w:t>
        <w:br/>
        <w:t xml:space="preserve">进程通信方式 </w:t>
        <w:br/>
        <w:t xml:space="preserve">怎么实现进程同步 </w:t>
        <w:br/>
        <w:t xml:space="preserve">JVM运行时内存区域 </w:t>
        <w:br/>
        <w:t xml:space="preserve">JVM GC垃圾收集器 </w:t>
        <w:br/>
        <w:t xml:space="preserve">GC算法 </w:t>
        <w:br/>
        <w:br/>
        <w:t>二面5.11（30分钟）</w:t>
        <w:br/>
        <w:br/>
        <w:t xml:space="preserve">自我介绍 </w:t>
        <w:br/>
        <w:t xml:space="preserve">介绍实验室和最近学习情况 </w:t>
        <w:br/>
        <w:t xml:space="preserve">介绍项目 </w:t>
        <w:br/>
        <w:t xml:space="preserve">加微信写了两题参数传递问JVM栈和堆的变化情况杨辉三角的实现 </w:t>
        <w:br/>
        <w:t xml:space="preserve">问实验室优缺点和自己的优缺点 </w:t>
        <w:br/>
        <w:t xml:space="preserve">反问阶段 </w:t>
        <w:br/>
        <w:br/>
        <w:t>感觉二面就问的很简单，没有问什么基础和项目。就大概了解以下最近的学习。聊的还蛮开心的。</w:t>
        <w:br/>
        <w:t>二面结束后半个小时就收到了HR的OC，聊聊地点和薪资等邮件ing</w:t>
        <w:br/>
        <w:t>更新：美团速度蛮快的，晚上就收到了实习offer邮件。</w:t>
        <w:br/>
        <w:t>总结：终于拿到了一个实习offer，实习四月初才投投的太晚了，一面送给了阿里被面的毫无信心。许愿字节日常和华为在流程中希望能快点</w:t>
        <w:br/>
      </w:r>
    </w:p>
    <w:p>
      <w:r>
        <w:t>**********************************第102篇*************************************</w:t>
      </w:r>
    </w:p>
    <w:p>
      <w:r>
        <w:t>平安科技/美团点评/浪潮Java社招面经</w:t>
        <w:br/>
        <w:br/>
        <w:t>编辑于  2020-05-12 19:23:42</w:t>
        <w:br/>
        <w:br/>
        <w:t xml:space="preserve"> 平安科技  </w:t>
        <w:br/>
        <w:t xml:space="preserve"> 面试过程： </w:t>
        <w:br/>
        <w:t xml:space="preserve"> 先做了基础性向的测试： </w:t>
        <w:br/>
        <w:t xml:space="preserve"> （1）  第一部分EQ测试跟这里的几乎一模一样：[中学生人格特质测量--卡特尔16种人格特质测量]； </w:t>
        <w:br/>
        <w:t xml:space="preserve"> （2）  第二部分IQ测试，跟这里的题目一样：[斯坦福-国际标准智商测试]  </w:t>
        <w:br/>
        <w:t xml:space="preserve">  </w:t>
        <w:br/>
        <w:t xml:space="preserve"> 技术面：（问的是比较底层的技术问题，比较看重原理） </w:t>
        <w:br/>
        <w:t xml:space="preserve"> 1、java的synchronized机制； </w:t>
        <w:br/>
        <w:t xml:space="preserve"> 2、线程是如何同步的(wait/notify）； </w:t>
        <w:br/>
        <w:t xml:space="preserve"> 3、cas是如何实现单点登录的； </w:t>
        <w:br/>
        <w:t xml:space="preserve"> 4、dubbo的原理。如果是自己设计如何设计？ </w:t>
        <w:br/>
        <w:t xml:space="preserve"> 5、HashTable、HashMap、ConcurrentHashMap之间的区别； </w:t>
        <w:br/>
        <w:t xml:space="preserve"> 6、quartz实现原理，如果是自己要实现quartz的功能如何实现； </w:t>
        <w:br/>
        <w:t xml:space="preserve">  </w:t>
        <w:br/>
        <w:t xml:space="preserve"> 美团点评 </w:t>
        <w:br/>
        <w:t xml:space="preserve"> 面试过程： </w:t>
        <w:br/>
        <w:t xml:space="preserve"> 1、首先就是简单介绍一下自己。 </w:t>
        <w:br/>
        <w:t xml:space="preserve"> 2、问了java基础的问题，static，final啊什么的，然后就是多线程的问题，实例锁与类锁的互斥之类的。 </w:t>
        <w:br/>
        <w:t xml:space="preserve"> 3、Mysql的一些问题，数据库隔离级别什么的，然后索引的结构，对索引的一些看法，其实就是要你说问什么要用B+tree ，这个需要从磁盘io去说。 </w:t>
        <w:br/>
        <w:t xml:space="preserve"> 4、要写了连个简单的程序，两个字符串数字相加，不能用jdk自带的类型转换方法，还有一个就是链表反转，要求最优写法。  </w:t>
        <w:br/>
        <w:t xml:space="preserve">  </w:t>
        <w:br/>
        <w:t xml:space="preserve"> 浪潮通信信息系统  </w:t>
        <w:br/>
        <w:t xml:space="preserve"> 面试过程: </w:t>
        <w:br/>
        <w:t xml:space="preserve"> 1、简单聊了下项目经验，还有他们项目中用到的数据库建模，spring工作机制还有linux命令的问题。 </w:t>
        <w:br/>
        <w:t xml:space="preserve"> 2、问数据库建模，spring工作机制还有linux命令。 </w:t>
        <w:br/>
        <w:t xml:space="preserve"> 3、工作压力可能会比较大，比较适合工作经验少的新人锻炼。 </w:t>
        <w:br/>
        <w:t xml:space="preserve">   </w:t>
        <w:br/>
      </w:r>
    </w:p>
    <w:p>
      <w:r>
        <w:t>**********************************第103篇*************************************</w:t>
      </w:r>
    </w:p>
    <w:p>
      <w:r>
        <w:t>记录一下自己的春招历程</w:t>
        <w:br/>
        <w:br/>
        <w:t>编辑于  2020-05-11 07:39:53</w:t>
        <w:br/>
        <w:br/>
        <w:t>本人情况：天津某末流211的acm竞赛边缘选手(划水有个铜牌)</w:t>
        <w:br/>
        <w:t xml:space="preserve"> 考完研觉得自己凉了就找了一个实习，所以从2月份到5月份都在某公司实习。同时参加春招。同时做毕设。真的太累了。</w:t>
        <w:br/>
        <w:t xml:space="preserve"> 以下大致根据时间点排序记录一下自己历程</w:t>
        <w:br/>
        <w:br/>
        <w:br/>
        <w:t xml:space="preserve"> 美团笔试：那天要准备从家去北京实习了，状态不好就做出一题，回想起来，我giao，题目还是可做的。没想到过几天竟然收到一面邀请。</w:t>
        <w:br/>
        <w:br/>
        <w:br/>
        <w:t xml:space="preserve"> 美团一面：问java常规语言面试题(没准备，瞎答得)。问数据库引擎，我giao。当时啥都不知道，瞎答得。还有其他忘了。最后两道算法题。第一题就是经典二分。实现一个lower_bound。2min写完结果面试官误会了我代码意思，让我再考虑优化一下，其实复杂度本来就logn了。我giao。第二个就是topk问题。然后后面美团一直没消息了。</w:t>
        <w:br/>
        <w:br/>
        <w:br/>
        <w:t xml:space="preserve"> 上海银行：面得基本都答上来了，而且是抢答面试官的问题，后面啥消息没有，我giao。</w:t>
        <w:br/>
        <w:br/>
        <w:br/>
        <w:t xml:space="preserve"> 深信服：二面挂，额，挂得有点莫名其妙。</w:t>
        <w:br/>
        <w:br/>
        <w:br/>
        <w:t xml:space="preserve"> 腾讯：一开始是内推我的人面我，问的计网，操作系统比较多，问得特别细，算法部分我吹了一些打比赛的算法，最后他给我的总结是算法行，基础弱，但是给下一面的机会。然后就是下一面。问了30min我现在实习公司的项目，问得贼细，腾讯面试官特别会扣问题，然后问计网，操作系统，问得也特别细，一个问题非得扣到你不会为止，然后最后面试官问我有啥想问他的吗，我说不问了，我这个表现肯定凉了，然后就是和面试官吹牛，然后就一直没消息了，确实凉了。</w:t>
        <w:br/>
        <w:br/>
        <w:br/>
        <w:t xml:space="preserve"> 华为：3.25笔试，30min三道题ak，然后对面马上约了面试周六下午一天三轮全过，然后就是漫长的等。4.27问还有没有意向，5.9号收到的offer。华为真滴这个offer等得肾上腺激素暴增。</w:t>
        <w:br/>
        <w:br/>
        <w:t xml:space="preserve"> 实习的公司：没hc了，只能给外包offer，直接拒绝.jpg</w:t>
        <w:br/>
        <w:br/>
        <w:br/>
        <w:t xml:space="preserve"> 字节跳动：投的A部门，转岗B部门面了一面之后，转到C部门，C部门面一面的时候我竟然栽在算法题上，现在回想起来当时自己好***。然后最近收到了字节A部门的面试邀请。我giao。迷</w:t>
        <w:br/>
        <w:br/>
        <w:br/>
        <w:t xml:space="preserve"> 其他公司，有些是做了笔试但是没有得到面试机会的。快手我笔试4道题100 100 100 80竟然没有给面试机会，惊呆。360做了没消息，360的笔试题信息量贼大。还有一些是拿到华为offer没面的比如兴业数金，爱德万。</w:t>
        <w:br/>
        <w:br/>
        <w:br/>
        <w:t xml:space="preserve"> 以上总结来说：目前状态是收到了华为offer，准备签约了，然后字节也面一面吧。加油！</w:t>
        <w:br/>
        <w:br/>
        <w:t xml:space="preserve"> 😂</w:t>
        <w:br/>
      </w:r>
    </w:p>
    <w:p>
      <w:r>
        <w:t>**********************************第104篇*************************************</w:t>
      </w:r>
    </w:p>
    <w:p>
      <w:r>
        <w:t>还愿阿里意向书，附面经</w:t>
        <w:br/>
        <w:br/>
        <w:t>编辑于  2020-05-11 16:30:13</w:t>
        <w:br/>
        <w:br/>
        <w:t>几天的苦苦等待，今天傍晚终于等来了阿里的意向书，特来牛客还愿，并回馈面经。😆</w:t>
        <w:br/>
        <w:br/>
        <w:t xml:space="preserve"> 个人情况 ： </w:t>
        <w:br/>
        <w:br/>
        <w:t xml:space="preserve">  985本硕非科班，但是学习过数据结构，算法，计算机网络（做过组网、抓包实验），计算机组成原理（纸上谈兵，实验做不动），操作系统（纸上谈兵）。 </w:t>
        <w:br/>
        <w:br/>
        <w:br/>
        <w:t xml:space="preserve">  研一的时候比较闲，刷了280道左右力扣，纯粹为了克服写代码的恐惧，此时完全使用C语言刷的，练就了扎实的数据结构基础。去年七月，经高人提点，要不你去学Java吧，开始了Java学习之路。七月份开始面向对象，数据库，Java web,spring的学习，搭建第一个SSM项目，疯狂吸收知识。今年一月底回家躺到二月底，发现马上金三银四了，赶紧开始复习准备春招实习，三月份重新看了SSM的框架，用Java刷了剑指，四月份才敢投出去第一份简历。 </w:t>
        <w:br/>
        <w:br/>
        <w:br/>
        <w:t xml:space="preserve"> </w:t>
        <w:br/>
        <w:br/>
        <w:br/>
        <w:t>面经 ：</w:t>
        <w:br/>
        <w:br/>
        <w:br/>
        <w:t xml:space="preserve">  字节一面４０ｍｉｎ　４.１４（挂）： </w:t>
        <w:br/>
        <w:br/>
        <w:br/>
        <w:t xml:space="preserve">  处女面,很紧张,完全没有经验,甚至面经都没看就上了,凉凉 </w:t>
        <w:br/>
        <w:br/>
        <w:br/>
        <w:br/>
        <w:t xml:space="preserve"> 介绍项目 </w:t>
        <w:br/>
        <w:t xml:space="preserve"> maven进行项目管理，如何区分快照版本和发布版本 </w:t>
        <w:br/>
        <w:t xml:space="preserve"> hashmap的实现原理，项目中什么地方用到了hashmap </w:t>
        <w:br/>
        <w:t xml:space="preserve"> 数据库索引，三大范式 </w:t>
        <w:br/>
        <w:t xml:space="preserve"> TCP的三次握手 </w:t>
        <w:br/>
        <w:t xml:space="preserve"> 介绍一下AOP，项目中AOP的使用场景，AOP原理 </w:t>
        <w:br/>
        <w:t xml:space="preserve"> ｒｅｄｉｓ持久化操作 </w:t>
        <w:br/>
        <w:t xml:space="preserve"> 项目中有无多线程，介绍多线程的使用，如果线程异常如何通知用户 </w:t>
        <w:br/>
        <w:t xml:space="preserve"> 智力题，抛硬币，先抛到正面获胜，A先抛，抛到正面A赢，否则换B抛，求A获胜概率 </w:t>
        <w:br/>
        <w:t xml:space="preserve"> 手撕代码（牛客编辑器）：合并两个有序有重复的链表，合并后有序无重复（去重、合并） </w:t>
        <w:br/>
        <w:t xml:space="preserve"> 面试官建议：好好打基础，基础扎实很重要 </w:t>
        <w:br/>
        <w:br/>
        <w:br/>
        <w:br/>
        <w:br/>
        <w:br/>
        <w:br/>
        <w:t xml:space="preserve"> 美团一面１ｈ３０ｍｉｎ　４.２３（泡池子） </w:t>
        <w:br/>
        <w:br/>
        <w:br/>
        <w:t xml:space="preserve">  聊得挺好,代码撕了40分钟,一边debug最后通过60%,给我说和主管商量,商量至今 </w:t>
        <w:br/>
        <w:br/>
        <w:br/>
        <w:br/>
        <w:t xml:space="preserve"> 手撕代码（本地IDE，共享屏幕）：两个链表分别表示两个数字，比如１－２－３，４－５－６－７，求两个链表表示的数字和，并用链表表示４－６－９－０（先反转链表，再相加）， </w:t>
        <w:br/>
        <w:t xml:space="preserve"> 手写懒汉式单例模式 </w:t>
        <w:br/>
        <w:t xml:space="preserve"> 为什么单例模式要加锁，加了锁还有什么隐患 </w:t>
        <w:br/>
        <w:t xml:space="preserve"> 介绍一下volatile </w:t>
        <w:br/>
        <w:t xml:space="preserve"> 说一下Hashmap的原理，为什么用红黑树，红黑树和普通的平衡二叉树区别 </w:t>
        <w:br/>
        <w:t xml:space="preserve"> 类加载机制 </w:t>
        <w:br/>
        <w:t xml:space="preserve"> 垃圾回收机制 </w:t>
        <w:br/>
        <w:t xml:space="preserve"> 说一下工厂模式 </w:t>
        <w:br/>
        <w:t xml:space="preserve"> 智力题：斗地主，A是农民，A手上没有大小王，求整个牌局有王炸的概率 </w:t>
        <w:br/>
        <w:t xml:space="preserve"> 面试官建议：ｄｅｂｕｇ能力需要加强 </w:t>
        <w:br/>
        <w:br/>
        <w:br/>
        <w:br/>
        <w:br/>
        <w:br/>
        <w:t xml:space="preserve"> 猿辅导一面４０ｍｉｎ　４．２７（挂） </w:t>
        <w:br/>
        <w:br/>
        <w:br/>
        <w:br/>
        <w:t xml:space="preserve">  聊得挺好,代码题目也简单,反手就给挂了 </w:t>
        <w:br/>
        <w:br/>
        <w:br/>
        <w:br/>
        <w:t xml:space="preserve"> 介绍项目 </w:t>
        <w:br/>
        <w:t xml:space="preserve"> ｓｙｎｃｒｏｎｉｚｅｄ和ｌｏｃｋ的原理 </w:t>
        <w:br/>
        <w:t xml:space="preserve"> volatile关键字 </w:t>
        <w:br/>
        <w:t xml:space="preserve"> JVM内存模型 </w:t>
        <w:br/>
        <w:t xml:space="preserve"> 数据库索引，B＋树 </w:t>
        <w:br/>
        <w:t xml:space="preserve"> 数据库事务，隔离级别 </w:t>
        <w:br/>
        <w:t xml:space="preserve"> HTTP协议 </w:t>
        <w:br/>
        <w:t xml:space="preserve"> 手撕代码（牛客编辑器）：有序数组变成反转数组后，求某target在数组中的位置 </w:t>
        <w:br/>
        <w:br/>
        <w:br/>
        <w:br/>
        <w:br/>
        <w:br/>
        <w:t xml:space="preserve"> 京东一面２５ｍｉｎ　４．２４ </w:t>
        <w:br/>
        <w:br/>
        <w:br/>
        <w:br/>
        <w:br/>
        <w:t xml:space="preserve"> 介绍项目 </w:t>
        <w:br/>
        <w:t xml:space="preserve"> == 和 equals区别 </w:t>
        <w:br/>
        <w:t xml:space="preserve"> ArrayList和LinkedList区别 </w:t>
        <w:br/>
        <w:t xml:space="preserve"> NIO的使用 </w:t>
        <w:br/>
        <w:t xml:space="preserve"> 线程同步方法 </w:t>
        <w:br/>
        <w:t xml:space="preserve"> 介绍MVC设计模式 </w:t>
        <w:br/>
        <w:t xml:space="preserve"> 口述如何在一片森林中找到给定的树 </w:t>
        <w:br/>
        <w:t xml:space="preserve"> 口述几种常见排序算法及其实现 </w:t>
        <w:br/>
        <w:br/>
        <w:br/>
        <w:t xml:space="preserve"> 京东二面３０ｍｉｎ　４．２８ </w:t>
        <w:br/>
        <w:br/>
        <w:br/>
        <w:br/>
        <w:t xml:space="preserve">  应该是个leader,很和蔼 </w:t>
        <w:br/>
        <w:br/>
        <w:br/>
        <w:br/>
        <w:t xml:space="preserve"> 介绍项目(详细) </w:t>
        <w:br/>
        <w:t xml:space="preserve"> 说一下spring IOC </w:t>
        <w:br/>
        <w:t xml:space="preserve"> 说一下spring AOP </w:t>
        <w:br/>
        <w:t xml:space="preserve"> 数据库索引,什么时候索引失效 </w:t>
        <w:br/>
        <w:t xml:space="preserve"> 数据量事务,隔离级别 </w:t>
        <w:br/>
        <w:t xml:space="preserve"> 最近在看什么书 </w:t>
        <w:br/>
        <w:br/>
        <w:br/>
        <w:br/>
        <w:t xml:space="preserve"> 京东HR面２０</w:t>
        <w:br/>
        <w:t>ｍｉｎ ５．７（面试已完成）</w:t>
        <w:br/>
        <w:br/>
        <w:br/>
        <w:br/>
        <w:t xml:space="preserve"> 介绍项目 </w:t>
        <w:br/>
        <w:t xml:space="preserve"> 项目的合作方式 </w:t>
        <w:br/>
        <w:t xml:space="preserve"> 沟通的难点及解决方法 </w:t>
        <w:br/>
        <w:t xml:space="preserve"> 南方人在北京工作的看法 </w:t>
        <w:br/>
        <w:t xml:space="preserve"> 手上有没有其他的offer，意愿如何 </w:t>
        <w:br/>
        <w:t xml:space="preserve"> 给自己刚才的表现打分１－１０分 </w:t>
        <w:br/>
        <w:br/>
        <w:br/>
        <w:br/>
        <w:br/>
        <w:br/>
        <w:br/>
        <w:t xml:space="preserve">  阿里一面１ｈ　４．２９ </w:t>
        <w:br/>
        <w:br/>
        <w:br/>
        <w:t xml:space="preserve">  不知道为什么对面有两个面试官，其中一个应该是leader </w:t>
        <w:br/>
        <w:br/>
        <w:br/>
        <w:br/>
        <w:t xml:space="preserve"> 介绍项目（详细） </w:t>
        <w:br/>
        <w:t xml:space="preserve"> 笔试成绩怎么看,有没有复盘 </w:t>
        <w:br/>
        <w:t xml:space="preserve"> 数据库怎么设计的 </w:t>
        <w:br/>
        <w:t xml:space="preserve"> 数据库的数据量多少 </w:t>
        <w:br/>
        <w:t xml:space="preserve"> 缓存不够怎么办 </w:t>
        <w:br/>
        <w:t xml:space="preserve"> 如何在一个一亿个元素的数据中找到最大的10个数 </w:t>
        <w:br/>
        <w:t xml:space="preserve"> hashmap的实现 </w:t>
        <w:br/>
        <w:t xml:space="preserve"> ｓｙｎｃｒｏｎｉｚｅｄ关键字 </w:t>
        <w:br/>
        <w:t xml:space="preserve"> 静态代理和动态代理实现，作用 </w:t>
        <w:br/>
        <w:t xml:space="preserve"> Linux会不会(不会) </w:t>
        <w:br/>
        <w:t xml:space="preserve"> 计算机网络分层模型 </w:t>
        <w:br/>
        <w:t xml:space="preserve"> HTTP协议 </w:t>
        <w:br/>
        <w:t xml:space="preserve"> TCP协议 </w:t>
        <w:br/>
        <w:t xml:space="preserve"> 介绍常用排序算法 </w:t>
        <w:br/>
        <w:t xml:space="preserve"> 介绍动态规划算法和贪心算法,区别 </w:t>
        <w:br/>
        <w:t xml:space="preserve"> 怎么学习Java的,最近看什么书 </w:t>
        <w:br/>
        <w:br/>
        <w:br/>
        <w:t xml:space="preserve">   阿里二面１ｈ　４．３０ </w:t>
        <w:br/>
        <w:t xml:space="preserve"> </w:t>
        <w:br/>
        <w:br/>
        <w:br/>
        <w:br/>
        <w:t xml:space="preserve"> 介绍项目 </w:t>
        <w:br/>
        <w:t xml:space="preserve"> Java的集合类，有没有读过源码 </w:t>
        <w:br/>
        <w:t xml:space="preserve"> 数据库索引，索引设计原则，索引失效 </w:t>
        <w:br/>
        <w:t xml:space="preserve"> B树和B＋树和红黑树 </w:t>
        <w:br/>
        <w:t xml:space="preserve"> 数据库分库分表 </w:t>
        <w:br/>
        <w:t xml:space="preserve"> 如果按你说的水平分表，用户表根据主键ｉｄ划分，那么想查询北京的用户怎么办 </w:t>
        <w:br/>
        <w:t xml:space="preserve"> 数据库事务操作 </w:t>
        <w:br/>
        <w:t xml:space="preserve"> 数据库的持久化原理 </w:t>
        <w:br/>
        <w:t xml:space="preserve"> 事务操作进行到一半数据库断电了怎么办 </w:t>
        <w:br/>
        <w:t xml:space="preserve"> 你对你的学习有什么规划 </w:t>
        <w:br/>
        <w:t xml:space="preserve"> 你的学习进度可能赶不上技术更新的速度，你怎么看待的 </w:t>
        <w:br/>
        <w:br/>
        <w:br/>
        <w:t xml:space="preserve">   阿里三面４０ｍｉｎ　５．７ </w:t>
        <w:br/>
        <w:t xml:space="preserve"> </w:t>
        <w:br/>
        <w:br/>
        <w:br/>
        <w:br/>
        <w:t xml:space="preserve"> 抽象类和接口的区别 </w:t>
        <w:br/>
        <w:t xml:space="preserve"> 子类继承一个抽象类,抽象类的构造函数打印A,子类的构造函数打印B,调用子类的构造方***发生什么 </w:t>
        <w:br/>
        <w:t xml:space="preserve"> int类型范围 </w:t>
        <w:br/>
        <w:t xml:space="preserve"> int和Integer,自动装箱的时候做了哪些工作 </w:t>
        <w:br/>
        <w:t xml:space="preserve"> hashmap原理 </w:t>
        <w:br/>
        <w:t xml:space="preserve"> 介绍springMVC </w:t>
        <w:br/>
        <w:t xml:space="preserve"> 介绍mybatis,mybatis是如何做ORM映射的 </w:t>
        <w:br/>
        <w:t xml:space="preserve"> 多线程有没有用过 </w:t>
        <w:br/>
        <w:t xml:space="preserve"> 一段代码,判断为什么会产生OOM异常 </w:t>
        <w:br/>
        <w:t xml:space="preserve"> 一段代码，判断三处可能异常的地方 </w:t>
        <w:br/>
        <w:t xml:space="preserve"> 面试官建议：实践经验太少，写代码就像做木工，说到底是体力劳动 </w:t>
        <w:br/>
        <w:br/>
        <w:br/>
        <w:br/>
        <w:t xml:space="preserve">  阿里HR面３０ｍｉｎ　５．８ </w:t>
        <w:br/>
        <w:br/>
        <w:br/>
        <w:t xml:space="preserve">  为什么转计算机 </w:t>
        <w:br/>
        <w:br/>
        <w:br/>
        <w:t xml:space="preserve">  如何看待转专业的压力 </w:t>
        <w:br/>
        <w:br/>
        <w:br/>
        <w:t xml:space="preserve">  为什么排名能靠前 </w:t>
        <w:br/>
        <w:br/>
        <w:br/>
        <w:t xml:space="preserve">  你的优势和劣势 </w:t>
        <w:br/>
        <w:br/>
        <w:br/>
        <w:t xml:space="preserve">  工作城市意向 </w:t>
        <w:br/>
        <w:br/>
        <w:br/>
        <w:t xml:space="preserve">  offer意向 </w:t>
        <w:br/>
        <w:br/>
        <w:br/>
        <w:br/>
        <w:br/>
        <w:t xml:space="preserve"> 总结 </w:t>
        <w:br/>
        <w:br/>
        <w:t xml:space="preserve">  一个多月的面试，心情就像过山车，起起落落。面试的信心真的很重要，当我拿到第一个offer（小厂，没写面经）的时候，心里就有更底气去大厂面试了，所以不妨推荐０offer的牛油先试试小厂再去找大厂磨砺。然后就是基础很重要，语言基础必考，数据结构必考，基础算法必考，其实框架的掌握面试官说都可以工作后学习。看面经的时候尽量多问自己几个问题，把这个点深挖下去，因为面试官多半也是这么做的。希望自己继续加油，各位牛油收到满意offer～ </w:t>
        <w:br/>
        <w:br/>
        <w:br/>
        <w:br/>
        <w:br/>
        <w:br/>
        <w:br/>
        <w:br/>
      </w:r>
    </w:p>
    <w:p>
      <w:r>
        <w:t>**********************************第105篇*************************************</w:t>
      </w:r>
    </w:p>
    <w:p>
      <w:r>
        <w:t>Java社招（阿里头条快手百度美团等大厂）面经分享【纯干货】</w:t>
        <w:br/>
        <w:br/>
        <w:t>精</w:t>
        <w:br/>
        <w:br/>
        <w:br/>
        <w:t>编辑于  2020-05-11 10:43:04</w:t>
        <w:br/>
        <w:br/>
        <w:br/>
        <w:t>前言：</w:t>
        <w:br/>
        <w:t>按照惯例，我先来个自我介绍吧。楼主北邮本硕毕业，18年4月份入职小米。目前任职快手高级Java工程师，CSDN认证博客专家(访问量190W+)，CSDN学院讲师，GitChat分享者。</w:t>
        <w:br/>
        <w:t>在2020.3月，参加社招面试，拿下了阿里，头条，快手，百度以及美团的社招Offer。当然了，用于练手（失败）的公司包括陌陌，猿辅导以及滴滴。</w:t>
        <w:br/>
        <w:t>之前发布过一篇单纯的面经，感觉对大家的参考意义有限。并且跳槽之后可以用于学习总结的时间有所缩短，所以我将以上八家公司的面试进行了一个总结来给大家分享。</w:t>
        <w:br/>
        <w:t>本篇博文所述的重点包括如下内容：</w:t>
        <w:br/>
        <w:br/>
        <w:t>社招与校招面试的区别</w:t>
        <w:br/>
        <w:t>第一轮考察知识点与方向</w:t>
        <w:br/>
        <w:t>第二轮考察知识点与方向</w:t>
        <w:br/>
        <w:t>第三轮/第四轮考察方向</w:t>
        <w:br/>
        <w:t>HRBP面试考察内容</w:t>
        <w:br/>
        <w:t>社招面试小技巧</w:t>
        <w:br/>
        <w:t>日常学习资源分享</w:t>
        <w:br/>
        <w:br/>
        <w:br/>
        <w:t>正文</w:t>
        <w:br/>
        <w:t>社招与校招面试的区别：</w:t>
        <w:br/>
        <w:t>我们先来说下校招面试。校招面试主要考察的是大家对于基础知识的理解与掌握，数据结构和算法的熟练度。对于项目架构，业务逻辑方面的考察较少。这也就要求我们熟练掌握各个模块的基础知识点。</w:t>
        <w:br/>
        <w:t>那么社招面试呢？</w:t>
        <w:br/>
        <w:t>社招面试考察的部分包括：基础知识点的掌握，对业务逻辑（项目）的理解以及对未来的职业规划等。</w:t>
        <w:br/>
        <w:t>社招面试中对于所做项目的考察，以及根据项目衍生出去的知识点是相当看重的，可能直接决定面试的成败。</w:t>
        <w:br/>
        <w:t>我个人总结了下校招和社招的区别：</w:t>
        <w:br/>
        <w:br/>
        <w:t>校招面试看重基础，全方位无死角的考察各位的基础知识点，并且一般考察XXX是什么？XXX怎么实现的？</w:t>
        <w:br/>
        <w:t>社招面试对于项目的考察至少占到了一半，2面或者3面会针对项目做一个详细的沟通与了解，包括整个项目的业务架构，技术架构和技术难点和卡点等；</w:t>
        <w:br/>
        <w:t>社招面试都是这么考察的，XXX是什么？XXX是怎么实现的？XXX为什么这么实现？也就是说同一个知识点，比校招多了为什么要这么实现？</w:t>
        <w:br/>
        <w:t>校招的算法可能会比较难一点，而社招因为看重项目和技术的深度，限于时间，所以算法考察会相对简单一点。</w:t>
        <w:br/>
        <w:br/>
        <w:br/>
        <w:t>为什么说社招面试中的XXX为什么这么实现比较难？</w:t>
        <w:br/>
        <w:t xml:space="preserve">因为，我们在网上搜集到的资料中，绝大多数都是在介绍XXX是什么？XXX是怎么实现的？唯独没有介绍为什么这么实现，甚至于面试官会问还有没有别的实现方式？或者更好的实现方式？ </w:t>
        <w:br/>
        <w:t>这就导致同一个知识点，社招面试的难度可能会直线上升。并且我们日常也缺乏思考，喜欢背题，所以导致社招面试表现不佳。</w:t>
        <w:br/>
        <w:t>接下来，我们按照社招面试一二三轮所考察的知识点来给大家进行一个介绍。</w:t>
        <w:br/>
        <w:t>社招面试：第一轮（生死面）</w:t>
        <w:br/>
        <w:t>不知道大家有没有这种感觉？面试中的第一轮才是真正的生死面，至少从我个人经验来说，确实是这样的。即使是社招面试，第一轮依然逃不脱我们前面所学的基础知识点。</w:t>
        <w:br/>
        <w:t>如果校招面试考察的是这个知识点是什么？怎么实现的？那么社招面试在大多数情况下都会继续考察为什么要这么实现？</w:t>
        <w:br/>
        <w:t>也就是说，我们在牛客刷面经的时候会觉得，你看这个社招面经的水平好低呀，简直就是校招水平，都是一些简单的基础知识点。我们某些同学甚至会膨胀，觉得自己对这些知识点已经熟练掌握啦。</w:t>
        <w:br/>
        <w:t>殊不知，社招面试考察的是为什么这么实现？这个问题可不简单，好多知识点已经烂大街了，网上随便一搜，看看就懂了。但是，真正分析其为什么这么实现的深度好文少之又少。社招主要在考察我们是否对一些知识点进行过深入的思考与理解。</w:t>
        <w:br/>
        <w:t>接下来，我们来看下一面的具体考察形式和知识点吧。</w:t>
        <w:br/>
        <w:t>因为是社招面试，一轮面试官会让我们选择一个自己认为最可以体现自己技术能力的项目进行介绍。在你介绍完项目大概的业务逻辑之后，面试官会会让我们说出该项目中的技术难点和技术卡点。（这块其实很难很难，后续介绍）这块项目的介绍与提问大概要花费15-20min左右。</w:t>
        <w:br/>
        <w:t>然后就是基础知识点三连问，是什么？怎么实现的？为什么要这么实现？下边列出这段时间笔者遇到的高频基础知识点。(注意啦！！！注意啦！！！别眼高手低，看着简单，但是你能扛得住三连问吗？？？)</w:t>
        <w:br/>
        <w:t>多线程并发编程：</w:t>
        <w:br/>
        <w:br/>
        <w:t>线程池的构造参数及其含义，如何确定线程池中线程的个数等</w:t>
        <w:br/>
        <w:t>定时线程池如何实现的？</w:t>
        <w:br/>
        <w:t>synchronized，volatile关键字</w:t>
        <w:br/>
        <w:t>原子性，可见性与有序性</w:t>
        <w:br/>
        <w:t>可重入的锁ReentrantLock</w:t>
        <w:br/>
        <w:t>ThreadLocal的实现原理</w:t>
        <w:br/>
        <w:t xml:space="preserve">AQS底层实现，与ReentrantLock的关系 </w:t>
        <w:br/>
        <w:br/>
        <w:br/>
        <w:t>JVM知识点：</w:t>
        <w:br/>
        <w:br/>
        <w:t>内存区域划分</w:t>
        <w:br/>
        <w:t>OOM介绍</w:t>
        <w:br/>
        <w:t>对象分配与回收</w:t>
        <w:br/>
        <w:t>CMS和G1垃圾收集器</w:t>
        <w:br/>
        <w:t>对象可达性分析</w:t>
        <w:br/>
        <w:t>类加载机制</w:t>
        <w:br/>
        <w:t>JVM调优参数</w:t>
        <w:br/>
        <w:t>Full GC，Minor GC</w:t>
        <w:br/>
        <w:t>对象的栈上分配（JIT编译器）</w:t>
        <w:br/>
        <w:br/>
        <w:br/>
        <w:t>MySQL知识点：</w:t>
        <w:br/>
        <w:br/>
        <w:t>MySQL隔离级别</w:t>
        <w:br/>
        <w:t>一致性视图</w:t>
        <w:br/>
        <w:t>日志模块：undo log，redo log和binglog</w:t>
        <w:br/>
        <w:t>索引结构，回表，最左前缀原则</w:t>
        <w:br/>
        <w:t>间隙锁，幻读，MVCC</w:t>
        <w:br/>
        <w:t>SQL优化实战</w:t>
        <w:br/>
        <w:br/>
        <w:br/>
        <w:t>Java基础：</w:t>
        <w:br/>
        <w:br/>
        <w:t>NIO的实现原理</w:t>
        <w:br/>
        <w:t>HashMap，HashSet,LinkedHashMap以及ConcurrentHashMap</w:t>
        <w:br/>
        <w:t>hashcode与equals方法的区别</w:t>
        <w:br/>
        <w:t>RuntimeException Exception Error</w:t>
        <w:br/>
        <w:t>注解的使用</w:t>
        <w:br/>
        <w:t>基本数据类型</w:t>
        <w:br/>
        <w:t>五种常见的网络IO模型</w:t>
        <w:br/>
        <w:br/>
        <w:br/>
        <w:t>Spring&amp;MyBatis：</w:t>
        <w:br/>
        <w:br/>
        <w:t>Spring IOC和AOP的原理</w:t>
        <w:br/>
        <w:t>SpringBoot源码解读，启动方式，配置顺序等</w:t>
        <w:br/>
        <w:t>SpringMVC和Spring父子容器的关系</w:t>
        <w:br/>
        <w:t>Spring的事务实现方式</w:t>
        <w:br/>
        <w:t>如何自定义实现SpringBoot中的starter</w:t>
        <w:br/>
        <w:t>MyBatis中#和$符号的区别</w:t>
        <w:br/>
        <w:br/>
        <w:br/>
        <w:t>网络协议：</w:t>
        <w:br/>
        <w:br/>
        <w:t>TCP与UDP区别</w:t>
        <w:br/>
        <w:t>TCP可靠性如何保证</w:t>
        <w:br/>
        <w:t>TCP网络包分片与重组</w:t>
        <w:br/>
        <w:t>三次握手与四次挥手，状态转换</w:t>
        <w:br/>
        <w:t>SSL握手协议使用的加密算法，非对称加密的缺点</w:t>
        <w:br/>
        <w:t>XSS和CSRF介绍</w:t>
        <w:br/>
        <w:br/>
        <w:br/>
        <w:t>Redis&amp;Kafka：</w:t>
        <w:br/>
        <w:br/>
        <w:t>redis实现分布式锁</w:t>
        <w:br/>
        <w:t>redis数据结构类型</w:t>
        <w:br/>
        <w:t>redis zset实现延时队列</w:t>
        <w:br/>
        <w:t>跳表如何维护</w:t>
        <w:br/>
        <w:t>redis线程模型</w:t>
        <w:br/>
        <w:t>redis的数据过期方式</w:t>
        <w:br/>
        <w:t>redis持久化方式</w:t>
        <w:br/>
        <w:t>缓存雪崩，缓存穿透，缓存击穿</w:t>
        <w:br/>
        <w:t>Kafka主题，分区和日志文件的关系</w:t>
        <w:br/>
        <w:t>Kafka日志压缩和删除</w:t>
        <w:br/>
        <w:t>消息队列基本特性</w:t>
        <w:br/>
        <w:br/>
        <w:br/>
        <w:t>好了，一面的基础知识考察主要是上边这些。这个过程大概20min左右，其实也问不了几个问题，前提是你回答得还不错。</w:t>
        <w:br/>
        <w:t>接下来的环节属于“手撕”算法环节，比较幸运的是，视频面试期间，各大公司基本采用了牛客的在线视频面试方式。所以，我们可以在面试间直接写入可以运行的代码。社招对于算法的考察比较基础吧，笔者在多家公司的面试中都未曾遇到特别难的算法题目，这里还是简单罗列下遇到的算法题目：</w:t>
        <w:br/>
        <w:br/>
        <w:t>找出多数元素（美团）</w:t>
        <w:br/>
        <w:t>最长公共字串 （美团）</w:t>
        <w:br/>
        <w:t>单例模式 （美团）</w:t>
        <w:br/>
        <w:t>快速排序 （阿里）</w:t>
        <w:br/>
        <w:t>查找链表中倒数第N个节点 （头条）</w:t>
        <w:br/>
        <w:t>合并k个有序的链表 （快手）</w:t>
        <w:br/>
        <w:t>蓄水池 （快手）</w:t>
        <w:br/>
        <w:t>自定义实现parseDouble方法 （快手）</w:t>
        <w:br/>
        <w:t>a+b+c=0 （头条）</w:t>
        <w:br/>
        <w:t>二叉树前序遍历 （快手）</w:t>
        <w:br/>
        <w:t>二叉树按照前序遍历转换为只有右节点的树 （猿辅导）</w:t>
        <w:br/>
        <w:t>按照之字形遍历二叉树 （头条）</w:t>
        <w:br/>
        <w:t>保留有序链表中的重复元素，并且只保留一次 （阿里，这个很有意思，感兴趣的同学可以实现下）</w:t>
        <w:br/>
        <w:t xml:space="preserve">  </w:t>
        <w:br/>
        <w:t>给定一个有序链表，保留链表中重复出现的元素，并且只保留一次，如给定链表1-&gt;1-&gt;1-&gt;2-&gt;3-&gt;3-&gt;4. 结果为1-&gt;3。请写出一个高效的算法</w:t>
        <w:br/>
        <w:t xml:space="preserve"> </w:t>
        <w:br/>
        <w:t>使用三个线程分别打印A，B，C，按ABC CBA ABC CBA ...的顺序进行打印 (阿里)</w:t>
        <w:br/>
        <w:br/>
        <w:br/>
        <w:t>还行，对于有准备的各位来说，这些算法都不太困难。待会在资源分享段落，楼主将会分享自己私藏多年的算法学习节奏，助你备战面试！！！</w:t>
        <w:br/>
        <w:t>一面总结：</w:t>
        <w:br/>
        <w:t>社招一面（生死面）容易挂的第一个点，就是刚开始的项目讲解的一般，没有亮点。项目中的技术难点和技术卡点无法表述出来，很容易给面试官一种“这人不行”的感觉。至于基础知识还是得靠我们平时多想想是什么？怎么实现？为什么这么实现？</w:t>
        <w:br/>
        <w:t>简单总结一句：讲解一个优秀得项目，面试就通过了一半。</w:t>
        <w:br/>
        <w:t>社招面试：第二轮</w:t>
        <w:br/>
        <w:t>一轮面试如果通过得话，恭喜你，你的面试其实已经通过了一半。因为一面面试官已经在基础知识方面对你进行肯定，二面面试官得提问方向就相对比较多了。二面面试官得重头戏还是你对项目的理解。</w:t>
        <w:br/>
        <w:t>本轮面试会让你继续讲解一个或者多个项目，因为没有了基础知识点的考察“压力”。面试官会对项目进行深入了解，包括其业务架构，技术架构与技术原理等。大概包括如下的技术点：</w:t>
        <w:br/>
        <w:br/>
        <w:t>项目业务架构，针对项目中各个知识点进行扩展与提问</w:t>
        <w:br/>
        <w:t>项目技术架构，技术架构中比如说Thrift的实现原理，nginx相关知识点等</w:t>
        <w:br/>
        <w:t>项目中学到了哪些技术？或者之前学到的技术哪些在项目中可以体现？</w:t>
        <w:br/>
        <w:t>服务的QPS如何？如何保证服务高可用性？</w:t>
        <w:br/>
        <w:t>如何限流，熔断和降级服务？</w:t>
        <w:br/>
        <w:t>服务的部署方式，各个集群数据库的同步方式</w:t>
        <w:br/>
        <w:t>MySQL单表数据量多大？索引结构如何？</w:t>
        <w:br/>
        <w:t>上线新服务如何进行压测？</w:t>
        <w:br/>
        <w:t>内存泄露的排查方式？</w:t>
        <w:br/>
        <w:t>线上接口响应超时的排查思路</w:t>
        <w:br/>
        <w:br/>
        <w:br/>
        <w:t>当然了，在这些比较开放的问题之外，部分面试官依然会考察一些基础知识点，这个看各个面试官的风格了。但是，二轮面试看重的还是项目技术架构以及你所做的贡献有哪些。（PS.手撕算法我们都统一在前面介绍了，二轮面试也是需要手撕算法哦）</w:t>
        <w:br/>
        <w:t>二面总结：</w:t>
        <w:br/>
        <w:t>二轮面试考察的不仅仅是基础知识点的掌握，更重要的是实际的业务逻辑能力。如果你可以在回答中表现出自己良好的解决实际线上故障的能力与水平，并且在实际的工作中对一些方向有进行过深入的了解，那么你的面试之路将会顺利许多。</w:t>
        <w:br/>
        <w:t>社招面试：第三轮/第四轮</w:t>
        <w:br/>
        <w:t>为什么将第三轮/第四轮面试放一起呢？是因为有的公司只有三轮技术面试，而个别公司会有四轮技术面试，大同小异吧，我们这里统一进行介绍说明。进行了最后一轮技术面试，意味着前面面试官对你基础知识的肯定，你的业务逻辑与处理问题的能力也得到了肯定。</w:t>
        <w:br/>
        <w:t>本轮面试基本上就是业务部门老大在面试，主要考察的方向也比较固定吧。主要考察的方向包括：</w:t>
        <w:br/>
        <w:br/>
        <w:t>为什么出来看机会？</w:t>
        <w:br/>
        <w:t>原公司团队的一些基本情况</w:t>
        <w:br/>
        <w:t>项目的简单介绍</w:t>
        <w:br/>
        <w:t>开放性的系统设计题目：</w:t>
        <w:br/>
        <w:t xml:space="preserve">  </w:t>
        <w:br/>
        <w:t>排队系统</w:t>
        <w:br/>
        <w:t>点餐系统</w:t>
        <w:br/>
        <w:t>停车场系统</w:t>
        <w:br/>
        <w:t xml:space="preserve"> </w:t>
        <w:br/>
        <w:t>未来的职业规划</w:t>
        <w:br/>
        <w:t>有什么兴趣爱好</w:t>
        <w:br/>
        <w:t>你还有什么想要了解的呢？</w:t>
        <w:br/>
        <w:br/>
        <w:br/>
        <w:t>怎么样呢？是不是感觉比较轻松？所以说，不要害怕Boss面，大老板一般都是很随和的，不会刻意去为难大家的，尤其是在前面轮次已经进行了详细的考察之后。能走到最后，你的各种能力基本得到了肯定，大Boss喜欢你还来不及呢，怎么会为难你的？当然了，一些面向对象的系统设计，包括各个模块的划分，数据库表结构的设计我们还是得全面考虑，设计出来才行哦，关键得是思路与设计能力。</w:t>
        <w:br/>
        <w:t>社招面试：HRBP轮次</w:t>
        <w:br/>
        <w:t>恭喜你，如果你已经进入HRBP轮次得面试，那么你离正式通过面试就差一小步啦!HRBP面试主要考察候选人得价值观和上进心吧。主要涉及问题如下：</w:t>
        <w:br/>
        <w:br/>
        <w:t>在原公司得哪一段时间是比较享受的？（注意，这里要说自己的成长！）</w:t>
        <w:br/>
        <w:t>为什么现在出来看机会呢？看什么类型的机会？（提升自己，挑战自己等）</w:t>
        <w:br/>
        <w:t>同事或者朋友之间如何评价你？（说自己的优点，乐于助人等，热心）</w:t>
        <w:br/>
        <w:t>平时如何学习呢？有没有什么技巧？（看书，官网，做项目）</w:t>
        <w:br/>
        <w:t>你对我们的业务方向有了解吗？（通过前面面试反问环节，有所了解，大概说下）</w:t>
        <w:br/>
        <w:t>你的职业规划是什么？ （深度和广度，钻研某个放心，沉淀自己，寻找感兴趣的技术点等）</w:t>
        <w:br/>
        <w:t>你的一些优点有哪些？（哈哈.jpg）</w:t>
        <w:br/>
        <w:t>目前还在看哪些机会呢？手里还有别的Offer吗？(实话实说，多了去了^_^)</w:t>
        <w:br/>
        <w:br/>
        <w:br/>
        <w:t>对，你没有看错，大概就是这些问题，只要我们稍加准备即可应对HRBP面试。笔者这边是没有遇到HRBP面试淘汰候选人的现象。如果真的遇到了这种情况，那可能是大家前面的技术面试表现不够出色，勉强达到了可要可不要的分数。这个时候，如果出现了更加优秀的候选人，那么即使HRBP面试完成，依然会进行淘汰。所以，我们重点还是要提高技术能力。</w:t>
        <w:br/>
        <w:t>社招面试技巧：</w:t>
        <w:br/>
        <w:t>那么社招面试都有哪些技巧呢？我认为技巧始终应该建立在实力的基础上。那么如何拥有实力呢？分模块进行梳理总结知识点，在日常的学习工作中，对各个知识点进行不断的丰富与补充。</w:t>
        <w:br/>
        <w:t>什么？你没有时间进行总结？没关系，待会我会有干货资源分享，大家只需要在此基础上进行差缺补漏即可。</w:t>
        <w:br/>
        <w:t>在拥有了一定的实力之后，我们该如何真正应对面试？这里说几个小技巧（建议）吧。</w:t>
        <w:br/>
        <w:t>（1）在面试之前，你需要系统的复习准备相关基础知识点（毕竟一轮面试才是生死面）。（2）在面试之前，你还需要准备一套自我介绍说辞，深度挖掘项目中的技术难点和卡点。（3）面试过程中，如果之前没有接触或者研究过，可以直接说，“抱歉，我没有研究这块”，切忌不懂装懂，胡说八道，影响面试表现。（4）每轮面试的反问环节，我们可以让面试官对该部门的业务逻辑进行介绍。（5）面试结束后，及时写下面经，尤其是面试中回答错误或者一些知识盲点。查缺补漏，每一轮面试都会有所收获。</w:t>
        <w:br/>
        <w:t>PS.再说一个特别特别重要的地方！！！做一份高质量的简历。容我说句脏话吧，有些同学呀，本身学历背景就差，还特么的做了一份垃圾简历，你觉得大厂会给你面试机会吗？大厂也是有尊严的好不好？？？简历都做不好，你还面啥试？请不要浪费内推人和HR小姐姐的时间了好不好？？？</w:t>
        <w:br/>
        <w:t>这里再说个点，在反问环节中，如果面试官很有耐心的给你介绍部门情况和业务逻辑方向，恭喜你，这轮面试大概率是通过啦，好好准备下一轮次面试吧。反之，一句话介绍业务情况，那么你大概率是凉凉了，好好复盘面试，准备其他公司面试吧。</w:t>
        <w:br/>
        <w:br/>
        <w:t>日常学习资源分享</w:t>
        <w:br/>
        <w:t>好像到了大家最期待的分享干货时间了。分享点啥呢？挨个在说吧。（一家之言，仅供参考）</w:t>
        <w:br/>
        <w:t>学习方法：</w:t>
        <w:br/>
        <w:t>如何学习？学习一门新的技术，我们首先需要在查询一些入门级别的博客教程来学习，有了初步的了解之后。买一本相关的技术图书（实体书！！！），看的差不多了，我们再去找一些面试题目去查缺补漏（顺便可以知道重点内容），如果时间来不及或者总结能力稍差的同学，可以买一些专刊来学习，比如说牛客专刊。</w:t>
        <w:br/>
        <w:t>算法怎么准备？</w:t>
        <w:br/>
        <w:t>在学生时代，楼主没好好学习，算法学的呀说一塌糊涂。这次社招跳槽，楼主在年前用了两个月时间，重新学习准备了常见的高频算法题目。首先力推几个博客：</w:t>
        <w:br/>
        <w:br/>
        <w:t>https://labuladong.gitbook.io/algo/ 这兄台的博客里边真是干货十足呀！！！使我受益匪浅。</w:t>
        <w:br/>
        <w:t>动漫算法：（阿广）https://zhuanlan.zhihu.com/c_1137667043137564672</w:t>
        <w:br/>
        <w:t>五分钟学算法：（吴师兄）https://www.cxyxiaowu.com/</w:t>
        <w:br/>
        <w:br/>
        <w:br/>
        <w:t>说到了算法题目，怎么能不说说知名的LeetCode网站呢？是的，必须在上边刷算法！！但是真的有必要对着题库使用题海战术吗？</w:t>
        <w:br/>
        <w:t>NO，不需要，至少社招面试肯定是不需要的。校招面试也建议将题海战术放在第二优先级！！第一优先级是这里：</w:t>
        <w:br/>
        <w:br/>
        <w:t xml:space="preserve">https://leetcode-cn.com/explore/ 题库边上的探索频道里边！！！这里才是分类总结的最高频最常见最重要的经典面试题目，并且官方已经帮你总结好了，刷刷刷的干起来就完事！！ </w:t>
        <w:br/>
        <w:br/>
        <w:t xml:space="preserve"> </w:t>
        <w:br/>
        <w:t>最后，楼主在牛客网上也将剑指Offer上边的常见算法题目重新过了一遍！妥，这时候的水平，参加个社招面试已经很稳妥了，常见的算法题目都可以掰扯掰扯，因为我们已经有了算法思想了。再次推荐：</w:t>
        <w:br/>
        <w:br/>
        <w:t xml:space="preserve">https://labuladong.gitbook.io/algo/ </w:t>
        <w:br/>
        <w:br/>
        <w:br/>
        <w:t>日常私藏的资源</w:t>
        <w:br/>
        <w:t>哈哈，容许我自恋下，我猜下边会有人问：“楼主，你这么厉害，平时都咋学习的？”咋学习？抄作业呗，这里分享下我珍藏多年的干货博客网站吧。</w:t>
        <w:br/>
        <w:br/>
        <w:t>服务端最强总结：https://blog.csdn.net/ThinkWon/article/details/103592572 （够了够了，这一个就够你学习三五年了！！！）</w:t>
        <w:br/>
        <w:t xml:space="preserve">hollischuang：https://www.hollischuang.com/archives/category/java </w:t>
        <w:br/>
        <w:t>https://zhuanlan.zhihu.com/c_1165326203509735424</w:t>
        <w:br/>
        <w:t>https://www.zhihu.com/people/tobetopjavaer/posts</w:t>
        <w:br/>
        <w:t>https://yangwenqiang.blog.csdn.net/ (鄙人博客，欢迎关注，尴尬.jpg)</w:t>
        <w:br/>
        <w:br/>
        <w:br/>
        <w:t>好了，不接着推荐了，再多就学不动啦～</w:t>
        <w:br/>
        <w:t>牛客网上的资源：</w:t>
        <w:br/>
        <w:t>牛客网上边资源很多，这里简单给大家推荐下：</w:t>
        <w:br/>
        <w:br/>
        <w:t>https://www.nowcoder.com/discuss/398601?type=0&amp;order=0&amp;pos=2&amp;page=1&amp;channel=-1&amp;source_id=1 牛客大学 （楼主也有幸在牛客大学给各大家分享过一次直播课程）</w:t>
        <w:br/>
        <w:t>https://www.nowcoder.com/blog/blogCenter 牛客专刊（楼主受邀也在牛客网上创作了专栏）</w:t>
        <w:br/>
        <w:br/>
        <w:br/>
        <w:t>总结：</w:t>
        <w:br/>
        <w:t>这次的社招面试，笔者也算身经百战，真正拥有了社招面试经历，并且取得了不错的战果，以此可以给大家进行更好的分享，这篇文章大概就说完了，不知道大家有没有一点收获呢？好了，话不多说，让我们一起学习起来吧。希望与大家建立亦师亦友的关系，共同学习，交流与进步。</w:t>
        <w:br/>
        <w:t>PS.大家有什么问题可以在下边评论出来哦？楼主看到会和大家一起交流的哈～欢迎大家关注我的博客：https://yangwenqiang.blog.csdn.net/</w:t>
        <w:br/>
        <w:t>快手内推</w:t>
        <w:br/>
        <w:t>对了，说了这么多。怎么能忘记内推呢？快手内推！！！</w:t>
        <w:br/>
        <w:br/>
        <w:t>社招内推：https://www.nowcoder.com/discuss/419739</w:t>
        <w:br/>
        <w:t>校招/实习内推：https://campus.kuaishou.cn/recruit/campus/e/#/campus/share/job-list/TQjo1SCv%2Fnh8OweMLqMlnQ%3D%3D 直接从这里投递即可，这就是内推，我可以看到内推进度哈～</w:t>
        <w:br/>
        <w:br/>
      </w:r>
    </w:p>
    <w:p>
      <w:r>
        <w:t>**********************************第106篇*************************************</w:t>
      </w:r>
    </w:p>
    <w:p>
      <w:r>
        <w:t>2020春招java实习面经（阿里美团唯品会华为）附学习资料</w:t>
        <w:br/>
        <w:br/>
        <w:t>编辑于  2020-05-12 23:35:20</w:t>
        <w:br/>
        <w:br/>
        <w:t>春招实习算是告一段落了，从二月中旬开始复习，四月份开始投简历，一直到现在，简单记录一下，回馈牛客，感谢这段时间牛客的面经陪我度过的日日夜夜。基本情况：本人菜鸡一枚，没啥项目，烂大街的秒杀，刷了剑指offer，leetcode 250题左右，倒是背了不少面经推荐书籍：深入理解java虚拟机，mysql技术内幕Innodb存储引擎，redis深度历险，剑指offer，java并发编程之美（强烈推荐），实战java高并发程序设计推荐面经总结博客：https://thinkwon.blog.csdn.net/article/details/104390612 （强烈推荐）推荐视频： bobo老师的算法视频（慕课网），腾讯课堂的一些架构师视频（还挺不错的）需要的话留言</w:t>
        <w:br/>
        <w:t>资源发在了评论区 8，9楼，自取哦！</w:t>
        <w:br/>
        <w:br/>
        <w:t xml:space="preserve">bobo老师的算法视频刷完加上课后布置题目独立完成，剑指offer各种优化题解，一般大厂都是没问题的 </w:t>
        <w:br/>
        <w:t xml:space="preserve">TX课堂的视频可以有个大方向吧，自学不错 </w:t>
        <w:br/>
        <w:br/>
        <w:t>最后：入职美团</w:t>
        <w:br/>
        <w:br/>
        <w:t>java开发实习，主要考察：</w:t>
        <w:br/>
        <w:br/>
        <w:t xml:space="preserve">做过的项目 </w:t>
        <w:br/>
        <w:t xml:space="preserve">java基础 </w:t>
        <w:br/>
        <w:t xml:space="preserve">并发编程，juc下的一些组件 </w:t>
        <w:br/>
        <w:t xml:space="preserve">jvm虚拟机 </w:t>
        <w:br/>
        <w:t xml:space="preserve">数据库 </w:t>
        <w:br/>
        <w:t xml:space="preserve">手撕算法 </w:t>
        <w:br/>
        <w:t xml:space="preserve">计算机网络，操作系统基础知识 </w:t>
        <w:br/>
        <w:br/>
        <w:br/>
        <w:t>美团</w:t>
        <w:br/>
        <w:t>美团一面（80分钟左右）</w:t>
        <w:br/>
        <w:br/>
        <w:t xml:space="preserve">自我介绍，介绍项目 </w:t>
        <w:br/>
        <w:t xml:space="preserve">问一些项目情况，redis为什么要设置过期时间，redis数据达到多少是阈值，过期时间是怎么设置的，商品信息有哪些，怎么实现redis，mysql数据一致性，为什么不采取更新数据库，再更新缓存？这样做有什么不好？怎么改进呢？等等 </w:t>
        <w:br/>
        <w:t xml:space="preserve">final finaly finalize的区别？final可以修饰方法嘛？final修饰基础类型与引用的区别？ </w:t>
        <w:br/>
        <w:t xml:space="preserve">介绍一下常用的集合，arrayslist与linkedlist的区别（这里我深入分析了源码） </w:t>
        <w:br/>
        <w:t xml:space="preserve">介绍一下hashmap（源码角度分析，还说了put流程，如何resize，最后细节到是否覆盖旧值的参数） </w:t>
        <w:br/>
        <w:t xml:space="preserve">操作系统中线程与进程的区别 </w:t>
        <w:br/>
        <w:t xml:space="preserve">线程池的7大参数（例举了一下，最后详细介绍了几种拒绝策略），为什么有core，max线程数？（分析了一下整个线程流程） </w:t>
        <w:br/>
        <w:t xml:space="preserve">jvm中的内存区域（重点介绍了读论文时的JNI接口，本地方法栈，栈内分配，TLAB） </w:t>
        <w:br/>
        <w:t xml:space="preserve">写算法：树的镜像交换，比较简单，写了递归，又写了基于层序遍历的非递归版本 </w:t>
        <w:br/>
        <w:t xml:space="preserve">反问：先夸一波面试官，您问的问题真的很棒，很多我在学习时忽略到的，虽然基础但是很深入，学习到了很多，没人能经受的了拍马屁吧！！！然后问了一些学技术的建议，企业希望大学生可以处于什么样的水平？ </w:t>
        <w:br/>
        <w:br/>
        <w:t>美团二面（50分钟）</w:t>
        <w:br/>
        <w:t>第二天就接到了电话，约了面</w:t>
        <w:br/>
        <w:br/>
        <w:t xml:space="preserve">自我介绍 </w:t>
        <w:br/>
        <w:t xml:space="preserve">读过redis源码嘛？redis的数据结构（除了基本五种，还说了超级日志，地理空间），Z-Set基于什么？介绍一下跳表？jdk中的跳表？ </w:t>
        <w:br/>
        <w:t xml:space="preserve">分布式session（介绍背景，流程，操作），session，cookie区别 </w:t>
        <w:br/>
        <w:t xml:space="preserve">md5加密的流程？怎么应对彩虹表？ </w:t>
        <w:br/>
        <w:t xml:space="preserve">rabbitmq一些知识（我说不怎么深入，就没问了） </w:t>
        <w:br/>
        <w:t xml:space="preserve">http请求头中的信息（基本都说出来） </w:t>
        <w:br/>
        <w:t xml:space="preserve">输入 www.baidu.com 时的内部流程，dns基于udp还是tcp </w:t>
        <w:br/>
        <w:t xml:space="preserve">tcp/udp的区别 </w:t>
        <w:br/>
        <w:t xml:space="preserve">设计LRU （基于map，linkedlist）分析时间复杂度，要求优化，说了优先级队列将查找降为对数级别，不满意，叫我回去看linkedhashmap源码 </w:t>
        <w:br/>
        <w:t xml:space="preserve">算法：leetcode 197题，数组元素组合为最大的数，没想出来，提示是排序，代码写了半截，说了思路，面试官给了邮箱，写好了发给他 </w:t>
        <w:br/>
        <w:t xml:space="preserve">平时看的书籍：我把之前的书单一本一本摆在他面前（并说了日常怎么看书学习：就是吹牛） </w:t>
        <w:br/>
        <w:br/>
        <w:t>美团hr面</w:t>
        <w:br/>
        <w:t>二面后一个小时，收到了hr面谈了入职时间，待遇阿里，字节，美团选择哪个？（这里我没说阿里，感觉美团我也说不上来比阿里好在哪，强答有点舔的意思）委屈字节了，什么美团底蕴好，字节只是短视频的风口，字节迷别骂我，说辞罢了</w:t>
        <w:br/>
        <w:br/>
        <w:t>唯品会</w:t>
        <w:br/>
        <w:t>唯品会是在实习僧上面投的，base 广州，上海</w:t>
        <w:br/>
        <w:t>写在前面：</w:t>
        <w:br/>
        <w:br/>
        <w:t xml:space="preserve">唯品会实习还是比较简单的，基本就是聊人生（我的强项） </w:t>
        <w:br/>
        <w:t xml:space="preserve">一天230，包三餐，另外唯品会是公认的美女如云（理工男诱惑很大） </w:t>
        <w:br/>
        <w:t xml:space="preserve">希望大家积极投递，打个广告 </w:t>
        <w:br/>
        <w:br/>
        <w:t>唯品会一面（35分钟）</w:t>
        <w:br/>
        <w:br/>
        <w:t xml:space="preserve">自我介绍，介绍项目 </w:t>
        <w:br/>
        <w:t xml:space="preserve">数据一致性，分布式session，session，cookie区别？ </w:t>
        <w:br/>
        <w:t xml:space="preserve">读过spring，mybatis源码嘛？ </w:t>
        <w:br/>
        <w:t xml:space="preserve">数据库掌握的怎么样？说说你知道的（这个问题我很迷，还是介绍了索引，索引结构，使用场景，expalin关键字，说了自己改sql的一些心得） </w:t>
        <w:br/>
        <w:t xml:space="preserve">写代码：无序数组中找中位数（这题我朋友面阿里也遇到过），快排patition解决 </w:t>
        <w:br/>
        <w:t xml:space="preserve">聊人生：你是怎么样的人，你的职业规划（吹了一波，然后还说了如何回报家乡社会，慷慨激昂，热血沸腾） </w:t>
        <w:br/>
        <w:br/>
        <w:t>唯品会HR面</w:t>
        <w:br/>
        <w:t>技术只有一面</w:t>
        <w:br/>
        <w:br/>
        <w:t xml:space="preserve">对于实习地点的选择 </w:t>
        <w:br/>
        <w:t xml:space="preserve">待遇啥的 </w:t>
        <w:br/>
        <w:t xml:space="preserve">未来规划，基本的情况 </w:t>
        <w:br/>
        <w:br/>
        <w:t>ps：广东妹说话的语气好逗，特别 o~k 这个词说出来差点笑场</w:t>
        <w:br/>
        <w:t>阿里</w:t>
        <w:br/>
        <w:t>当时投阿里木的底气，笔试也不好，测评瞎写的，那些智力题随便勾的（阿里很看重这个），后来非常后悔学校的原因还是给了面试</w:t>
        <w:br/>
        <w:t>阿里一（60分钟）二（70分钟）三面（35分钟左右）</w:t>
        <w:br/>
        <w:t>记不太清了，放在一起</w:t>
        <w:br/>
        <w:br/>
        <w:t>一面：速度问的很快，基本涵盖了所有常考点</w:t>
        <w:br/>
        <w:br/>
        <w:t xml:space="preserve">项目的情况，redis，消息中间件，数据一致性，分布式session，实现分布式session的方式（除了redis第三方），登录的过程 </w:t>
        <w:br/>
        <w:t xml:space="preserve">redis 作用，删除策略，集群，缓存击穿 </w:t>
        <w:br/>
        <w:t xml:space="preserve">spring的循环依赖，spring bean的生命周期，事务传播级别 </w:t>
        <w:br/>
        <w:t xml:space="preserve">介绍常见的集合，Arrayslist，hashmap，hashset等 </w:t>
        <w:br/>
        <w:t xml:space="preserve">常见的并发包类 </w:t>
        <w:br/>
        <w:t xml:space="preserve">常见的排序有哪些，说说希尔排序，为什么快？ </w:t>
        <w:br/>
        <w:t xml:space="preserve">介绍红黑树，红黑树的特性，红黑树如何进行旋转 </w:t>
        <w:br/>
        <w:t xml:space="preserve">mysql，索引结构B+树，hash索引，怎么解决慢查询，什么情况使用不到索引，sql语句的执行流程,覆盖索引的实现 </w:t>
        <w:br/>
        <w:t xml:space="preserve">虚拟机，类加载机制，垃圾回收器，cms，ps使用场景 </w:t>
        <w:br/>
        <w:t xml:space="preserve">int integer区别（内存位置） </w:t>
        <w:br/>
        <w:t xml:space="preserve">计算机网络三次握手，四次挥手，ddos攻击在哪一阶段 </w:t>
        <w:br/>
        <w:br/>
        <w:t>当天晚上加了笔试：1.给定一个字符串，请将字符串里的字符按照出现的频率降序排列。2.最长无重复字符串很简单半个小时都写出来了</w:t>
        <w:br/>
        <w:br/>
        <w:t>二面：和面试官聊的挺开心的，特别是最后聊学习方式，人生，我太能侃了</w:t>
        <w:br/>
        <w:br/>
        <w:t xml:space="preserve">计算机网络的五层，七层协议 </w:t>
        <w:br/>
        <w:t xml:space="preserve">udp/tcp的区别，微信使用的是哪种 </w:t>
        <w:br/>
        <w:t xml:space="preserve">介绍快速排序 </w:t>
        <w:br/>
        <w:t xml:space="preserve">完了记不清了（都是基础知识，全部都回答出来了）很简单 </w:t>
        <w:br/>
        <w:t xml:space="preserve">平时怎么学习的？（这里说一下，遇到这种大的问题，不要简单的回答，而是塑造一种类似英雄故事，你之前是什么样的，然后遇到什么困难很痛苦，寻求改变，最终升华，所以现在是这样，要说的绘声绘色，面试官好比在听一部英雄故事，让面试官也能感同身受，心想确实是这样，这种英雄故事的方法可以应用在项目介绍中，针对某一个技术点，说（bian）一段英雄故事，之前使用什么技术，后来遇到什么问题，寻求改变，改进过后达到什么效果等等，面试官不会在意你的项目深度，更多的是你怎么解决问题，怎么思考？不知道你们能不能get到我的点） </w:t>
        <w:br/>
        <w:br/>
        <w:br/>
        <w:t>三面：随便聊了聊，当场就给过，叫我好好准备后续面试</w:t>
        <w:br/>
        <w:br/>
        <w:t xml:space="preserve">自我介绍，项目介绍 </w:t>
        <w:br/>
        <w:t xml:space="preserve">分布式session，redis怎么提高访问速率 </w:t>
        <w:br/>
        <w:t xml:space="preserve">安全性md5加密流程 </w:t>
        <w:br/>
        <w:t xml:space="preserve">说说redis（介绍了单线程，多路复用，主从模式，哨兵模式，集群模式，rdb，aof持久化流程） </w:t>
        <w:br/>
        <w:t xml:space="preserve">介绍快速排序，分析时间复杂度，如何改进？ </w:t>
        <w:br/>
        <w:br/>
        <w:br/>
        <w:t>阿里四面（40分钟）（挂）</w:t>
        <w:br/>
        <w:t>这面翻车了</w:t>
        <w:br/>
        <w:br/>
        <w:t xml:space="preserve">职业规划 </w:t>
        <w:br/>
        <w:t xml:space="preserve">你对java后续版本有什么建议？ </w:t>
        <w:br/>
        <w:t xml:space="preserve">如果是你，你怎么设计一款垃圾回收器，怎么减少fullGC时间 </w:t>
        <w:br/>
        <w:t xml:space="preserve">一段文章，我要将其hash到一段空间，可以使用指纹什么保存解密，你怎么设计？ </w:t>
        <w:br/>
        <w:br/>
        <w:t>全程黑人懵逼问号脸，答非所问，思维混乱，面试官很不开心，哎~</w:t>
        <w:br/>
        <w:br/>
        <w:t>阿里被捞一面(25分钟)</w:t>
        <w:br/>
        <w:br/>
        <w:t xml:space="preserve">自我介绍 </w:t>
        <w:br/>
        <w:t xml:space="preserve">怎么解决超卖？怎么解决高并发？怎么解决用户重复下单？ </w:t>
        <w:br/>
        <w:t xml:space="preserve">说说hashmap，resize流程，负载因子过大，过小会怎么样？ </w:t>
        <w:br/>
        <w:t>两个链表找公共节点：我说的是浪漫相遇法，他没听懂，电话面，然后叫我分析时间，空间复杂度public ListNode getIntersectionNode(ListNode headA, ListNode headB) {</w:t>
        <w:br/>
        <w:t xml:space="preserve">     /**</w:t>
        <w:br/>
        <w:t xml:space="preserve">      定义两个指针, 第一轮让两个到达末尾的节点指向另一个链表的头部, 最后如果相遇则为交点(在第一轮移动中恰好抹除了长度差)</w:t>
        <w:br/>
        <w:t xml:space="preserve">      两个指针等于移动了相同的距离, 有交点就返回, 无交点就是各走了两条指针的长度</w:t>
        <w:br/>
        <w:t xml:space="preserve">      **/</w:t>
        <w:br/>
        <w:t xml:space="preserve">     if(headA == null || headB == null) return null;</w:t>
        <w:br/>
        <w:t xml:space="preserve">     ListNode pA = headA, pB = headB;</w:t>
        <w:br/>
        <w:t xml:space="preserve">     // 在这里第一轮体现在pA和pB第一次到达尾部会移向另一链表的表头, 而第二轮体现在如果pA或pB相交就返回交点, 不相交最后就是null==null</w:t>
        <w:br/>
        <w:t xml:space="preserve">     while(pA != pB) {</w:t>
        <w:br/>
        <w:t xml:space="preserve">         pA = pA == null ? headB : pA.next;</w:t>
        <w:br/>
        <w:t xml:space="preserve">         pB = pB == null ? headA : pB.next;</w:t>
        <w:br/>
        <w:t xml:space="preserve">     }</w:t>
        <w:br/>
        <w:t xml:space="preserve">     return pA;</w:t>
        <w:br/>
        <w:t xml:space="preserve"> } </w:t>
        <w:br/>
        <w:t xml:space="preserve">了解过用户推荐嘛？ </w:t>
        <w:br/>
        <w:t xml:space="preserve">技术发展的规划，想往哪个方向发展？然后，直接说到这里，拜拜！（我怀疑你是不是刷kpa的） </w:t>
        <w:br/>
        <w:br/>
        <w:t>阿里被捞二面（30分钟）</w:t>
        <w:br/>
        <w:t>写在前面：面试官小哥十分匆忙的样子，主要考察了算法方面的知识，前面几位面试官对我的基本表示肯定，但是对算法部分比较担心（哎 ~ 当初智力测评瞎写，笔试没认真）</w:t>
        <w:br/>
        <w:br/>
        <w:t xml:space="preserve">自我介绍 </w:t>
        <w:br/>
        <w:t xml:space="preserve">两个栈模拟队列？ </w:t>
        <w:br/>
        <w:t xml:space="preserve">两个队列模拟栈，一个队列怎么做？ </w:t>
        <w:br/>
        <w:t xml:space="preserve">在十万的数字中找出前100？说了快排patition+二分，堆 </w:t>
        <w:br/>
        <w:t xml:space="preserve">10亿的数字找前10万，空间给1亿（分治法加堆），分析时间复杂度 </w:t>
        <w:br/>
        <w:t xml:space="preserve">100亿数字找前10亿，空间1亿（没怎么说好，bitmap） </w:t>
        <w:br/>
        <w:br/>
        <w:t>小哥表示挺满意，并希望我能成功来阿里，经过团队的锻炼，实际项目的上手，我会有非常大的提高明天约了面（哎~阿里的第七面）</w:t>
        <w:br/>
        <w:t>各位看官还是强调一下：不要觉得题目简单，面试官主要不是让你做题，还是考察你的逻辑思维能力与言语表达能力</w:t>
        <w:br/>
        <w:t>华为南研所一面</w:t>
        <w:br/>
        <w:t>写在前面：问的非常简单，而且感觉有一种他就怕我答不好的错觉，我每次说了一半，等他追问，他直接换问题了，一脸蒙蔽</w:t>
        <w:br/>
        <w:br/>
        <w:t xml:space="preserve">自我介绍，问我的导师是谁，专硕和学硕的区别 </w:t>
        <w:br/>
        <w:t xml:space="preserve">序列化与反序列化 </w:t>
        <w:br/>
        <w:t xml:space="preserve">final与finalize区别 </w:t>
        <w:br/>
        <w:t xml:space="preserve">你如何理解并发包？ </w:t>
        <w:br/>
        <w:t xml:space="preserve">常用的集合有哪些？ </w:t>
        <w:br/>
        <w:t xml:space="preserve">如何理解GC？（这里我从c++引入，java有gc的好处，介绍垃圾回收算法，优缺点及适用场景）回答这个问题时装了一下逼：介绍了人月神话中的没有银弹，一项技术的产生就是基于解决旧技术所带来的问题，而随着业务场景的变化及新问题的出现，该项技术也会被新技术所取代，然后结合gc的回收算法说了自己的见解，面试官很认可。装逼成功！！！ </w:t>
        <w:br/>
        <w:t xml:space="preserve">写二叉树的深度及中序遍历递归非递归 </w:t>
        <w:br/>
        <w:t xml:space="preserve">华为测评显示焦虑，问了我情况 </w:t>
        <w:br/>
        <w:t xml:space="preserve">当场说过了，等业务主管面 </w:t>
        <w:br/>
        <w:br/>
      </w:r>
    </w:p>
    <w:p>
      <w:r>
        <w:t>**********************************第107篇*************************************</w:t>
      </w:r>
    </w:p>
    <w:p>
      <w:r>
        <w:t>美团一面...刚结束...有点慌...</w:t>
        <w:br/>
        <w:br/>
        <w:t>编辑于  2020-05-09 16:46:49</w:t>
        <w:br/>
        <w:br/>
        <w:br/>
        <w:t xml:space="preserve">  40min </w:t>
        <w:br/>
        <w:br/>
        <w:br/>
        <w:br/>
        <w:br/>
        <w:br/>
        <w:t xml:space="preserve">  1、自我介绍 </w:t>
        <w:br/>
        <w:br/>
        <w:br/>
        <w:t xml:space="preserve">  2、项目：因为我的项目比较简单，就说了下技术栈和包括了哪些内容 </w:t>
        <w:br/>
        <w:br/>
        <w:br/>
        <w:t xml:space="preserve">  3、SpringBoot的优点....我只会用不会知道有什么优点...随便编了两个，然后面试官估计看出来我是不太懂这个了... </w:t>
        <w:br/>
        <w:br/>
        <w:br/>
        <w:t xml:space="preserve">  4、集合：各种问呗.. </w:t>
        <w:br/>
        <w:br/>
        <w:br/>
        <w:t xml:space="preserve">  5、栽在concurrenthashmap上了...我曹..我记得JDK1.7的时候上锁有一个循环操作，JDK1.8是没有的..我一直认为有，然后这个问题给我搞蒙了... </w:t>
        <w:br/>
        <w:br/>
        <w:br/>
        <w:t xml:space="preserve">  6、GC算法、CMS </w:t>
        <w:br/>
        <w:br/>
        <w:br/>
        <w:t xml:space="preserve">  7、TCP、UDP </w:t>
        <w:br/>
        <w:br/>
        <w:br/>
        <w:t xml:space="preserve">  8、线程同步的方式、volatile </w:t>
        <w:br/>
        <w:br/>
        <w:br/>
        <w:t xml:space="preserve">  9、快排代码 </w:t>
        <w:br/>
        <w:br/>
        <w:br/>
        <w:t xml:space="preserve">  10、学习方法、规划之类的 </w:t>
        <w:br/>
        <w:br/>
        <w:br/>
        <w:t xml:space="preserve">  11、反问：我有点傻**问了能不能进下一轮，和上面Concurrenthashmap的问题....面试官估计也觉得我是傻**。然后问题了下表现的咋样。面试官说基础不错，但是分布式的东西不懂是个问题.....我说我正在学.... </w:t>
        <w:br/>
        <w:br/>
        <w:br/>
        <w:br/>
        <w:br/>
        <w:br/>
        <w:t xml:space="preserve">  除了concurrenthashmap的那个蒙蔽了..其他都都答得差不多 </w:t>
        <w:br/>
        <w:br/>
        <w:br/>
        <w:t xml:space="preserve">  然后我自己复盘觉得一个最大的缺点就是，知识点都知道，但是表达能力太差了，有时候我自己都不知道在说什么....总是能看见面试官皱眉头.... </w:t>
        <w:br/>
        <w:br/>
        <w:br/>
        <w:br/>
        <w:br/>
        <w:br/>
        <w:t xml:space="preserve">  不知道有没有机会计入下一轮.....我的处女面啊( ⊙ o ⊙ )啊！ </w:t>
        <w:br/>
        <w:br/>
        <w:br/>
        <w:br/>
        <w:br/>
        <w:br/>
        <w:t xml:space="preserve">  还问了红黑树...红黑树这快我只是简单的答了下，因为的确没手撕过红黑树的代码.... </w:t>
        <w:br/>
        <w:br/>
        <w:br/>
        <w:t xml:space="preserve">  刚才的面试又问题了红黑树...红黑树这么火的么.... </w:t>
        <w:br/>
        <w:br/>
      </w:r>
    </w:p>
    <w:p>
      <w:r>
        <w:t>**********************************第108篇*************************************</w:t>
      </w:r>
    </w:p>
    <w:p>
      <w:r>
        <w:t>美团面筋 #美团#面经#实习#后端#JAVA</w:t>
        <w:br/>
        <w:br/>
        <w:t>编辑于  2020-05-09 11:49:25</w:t>
        <w:br/>
        <w:br/>
        <w:t>👉春招实习面的第二家公司</w:t>
        <w:br/>
        <w:t xml:space="preserve"> 👉面试体验很棒，面试官不迟到甚至提前了10min</w:t>
        <w:br/>
        <w:t xml:space="preserve"> 👉反馈很及时</w:t>
        <w:br/>
        <w:t xml:space="preserve"> 👉还有面试体验调查</w:t>
        <w:br/>
        <w:t xml:space="preserve"> 👉发面筋攒人品哈！求hr面快快来（现处于学习学不下玩又玩不起来的状态）</w:t>
        <w:br/>
        <w:br/>
        <w:t xml:space="preserve"> 一面 4.30</w:t>
        <w:br/>
        <w:t xml:space="preserve"> 🔹根据简历了解情况（主要是论文 项目 学习经历）</w:t>
        <w:br/>
        <w:t xml:space="preserve"> 🔹了解学习路线 学习方式 喜欢看的书 学习平台</w:t>
        <w:br/>
        <w:t xml:space="preserve"> 🔹JAVA基础（占了大半的时间，每个点都深挖）</w:t>
        <w:br/>
        <w:t xml:space="preserve"> ✨典型hashmap考题（数据结构，扩容方式，是否安全，如何安全，头插法为什么不安全，为什么会有环）</w:t>
        <w:br/>
        <w:t xml:space="preserve"> ✨好了，成功被引入新的考题concurrenthashmap（数据结构，segment底层，还知道哪些安全的map）</w:t>
        <w:br/>
        <w:t xml:space="preserve"> ✨聊到CAS，又被代入新一轮吊打（什么是CAS，怎么实现，有什么问题，ABA怎么解决）</w:t>
        <w:br/>
        <w:t xml:space="preserve"> ✨了解线程池吗（7个参数，threadfactory作用，原理）</w:t>
        <w:br/>
        <w:t xml:space="preserve"> ✨JVM结构，给了个代码段分析每个部分都存入哪个位置</w:t>
        <w:br/>
        <w:t xml:space="preserve"> ✨GC算法介绍下</w:t>
        <w:br/>
        <w:t xml:space="preserve"> 🔹算法题（比较简单，可能看我是女生？哈哈）</w:t>
        <w:br/>
        <w:t xml:space="preserve"> ✨二分法</w:t>
        <w:br/>
        <w:t xml:space="preserve"> 🔹开放性考题</w:t>
        <w:br/>
        <w:t xml:space="preserve"> ✨为何选择后端，选择公司，选择地点</w:t>
        <w:br/>
        <w:t xml:space="preserve"> ✨和同事 上级相处的场景题</w:t>
        <w:br/>
        <w:t xml:space="preserve"> 🔹反问环节</w:t>
        <w:br/>
        <w:t xml:space="preserve"> ✨讲了讲公司的业务</w:t>
        <w:br/>
        <w:br/>
        <w:br/>
        <w:t xml:space="preserve"> 面试感受：美团还是比较注重基础的，面试官循循善诱，每个点都问到不会为止，然后跟我说可以怎么怎么做！给了些建议，比如要系统的学习，碎片化不太ok，比如要多看书，比如和上级和同事要多沟通等等。</w:t>
        <w:br/>
        <w:br/>
        <w:t xml:space="preserve"> 二面 5.8</w:t>
        <w:br/>
        <w:t xml:space="preserve"> 🔹还是根据简历了解过去</w:t>
        <w:br/>
        <w:t xml:space="preserve"> 🔹学习的方式 途径</w:t>
        <w:br/>
        <w:t xml:space="preserve"> 🔹平时的喜好</w:t>
        <w:br/>
        <w:t xml:space="preserve"> 🔹是否可以到公司实习 时间</w:t>
        <w:br/>
        <w:t xml:space="preserve"> 🔹反问环节跟我说要多看计算机网络，多做算法题（了解数据结构，算法思想）</w:t>
        <w:br/>
        <w:br/>
        <w:t xml:space="preserve"> 面试感受：比想象来的轻松的二面，没有各种技术盘问的唇枪舌战 也没算法题 更多的是了解学习生活思想经历等方面。然后就是给出学习建议，多看计网！多练习思维！平时工作会用到。对于现存的一些框架，看不看都行，因为美团有自己的框架和技术。</w:t>
        <w:br/>
        <w:br/>
        <w:t xml:space="preserve"> 是两次不错的面试哈！</w:t>
        <w:br/>
        <w:br/>
        <w:br/>
      </w:r>
    </w:p>
    <w:p>
      <w:r>
        <w:t>**********************************第109篇*************************************</w:t>
      </w:r>
    </w:p>
    <w:p>
      <w:r>
        <w:t>美团后端开发 二面凉经</w:t>
        <w:br/>
        <w:br/>
        <w:t>编辑于  2020-05-08 14:31:52</w:t>
        <w:br/>
        <w:br/>
        <w:t>美团后端开发，我感觉我凉透了。</w:t>
        <w:br/>
        <w:t>两个编程题:</w:t>
        <w:br/>
        <w:br/>
        <w:t>一个前面升序后面降序的数组，找最大值。</w:t>
        <w:br/>
        <w:t>反转链表，不可以递归。一个智力题: 800个橘子，分成&lt;=15堆，接下来用这些堆表示800以内的数字。一个线程题: 给了一段代码， 问我输出结果。Thread1:</w:t>
        <w:br/>
        <w:t>synchronized(oje){</w:t>
        <w:br/>
        <w:t xml:space="preserve">  oje.wait();</w:t>
        <w:br/>
        <w:t>System.out.println("a");</w:t>
        <w:br/>
        <w:t>}</w:t>
        <w:br/>
        <w:t>Thread2:</w:t>
        <w:br/>
        <w:t>synchronized(oje){</w:t>
        <w:br/>
        <w:t xml:space="preserve">  oje.notifyAll();</w:t>
        <w:br/>
        <w:t>System.out.println("b");</w:t>
        <w:br/>
        <w:t xml:space="preserve">}其他的提问： </w:t>
        <w:br/>
        <w:t>优先级队列的底层用什么数据结构实现</w:t>
        <w:br/>
        <w:t>synchronized的底层实现</w:t>
        <w:br/>
        <w:t>AQS是什么有了解吗？底层实现是什么</w:t>
        <w:br/>
        <w:t>给一个搜索引擎，输入iphone，得到10000条搜索数据，然后增加一个8，关键词变成iphone8，怎么筛数据？用树，什么树？字典树，有什么特点？</w:t>
        <w:br/>
        <w:t>操作系统的休眠sleep，整个系统过程是什么？定时休眠如何实现?如何唤醒？</w:t>
        <w:br/>
        <w:t>linux的深层拷贝，cp的参数什么</w:t>
        <w:br/>
        <w:t>linux的协程，操作系统的协程，这个词听过没</w:t>
        <w:br/>
        <w:t>进程线程的区别？</w:t>
        <w:br/>
        <w:t>如何实现一个开平方函数</w:t>
        <w:br/>
        <w:t>LRU算法怎么实现</w:t>
        <w:br/>
        <w:t>实习的内容有什么贡献</w:t>
        <w:br/>
        <w:t>最后问了项目</w:t>
        <w:br/>
        <w:br/>
      </w:r>
    </w:p>
    <w:p>
      <w:r>
        <w:t>**********************************第110篇*************************************</w:t>
      </w:r>
    </w:p>
    <w:p>
      <w:r>
        <w:t>华为+美团点评面经</w:t>
        <w:br/>
        <w:br/>
        <w:t>编辑于  2020-05-09 20:58:34</w:t>
        <w:br/>
        <w:br/>
        <w:br/>
        <w:t xml:space="preserve"> 华为 岗位：分布式数据库开发工程师 </w:t>
        <w:br/>
        <w:br/>
        <w:br/>
        <w:t xml:space="preserve">  一面：4月28日 9:30 </w:t>
        <w:br/>
        <w:br/>
        <w:br/>
        <w:t xml:space="preserve">  面试官黑屏 我看不到他 他看得到我 </w:t>
        <w:br/>
        <w:br/>
        <w:br/>
        <w:t xml:space="preserve">  聊项目10-15mins </w:t>
        <w:br/>
        <w:br/>
        <w:br/>
        <w:t xml:space="preserve">  1.说说你对索引、存储引擎的理解 </w:t>
        <w:br/>
        <w:br/>
        <w:br/>
        <w:t xml:space="preserve">  2.讲讲 btree b+tree 知道多少说多少 </w:t>
        <w:br/>
        <w:br/>
        <w:br/>
        <w:t xml:space="preserve">  3.操作系统里 页的概念 （是什么） </w:t>
        <w:br/>
        <w:t xml:space="preserve"> 知道多少说多少</w:t>
        <w:br/>
        <w:br/>
        <w:br/>
        <w:t>4.代码题  写一个双向链表 create delete 写出一个就可以 不能调库。（共享屏幕，我在他的屏幕写，后来网太卡，delete就说了一下思路）</w:t>
        <w:br/>
        <w:br/>
        <w:br/>
        <w:t>5.为什么投 分布式数据库开发？对分布式有理解吗？</w:t>
        <w:br/>
        <w:br/>
        <w:br/>
        <w:t>6.java学了多久 总代码量多少？</w:t>
        <w:br/>
        <w:br/>
        <w:br/>
        <w:t>7.你对互联网行业 程序员天天加班 调bug怎么看待？</w:t>
        <w:br/>
        <w:br/>
        <w:br/>
        <w:t>8.追问：就算是 阿里的 百度的 腾讯的 级别很高的开发工程师 很厉害的程序员 也有调不出的bug 怎么看待？</w:t>
        <w:br/>
        <w:br/>
        <w:br/>
        <w:t>9.平时自己练手的项目 单机的还是联机的？</w:t>
        <w:br/>
        <w:br/>
        <w:br/>
        <w:t>10.成绩怎么样？拿过什么奖？</w:t>
        <w:br/>
        <w:br/>
        <w:br/>
        <w:t>11.对自己有什么补充吗？（任何方面）例如在校时有没有参加学生会？</w:t>
        <w:br/>
        <w:br/>
        <w:br/>
        <w:br/>
        <w:br/>
        <w:br/>
        <w:t xml:space="preserve">  暂时记得这些… </w:t>
        <w:br/>
        <w:br/>
        <w:br/>
        <w:t xml:space="preserve">  二面（主管面）：4月29日9:30 </w:t>
        <w:br/>
        <w:br/>
        <w:br/>
        <w:t xml:space="preserve">  主管面试之前了解到主管面会问三分之一的专业课内容 </w:t>
        <w:br/>
        <w:br/>
        <w:br/>
        <w:br/>
        <w:t xml:space="preserve">   开局 还是聊项目10-15mins </w:t>
        <w:br/>
        <w:t xml:space="preserve"> </w:t>
        <w:br/>
        <w:br/>
        <w:t xml:space="preserve">   1.对数据库的认识 </w:t>
        <w:br/>
        <w:t xml:space="preserve"> </w:t>
        <w:br/>
        <w:br/>
        <w:br/>
        <w:t xml:space="preserve">  2.职业规划 </w:t>
        <w:br/>
        <w:br/>
        <w:br/>
        <w:t xml:space="preserve">  3.最近写的代码 讲一下？（我说最近在做题） </w:t>
        <w:br/>
        <w:br/>
        <w:br/>
        <w:t xml:space="preserve"> 4.是leetcode吗？哪道题印象深刻 说一下？（为了不给自己挖坑，随便说了一个斐波那契数列…） </w:t>
        <w:br/>
        <w:br/>
        <w:br/>
        <w:t xml:space="preserve">  5.斐波那契数列 用递归方法的时间复杂度是多少？ </w:t>
        <w:br/>
        <w:br/>
        <w:br/>
        <w:t xml:space="preserve">  6.反问 </w:t>
        <w:br/>
        <w:br/>
        <w:br/>
        <w:br/>
        <w:br/>
        <w:br/>
        <w:br/>
        <w:t xml:space="preserve"> 美团点评（1h30min!!!） </w:t>
        <w:br/>
        <w:br/>
        <w:br/>
        <w:t xml:space="preserve">   职位：后台开发 </w:t>
        <w:br/>
        <w:t xml:space="preserve"> </w:t>
        <w:br/>
        <w:br/>
        <w:t xml:space="preserve">   时间：4月30日 11:30 </w:t>
        <w:br/>
        <w:t xml:space="preserve"> </w:t>
        <w:br/>
        <w:br/>
        <w:t xml:space="preserve">   1. 自我介绍 </w:t>
        <w:br/>
        <w:t xml:space="preserve"> </w:t>
        <w:br/>
        <w:br/>
        <w:t xml:space="preserve"> 2. 聊项目/论文 （区块链相关） (30min) </w:t>
        <w:br/>
        <w:br/>
        <w:br/>
        <w:t xml:space="preserve"> （1）区块链最新的进展了解多少？ </w:t>
        <w:br/>
        <w:br/>
        <w:br/>
        <w:t xml:space="preserve"> （2）你觉得区块链该往哪个方向去研究？ </w:t>
        <w:br/>
        <w:br/>
        <w:br/>
        <w:t xml:space="preserve">   （3）论文是世界级？国家级？什么论文？ </w:t>
        <w:br/>
        <w:t xml:space="preserve"> </w:t>
        <w:br/>
        <w:br/>
        <w:t xml:space="preserve">   3. JAVA(10min) </w:t>
        <w:br/>
        <w:t xml:space="preserve"> </w:t>
        <w:br/>
        <w:br/>
        <w:t xml:space="preserve">   (1) jvm内存分区 </w:t>
        <w:br/>
        <w:t xml:space="preserve"> </w:t>
        <w:br/>
        <w:br/>
        <w:t xml:space="preserve">   (2) GC的过程，四个算法分别是？ </w:t>
        <w:br/>
        <w:t xml:space="preserve"> </w:t>
        <w:br/>
        <w:br/>
        <w:t xml:space="preserve">   (3) 了解多线程吗？Concurrenthashmap? </w:t>
        <w:br/>
        <w:t xml:space="preserve"> </w:t>
        <w:br/>
        <w:br/>
        <w:t xml:space="preserve">   4. DB(10min) </w:t>
        <w:br/>
        <w:t xml:space="preserve"> </w:t>
        <w:br/>
        <w:br/>
        <w:t xml:space="preserve">   (1) 用过什么DB? </w:t>
        <w:br/>
        <w:t xml:space="preserve"> </w:t>
        <w:br/>
        <w:br/>
        <w:t xml:space="preserve">   (2) 隔离级别分别解决了什么问题？ </w:t>
        <w:br/>
        <w:t xml:space="preserve"> </w:t>
        <w:br/>
        <w:br/>
        <w:t xml:space="preserve">   (3) 死锁四个必要条件，如何避免死锁 </w:t>
        <w:br/>
        <w:t xml:space="preserve"> </w:t>
        <w:br/>
        <w:br/>
        <w:t xml:space="preserve">   (4) 幻读是什么？ </w:t>
        <w:br/>
        <w:t xml:space="preserve"> </w:t>
        <w:br/>
        <w:br/>
        <w:t xml:space="preserve">   (5) 写一个SQL:有姓名、性别、班级、学号、科目、成绩。选择一个班级里的 成绩都大于80且均分大于85的 学生。(10min) </w:t>
        <w:br/>
        <w:t xml:space="preserve"> </w:t>
        <w:br/>
        <w:br/>
        <w:t xml:space="preserve">   5. java题目：把阿拉伯数字转化中文数字。 </w:t>
        <w:br/>
        <w:t xml:space="preserve"> </w:t>
        <w:br/>
        <w:br/>
        <w:t xml:space="preserve">   例如，输入：123456789。 </w:t>
        <w:br/>
        <w:t xml:space="preserve"> </w:t>
        <w:br/>
        <w:br/>
        <w:t xml:space="preserve">   输出：一亿两千三百四十五万六千七百八十九。 </w:t>
        <w:br/>
        <w:t xml:space="preserve"> </w:t>
        <w:br/>
        <w:br/>
        <w:br/>
        <w:br/>
        <w:br/>
      </w:r>
    </w:p>
    <w:p>
      <w:r>
        <w:t>**********************************第111篇*************************************</w:t>
      </w:r>
    </w:p>
    <w:p>
      <w:r>
        <w:t>美团Java后端开发实习二面面经</w:t>
        <w:br/>
        <w:br/>
        <w:t>编辑于  2020-05-07 16:55:56</w:t>
        <w:br/>
        <w:br/>
        <w:br/>
        <w:t xml:space="preserve">  1、自我介绍 </w:t>
        <w:br/>
        <w:br/>
        <w:br/>
        <w:t xml:space="preserve">  2、你觉得上一次回答的怎么样，对哪个问题印象比较深刻 </w:t>
        <w:br/>
        <w:br/>
        <w:br/>
        <w:t xml:space="preserve">  3、https的过程 </w:t>
        <w:br/>
        <w:br/>
        <w:br/>
        <w:t xml:space="preserve">  4、http的过程 </w:t>
        <w:br/>
        <w:br/>
        <w:br/>
        <w:t xml:space="preserve">  5、cookie </w:t>
        <w:br/>
        <w:br/>
        <w:br/>
        <w:t xml:space="preserve">  6、如何找到ip地址 </w:t>
        <w:br/>
        <w:br/>
        <w:br/>
        <w:t xml:space="preserve">  7、http2.0的区别 </w:t>
        <w:br/>
        <w:br/>
        <w:br/>
        <w:t xml:space="preserve">  8、MySQL中如果存储一个很大的文本用什么数据类型 </w:t>
        <w:br/>
        <w:br/>
        <w:br/>
        <w:t xml:space="preserve">  9、写一个sql语句联合两张表进行查询 </w:t>
        <w:br/>
        <w:br/>
        <w:br/>
        <w:t xml:space="preserve">  10、redis中（完全忘记了问了什么？） </w:t>
        <w:br/>
        <w:br/>
        <w:br/>
        <w:t xml:space="preserve">  11、lock默认时公平还是非公平，怎么实现非公平 </w:t>
        <w:br/>
        <w:br/>
        <w:br/>
        <w:t xml:space="preserve">  12、如何使得一个几个线程都执行结束后，再执行另一个线程，如何实现 </w:t>
        <w:br/>
        <w:br/>
        <w:br/>
        <w:t xml:space="preserve">  13、哪个排序算法是稳定的，并且可以实现O(NlogN)的时间复杂度 </w:t>
        <w:br/>
        <w:br/>
        <w:br/>
        <w:t xml:space="preserve">  14、JDK中哪个类用了堆排 </w:t>
        <w:br/>
        <w:br/>
        <w:br/>
        <w:t xml:space="preserve">  15、JVM运行时数据区 </w:t>
        <w:br/>
        <w:br/>
        <w:br/>
        <w:t xml:space="preserve">  16、GC算法 </w:t>
        <w:br/>
        <w:br/>
        <w:br/>
        <w:t xml:space="preserve">  17、垃圾回收器 </w:t>
        <w:br/>
        <w:br/>
        <w:br/>
        <w:t xml:space="preserve">  18、CMS用了什么GC算法，如何避免碎片化问题 </w:t>
        <w:br/>
        <w:br/>
        <w:br/>
        <w:t xml:space="preserve">  19、项目 </w:t>
        <w:br/>
        <w:br/>
        <w:br/>
        <w:t xml:space="preserve">  20、文章 </w:t>
        <w:br/>
        <w:br/>
        <w:br/>
        <w:t xml:space="preserve">  21、做题：顺时针打印矩阵 </w:t>
        <w:br/>
        <w:br/>
        <w:br/>
        <w:t xml:space="preserve">  总耗时80分钟 </w:t>
        <w:br/>
        <w:t xml:space="preserve"> 还有一些问题想不起来了</w:t>
        <w:br/>
        <w:t>😔</w:t>
        <w:br/>
        <w:br/>
      </w:r>
    </w:p>
    <w:p>
      <w:r>
        <w:t>**********************************第112篇*************************************</w:t>
      </w:r>
    </w:p>
    <w:p>
      <w:r>
        <w:t>美团点评一面面经</w:t>
        <w:br/>
        <w:br/>
        <w:t>编辑于  2020-05-07 15:36:14</w:t>
        <w:br/>
        <w:br/>
        <w:br/>
        <w:t xml:space="preserve">  面试官很准时，也特别和蔼 </w:t>
        <w:br/>
        <w:br/>
        <w:br/>
        <w:t xml:space="preserve">  1.mysql主从复制如何复制 </w:t>
        <w:br/>
        <w:br/>
        <w:br/>
        <w:t xml:space="preserve">  我说了主会有一个日志（binlog，但是面试的时候忘记了），这个日志只记录了增删改的操作，然后给从，从加载日志（2个线程）。</w:t>
        <w:br/>
        <w:t xml:space="preserve"> </w:t>
        <w:br/>
        <w:br/>
        <w:br/>
        <w:t xml:space="preserve">  2.mysql的ACID，如何保证持久性 </w:t>
        <w:br/>
        <w:br/>
        <w:br/>
        <w:t xml:space="preserve">  原子性隔离性持久性一致性，持久性是mysql在内存操作的同时会生成一个redolog日志，然后写磁盘，如果有错误会根据redolog日志进行恢复（实际的细节因为没有看就没说）</w:t>
        <w:br/>
        <w:t xml:space="preserve"> </w:t>
        <w:br/>
        <w:br/>
        <w:br/>
        <w:t xml:space="preserve">  3.mysql死锁相关 </w:t>
        <w:br/>
        <w:br/>
        <w:br/>
        <w:t xml:space="preserve">  先是问了有没有遇到过mysql死锁的情况，我说没有，然后说讲一下，我就说了下行锁读写锁。</w:t>
        <w:br/>
        <w:t xml:space="preserve"> </w:t>
        <w:br/>
        <w:br/>
        <w:br/>
        <w:t xml:space="preserve">  4.mysql的最左前缀原则，从索引底层数据结构角度来说。 </w:t>
        <w:br/>
        <w:br/>
        <w:br/>
        <w:t xml:space="preserve">  B+树，abc联合索引的话先是a排序，然后在a有序的基础上b才有序，依次类推。</w:t>
        <w:br/>
        <w:t xml:space="preserve"> </w:t>
        <w:br/>
        <w:br/>
        <w:br/>
        <w:t xml:space="preserve">  5.算法，一个是顺时针打印二维矩阵，一个是求二叉树的左叶子节点的和 </w:t>
        <w:br/>
        <w:br/>
        <w:br/>
        <w:t xml:space="preserve">  很难受，面试前10分钟看了下剑指offer，正好有这个矩阵的题，但是以前写的代码不在了就没看。面试的时候因为比较麻烦，没写出来只是说了思路，大致就是分成上下左右四个方向。 </w:t>
        <w:br/>
        <w:br/>
        <w:br/>
        <w:t xml:space="preserve">  第二个左叶子节点很简单，就正常的遍历，然后判断最后相加就可以，大概1分钟就写完了</w:t>
        <w:br/>
        <w:t xml:space="preserve"> </w:t>
        <w:br/>
        <w:br/>
        <w:br/>
        <w:t xml:space="preserve">  6.redis数据结构 </w:t>
        <w:br/>
        <w:br/>
        <w:br/>
        <w:t xml:space="preserve">  string，hash，list，set，scoreset，还多说了个位图，只操作1位数据，表示状态很方便。</w:t>
        <w:br/>
        <w:t xml:space="preserve"> </w:t>
        <w:br/>
        <w:br/>
        <w:br/>
        <w:t xml:space="preserve">  7.spring的bean生命周期 </w:t>
        <w:br/>
        <w:br/>
        <w:br/>
        <w:t xml:space="preserve">  先实例化bean，然后依赖注入，然后检查一大堆接口，然后自定义配置，使用，然后交给spring销毁，spring源码没有看，说的很基础。 </w:t>
        <w:br/>
        <w:br/>
        <w:br/>
        <w:t xml:space="preserve">  大概就这些，因为网络原因，面试很不流畅不然感觉问题会多一些。 </w:t>
        <w:br/>
        <w:br/>
        <w:br/>
        <w:br/>
        <w:br/>
      </w:r>
    </w:p>
    <w:p>
      <w:r>
        <w:t>**********************************第113篇*************************************</w:t>
      </w:r>
    </w:p>
    <w:p>
      <w:r>
        <w:t>美团点评Java后端实习生面经</w:t>
        <w:br/>
        <w:br/>
        <w:t>编辑于  2020-05-08 13:14:32</w:t>
        <w:br/>
        <w:br/>
        <w:br/>
        <w:t xml:space="preserve">  一共两面，隔了2天，目前已经拿到了实习offer </w:t>
        <w:br/>
        <w:br/>
        <w:br/>
        <w:t xml:space="preserve"> </w:t>
        <w:br/>
        <w:br/>
        <w:br/>
        <w:t>一面：</w:t>
        <w:br/>
        <w:br/>
        <w:t xml:space="preserve">  </w:t>
        <w:br/>
        <w:t xml:space="preserve"> 介绍项目，难点等等 </w:t>
        <w:br/>
        <w:t xml:space="preserve"> Java多线程：synchronized、volatile、reentrantlock、CAS、线程池等 </w:t>
        <w:br/>
        <w:t xml:space="preserve"> spring相关 </w:t>
        <w:br/>
        <w:t xml:space="preserve"> mybatis原理与流程 </w:t>
        <w:br/>
        <w:t xml:space="preserve"> 线程进程区别 </w:t>
        <w:br/>
        <w:t xml:space="preserve"> 进程通信方式 </w:t>
        <w:br/>
        <w:t xml:space="preserve"> 消息队列，kafka </w:t>
        <w:br/>
        <w:t xml:space="preserve"> TCP/UDP，为什么不是两次或四次握手 </w:t>
        <w:br/>
        <w:t xml:space="preserve"> JVM内存模型，标记算法、GC介绍 </w:t>
        <w:br/>
        <w:t xml:space="preserve"> linux命令ps,top,find等 </w:t>
        <w:br/>
        <w:t xml:space="preserve"> Java集合 </w:t>
        <w:br/>
        <w:t xml:space="preserve"> 数据库索引结构B+树，hash索引等 </w:t>
        <w:br/>
        <w:t xml:space="preserve"> ACID和事务隔离级别 </w:t>
        <w:br/>
        <w:t xml:space="preserve"> Java设计模式介绍了几个：单例、策略、工厂、代理、适配器等 </w:t>
        <w:br/>
        <w:t xml:space="preserve"> 写一下单例模式的代码 </w:t>
        <w:br/>
        <w:br/>
        <w:t>写代码统计N!里面0的个数</w:t>
        <w:br/>
        <w:br/>
        <w:br/>
        <w:t xml:space="preserve"> </w:t>
        <w:br/>
        <w:br/>
        <w:br/>
        <w:t xml:space="preserve"> </w:t>
        <w:br/>
        <w:br/>
        <w:t xml:space="preserve">  </w:t>
        <w:br/>
        <w:t xml:space="preserve">  </w:t>
        <w:br/>
        <w:t xml:space="preserve"> 二面： </w:t>
        <w:br/>
        <w:t xml:space="preserve"> 介绍项目等 </w:t>
        <w:br/>
        <w:t xml:space="preserve"> springMVC工作流程 </w:t>
        <w:br/>
        <w:br/>
        <w:t>线程池的底层原理和代码实现</w:t>
        <w:br/>
        <w:br/>
        <w:br/>
        <w:t xml:space="preserve"> </w:t>
        <w:br/>
        <w:br/>
        <w:br/>
        <w:t xml:space="preserve">  如何保证多个线程的同步执行？</w:t>
        <w:br/>
        <w:t xml:space="preserve"> </w:t>
        <w:br/>
        <w:br/>
        <w:t xml:space="preserve"> ConcurrentHashMap为什么key和value都不能为null？ </w:t>
        <w:br/>
        <w:t xml:space="preserve"> mysql数据库各类引擎介绍和对比 </w:t>
        <w:br/>
        <w:t xml:space="preserve"> 写sql统计一个年级相同姓名学生数量排名前三的学生成绩 </w:t>
        <w:br/>
        <w:t xml:space="preserve"> 类加载的详细过程 </w:t>
        <w:br/>
        <w:t xml:space="preserve"> Web攻击有哪些？如何解决？ </w:t>
        <w:br/>
        <w:t xml:space="preserve"> redis有哪些类型，缓存与持久化机制 </w:t>
        <w:br/>
        <w:t xml:space="preserve"> 缓存穿透如何解决 </w:t>
        <w:br/>
        <w:t xml:space="preserve"> 用过非关系型数据库吗？介绍一下 </w:t>
        <w:br/>
        <w:t xml:space="preserve"> 写单例模式的双重检查锁机制 </w:t>
        <w:br/>
        <w:t xml:space="preserve"> 统计6位数里面包含重复数的概率，如665321中66就是重复数了 </w:t>
        <w:br/>
      </w:r>
    </w:p>
    <w:p>
      <w:r>
        <w:t>**********************************第114篇*************************************</w:t>
      </w:r>
    </w:p>
    <w:p>
      <w:r>
        <w:t>回馈一波面经：美团、腾讯、字节</w:t>
        <w:br/>
        <w:br/>
        <w:t>精</w:t>
        <w:br/>
        <w:br/>
        <w:br/>
        <w:t>编辑于  2020-05-06 18:14:52</w:t>
        <w:br/>
        <w:br/>
        <w:t xml:space="preserve"> 美团 </w:t>
        <w:br/>
        <w:t xml:space="preserve"> 部门：美团点评 </w:t>
        <w:br/>
        <w:t xml:space="preserve"> base：上海 </w:t>
        <w:br/>
        <w:t xml:space="preserve"> 岗位：后台开发（实习） </w:t>
        <w:br/>
        <w:t xml:space="preserve"> 一面 </w:t>
        <w:br/>
        <w:t xml:space="preserve"> 时间：50分钟左右 </w:t>
        <w:br/>
        <w:t xml:space="preserve"> 1 了解Java运行时数据区域吗 </w:t>
        <w:br/>
        <w:t xml:space="preserve"> 2 了解垃圾回收机制吗 </w:t>
        <w:br/>
        <w:t xml:space="preserve"> 3 static关键字 </w:t>
        <w:br/>
        <w:t xml:space="preserve"> 4 什么时候会报StackOverFlowError/OutOfMemoryError </w:t>
        <w:br/>
        <w:t xml:space="preserve"> 5 Mock，PowerMock的底层原理知道吗 </w:t>
        <w:br/>
        <w:t xml:space="preserve"> 6 你用过哪些PowerMock的方法 </w:t>
        <w:br/>
        <w:t xml:space="preserve"> 7 你是怎么对sql语句进行优化的 </w:t>
        <w:br/>
        <w:t xml:space="preserve"> 8 同样是走索引，走索引A为什么比走索引B效果要好，你是怎么进行判断的 </w:t>
        <w:br/>
        <w:t xml:space="preserve"> 9 秒杀系统的架构 </w:t>
        <w:br/>
        <w:t xml:space="preserve"> 10 有没有进行压测，压测效果怎么样，压测超出请求量到最后会发生什么故障 </w:t>
        <w:br/>
        <w:t xml:space="preserve"> 11 手撕算法题：不用考虑输入输出，不用编译，两个数M和N，N个数相加得到M，输出所有可能。例如M=7，N=2，输出1，6；2，5；3，4。 </w:t>
        <w:br/>
        <w:t xml:space="preserve"> 12 发散题：如何估算一条地铁线上一天的客流量 </w:t>
        <w:br/>
        <w:t xml:space="preserve"> 13 你认为你相比实验室或者宿舍的同学优点在哪里 </w:t>
        <w:br/>
        <w:t xml:space="preserve"> 14 职业生涯规划 </w:t>
        <w:br/>
        <w:t xml:space="preserve"> 15 你有什么要问我的 </w:t>
        <w:br/>
        <w:t xml:space="preserve"> 二面 </w:t>
        <w:br/>
        <w:t xml:space="preserve"> 二面是leader面，时间：一小时 </w:t>
        <w:br/>
        <w:t xml:space="preserve"> 1 你认为你比别人优秀的点在哪里 </w:t>
        <w:br/>
        <w:t xml:space="preserve"> 2 平时是怎么学习的 </w:t>
        <w:br/>
        <w:t xml:space="preserve"> 3 学习一门新的技术遇到的印象最深刻的困难是什么，怎么解决的 </w:t>
        <w:br/>
        <w:t xml:space="preserve"> 4 跟老师同学同事沟通上有没有出现过分歧，怎么解决的 </w:t>
        <w:br/>
        <w:t xml:space="preserve"> 5 为什么选择美团点评（公司前景，个人发展，地域） </w:t>
        <w:br/>
        <w:t xml:space="preserve"> 6 抽象类和接口的区别 </w:t>
        <w:br/>
        <w:t xml:space="preserve"> 7 一些场景下索引的设计。例如：需求是select A, B, C from T where A = 'a'，此时怎么设计索引，当需求改为select A, B, C from T where A = 'a' and B = 'b'，你会怎么办 </w:t>
        <w:br/>
        <w:t xml:space="preserve"> 8 高并发系统的设计。你认为高并发系统最关键的要注意什么，如何保证系统稳定，如何解决重复下单问题，如何解决超卖问题 </w:t>
        <w:br/>
        <w:br/>
        <w:t>9 你有什么要问我的</w:t>
        <w:br/>
        <w:br/>
        <w:br/>
        <w:t xml:space="preserve"> </w:t>
        <w:br/>
        <w:br/>
        <w:t xml:space="preserve"> 腾讯 </w:t>
        <w:br/>
        <w:t xml:space="preserve"> 部门：腾讯视频 </w:t>
        <w:br/>
        <w:t xml:space="preserve"> base：深圳 </w:t>
        <w:br/>
        <w:t xml:space="preserve"> 岗位：后台开发（实习） </w:t>
        <w:br/>
        <w:t xml:space="preserve"> 一面 </w:t>
        <w:br/>
        <w:t xml:space="preserve"> 面试官会追着问，问到底层或者细节有点招架不住 </w:t>
        <w:br/>
        <w:t xml:space="preserve"> 1 自我介绍 </w:t>
        <w:br/>
        <w:t xml:space="preserve"> 2 Kafka有了解吗 </w:t>
        <w:br/>
        <w:t xml:space="preserve"> 3 项目中怎么用的Kafka </w:t>
        <w:br/>
        <w:t xml:space="preserve"> 4 Kafka如何保证消息顺序 </w:t>
        <w:br/>
        <w:t xml:space="preserve"> 5 Kafka如何保证消息不丢失，不重复 </w:t>
        <w:br/>
        <w:t xml:space="preserve"> 6 Redis与MySQL的区别 </w:t>
        <w:br/>
        <w:t xml:space="preserve"> 7 Redis单线程为什么快 </w:t>
        <w:br/>
        <w:t xml:space="preserve"> 8 Redis消息队列用过吗 </w:t>
        <w:br/>
        <w:t xml:space="preserve"> 9 SQL优化 </w:t>
        <w:br/>
        <w:t xml:space="preserve"> 10 Mysql索引讲一下 </w:t>
        <w:br/>
        <w:t xml:space="preserve"> 11 explain有哪些字段，tpye有哪些类型 </w:t>
        <w:br/>
        <w:t xml:space="preserve"> 12 Mysql慢查询有了解吗 </w:t>
        <w:br/>
        <w:t xml:space="preserve"> 13 手撕算法：将栈中元素从栈顶降序排列，允许使用一个额外的栈 </w:t>
        <w:br/>
        <w:t xml:space="preserve"> 14 有什么要问我的 </w:t>
        <w:br/>
        <w:t xml:space="preserve"> 二面 </w:t>
        <w:br/>
        <w:t xml:space="preserve"> 时间：40分钟 </w:t>
        <w:br/>
        <w:t xml:space="preserve"> 1 自我介绍 </w:t>
        <w:br/>
        <w:t xml:space="preserve"> 2 如何防止超卖 </w:t>
        <w:br/>
        <w:t xml:space="preserve"> 3 Redis预减库存就不会超卖吗 </w:t>
        <w:br/>
        <w:t xml:space="preserve"> 4 有没有做压力测试，觉得瓶颈在哪里 </w:t>
        <w:br/>
        <w:t xml:space="preserve"> 5 如何做sql优化 </w:t>
        <w:br/>
        <w:t xml:space="preserve"> 6 如何设计表结构 </w:t>
        <w:br/>
        <w:t xml:space="preserve"> 7 Kafka了解多少 </w:t>
        <w:br/>
        <w:t xml:space="preserve"> 8 Kafka如何保证消息不丢失不重复 </w:t>
        <w:br/>
        <w:t xml:space="preserve"> 9 手撕算法：第K大的数 </w:t>
        <w:br/>
        <w:t xml:space="preserve"> 三面 </w:t>
        <w:br/>
        <w:t xml:space="preserve"> 1 系统态、用户态，什么时候会进入系统态 </w:t>
        <w:br/>
        <w:t xml:space="preserve"> 2 32位操作系统，单个进程空间的大小 </w:t>
        <w:br/>
        <w:t xml:space="preserve"> 3 函数调用的入参出参的存放位置 </w:t>
        <w:br/>
        <w:t xml:space="preserve"> 4 虚拟内存 </w:t>
        <w:br/>
        <w:t xml:space="preserve"> 5 进程调度的算法 </w:t>
        <w:br/>
        <w:t xml:space="preserve"> 6 进程通信的方式 </w:t>
        <w:br/>
        <w:t xml:space="preserve"> 7 网络传输过程（讲了五层模型） </w:t>
        <w:br/>
        <w:t xml:space="preserve"> 8 系统调用是在哪一层 </w:t>
        <w:br/>
        <w:t xml:space="preserve"> 9 TCP、UDP区别 </w:t>
        <w:br/>
        <w:t xml:space="preserve"> 10 从系统层面上，UDP如何保证尽量可靠 </w:t>
        <w:br/>
        <w:t xml:space="preserve"> 11 TCP四次握手为什么是四次，不是两次 </w:t>
        <w:br/>
        <w:t xml:space="preserve"> 12 如果a给b发送FIN，b给a发送ACK，a给b发送FIN但是网络断了，这时候双方会做什么 </w:t>
        <w:br/>
        <w:t xml:space="preserve"> 13 10亿条数据（id、上线时间、下线时间），要求画出每一秒在线人数的曲线图 </w:t>
        <w:br/>
        <w:t xml:space="preserve"> 14 硬盘数据的容错容灾 </w:t>
        <w:br/>
        <w:br/>
        <w:t xml:space="preserve"> </w:t>
        <w:br/>
        <w:br/>
        <w:br/>
        <w:t xml:space="preserve"> </w:t>
        <w:br/>
        <w:br/>
        <w:br/>
        <w:t xml:space="preserve">  字节 </w:t>
        <w:br/>
        <w:br/>
        <w:t xml:space="preserve"> 部门：抖音 </w:t>
        <w:br/>
        <w:t xml:space="preserve"> base：上海 </w:t>
        <w:br/>
        <w:t xml:space="preserve"> 岗位：后台开发（实习） </w:t>
        <w:br/>
        <w:t xml:space="preserve"> </w:t>
        <w:br/>
        <w:br/>
        <w:t xml:space="preserve"> 一面 </w:t>
        <w:br/>
        <w:t xml:space="preserve"> 一面先自我介绍，然后立刻甩两道题： </w:t>
        <w:br/>
        <w:t xml:space="preserve"> 1 给一颗二叉树，输入格式为若干行，每行格式为：当前节点，左节点，右节点；输出二叉树的前序、中序、后序遍历。 </w:t>
        <w:br/>
        <w:t xml:space="preserve"> 主要难点在于处理输入输出，要自己写二叉树的数据结构 </w:t>
        <w:br/>
        <w:t xml:space="preserve"> 2 给一个数组，输出数组的魔法值。数组的每个子数组中可以找出最大的两个数x、y，对x、y求异或得到m，作为这个子数组的魔力值，所有子数组中最大的魔力值作为数组的魔法值。 </w:t>
        <w:br/>
        <w:t xml:space="preserve"> 只会O(n^2)暴力解决。 </w:t>
        <w:br/>
        <w:t xml:space="preserve"> 二面 </w:t>
        <w:br/>
        <w:t xml:space="preserve"> 问的感觉...很深入，啥都没回答上来，不堪回首 </w:t>
        <w:br/>
        <w:t xml:space="preserve"> springboot怎么处理请求，经过了哪些模块，做了那些事 </w:t>
        <w:br/>
        <w:t xml:space="preserve"> restful是什么 </w:t>
        <w:br/>
        <w:t xml:space="preserve"> restful规范了哪些东西，跟Json、RPC有什么不同 </w:t>
        <w:br/>
        <w:t xml:space="preserve"> http请求过程 </w:t>
        <w:br/>
        <w:t xml:space="preserve"> http如何加密 </w:t>
        <w:br/>
        <w:t xml:space="preserve"> 说说对Redis的了解 </w:t>
        <w:br/>
        <w:t xml:space="preserve"> event loop怎么实现的 </w:t>
        <w:br/>
        <w:t xml:space="preserve"> zset的底层原理 </w:t>
        <w:br/>
        <w:t xml:space="preserve"> Redis序列化有哪些方式 </w:t>
        <w:br/>
        <w:t xml:space="preserve"> 手撕算法：股票问题，要求是记录下买卖的时间 </w:t>
        <w:br/>
      </w:r>
    </w:p>
    <w:p>
      <w:r>
        <w:t>**********************************第115篇*************************************</w:t>
      </w:r>
    </w:p>
    <w:p>
      <w:r>
        <w:t>美团实习一二面面经</w:t>
        <w:br/>
        <w:br/>
        <w:t>编辑于  2020-05-12 18:15:22</w:t>
        <w:br/>
        <w:br/>
        <w:br/>
        <w:t xml:space="preserve">  1代码：快排，没写出来。。。 </w:t>
        <w:br/>
        <w:br/>
        <w:br/>
        <w:t xml:space="preserve">  2问的数据库锁 </w:t>
        <w:br/>
        <w:br/>
        <w:br/>
        <w:t xml:space="preserve">  3springboot 。 </w:t>
        <w:br/>
        <w:br/>
        <w:br/>
        <w:t xml:space="preserve">  4java多线程。 </w:t>
        <w:br/>
        <w:br/>
        <w:br/>
        <w:t xml:space="preserve">  5redis 。 </w:t>
        <w:br/>
        <w:br/>
        <w:br/>
        <w:t>面试官超级超级好，一直引导你，而且你说什么他问什么，但是我太太太紧张了，哎，希望下面会好吧。</w:t>
        <w:br/>
        <w:br/>
        <w:br/>
        <w:t xml:space="preserve"> </w:t>
        <w:br/>
        <w:br/>
        <w:br/>
        <w:t xml:space="preserve">  更新一下二面： </w:t>
        <w:br/>
        <w:br/>
        <w:br/>
        <w:t xml:space="preserve">  面试官为了照顾我没开摄像头 </w:t>
        <w:br/>
        <w:br/>
        <w:br/>
        <w:t xml:space="preserve">  1问了快拍和归并排序超级超级超级详细的整个流程，各种对比复杂度平均复杂度最坏复杂度空间复杂度 </w:t>
        <w:br/>
        <w:br/>
        <w:br/>
        <w:t xml:space="preserve">  2写两个链表想加，没写出来。。。 </w:t>
        <w:br/>
        <w:br/>
        <w:br/>
        <w:t xml:space="preserve">  经过面试官详细详细提醒没写出来，最后成环了，面试官说是吧这个看着简单写着还有挺多细节的。超级好 </w:t>
        <w:br/>
        <w:br/>
        <w:br/>
        <w:t xml:space="preserve">  3问了我的项目和论文，没细问 </w:t>
        <w:br/>
        <w:br/>
        <w:br/>
        <w:t xml:space="preserve">  4问了我一道数学题，不会做，啊，失败，这会彻底没了，二面体验卡结束了。 </w:t>
        <w:br/>
        <w:br/>
      </w:r>
    </w:p>
    <w:p>
      <w:r>
        <w:t>**********************************第116篇*************************************</w:t>
      </w:r>
    </w:p>
    <w:p>
      <w:r>
        <w:t>可能是最长的美团一面面经 （4.30）</w:t>
        <w:br/>
        <w:br/>
        <w:t>编辑于  2020-05-01 09:11:47</w:t>
        <w:br/>
        <w:br/>
        <w:t>可能是最长的美团一面面经 （4.30）</w:t>
        <w:br/>
        <w:br/>
        <w:t xml:space="preserve">首先交代背景：985非科班自学Java后端。 </w:t>
        <w:br/>
        <w:t xml:space="preserve">美团最后一场笔试4.23号做完之后，26号就收到了面试邀请，感谢美团给非科班机会。 </w:t>
        <w:br/>
        <w:t xml:space="preserve">但是没想到一面长达一小时十六分钟，自己简直要裂开了。。。 </w:t>
        <w:br/>
        <w:br/>
        <w:t>4.30号一面</w:t>
        <w:br/>
        <w:t>1. 自我介绍2. 八大排序算法及它们的最坏最好平均时间复杂度3. HashMap刨根问底） - 底层数据结构 - hash冲突解决 - 1.7和1.8区别 - 扩容机制（为什么是2倍） - rehash过程 - 红黑树的左右旋（没答上来）4. ConcurrentHashMap刨根问底 - 并发安全机制 - 分段锁机制 - synchronized + CAS - 内部数据结构5. volatile刨根问底 - 可见性 - 有序性 - 禁止指令重排序原理 - 举一个你在使用过程中使用volatile 体现禁止重排序的例子6. synchronized刨根问底 - 底层原理 - 1.7之后对重量级锁的优化 - 偏向锁 - 轻量级锁 - 锁升级过程7. 除了synchronized还知道哪些锁 - 我回答了还有"ReentrantLock" - 面试官："好那你介绍一下" - "还有CAS + volatile这种乐观锁机制" - "好，继续介绍一下"8. AQS原理9. JVM运行时内存区域10. 分代收集机制11. 如何判断垃圾12. 垃圾收集算法（还问了各自优缺点）13. 分代收集机制14. 垃圾收集器（优缺点）15. 类加载过程16. 双亲委派 - 这里问了如果没有双亲委派机制，重复加载类的问题（我好像没解释清楚。。。）17. 数据库存储引擎18. B+树原理，利用这种数据结构的优势19. 数据库主键索引怎么选（这里自己答的有问题） - 应该是选可以唯一标识某行记录的属性，选自增字段。但是自己脑子秀逗了，而且面试官为了引导自己还问了B+树的增加和重新平衡的过程，但当时面到这里已经懵了。。。20. 联合索引匹配原则（没答上来） - 现在复盘时怀疑自己怎么能没答上来呢？可能是当时自己还沉浸在上一个问题的悲痛中。。。21. 问项目（自己实现的简单的线上问答社区项目） - 重复提交问题如何解决（没答好，项目两个月前搞的，细节记不清了。前端和后端都有对应的解决方案） - 你这个项目的安全机制（没有啥安全机制。。。）22. cookie和session</w:t>
        <w:br/>
        <w:t>算法题</w:t>
        <w:br/>
        <w:t>给你一天的订单。每个订单两个属性，下单时间和送达时间，单位是秒。计算下单的高峰期？</w:t>
        <w:br/>
        <w:br/>
        <w:t xml:space="preserve">整个过程面试官一直在引导，最后自己想的是用HashMap存，key是下单时间，value是订单量，然后再拿以一个链表把value排序, 然后再根据下单高峰比如是100单，回去找key。。。。 </w:t>
        <w:br/>
        <w:t xml:space="preserve">这么搞复杂度应该是会爆炸的，面试官好像不是很满意这个方法，但可能面这么久也累了？反正没说什么就再见了。。。 </w:t>
        <w:br/>
        <w:br/>
        <w:t xml:space="preserve">复盘完才发现美团一面问了这么多东西！ </w:t>
        <w:br/>
        <w:t xml:space="preserve">想问下大家这个提问量是大多数的一面水平么？不管怎样许愿二面吧！ </w:t>
        <w:br/>
        <w:t>辽宁省昨天刚宣布5月8号开始返校，看来开学在望了！最后祝牛友们劳动节快乐哈！</w:t>
        <w:br/>
      </w:r>
    </w:p>
    <w:p>
      <w:r>
        <w:t>**********************************第117篇*************************************</w:t>
      </w:r>
    </w:p>
    <w:p>
      <w:r>
        <w:t>美团一面，超爱面试官的</w:t>
        <w:br/>
        <w:br/>
        <w:t>编辑于  2020-05-06 13:08:31</w:t>
        <w:br/>
        <w:br/>
        <w:br/>
        <w:t xml:space="preserve"> 美团3月30号投递简历，中间推了两次笔试，4月16日做的笔试，4月28约了4月30号面试，过了两个星期了。笔试五道题就27 100 45 0 0，感谢给了面试机会 </w:t>
        <w:br/>
        <w:br/>
        <w:br/>
        <w:br/>
        <w:br/>
        <w:br/>
        <w:t xml:space="preserve">  面试体验最好的一次，面试官小哥哥全程引导，脾气也好，态度也好，也是我体验感最强的一次，之前的三次面试都没有问几个问题就结束了，觉得挫败感很强，虽然这次可能还是凉经，但是能回答这么多问题我也算是值了，在线卑微呀，目前实习0offer，连面试都没几次的人，可珍惜每一次面试机会了，卑微卑微 </w:t>
        <w:br/>
        <w:br/>
        <w:br/>
        <w:br/>
        <w:br/>
        <w:br/>
        <w:t xml:space="preserve">  自我介绍 </w:t>
        <w:br/>
        <w:br/>
        <w:t xml:space="preserve"> 问项目</w:t>
        <w:br/>
        <w:br/>
        <w:t xml:space="preserve"> 问论文</w:t>
        <w:br/>
        <w:br/>
        <w:t xml:space="preserve"> object有什么方法</w:t>
        <w:br/>
        <w:br/>
        <w:br/>
        <w:t xml:space="preserve">  我：hashcode(),toString(),equals(),clone(),wait(),notify(),notifyAll() </w:t>
        <w:br/>
        <w:br/>
        <w:br/>
        <w:br/>
        <w:br/>
        <w:br/>
        <w:t xml:space="preserve">  hashcode() equals()的关系 </w:t>
        <w:br/>
        <w:br/>
        <w:br/>
        <w:t xml:space="preserve">  我：hashcode是计算hash值的，equals是判断对象是否等价，hashcode()一致equals也不一定相等，equals相等的hash值一定相同，但是也跟具体怎么样重写有关 </w:t>
        <w:br/>
        <w:br/>
        <w:br/>
        <w:br/>
        <w:t xml:space="preserve">  看什么书，为啥看 </w:t>
        <w:br/>
        <w:br/>
        <w:br/>
        <w:t xml:space="preserve">  我：最近看的深入理解java虚拟机，为了知道Java语言是怎么运行的，自动的垃圾回收机制内部是怎么做的等等 </w:t>
        <w:br/>
        <w:br/>
        <w:br/>
        <w:br/>
        <w:t xml:space="preserve">  JVM你有什么想说的 </w:t>
        <w:br/>
        <w:br/>
        <w:br/>
        <w:t xml:space="preserve">  我：好多呀，他说找重要的说（我就这块最熟悉了，jvm全本加上一般的调优策略也可），在我刚刚开始讲到JVM的四个组成部分(class loader，执行引擎，运行时数据区，native inteface) </w:t>
        <w:br/>
        <w:br/>
        <w:br/>
        <w:br/>
        <w:t xml:space="preserve">  就问class loader做什么的 </w:t>
        <w:br/>
        <w:br/>
        <w:br/>
        <w:t xml:space="preserve">  我：加载class文件 </w:t>
        <w:br/>
        <w:br/>
        <w:br/>
        <w:br/>
        <w:br/>
        <w:br/>
        <w:t xml:space="preserve">  类加载过程 </w:t>
        <w:br/>
        <w:br/>
        <w:br/>
        <w:t xml:space="preserve">  我：主要分为三个过程，加载，链接，初始化，链接又分为验证，准备，解析。具体的来说，加载过程主要完成三件事，第一个根据全限定类名找到class文件，（我还没说下面的所有过程，就下一个问题了） </w:t>
        <w:br/>
        <w:br/>
        <w:t xml:space="preserve"> 怎么根据全限定类名找到class文件</w:t>
        <w:br/>
        <w:br/>
        <w:br/>
        <w:t xml:space="preserve">  我：反射吧，我不确定（？） </w:t>
        <w:br/>
        <w:br/>
        <w:br/>
        <w:br/>
        <w:br/>
        <w:br/>
        <w:t xml:space="preserve">  jvm有什么重要地方需要了解 </w:t>
        <w:br/>
        <w:br/>
        <w:br/>
        <w:t xml:space="preserve">  我：运行时数据区的划分，垃圾回收机制，（还没说完，又下一个问题） </w:t>
        <w:br/>
        <w:br/>
        <w:t xml:space="preserve"> 垃圾回收算法</w:t>
        <w:br/>
        <w:t xml:space="preserve"> 我：标记清除、复制、垃圾整理、分代收集。具体的来讲标记清楚，就是先将无用的对象标记出来，然后清除。（我还没有讲缺点和其他剩下的三个算法，就插入下一个问题了）</w:t>
        <w:br/>
        <w:br/>
        <w:br/>
        <w:br/>
        <w:t xml:space="preserve">  怎么判断对象没有用， </w:t>
        <w:br/>
        <w:br/>
        <w:br/>
        <w:t xml:space="preserve">  我：有两个算法，引用计数法，可达性分析。引用计数法blabla，可达性分析blablabla，但是这也不能决定他这个对象一定是无用的，这里需要一个二次标记的过程blablabla， </w:t>
        <w:br/>
        <w:br/>
        <w:t xml:space="preserve"> 为什么要二次标记</w:t>
        <w:br/>
        <w:br/>
        <w:br/>
        <w:t xml:space="preserve">  我：因为finalize方法的执行可能会将对象重新加入引用链，他就不是无用的,就不用被回收了 </w:t>
        <w:br/>
        <w:br/>
        <w:br/>
        <w:br/>
        <w:br/>
        <w:br/>
        <w:t xml:space="preserve">  finalize执行几次，怎么样才能被执行 </w:t>
        <w:br/>
        <w:br/>
        <w:br/>
        <w:t xml:space="preserve">  我：执行一次，如果没有被执行过就执行，被重写了也要执行 </w:t>
        <w:br/>
        <w:br/>
        <w:t xml:space="preserve"> （哇我每个问题还没说完，就根据我提到的换了另一个问题）</w:t>
        <w:br/>
        <w:br/>
        <w:br/>
        <w:br/>
        <w:t xml:space="preserve">  Java内存模型 </w:t>
        <w:br/>
        <w:br/>
        <w:br/>
        <w:t xml:space="preserve">  blablabla </w:t>
        <w:br/>
        <w:br/>
        <w:t xml:space="preserve"> jvm这本书你学到了什么（感觉问了好几次了）</w:t>
        <w:br/>
        <w:br/>
        <w:br/>
        <w:br/>
        <w:t xml:space="preserve">  并发编程的艺术讲了什么 </w:t>
        <w:br/>
        <w:br/>
        <w:br/>
        <w:t xml:space="preserve">  我：讲了一些并发机制的底层实现 </w:t>
        <w:br/>
        <w:br/>
        <w:br/>
        <w:br/>
        <w:t xml:space="preserve">  Java编程思想看了什么 </w:t>
        <w:br/>
        <w:br/>
        <w:br/>
        <w:t xml:space="preserve">  我：太厚了，没有看完，有点当工具书再看 </w:t>
        <w:br/>
        <w:br/>
        <w:br/>
        <w:br/>
        <w:t xml:space="preserve">  什么是面向对象（我感觉什么是什么这种题好难回答呀，开始瞎掰） </w:t>
        <w:br/>
        <w:br/>
        <w:br/>
        <w:t xml:space="preserve">  我：跟面向过程的那些语言只能定义一些操作，但是不知道谁来做的，面向对象的话就能定义一个对象，来完成现实生活中物体的各个功能。具有封装，继承，多态三个功能 </w:t>
        <w:br/>
        <w:br/>
        <w:br/>
        <w:br/>
        <w:t xml:space="preserve">  说明一下封装，继承，多态，是什么为什么出现怎么用 </w:t>
        <w:br/>
        <w:br/>
        <w:br/>
        <w:t xml:space="preserve">  我：疯狂瞎掰，答的不好。。。 </w:t>
        <w:br/>
        <w:br/>
        <w:br/>
        <w:br/>
        <w:t xml:space="preserve">  代码题：反转链表 </w:t>
        <w:br/>
        <w:br/>
        <w:br/>
        <w:t xml:space="preserve">  我：代码题好简单对不对，可是我就是一个代码弱鸡，这还是我第一次面试写代码紧张死了，面试官还边写代码边问家常问题，我本来写代码就是剑指offer和LeetCode刷了一点点题，完了这次面试前有半个月没刷了，我以为只写方法体，但是还要写输入输出，构造链表，我以为不用这些的，写了好久，还有一堆语法错误，我一边写一边告诉我哪错了，我脑袋都抽抽了，崩溃了，还继续接下来的三个灵魂拷问，搞得怀疑自己还能做开发不，总算是写完了 </w:t>
        <w:br/>
        <w:br/>
        <w:br/>
        <w:br/>
        <w:t xml:space="preserve"> 为什么做开发，（因为研究生是做视觉的，所以这个问题我感觉每个面试都问，有没有啥话术我学学）</w:t>
        <w:br/>
        <w:br/>
        <w:br/>
        <w:t xml:space="preserve">  我：觉得做开发做出来的成品，比做视觉刷准确率更有成就感 </w:t>
        <w:br/>
        <w:br/>
        <w:br/>
        <w:br/>
        <w:br/>
        <w:br/>
        <w:t xml:space="preserve">  为了开发做了哪些准备 </w:t>
        <w:br/>
        <w:br/>
        <w:br/>
        <w:t xml:space="preserve">  我：看书，看视频，看博客，刷题，和小伙伴们交流 </w:t>
        <w:br/>
        <w:br/>
        <w:br/>
        <w:br/>
        <w:t xml:space="preserve">  为什么不读学硕 </w:t>
        <w:br/>
        <w:br/>
        <w:br/>
        <w:t xml:space="preserve">  我：当时保研的时候对这些没有概念，面试官表示理解 </w:t>
        <w:br/>
        <w:br/>
        <w:t xml:space="preserve"> 输入网址</w:t>
        <w:br/>
        <w:t>www.meituan.con后会发生什么，说的越详细越好，涉及到什么协议</w:t>
        <w:br/>
        <w:br/>
        <w:br/>
        <w:t xml:space="preserve">  我：（按照javaguide的github讲的，但是面试官说太简单了）根据域名查询域名的IP地址，DNS解析、TCP连接、 发送HTTP请求、服务器处理请求并返回HTTP报文、浏览器解析渲染页面、连接结束（有啥更好的回答推荐一波儿） </w:t>
        <w:br/>
        <w:br/>
        <w:br/>
        <w:br/>
        <w:br/>
        <w:br/>
        <w:t xml:space="preserve">  DNS过程 </w:t>
        <w:br/>
        <w:br/>
        <w:br/>
        <w:t xml:space="preserve">  我：blablabla， </w:t>
        <w:br/>
        <w:br/>
        <w:t xml:space="preserve"> 代码题：两个数组求交集，直接暴力，没有任何优化，又被diss了</w:t>
        <w:br/>
        <w:br/>
        <w:br/>
        <w:br/>
        <w:t xml:space="preserve">  hashmap为什么线程不安全 </w:t>
        <w:br/>
        <w:br/>
        <w:br/>
        <w:t xml:space="preserve">  我：1.7的时候进行扩容的时候，需要将原来的数据，重新计算下标重新加入新数组当中，而同一个位置有多个元素需要用链表存，在从的旧的链表到新的链表这边这个过程是用头插法继续宁的，如果多线程进入指针的走向有可能会造成死循环，导致线程不安全。另外就是没有同步操作，多线程读取数据有可能不是最新的值。在1.8之后第一点用尾插法解决了，但是数据不一致的情况还是会出现。 </w:t>
        <w:br/>
        <w:br/>
        <w:br/>
        <w:br/>
        <w:t xml:space="preserve">  sql语句的左连接右连接 </w:t>
        <w:br/>
        <w:br/>
        <w:br/>
        <w:t xml:space="preserve">  我：左连接：就是两个表做乘法的时候，左边表的所有数据都有显示出来，右连接：就是两个表做乘法的时候，右边表的所有数据都有显示出来，忘记说另外那边只留下相同数据了没有部分补孔，尴尬了 </w:t>
        <w:br/>
        <w:br/>
        <w:br/>
        <w:br/>
        <w:br/>
        <w:br/>
        <w:t xml:space="preserve">  有什么问我的吗？ </w:t>
        <w:br/>
        <w:br/>
        <w:br/>
        <w:t xml:space="preserve"> 我：我怎样可以进美团hhh，他说基础还行多动手 </w:t>
        <w:br/>
        <w:br/>
        <w:br/>
        <w:br/>
        <w:br/>
        <w:br/>
        <w:t xml:space="preserve">  开始刷题了，这个代码能力我都不知道之后的字节是不是要被怼死hhhh </w:t>
        <w:br/>
        <w:br/>
        <w:br/>
        <w:br/>
        <w:br/>
        <w:br/>
        <w:t xml:space="preserve">  还有就是回答问题的时候是不是应该先把那个系列说完，在回答面试官的下一个问题呀，比我的类加载过程，和垃圾回收机制都没说完，面试官就下一个问题，所以这个应该怎么办！ </w:t>
        <w:br/>
        <w:br/>
      </w:r>
    </w:p>
    <w:p>
      <w:r>
        <w:t>**********************************第118篇*************************************</w:t>
      </w:r>
    </w:p>
    <w:p>
      <w:r>
        <w:t>美团实习java莫名其妙到了offer审批 面经</w:t>
        <w:br/>
        <w:br/>
        <w:t>编辑于  2020-05-09 13:01:29</w:t>
        <w:br/>
        <w:br/>
        <w:br/>
        <w:t xml:space="preserve">  楼主笔试没做，但是很突然地被发起了面试邀请（昨天上午打电话发起今天晚上的面试邀请--昨天下午打电话说没有笔试取消面试--今天上午打电话说晚上还是面一下吧，以后有机会补一下笔试） </w:t>
        <w:br/>
        <w:br/>
        <w:br/>
        <w:t xml:space="preserve">  超级担心写代码！！！结果面了一个小时……没有写代码嘻嘻嘻嘻！ </w:t>
        <w:br/>
        <w:br/>
        <w:br/>
        <w:t xml:space="preserve">  上来三分钟自我介绍？楼主努力凑到了一分钟多 </w:t>
        <w:br/>
        <w:br/>
        <w:br/>
        <w:t xml:space="preserve">  跟我介绍一下java？介绍java？楼主开始瞎BB </w:t>
        <w:br/>
        <w:br/>
        <w:br/>
        <w:t xml:space="preserve">  然后聊项目……聊啊聊……忘了聊啥 </w:t>
        <w:br/>
        <w:br/>
        <w:br/>
        <w:t xml:space="preserve">  然后是垃圾回收 楼主长处，讲了好久 </w:t>
        <w:br/>
        <w:br/>
        <w:br/>
        <w:t xml:space="preserve">  然后是线程池 </w:t>
        <w:br/>
        <w:br/>
        <w:br/>
        <w:t xml:space="preserve">  然后是数据库事务 楼主gg 楼主一问到数据库就惨死 楼主发誓要好好学数据库！！！ </w:t>
        <w:br/>
        <w:br/>
        <w:br/>
        <w:t xml:space="preserve">  （噢还问了你主修数据库学什么了……我怀疑他觉得我数据库太烂了……😂一个爆哭） </w:t>
        <w:br/>
        <w:br/>
        <w:br/>
        <w:t xml:space="preserve">  讲了一下项目里redis怎么保证和mysql数据一致 </w:t>
        <w:br/>
        <w:br/>
        <w:br/>
        <w:t xml:space="preserve">  数据库连接池（听面试官给我讲……） </w:t>
        <w:br/>
        <w:br/>
        <w:br/>
        <w:t xml:space="preserve">  问了一下有没有压测？有 有没有问题？没有嘻嘻 </w:t>
        <w:br/>
        <w:br/>
        <w:br/>
        <w:t xml:space="preserve">  然后设计模式说一说？楼主挑会的几个说了一下 </w:t>
        <w:br/>
        <w:br/>
        <w:br/>
        <w:t xml:space="preserve">  哦还有职业规划 这个楼主可能讲了得有十分钟？穿插着学习方法 </w:t>
        <w:br/>
        <w:br/>
        <w:br/>
        <w:t xml:space="preserve">  感觉面试官内心活动可能是这样的：这个小姑娘也太能说了…… </w:t>
        <w:br/>
        <w:br/>
        <w:br/>
        <w:t xml:space="preserve">  反问 </w:t>
        <w:br/>
        <w:br/>
        <w:br/>
        <w:t xml:space="preserve">  面试感悟：我实在是太能说了！ </w:t>
        <w:br/>
        <w:br/>
        <w:br/>
        <w:br/>
        <w:br/>
        <w:br/>
        <w:t xml:space="preserve">  以为没动静了，结果5.6下午4:00二面。哦豁。面完了写面经，这几天都没怎么准备面试。 </w:t>
        <w:br/>
        <w:br/>
        <w:br/>
        <w:br/>
        <w:br/>
        <w:br/>
        <w:t xml:space="preserve">  二面面经。 </w:t>
        <w:br/>
        <w:br/>
        <w:br/>
        <w:t xml:space="preserve">  最后写了一个代码题，楼主逻辑说对了，代码有点问题，面试官没让改。水果店买水果，大袋子小袋子。 </w:t>
        <w:br/>
        <w:br/>
        <w:br/>
        <w:t xml:space="preserve">  楼主真是太惨了，问的全是楼主不会的。 </w:t>
        <w:br/>
        <w:br/>
        <w:br/>
        <w:t xml:space="preserve">  怼os，进程、线程、通信、内存管理、中断处理，楼主虽然期末这课考了90，但是到现在已经忘差不多了，最近看的也都是java，然后开始凭借微薄记忆瞎扯…… </w:t>
        <w:br/>
        <w:br/>
        <w:br/>
        <w:t xml:space="preserve">  怼计网 </w:t>
        <w:br/>
        <w:br/>
        <w:br/>
        <w:t xml:space="preserve">  tcp udp http get post </w:t>
        <w:br/>
        <w:br/>
        <w:br/>
        <w:t xml:space="preserve">  楼主自己的简历上的跨域 没答出来 楼主自己的简历！！楼主确实没看这里，心存侥幸，结果死了 心里想简历都没答好，完蛋了 </w:t>
        <w:br/>
        <w:br/>
        <w:br/>
        <w:t xml:space="preserve">  session和cookie 上次问到了，楼主看了但没记住……楼主回去一定好好再背一遍呜呜呜 </w:t>
        <w:br/>
        <w:br/>
        <w:br/>
        <w:t xml:space="preserve">  然后是数据库 </w:t>
        <w:br/>
        <w:br/>
        <w:br/>
        <w:t xml:space="preserve">  事务隔离 </w:t>
        <w:br/>
        <w:br/>
        <w:br/>
        <w:t xml:space="preserve">  B树 B+树索引 hash索引 结构 时间复杂度 优缺点 </w:t>
        <w:br/>
        <w:br/>
        <w:br/>
        <w:t xml:space="preserve">  最左前缀原则 </w:t>
        <w:br/>
        <w:br/>
        <w:br/>
        <w:t xml:space="preserve">  条件查找 </w:t>
        <w:br/>
        <w:br/>
        <w:br/>
        <w:t xml:space="preserve">  好吧差不多这些，反正基本都是楼主不会的 </w:t>
        <w:br/>
        <w:br/>
        <w:br/>
        <w:t xml:space="preserve">  基本没问java，为什么？面试官也没开摄像头，我只好盯着旁边的桌面，不然面对蓝屏我也好尴尬 </w:t>
        <w:br/>
        <w:br/>
        <w:br/>
        <w:t xml:space="preserve">  “不好意思……”“呃，这个我不太记得了，不好意思……”“这里不太清楚……” </w:t>
        <w:br/>
        <w:br/>
        <w:br/>
        <w:t xml:space="preserve">  当然还是答不上问题最尴尬😂问了一个小时，楼主觉得凉了，透心凉，心飞扬 </w:t>
        <w:br/>
        <w:br/>
        <w:br/>
        <w:br/>
        <w:br/>
        <w:br/>
        <w:t xml:space="preserve">  5点多一点面试结束 </w:t>
        <w:br/>
        <w:br/>
        <w:br/>
        <w:t xml:space="preserve"> 楼主在5:50接到了HR电话，说技术面试通过了？？？开始offer审批？问我有几家，我说网易通过了但还没有发正式offer，京东HR结束还没到通知的时间，HR追问我三家假如都下来了去哪里？ </w:t>
        <w:br/>
        <w:br/>
        <w:br/>
        <w:t xml:space="preserve"> 呃楼主还是想去北京的，就是美团嘛，京东京锐更偏向夏令营形式，楼主只想实习。 </w:t>
        <w:br/>
        <w:br/>
        <w:br/>
        <w:t xml:space="preserve">  然后HR别的都没问，就说要提交offer审批，有消息通知我。 </w:t>
        <w:br/>
        <w:br/>
        <w:br/>
        <w:t xml:space="preserve">  人间迷惑，我笔试就看了一眼然后交卷了……？？？ </w:t>
        <w:br/>
        <w:br/>
        <w:br/>
        <w:br/>
        <w:br/>
        <w:br/>
        <w:br/>
        <w:br/>
        <w:br/>
        <w:t xml:space="preserve">  更新：次日上午hr给我发了offer意向书，楼主签了，完毕。 </w:t>
        <w:br/>
        <w:br/>
      </w:r>
    </w:p>
    <w:p>
      <w:r>
        <w:t>**********************************第119篇*************************************</w:t>
      </w:r>
    </w:p>
    <w:p>
      <w:r>
        <w:t>美团二面面经（30min）</w:t>
        <w:br/>
        <w:br/>
        <w:t>编辑于  2020-05-13 14:03:03</w:t>
        <w:br/>
        <w:br/>
        <w:br/>
        <w:t xml:space="preserve">  这次感觉特别像是hr面啊，完全没有问技术方面的问题....... </w:t>
        <w:br/>
        <w:br/>
        <w:br/>
        <w:t xml:space="preserve">  1、自我介绍，很详细，包括你在学校的各方面经历，做过的项目，能体现自己的能力的，让重点介绍一个自己做过的最拿的出手的项目 </w:t>
        <w:br/>
        <w:br/>
        <w:br/>
        <w:t xml:space="preserve">  2、讨论项目，约13min，给面试官介绍清楚 </w:t>
        <w:br/>
        <w:br/>
        <w:br/>
        <w:t xml:space="preserve">  3、觉得自己最大的优势在什么地方，能体现自己的能力 </w:t>
        <w:br/>
        <w:br/>
        <w:br/>
        <w:t xml:space="preserve">  4、为什么会对java语言感兴趣 </w:t>
        <w:br/>
        <w:br/>
        <w:br/>
        <w:t xml:space="preserve">  5、数据库场景题，让你开发一个员工考勤系统，考勤情况会与绩效挂钩，主管可以看到每个员工每周的考勤情况统计，你怎么来设计这个系统中的数据库表？（提示我想清楚再说。。。我心想我也想不清楚啊= =） </w:t>
        <w:br/>
        <w:br/>
        <w:br/>
        <w:t xml:space="preserve">  6、对分布式、中间件这些有过了解吗？（答自己项目中还没用到，但是了解过一些基本的） </w:t>
        <w:br/>
        <w:br/>
        <w:br/>
        <w:t xml:space="preserve"> 7、对美团怎么看 </w:t>
        <w:br/>
        <w:br/>
        <w:br/>
        <w:t xml:space="preserve">  8、什么时间可以来实习 </w:t>
        <w:br/>
        <w:br/>
        <w:br/>
        <w:t xml:space="preserve">  9、有什么想要问我的吗 </w:t>
        <w:br/>
        <w:br/>
        <w:br/>
        <w:br/>
        <w:br/>
        <w:br/>
        <w:t xml:space="preserve">  感觉这个面试官有点儿小严肃，就问了一个技术问题，答的稀烂，随缘了</w:t>
        <w:br/>
        <w:t xml:space="preserve"> 😑</w:t>
        <w:br/>
        <w:t>😑</w:t>
        <w:br/>
        <w:br/>
      </w:r>
    </w:p>
    <w:p>
      <w:r>
        <w:t>**********************************第120篇*************************************</w:t>
      </w:r>
    </w:p>
    <w:p>
      <w:r>
        <w:t>春招总结：蚂蚁意向书已拿</w:t>
        <w:br/>
        <w:br/>
        <w:t>编辑于  2020-04-30 14:27:52</w:t>
        <w:br/>
        <w:br/>
        <w:br/>
        <w:t xml:space="preserve"> 春招对我个人而言算是结束了，最终是蚂蚁金服花呗部门。春招的时候也没少看牛客网，想着来发个帖记录下自己的春招历程，也祝愿牛客网的诸位也拿到心仪的offer。 </w:t>
        <w:br/>
        <w:br/>
        <w:br/>
        <w:br/>
        <w:br/>
        <w:t xml:space="preserve"> 【字节跳动】 </w:t>
        <w:br/>
        <w:br/>
        <w:t>我是大概年后没多久开始试着去面试，一开始是因为同学在字节客户端，上面写着“不需要客户端开发经验”，就想着去试下。</w:t>
        <w:br/>
        <w:br/>
        <w:br/>
        <w:t xml:space="preserve"> #字节客户端# </w:t>
        <w:br/>
        <w:br/>
        <w:t>2020.2.20一面：</w:t>
        <w:br/>
        <w:br/>
        <w:br/>
        <w:t xml:space="preserve">  一面问的都是一些java基础，大概就是tcp、udp、数据库乐观锁悲观锁、hashmap、线程安全等等（时间久远了，其他想不起来了，但是都比较基础），写的题也都很基础，顺利通过； </w:t>
        <w:br/>
        <w:br/>
        <w:br/>
        <w:t>2020.2.25二面：</w:t>
        <w:br/>
        <w:br/>
        <w:br/>
        <w:t xml:space="preserve">  二面面试官先问我又没有客户端经验，我说没有（后来觉得可能说没有的时候面试官估计都不想继续了哈哈），接下来还是问很常规的java知识，才问了10分钟左右，就让写一道题： </w:t>
        <w:br/>
        <w:br/>
        <w:br/>
        <w:t xml:space="preserve">  “反转字符串当中的单词，空间O(1)”，也很基础，然后以为美滋滋过了，没想到第二天收到了感谢信</w:t>
        <w:br/>
        <w:t xml:space="preserve"> 😣原因是“开发经验不匹配”。</w:t>
        <w:br/>
        <w:br/>
        <w:br/>
        <w:t>字节客户端没通过受了点小小打击哈哈，想不通为啥都答出来但是还是挂了。。接下来就是开始海投简历了…加了很多的春招群，还有经常上牛客网上去搜一下内推信息，看见什么投什么。</w:t>
        <w:br/>
        <w:br/>
        <w:br/>
        <w:br/>
        <w:br/>
        <w:t xml:space="preserve"> #字节后台#暑期实习 </w:t>
        <w:br/>
        <w:br/>
        <w:t xml:space="preserve">  字节后期又投了一个后台的暑期实习，很慢很慢才收到面试。 </w:t>
        <w:br/>
        <w:br/>
        <w:br/>
        <w:t>2020.3.25一面：</w:t>
        <w:br/>
        <w:br/>
        <w:br/>
        <w:t xml:space="preserve">  约的下午5点，问的知识点没有记录，但印象中问的很多，挖的也比较深，唯一记得一点的是http和https的区别，以及https的具体原理，问的很细。然后写题： </w:t>
        <w:br/>
        <w:br/>
        <w:br/>
        <w:t xml:space="preserve">  1、第一道是让手写单例模式，面试官还是挺仔细的，说我漏写了一个static关键字😅。 </w:t>
        <w:br/>
        <w:br/>
        <w:br/>
        <w:t>2、第二道也比较常规，是根据二叉树的前序和中序遍历数组，还原二叉树。因为无法用编译器，所以写起来速度会慢一点，所以最好是挑一些常规题，有意识的训练自己在白板上写代码。</w:t>
        <w:br/>
        <w:br/>
        <w:br/>
        <w:br/>
        <w:br/>
        <w:br/>
        <w:t>2020.3.25二面：</w:t>
        <w:br/>
        <w:br/>
        <w:br/>
        <w:t xml:space="preserve">  一面大概一个小时多一点，结束之后我本来以为可以去吃饭了哈哈，没想到面试官问我接下来有没有空，当然说有空，然后就直接二面了。 </w:t>
        <w:br/>
        <w:br/>
        <w:br/>
        <w:t xml:space="preserve">  二面面试官亲和力很强，也问知识点，但是问的没有一面面试官多，而且也不讲究细节，大致就是你知道点东西答下，就下一个问题了。然后是写题，就一道题。 </w:t>
        <w:br/>
        <w:br/>
        <w:br/>
        <w:t xml:space="preserve">  1、链表排序 </w:t>
        <w:br/>
        <w:br/>
        <w:br/>
        <w:t xml:space="preserve">  我之前遇到这种题，都是遍历一遍链表，然后排序完再重建链表（很浪费），然后面试官说不要这么写，要原地排序链表。 </w:t>
        <w:br/>
        <w:br/>
        <w:br/>
        <w:t xml:space="preserve">  我就用了学着数组冒泡的方法，给链表冒泡排序了一下，但是中间磕磕绊绊了很多，但也勉强算是通关了。 </w:t>
        <w:br/>
        <w:br/>
        <w:br/>
        <w:br/>
        <w:br/>
        <w:br/>
        <w:t>2020.3.27三面：</w:t>
        <w:br/>
        <w:br/>
        <w:br/>
        <w:t xml:space="preserve">  三面知识点基本答上了，但是题目没写出来，“</w:t>
        <w:br/>
        <w:t xml:space="preserve"> n</w:t>
        <w:br/>
        <w:t>个球排成</w:t>
        <w:br/>
        <w:t>1</w:t>
        <w:br/>
        <w:t>排，可以给每个球涂红、黑色，如果</w:t>
        <w:br/>
        <w:t>3</w:t>
        <w:br/>
        <w:t>个颜色一样的球连在一起是非法的，输入</w:t>
        <w:br/>
        <w:t>n</w:t>
        <w:br/>
        <w:t xml:space="preserve">，写程序打印所有合法排列个数”，之后很久才收到感谢信。 </w:t>
        <w:br/>
        <w:br/>
        <w:br/>
        <w:br/>
        <w:br/>
        <w:br/>
        <w:t xml:space="preserve">  字节，卒。 </w:t>
        <w:br/>
        <w:br/>
        <w:br/>
        <w:br/>
        <w:br/>
        <w:br/>
        <w:t xml:space="preserve"> 【阿里巴巴】  阿里的提前批很早就开始了，牛客上有很多的内推信息，不同部门之间的面试都是不冲突的，在录入系统之前都可以参加多个部门的面试。</w:t>
        <w:br/>
        <w:t xml:space="preserve"> </w:t>
        <w:br/>
        <w:br/>
        <w:br/>
        <w:t xml:space="preserve">  投递了</w:t>
        <w:br/>
        <w:t xml:space="preserve"> 钉钉、</w:t>
        <w:br/>
        <w:t>CBU</w:t>
        <w:br/>
        <w:t xml:space="preserve">、淘系、蚂蚁金服、国际站事业部、新零售多个部门，基本上一天一个到二个面试…面到最后都麻木了哈哈，接起一个电话就面试。 </w:t>
        <w:br/>
        <w:br/>
        <w:br/>
        <w:br/>
        <w:br/>
        <w:br/>
        <w:t xml:space="preserve">  这里过程太多了，今天这个部门一面，明天这个部门二面，后天那个部门笔试面…因为其他公司基本上也都还没开始面春招，所以前期春招基本上全是在面阿里的各个部门。 </w:t>
        <w:br/>
        <w:br/>
        <w:br/>
        <w:t xml:space="preserve">  最后3月18号开始录入系统，需要只点一个内推链接，选择了</w:t>
        <w:br/>
        <w:t xml:space="preserve"> 蚂蚁金服花呗部门。 </w:t>
        <w:br/>
        <w:br/>
        <w:br/>
        <w:t xml:space="preserve">  录入系统会有统一的</w:t>
        <w:br/>
        <w:t xml:space="preserve"> 笔试+测评，这两个都很重要，有些小伙伴笔试爆0的后续肯定是要补笔试的，但还是有可能影响后续的offer，有些小伙伴笔试不错，但是测评过低了，也被卡了，并且听说测评不过比笔试不过更严重，因为笔试的话，部门可以补，但是测评是整个集团卡了线，所以都要好好做。 </w:t>
        <w:br/>
        <w:br/>
        <w:br/>
        <w:br/>
        <w:br/>
        <w:br/>
        <w:t xml:space="preserve">  做完笔试和测评之后，接下来就是等hr面了，等了很久 </w:t>
        <w:br/>
        <w:br/>
        <w:br/>
        <w:t>2020.4.2 hr面：</w:t>
        <w:br/>
        <w:br/>
        <w:br/>
        <w:t xml:space="preserve">  晚上九点多，HR直接打电话过来面试，好临时，好突然。。大约聊了21min。 </w:t>
        <w:br/>
        <w:br/>
        <w:br/>
        <w:t xml:space="preserve">  聊了项目，和对阿里强度的承受能力以及对部门的基本了解，建议一定要对部门做一些调查，在hr面的时候表现出对部门的极大兴趣。 </w:t>
        <w:br/>
        <w:br/>
        <w:br/>
        <w:t xml:space="preserve">  然后第二天去咨询了内推人，通知HR面过了。以为接下来就安心了…但太年轻，其实折磨才刚刚开始。 </w:t>
        <w:br/>
        <w:br/>
        <w:br/>
        <w:t xml:space="preserve">  本以为通知hr面过了就是稳了，但是架不住阿里流程太长的特点啊。后续加了一些阿里群，看见好多比我晚hr面的，也都陆陆续续收到了意向书，心态就会有点崩。 </w:t>
        <w:br/>
        <w:br/>
        <w:br/>
        <w:t xml:space="preserve">  但幸好内推人比较靠谱，经常沟通一下，去催下，也是有效果的。期间好几次心态差点崩掉，最后等到</w:t>
        <w:br/>
        <w:t xml:space="preserve"> 4月25号早上才收到意向书。 </w:t>
        <w:br/>
        <w:br/>
        <w:br/>
        <w:t xml:space="preserve">  所以最大的感慨是： </w:t>
        <w:br/>
        <w:br/>
        <w:br/>
        <w:t xml:space="preserve">  1、内推的时候</w:t>
        <w:br/>
        <w:t xml:space="preserve"> 一定要</w:t>
        <w:br/>
        <w:br/>
        <w:t>选择手里有微信的，能够联系的到的，比较真诚的内推人</w:t>
        <w:br/>
        <w:br/>
        <w:t xml:space="preserve">，不然以后连自己的进度和状态都无法跟进，就扔进了备胎池，真的无处哭诉。 </w:t>
        <w:br/>
        <w:br/>
        <w:br/>
        <w:t xml:space="preserve">  2、如果手里有其他家offer的，除非有确定的把握能够过阿里，否则最好不要直接全部都拒绝掉。。（血泪教训）因为阿里的流程真的很长，等的怀疑人生 </w:t>
        <w:br/>
        <w:br/>
        <w:br/>
        <w:br/>
        <w:br/>
        <w:br/>
        <w:t xml:space="preserve"> 【其他】 </w:t>
        <w:br/>
        <w:br/>
        <w:t xml:space="preserve">   因为我自己主要在3月份面试，一开始想着都记录每一个面试的问题，但好难…每天都有1-2场面试，就没坚持下来。 </w:t>
        <w:br/>
        <w:t xml:space="preserve"> </w:t>
        <w:br/>
        <w:br/>
        <w:t xml:space="preserve">   所以其他家不主要记录了，还有些在收到意向书之后还没有开始安排面试，所以也不准备面试了。 </w:t>
        <w:br/>
        <w:t xml:space="preserve"> </w:t>
        <w:br/>
        <w:br/>
        <w:t>[腾讯]</w:t>
        <w:br/>
        <w:br/>
        <w:br/>
        <w:t xml:space="preserve">   面试不是很顺利，后台岗不知道为什么一直问我前端的知识，可能因为简历里面写了用过vue吧。。 </w:t>
        <w:br/>
        <w:t xml:space="preserve"> </w:t>
        <w:br/>
        <w:br/>
        <w:t>[美团]</w:t>
        <w:br/>
        <w:br/>
        <w:br/>
        <w:br/>
        <w:t xml:space="preserve">   挂在了二面的写题上，干脆利落…还是要多刷刷力扣啊 </w:t>
        <w:br/>
        <w:t xml:space="preserve"> </w:t>
        <w:br/>
        <w:t>[PayPal]</w:t>
        <w:br/>
        <w:br/>
        <w:br/>
        <w:br/>
        <w:t xml:space="preserve">  非常友好的一次面试经历，hr也非常友好，真的很真诚，吹爆。 </w:t>
        <w:br/>
        <w:br/>
        <w:br/>
        <w:t xml:space="preserve">  3月19号下午3点-4点半一面，一共4个面试官，前1个小时写4道题，大概是力扣Meduim难度，然后最后半小时review代码以及提问。 </w:t>
        <w:br/>
        <w:br/>
        <w:br/>
        <w:t xml:space="preserve">  准备的英文自我介绍和项目介绍没有用上，全程中文。 </w:t>
        <w:br/>
        <w:br/>
        <w:br/>
        <w:t xml:space="preserve"> 其实paypal真的挺心仪，面试体验也很好，但因为第一次参加春招，之前也没有什么实习经历，还是想体验一下互联网大厂的氛围吧，最终还是选择了蚂蚁花呗。 </w:t>
        <w:br/>
        <w:br/>
        <w:br/>
        <w:br/>
        <w:br/>
        <w:br/>
        <w:t xml:space="preserve"> 【总结】  4月25号收到意向书之后，一直也有想写个帖子还个愿，但是一拖也就拖到了现在，也给自己总结了一些体验吧，也希望能够帮助到牛客网上的小伙伴。</w:t>
        <w:br/>
        <w:t xml:space="preserve"> </w:t>
        <w:br/>
        <w:br/>
        <w:br/>
        <w:t>1、不要总觉得自己没有准备好，希望等到完全准备好再去投简历。</w:t>
        <w:br/>
        <w:br/>
        <w:br/>
        <w:t xml:space="preserve">  其实不可能会觉得自己完全准备好的状态，而且你投完简历不可能马上面试，提高自己的学习效率，也可以通过面试来增加自己的技能。 </w:t>
        <w:br/>
        <w:br/>
        <w:br/>
        <w:t xml:space="preserve">  而且面多了，真的会发现很多面试官问的问题都大同小异，可以将自己不会的问题记录下来，因为下次很有可能还是会问到。 </w:t>
        <w:br/>
        <w:br/>
        <w:br/>
        <w:t xml:space="preserve">  对于自己的项目，总有可以深挖的点，自己准备好那些点，面试的时候如果面试官问到也不至于一问三不知。 </w:t>
        <w:br/>
        <w:br/>
        <w:br/>
        <w:br/>
        <w:br/>
        <w:br/>
        <w:t>2、掌握好基础知识+刷题</w:t>
        <w:br/>
        <w:br/>
        <w:br/>
        <w:t xml:space="preserve">  我的技术栈是java，cyc那个项目真的很好，涵盖到的知识点很多，我面试的时候基础知识基本上都是答上来的，但因为整本书比较多，可以先挑自己觉得重要的看。 </w:t>
        <w:br/>
        <w:br/>
        <w:br/>
        <w:t xml:space="preserve">  对于那些高频率问到的知识，比如hashmap那种，可以网上看些博客，深入看下，基本上</w:t>
        <w:br/>
        <w:t xml:space="preserve"> cyc+一些常问的比较深入的点，应对面试是没有问题了。 </w:t>
        <w:br/>
        <w:br/>
        <w:br/>
        <w:t xml:space="preserve">  如果觉得知识点太多，无法系统的看完，那就直接通过看别人的面经，去掌握高频的知识点，命中率还是比较高的。 </w:t>
        <w:br/>
        <w:br/>
        <w:br/>
        <w:t xml:space="preserve">  刷题的话就不说了，力扣多刷吧，一般面试的话，我感觉Meduim难度也足够了。 </w:t>
        <w:br/>
        <w:br/>
        <w:br/>
        <w:br/>
        <w:br/>
        <w:br/>
        <w:br/>
        <w:t>3、要有靠谱的内推人+口头offer不是很稳</w:t>
        <w:br/>
        <w:br/>
        <w:br/>
        <w:t xml:space="preserve">  其他公司不大知道，但我感觉求职阿里的话，靠谱的和不靠谱的内推人差太多了。 </w:t>
        <w:br/>
        <w:br/>
        <w:br/>
        <w:t xml:space="preserve">  如果只能靠邮件联系的话，真的很不方便，问一个进度很久才能回复你，你自己也等的心焦，更有甚者，把你的简历录入到系统之后，以后你的邮件直接不回复。。 </w:t>
        <w:br/>
        <w:br/>
        <w:br/>
        <w:t xml:space="preserve">  所以最好加了微信或者钉钉之类的，能够方便联系，是死是活最起码给个信。。 </w:t>
        <w:br/>
        <w:br/>
        <w:br/>
        <w:t xml:space="preserve">  阿里因为流程长，所以等待的时间会很煎熬，我也是4.3号收到的口头offer，结果到4.25号才收到意向书，期间也是心态崩过几次。但也见过有些小伙伴，口头offer拿到之后最后被回绝掉的。。因为第一次参加春招，之前总以为口头offer就是稳了，后来看见其他小伙伴的经历，才发现在正式的offer下来之前，什么都说不准。 </w:t>
        <w:br/>
        <w:br/>
        <w:br/>
        <w:t xml:space="preserve">  还有阿里的hr面也是会刷掉一批人的，所以hr面也要好好准备。 </w:t>
        <w:br/>
        <w:br/>
        <w:br/>
        <w:br/>
        <w:br/>
        <w:br/>
        <w:t>4、多看面经多总结，多和小伙伴们交流</w:t>
        <w:br/>
        <w:br/>
        <w:br/>
        <w:t xml:space="preserve">  我觉得牛客网的信息真的很多，大家可以充分利用，无论是面经，还是内推帖，或者是交流帖，多看看总有好处。 </w:t>
        <w:br/>
        <w:br/>
        <w:br/>
        <w:t xml:space="preserve">  还有多和身边的小伙伴们交流下自己的进度，互帮互助，对彼此都有好处，比如说哪个厂已经开放内推了，哪个厂的面试体验怎么样，互相交流下心得。 </w:t>
        <w:br/>
        <w:br/>
        <w:br/>
        <w:br/>
        <w:br/>
        <w:br/>
        <w:t>5、</w:t>
        <w:br/>
        <w:t>放平心态，对自己要有信心</w:t>
        <w:br/>
        <w:br/>
        <w:br/>
        <w:t>我也是第一次参加春招，之前也没有什么实习经历（这点挺减分的，但也弥补不了），所以还是挺紧张的。</w:t>
        <w:br/>
        <w:br/>
        <w:br/>
        <w:t>但真正开始面试之后，发现面试的整个过程还是挺舒服的，不需要将面试看的太过难，做完自我介绍之后，真正开始面，答得上来就答，答不上来就下一个问题，大不了就是挂。</w:t>
        <w:br/>
        <w:br/>
        <w:br/>
        <w:t>我遇到的面试官大多也都没有怼人的，最多也就是觉得这个你应该回答上来的问题你却答不出来，而且我感觉应该也会根据你的情况调整他问问题的难度，所以也不需要太担心面试答不上来会很尴尬。</w:t>
        <w:br/>
        <w:br/>
        <w:br/>
        <w:t>对自己多点信心，我觉得面试官也不会指望你所有问题都答上来，老老实实不会就是不会，诚实、自信、有礼貌、谦和，这些表现也会给你加分，答得七七八八就能过。</w:t>
        <w:br/>
        <w:br/>
        <w:br/>
        <w:t xml:space="preserve"> </w:t>
        <w:br/>
        <w:br/>
        <w:br/>
        <w:t>最终祝愿牛客的小伙伴都找到心仪的offer😆</w:t>
        <w:br/>
        <w:br/>
      </w:r>
    </w:p>
    <w:p>
      <w:r>
        <w:t>**********************************第121篇*************************************</w:t>
      </w:r>
    </w:p>
    <w:p>
      <w:r>
        <w:t>美团实习一面面经 60min</w:t>
        <w:br/>
        <w:br/>
        <w:t>编辑于  2020-05-06 12:23:28</w:t>
        <w:br/>
        <w:br/>
        <w:br/>
        <w:t xml:space="preserve"> 美团一面60min </w:t>
        <w:br/>
        <w:t xml:space="preserve"> 排序算法 </w:t>
        <w:br/>
        <w:t xml:space="preserve">  时间复杂度 </w:t>
        <w:br/>
        <w:t xml:space="preserve">  空间复杂度 </w:t>
        <w:br/>
        <w:t xml:space="preserve"> HashMap </w:t>
        <w:br/>
        <w:t xml:space="preserve">  1.HashMap resize过程。 </w:t>
        <w:br/>
        <w:t xml:space="preserve">  2.HashMap put </w:t>
        <w:br/>
        <w:t xml:space="preserve">  3.HashMap不安全 </w:t>
        <w:br/>
        <w:t xml:space="preserve">  4.HashMap的死锁问题 </w:t>
        <w:br/>
        <w:t xml:space="preserve"> ConcurrentHashMap </w:t>
        <w:br/>
        <w:t xml:space="preserve">  1.ConcurrentHashMap为啥是线程安全的 </w:t>
        <w:br/>
        <w:t xml:space="preserve">  2.ConcurrentHashMap的初始化。 </w:t>
        <w:br/>
        <w:t xml:space="preserve">  3.ConcurrentHashMap的并发效率（从锁粒度去考虑） </w:t>
        <w:br/>
        <w:t xml:space="preserve">  4.ConcurrentHashMap的效率 </w:t>
        <w:br/>
        <w:t xml:space="preserve"> Synchronized </w:t>
        <w:br/>
        <w:t xml:space="preserve">  1.Synchronized的底层原理 </w:t>
        <w:br/>
        <w:t xml:space="preserve">  2.公平锁还是非公平锁 </w:t>
        <w:br/>
        <w:t xml:space="preserve">  3.Synchronized的锁升级过程 </w:t>
        <w:br/>
        <w:t xml:space="preserve">  4.Synchronized的非公平锁实现方式 </w:t>
        <w:br/>
        <w:t xml:space="preserve">  5.什么是偏向锁 </w:t>
        <w:br/>
        <w:t xml:space="preserve">  6.自旋有什么优点和缺点 </w:t>
        <w:br/>
        <w:t xml:space="preserve"> ReentrantLock </w:t>
        <w:br/>
        <w:t xml:space="preserve">  1.ReentrantLock的原理 </w:t>
        <w:br/>
        <w:t xml:space="preserve">  2.非公平锁怎么实现的 </w:t>
        <w:br/>
        <w:t xml:space="preserve">  3.AQS了解吗 </w:t>
        <w:br/>
        <w:t xml:space="preserve"> AQS </w:t>
        <w:br/>
        <w:t xml:space="preserve">  讲一下AQS的情况 </w:t>
        <w:br/>
        <w:t xml:space="preserve"> Java虚拟机 </w:t>
        <w:br/>
        <w:br/>
        <w:t xml:space="preserve">  说一下垃圾回收机制  </w:t>
        <w:br/>
        <w:t xml:space="preserve">  对象一定直接在年轻代分配吗（大对象分配到老年代  </w:t>
        <w:br/>
        <w:t xml:space="preserve">  jvm调优做过吗，讲一讲  </w:t>
        <w:br/>
        <w:t xml:space="preserve">  说一下Java的垃圾回收算法  </w:t>
        <w:br/>
        <w:t xml:space="preserve">  可达性分析算法有哪些  </w:t>
        <w:br/>
        <w:t xml:space="preserve">  CMS清理数据的流程，什么时候会stop the world  </w:t>
        <w:br/>
        <w:t xml:space="preserve">  CMS的缺点和优点  </w:t>
        <w:br/>
        <w:br/>
        <w:t xml:space="preserve"> 数据库 </w:t>
        <w:br/>
        <w:t xml:space="preserve">  1.数据库的索引 </w:t>
        <w:br/>
        <w:br/>
        <w:t xml:space="preserve">  Innodb的索引  </w:t>
        <w:br/>
        <w:t xml:space="preserve">  B+树特性 B-树对比  </w:t>
        <w:br/>
        <w:t xml:space="preserve">  一个结点的大小，为啥是4k  </w:t>
        <w:br/>
        <w:t xml:space="preserve">  3层B+树最多存放多少数据  </w:t>
        <w:br/>
        <w:br/>
        <w:br/>
        <w:t xml:space="preserve">  联合索引 </w:t>
        <w:br/>
        <w:br/>
        <w:t xml:space="preserve">   A,B，C  </w:t>
        <w:br/>
        <w:t xml:space="preserve">   A,B,C走索引吗，A，B走索引吗，A走索引吗  </w:t>
        <w:br/>
        <w:t xml:space="preserve">   AC走索引吗  </w:t>
        <w:br/>
        <w:t xml:space="preserve"> </w:t>
        <w:br/>
        <w:br/>
        <w:t xml:space="preserve"> 2.事务 </w:t>
        <w:br/>
        <w:br/>
        <w:t xml:space="preserve">  ACID  </w:t>
        <w:br/>
        <w:t xml:space="preserve">  事务的隔离性，各自带来的问题以及解决了什么问题。  </w:t>
        <w:br/>
        <w:t xml:space="preserve">  MVCC  </w:t>
        <w:br/>
        <w:br/>
        <w:t xml:space="preserve"> 项目 </w:t>
        <w:br/>
        <w:t xml:space="preserve"> 只有一个小程序，抓着怼，怼死我了。 </w:t>
        <w:br/>
        <w:br/>
        <w:t xml:space="preserve">  1.如何避免一个按钮多次提交。  </w:t>
        <w:br/>
        <w:t xml:space="preserve">  2.大量数据突然加载的时候，怎么去做缓存。  </w:t>
        <w:br/>
        <w:t xml:space="preserve">  3.搜索功能怎么实现的。  </w:t>
        <w:br/>
        <w:t xml:space="preserve">  4.有哪些地方可以优化  </w:t>
        <w:br/>
        <w:br/>
        <w:t xml:space="preserve"> 写代码 </w:t>
        <w:br/>
        <w:t xml:space="preserve"> 每一个美团外卖的订单的StartTime和一个endTIme。然后求一天内哪些时刻订单数最多。 </w:t>
        <w:br/>
        <w:t xml:space="preserve"> 一开始用的HashMap,后来说树状数组，然后最后直接建了一个24x60x60大小的数组。（太蠢了） </w:t>
        <w:br/>
        <w:br/>
        <w:br/>
        <w:br/>
        <w:br/>
        <w:br/>
        <w:br/>
        <w:br/>
        <w:br/>
        <w:t xml:space="preserve"> 面试总结：美团的面试官给人的感觉真是舒服啊，不会的还会去引导你，看我紧张还安慰了一下下。棒 </w:t>
        <w:br/>
        <w:br/>
        <w:br/>
        <w:t xml:space="preserve">  这次教训就是应该多学一些底层原理，synchronized回答的不是很理想。这里需要多加强一下，以及项目实在太水了，水的没办法再水了。 </w:t>
        <w:br/>
        <w:br/>
        <w:br/>
        <w:br/>
        <w:br/>
        <w:br/>
        <w:t xml:space="preserve">  面试半小时后收到了二面通知，继续加油。奥里给。 </w:t>
        <w:br/>
        <w:br/>
        <w:br/>
      </w:r>
    </w:p>
    <w:p>
      <w:r>
        <w:t>**********************************第122篇*************************************</w:t>
      </w:r>
    </w:p>
    <w:p>
      <w:r>
        <w:t>【算法转java开发经历】已通过阿里、美团、百度</w:t>
        <w:br/>
        <w:br/>
        <w:t>编辑于  2020-04-30 19:37:07</w:t>
        <w:br/>
        <w:br/>
        <w:br/>
        <w:t xml:space="preserve"> 本人从二月末开始找实习，投递了十几家公司，获得了字节、阿里、美团、百度的面试机会，有幸通过了阿里、美团、百度的面试。 </w:t>
        <w:br/>
        <w:br/>
        <w:br/>
        <w:br/>
        <w:t xml:space="preserve"> 期间一直在牛客刷面经，感谢牛客，也分享一下自己这两个月的学习历程和面试体会。</w:t>
        <w:br/>
        <w:br/>
        <w:t xml:space="preserve"> 本人一开始的目标是算法岗，毕竟算法岗薪资高啊，但其实普通算法跟开发比并没有高太多，而算法岗岗位是少而精的，公司只需要少数的大佬来完成相应的任务，而不需要水平一般的人来“打杂”，对于我这种水平一般的人来说，没有顶会，也没有天池这种大型比赛的名次，所以放弃了算法，选择了开发，而且我对算法和开发爱好程度也差不多。今年受疫情影响，虽然互联网行业冲击小一些，但影响肯定是有的，而且其他行业想互联网的肯定变的更多，所以进互联网选择哪个方向还是需要慎重考虑的，而且一定要早做打算。</w:t>
        <w:br/>
        <w:br/>
        <w:t xml:space="preserve"> 从2月末确定了转开发，先来牛客刷了波面经，结果发现基本啥都不会，需要学的东西太多了，对于非科班出身的人，像计网、操作系统、数据库都没有学过，还有java，只会些基本语法，什么集合、多线程、JVM这些面试考点基本不会，也就是数据结构和算法还算了解。</w:t>
        <w:br/>
        <w:br/>
        <w:t xml:space="preserve"> 因为找实习金三银四，就俩月，这么多内容一开始根本没法一个个看课程，系统地去学，所以临阵磨枪，开始疯狂刷面经。一开始是非常痛苦的，因为一页面经要刷好几天，一个问题能引出一堆问题来，我又是个比较较真的人，有一个点没见过就一直扩展出去。这里给刷面经的朋友提个建议，刷面经一定不要背，一定要理解到位，甚至自己往深了挖一挖，要不面试的时候背下来的东西你自己都说的磕磕绊绊的，面试官稍微一问细节就问住。</w:t>
        <w:br/>
        <w:br/>
        <w:t xml:space="preserve"> 大概刷了两三周的面经之后，对一些必问的非常基础的问题算是了解了，不至于连三次握手、hashmap底层这样的问题都不会了。接下来一边继续刷面经准备笔试面试，一边开始看视频系统地把基础知识学一学。</w:t>
        <w:br/>
        <w:br/>
        <w:br/>
        <w:br/>
        <w:t xml:space="preserve"> 字节 </w:t>
        <w:br/>
        <w:br/>
        <w:br/>
        <w:t xml:space="preserve"> 可能是字节今年比较缺人，很早就开始招聘了，投了在线教育的后台开发，不过一面的面试官竟然是搞数据挖掘的，准备的开发面经也没用上，一直在聊项目，也不深，还给提了提建议，第一次面试，感觉还是很不错的。聊完项目在线编程，一个概率相关问题，一个统计问题，都比较简单。二面面试官是负责开发的，问的问题基本都在牛客见过，还是比较基础的，当时还在想字节的offer不会这么容易就拿到吧，结果接下来在线编程写的烂的一批，理解题目意思就理解了半天，最后用暴力还是在面试官指导下才勉强写出来，其实就是leetcode上一个中等题，之前还做过，第一次当面试官面编程还是有些慌张，写完后连反问机会都没有就结束了，第二天就收到了感谢信。第一次面试就这么结束了，还是没有经验啊。 </w:t>
        <w:br/>
        <w:br/>
        <w:br/>
        <w:br/>
        <w:br/>
        <w:br/>
        <w:t xml:space="preserve"> 阿里 </w:t>
        <w:br/>
        <w:br/>
        <w:t xml:space="preserve"> 阿里因为系统开放前，面试不过也不会有记录，所以面了好几个部门，虽然都没有通过，但也积累了些面经。系统开放后，抱着试一试的心态又投了蚂蚁CTO线，可能投的部门比较缺人，幸运的通过了一面，因为今年阿里新增了笔试，一面过后参加了一场笔试，结果崩溃了，2道题0ac，以为肯定完了，郁闷了好久，通过字节和阿里的经历，彻底认识到了coding能力的重要性，从此开始上午学java，一下午时间leetcode java编程，晚上再刷面经。就这样过了大概2周多，竟然收到了2面的通知，失落的心情终于重新恢复过来。</w:t>
        <w:br/>
        <w:t xml:space="preserve"> 2面时间也不长，50分钟，虽然做过的项目跟开发都不沾边，面试官还是问了很多相关的问题，比如项目中的收获、带给你多少成就感、再做一次有什么可以改进的等等，这些自由发挥的问题答得还行，毕竟项目都是自己做的。然后问了些计网数据库java相关内容，也都是些基础的问题。面试官会让自己说都学了哪些内容，然后他从中问你一个问题，所以不会的千万不要乱说，我就提了下linux，结果问了两个命令一个没回答上来。还问了经常问到的一个问题，10G数据找最大的K个，第一反应就是建个堆，估计大家也都知道。不过再往下问，建大顶堆还是小顶堆，新的数据来的时候怎么更新堆，往细的一说就有点乱，绕了半天没绕明白，所以很多常见的问题虽然看着简单但还是要尝试着自己描述一下真弄明白了。总的来说，2面自己感觉并不好，以为要挂。</w:t>
        <w:br/>
        <w:br/>
        <w:br/>
        <w:t xml:space="preserve">  神奇的是，两天后竟然收到了突击3面，聊了半小时，也是问了些常见的基础问题，回答的中规中矩吧，面试官挺和蔼的，最后还说了句祝您生活愉快。两天后接到了第一个hr电话，聊了聊项目生活性格等等，说等通知最终结果。本以为安心地等结果就好了，hr挂电话没一会又一位面试官打来了电话，说要加面一轮，考察coding能力，这可能是几次面试最紧张的一次了，因为一开始对阿里也没抱多大希望，现在有机会了生怕出啥差错。第二天一早开始加面，在阿里伯乐系统上编程，一个有向无环图的问题，看到题目就慌了，因为最怕遇到图相关的，战战兢兢地开始编程，一开始写的乱七八糟的，不过慢慢镇静下来后终于算是完整地写了出来，还以为完事了，结果面试官说在实际开发中我的算法耗时又占内存不太可行，建议用多线程或换个算法，只好硬着头皮改了改，但是改的不太好就到时间了。加面完第二天收到意向书，开心。。。 </w:t>
        <w:br/>
        <w:br/>
        <w:br/>
        <w:br/>
        <w:br/>
        <w:br/>
        <w:br/>
        <w:br/>
        <w:t xml:space="preserve"> 百度 </w:t>
        <w:br/>
        <w:br/>
        <w:br/>
        <w:br/>
        <w:t xml:space="preserve"> 百度面试是三面连在一起的，这让人感觉非常好，不用1面完了焦急地等着下1面通知。一面问了些基础问题，二面做了两个算法题，三面聊人生。总体感觉对基础和算法比较看重，另外百度比较关注面试者对一些前沿的技术时事等是不是经常关注，或者有自己的思考，比如什么谷歌大会有没有看，智能制造怎么看之类的。 </w:t>
        <w:br/>
        <w:br/>
        <w:br/>
        <w:br/>
        <w:br/>
        <w:br/>
        <w:br/>
        <w:br/>
        <w:t xml:space="preserve"> 美团 </w:t>
        <w:br/>
        <w:br/>
        <w:br/>
        <w:br/>
        <w:t xml:space="preserve"> 感觉美团的面试是给我收获最大的，两面都面了将近两个小时，一面面试官是个小姐姐，从java到数据库到计网到操作系统到数据结构到算法到智力题，从编程到sql语句基本上所有的点都问了一遍，太全面了，不过考察的都是基础题，除了sql写的不好其他的回答的还可以。 </w:t>
        <w:br/>
        <w:br/>
        <w:br/>
        <w:t xml:space="preserve">  两天后二面，二面面试官只问了java，但是非常深入，好多原理和底层的东西，因为java算是我找实习以来刚开始深入的学习，所以很多深入问题我只能发散的想一想，往一些别的知道的点上靠一靠。非常感谢二面面试官，给了非常多的java学习的建议，包括一些职业选择上的问题，而且对部门的介绍包括实习生的工作安排也很详细，面试体验很好，收获很多。 </w:t>
        <w:br/>
        <w:br/>
        <w:br/>
        <w:br/>
        <w:br/>
        <w:br/>
        <w:br/>
        <w:br/>
        <w:br/>
        <w:t xml:space="preserve">  总结一下两个月的算法转开发找实习经历，感觉找工作难度相比往年略高，这也是长期的一个趋势，跟未来几年相比今年又有可能是较轻松的，所以自己唯一能做的就是踏踏实实的学好技术，而且岗位机会还是挺多的，不用太过悲观，只要认真一些专注一些，剩下的至于能否找到大厂或者自己想找到的工作就看命吧，找工作很多时候也挺玄学的，岗位匹配度、hc、面试官还有很多因素都是不可控的。 </w:t>
        <w:br/>
        <w:br/>
        <w:br/>
        <w:t xml:space="preserve">  另外在算法和开发或者其他岗位之间犹豫不决的同学，最好早点定下方向，定好了就抓紧复习应该复习的内容，越是大厂不同岗位间差异越大，最好不要想着到时候边找算法又找其他的，容易造成好像什么都会，一问又什么都说不清楚。 </w:t>
        <w:br/>
        <w:br/>
        <w:br/>
        <w:br/>
        <w:br/>
        <w:br/>
        <w:t xml:space="preserve">  祝各位都能找到心仪的offer。 </w:t>
        <w:br/>
        <w:br/>
        <w:br/>
        <w:br/>
        <w:br/>
        <w:br/>
        <w:t xml:space="preserve">  以上仅代表个人观点。 </w:t>
        <w:br/>
        <w:br/>
        <w:br/>
        <w:br/>
        <w:br/>
      </w:r>
    </w:p>
    <w:p>
      <w:r>
        <w:t>**********************************第123篇*************************************</w:t>
      </w:r>
    </w:p>
    <w:p>
      <w:r>
        <w:t>美团实习Java一面面经（感觉一丝丝凉意）</w:t>
        <w:br/>
        <w:br/>
        <w:t>编辑于  2020-04-29 16:59:10</w:t>
        <w:br/>
        <w:br/>
        <w:br/>
        <w:t xml:space="preserve">  面试官上来没有过多废话，直接自报事业部，介绍了部门的业务等，然后问我有没有什么疑问，我说没有，他说那好吧我们开始... </w:t>
        <w:br/>
        <w:br/>
        <w:br/>
        <w:t xml:space="preserve">  1、自我介绍（让介绍学校经历，包括学业，参加的项目，平时的工作，目前的研究方向等等） </w:t>
        <w:br/>
        <w:br/>
        <w:br/>
        <w:t xml:space="preserve">  2、开始聊项目（20min），我简历上写了三个项目，第一个项目是跟研究方向相关的，面试官还来兴趣了，一直跟我讨论，我心里想这挺好，就这么一直聊下去吧嘿嘿 </w:t>
        <w:br/>
        <w:br/>
        <w:br/>
        <w:t xml:space="preserve">  3、问完了第一个项目，开始问java项目，实验室当时一个横向，用来给客户做展示用的demo，问我当时负责那一块儿，我说我跟师兄一块儿干的前后端都负责一些工作，又问了具体的工作，我巴拉巴拉，然后面试官说你们这个项目用的什么框架？我说我们没用框架，用的servlet，面试官可能没有听清楚，后边又问了我一遍，这个项目用了SpringMVC这些框架没有，我说我们这个项目开发周期短，老板催着要，就用最简单的方式做了，之后开始发散问题，业务部署在什么容器中？我说tomcat，他问有没有进行tomcat调优，答没有，你们用的io模型是什么？（BIO/NIO/AIO）这里其实真正的面试已经开始了，寒暄结束了。。。 </w:t>
        <w:br/>
        <w:br/>
        <w:br/>
        <w:t xml:space="preserve">  4、又聊到线程池，线程池跟一般的线程比有什么优势、7大参数，4大拒绝策略，线程池的执行流程，放入线程的时候是直接new线程出来接管任务还是先入阻塞队列。。。 </w:t>
        <w:br/>
        <w:br/>
        <w:br/>
        <w:t xml:space="preserve"> 5、你们的项目是部署在什么地方的？我说windows上，他说熟悉linux基本操作吗？我说还行，然后爆炸（裂开了），线上如何定位出问题的线程？（top命令，jstack查看堆栈异常，dump文件使用工具分析）零零碎碎答了一些出来，我说有些命令没有用过有点儿记不住。接着，如何查看某个文件夹下最大几个文件的信息，用什么命令（不会），如何筛选一个文件中的关键字（我说管道符加grep），他说具体点儿，前面的命令是什么，我说就查看文件的一些常用命令（cat，more这些）然后命令参数记不得了。这里坚持不住了，坦白说有啥不会的命令都去百度去了.... </w:t>
        <w:br/>
        <w:br/>
        <w:br/>
        <w:t xml:space="preserve">  6、引出jvm了，你说一下java语言的平台中立性主要依靠的是什么，我说class文件和jvm虚拟机，他说你知道class文件内部的结构吗？我说只知道个魔数和常量池，然后面试官说那你来描述下java类在jvm中的整个生命周期吧，说的越详细越好，我说是指一个对象从new出来到被消毁的过程吗？他说是的，然后我就开始扯，从类加载到堆的结构，再到GC回收机制，再到垃圾回收器，中间问的那叫一个详细= = </w:t>
        <w:br/>
        <w:br/>
        <w:br/>
        <w:t xml:space="preserve">  7、数据库全家桶，数据库了解的多吗？我说还行，主流的两大类引擎说一下，他们的区别是什么，底层数据结构，B树和B+树的区别，为啥不用B树？聚簇索引和非聚簇索引有啥区别？最左匹配原则，还探讨了第一个查询条件如果是模糊查询的话到底会不会走索引，然后索引过，开始问事务，你知道事务吗？我说知道，然后把事务的特性（ACID，隔离性竟然突然想不起来了= =）、4种隔离机制（读未提交、读已提交、可重复读、串行化），可能出现的问题（脏读、幻读、不可重复读）都说了一遍，他说你来具体解释下可重复读吧，它会有什么问题（幻读不能解决）。 </w:t>
        <w:br/>
        <w:br/>
        <w:br/>
        <w:t xml:space="preserve">  8、做题，将一个无序整数序列中两个元素和为100的元素对打印输出到控制台，如输入为8,19,-7,92,26,81,99,107，则输出对应序号（0，3），（1，5），（2，7）。（两数之和的变体），这么简单我做了30min，面试官一边啃面包一边等我，第一次线上写代码，慌得一批。。。 </w:t>
        <w:br/>
        <w:br/>
        <w:br/>
        <w:br/>
        <w:br/>
        <w:br/>
        <w:t xml:space="preserve">  面试结束，没有反问环节，估计面试官想吃饭了，感觉有的地方答的都是似懂分懂，有点儿减分，还好代码撕出来了= =，拜佛求二面</w:t>
        <w:br/>
        <w:t xml:space="preserve"> 🙃</w:t>
        <w:br/>
        <w:t>🙃</w:t>
        <w:br/>
        <w:t>🙃</w:t>
        <w:br/>
        <w:br/>
        <w:br/>
        <w:t xml:space="preserve">   ＝＝＝＝＝＝＝＝＝＝＝＝＝＝＝＝＝＝＝＝＝＝＝＝ </w:t>
        <w:br/>
        <w:t xml:space="preserve"> </w:t>
        <w:br/>
        <w:br/>
        <w:t xml:space="preserve">  更新一波，二面通知下来了，祝自己好运😂</w:t>
        <w:br/>
        <w:t xml:space="preserve"> </w:t>
        <w:br/>
        <w:br/>
      </w:r>
    </w:p>
    <w:p>
      <w:r>
        <w:t>**********************************第124篇*************************************</w:t>
      </w:r>
    </w:p>
    <w:p>
      <w:r>
        <w:t>美团java开发一面凉经（已收感谢信）</w:t>
        <w:br/>
        <w:br/>
        <w:t>编辑于  2020-04-26 18:26:27</w:t>
        <w:br/>
        <w:br/>
        <w:t>4.21 15.00-15.49</w:t>
        <w:br/>
        <w:t xml:space="preserve"> 首先自我介绍</w:t>
        <w:br/>
        <w:br/>
        <w:t xml:space="preserve"> 然后知道了我是跨专业 后面的问题也没故意刁难 问的比较浅 但我也没答好</w:t>
        <w:br/>
        <w:br/>
        <w:t xml:space="preserve"> 还问了下能参加实习的时间,我说暑假两个月能保证,疫情结束返校之后放暑假之前每周能至少保证3天</w:t>
        <w:br/>
        <w:br/>
        <w:t xml:space="preserve"> 然后开始问数据库</w:t>
        <w:br/>
        <w:br/>
        <w:t xml:space="preserve"> 乐观锁 悲观锁 我说只学过java里面的 就转到synchronized和CAS那边去回答了</w:t>
        <w:br/>
        <w:br/>
        <w:t xml:space="preserve"> 读锁写锁</w:t>
        <w:br/>
        <w:br/>
        <w:t xml:space="preserve"> 密集索引 稀疏索引</w:t>
        <w:br/>
        <w:br/>
        <w:t xml:space="preserve"> 然后鬼扯了一些B+树的优点 hashmap不支持排序等等 答的没什么体系</w:t>
        <w:br/>
        <w:br/>
        <w:t xml:space="preserve"> 分别解释事务的ACID特性</w:t>
        <w:br/>
        <w:br/>
        <w:t xml:space="preserve"> 几个隔离级别 分别解决了什么问题 答的不怎么熟</w:t>
        <w:br/>
        <w:br/>
        <w:t xml:space="preserve"> 然后开始问计网</w:t>
        <w:br/>
        <w:br/>
        <w:t xml:space="preserve"> http的几个请求 我说6个吧 get post那些 其他记不得了</w:t>
        <w:br/>
        <w:br/>
        <w:t xml:space="preserve"> 那get post的区别 我就主要针对幂等性说了一下</w:t>
        <w:br/>
        <w:br/>
        <w:t xml:space="preserve"> 你在浏览器地址栏输入比如www... 我问是不是要问键入一个url之后经历的过程 他说是的</w:t>
        <w:br/>
        <w:br/>
        <w:t xml:space="preserve"> 大体上答了一遍框架 三次握手四次挥手那些 然后面试官让我说一下四次挥手 我把那几个状态给忘了 就没答出来</w:t>
        <w:br/>
        <w:br/>
        <w:t xml:space="preserve"> 然后问常见排序算法 我答了主要几个没答全</w:t>
        <w:br/>
        <w:br/>
        <w:t xml:space="preserve"> 让我说一下快排的过程 找基准大的放一边小的放一边 递归递归 平均复杂度最坏复杂度</w:t>
        <w:br/>
        <w:br/>
        <w:t xml:space="preserve"> 开始问算法题</w:t>
        <w:br/>
        <w:br/>
        <w:t xml:space="preserve"> 相交链表找交点 遍历一遍找长度然后按差值去处理 答完之后让我ide敲了一遍没调试 说思路对就可以了</w:t>
        <w:br/>
        <w:br/>
        <w:t xml:space="preserve"> 有一堆面额不等的零钱 要拼出目标金额 最少多少张 我先说了贪心 然后感觉有问题 就说搜索 复杂度太高就加个memory数组记忆化</w:t>
        <w:br/>
        <w:br/>
        <w:t xml:space="preserve"> 然后面试官说这不就是dp吗 我说我喜欢先从记忆化搜索去想 这两种方法复杂度差别不大</w:t>
        <w:br/>
        <w:br/>
        <w:t xml:space="preserve"> 最后问了下兴趣爱好 java用了多久了 为什么当初没直接考计算机系研究生</w:t>
        <w:br/>
        <w:br/>
        <w:t xml:space="preserve"> 最后评价就是跨专业也确实难 你的计算机基础部分还要好好强化</w:t>
        <w:br/>
        <w:t xml:space="preserve"> 还有什么需要问我的(略)</w:t>
        <w:br/>
        <w:br/>
        <w:t xml:space="preserve"> 等了五天收到感谢信，已经凉凉</w:t>
        <w:br/>
        <w:br/>
        <w:br/>
        <w:br/>
      </w:r>
    </w:p>
    <w:p>
      <w:r>
        <w:t>**********************************第125篇*************************************</w:t>
      </w:r>
    </w:p>
    <w:p>
      <w:r>
        <w:t>暑期实习总结，面经凉经，Java研发，后端研发</w:t>
        <w:br/>
        <w:br/>
        <w:t>编辑于  2020-05-08 10:20:10</w:t>
        <w:br/>
        <w:br/>
        <w:t xml:space="preserve"> 零。 基本情况 </w:t>
        <w:br/>
        <w:br/>
        <w:t xml:space="preserve">  渣渣研二，之前没有实习经历，从2月开始准备，2月底开始面试，因为项目论文问题，现在暂时告一段落也拿到了心仪的offer。虽然有点晚了，但还是来贡献一下面经（凉经）。 </w:t>
        <w:br/>
        <w:br/>
        <w:br/>
        <w:t xml:space="preserve"> 投了不少公司，BAT，快手，泰康，美团，字节，猿辅导，vmware，度小满，京东等等。有些收到了offer有些凉凉有些还在流程里。 </w:t>
        <w:br/>
        <w:br/>
        <w:br/>
        <w:t xml:space="preserve">  面试次数技术面总共加起来大约能有20-30场，整体来说感觉强度还好。 </w:t>
        <w:br/>
        <w:br/>
        <w:br/>
        <w:t xml:space="preserve">  从面试体验上，各家公司差不太多，基本中规中矩 </w:t>
        <w:br/>
        <w:br/>
        <w:br/>
        <w:t xml:space="preserve"> 印象比较深的是快手在面试前半小时会打电话向你确认，感觉挺好，而且快手真的快，老铁给力，半天时间完成2+1+口头offer，如果有老哥面试时间安排比较紧，希望考虑下可能连续面试带来的影响。 </w:t>
        <w:br/>
        <w:br/>
        <w:br/>
        <w:t xml:space="preserve">  阿里面试体验良好，流程也不算慢，可能我运气好，部门给力，3+1仅8个工作日，hr面后等结果花了5天算最长了，但整个流程也不超过20天。 </w:t>
        <w:br/>
        <w:br/>
        <w:br/>
        <w:t xml:space="preserve"> 反而腾讯美团放风筝，2周一收线很难受，可能是我运气不好。 </w:t>
        <w:br/>
        <w:br/>
        <w:br/>
        <w:t xml:space="preserve">  但各家面试官人都很好，hr也很客气，整体都感觉不错，没什么大坑。（放风筝就不算了，部门忙（我太菜）也能理解，虽然体验差点意思） </w:t>
        <w:br/>
        <w:br/>
        <w:br/>
        <w:t xml:space="preserve">  个人linux这块只会简单用用，所以没怎么问，技术栈基本都在Java这块所以Java问的比较多，分布式和框架也是了解不多，问了直接自爆，所以基本没问 </w:t>
        <w:br/>
        <w:br/>
        <w:br/>
        <w:t xml:space="preserve">  也因为很多一些东西不了解，基本每场面试都有手撕代码环节（能有十分之一没有手撕？最多一场4道我佛了） </w:t>
        <w:br/>
        <w:br/>
        <w:br/>
        <w:br/>
        <w:br/>
        <w:br/>
        <w:t xml:space="preserve">  下面是一些我现在还能记得住的面试问题，希望对大家能有所帮助。 </w:t>
        <w:br/>
        <w:br/>
        <w:br/>
        <w:br/>
        <w:br/>
        <w:t xml:space="preserve"> 一。 Java基础相关  1. final关键字在方法上，类上，变量上的作用。什么类是final的（String，Integer等包装类），为什么。</w:t>
        <w:br/>
        <w:t xml:space="preserve"> 2. static关键字的作用，修饰方法，类，代码块，变量的区别</w:t>
        <w:br/>
        <w:t xml:space="preserve"> 3. Integer自动拆箱装箱（可能和字面量类型一块考，比如包装类的对象和字面量相加有几次拆箱装箱）</w:t>
        <w:br/>
        <w:t xml:space="preserve"> 4. String不可变的好处</w:t>
        <w:br/>
        <w:t xml:space="preserve"> 5. 继承和多态，重载和重写（概念，特点，区别），以及final，private，static关键字在这四个中会起到什么影响（如final的类不能继承，final的方法不存在重写等等）</w:t>
        <w:br/>
        <w:t xml:space="preserve"> 6. 了解什么设计模式，项目中使用了什么设计模式，详细介绍单例，手写单例（多次遇到！）</w:t>
        <w:br/>
        <w:t xml:space="preserve"> 7. 浅克隆深克隆</w:t>
        <w:br/>
        <w:t xml:space="preserve"> 8. 异常的种类</w:t>
        <w:br/>
        <w:t xml:space="preserve"> 9. 反射获取类的方法有哪些，反射优缺点</w:t>
        <w:br/>
        <w:t xml:space="preserve"> 10. 基类有哪些方法</w:t>
        <w:br/>
        <w:t xml:space="preserve"> 11. equals和==和哈希</w:t>
        <w:br/>
        <w:t xml:space="preserve"> 12. BIO、NIO和AIO</w:t>
        <w:br/>
        <w:br/>
        <w:br/>
        <w:t xml:space="preserve"> 二。 集合相关  1. 介绍集合常用接口和类（List，Map，Set，Queue等等）（超多次遇到！）</w:t>
        <w:br/>
        <w:t xml:space="preserve"> 2. 详细介绍HashMap（超多次遇到！），特点（1.7和1.8区别，数组和桶，桶的数量和为什么2^n个，链表和红黑树，扩容机制等等），线程安全问题（头插法的问题，尾插法等等）</w:t>
        <w:br/>
        <w:t xml:space="preserve"> 3. HashMap和HashTable区别（安全性，扩容，遗留类等等）</w:t>
        <w:br/>
        <w:t xml:space="preserve"> 4. 想实现使用集合线程安全怎么办（线程安全的类，Collections.sychrolizedXXX方法，加锁等等）</w:t>
        <w:br/>
        <w:t xml:space="preserve"> 5. ConcurrentHashMap特点，1.7和1.8区别，是否一定线程安全（否）</w:t>
        <w:br/>
        <w:t xml:space="preserve"> 6. Set，Map，List区别</w:t>
        <w:br/>
        <w:t xml:space="preserve"> 7. Vector，ArrayList，LinkedList区别，优缺点，何时使用（如增添多时，需要随机访问，需要线程安全等）</w:t>
        <w:br/>
        <w:t xml:space="preserve"> 8. CopyOnWriteArrayList特点</w:t>
        <w:br/>
        <w:br/>
        <w:br/>
        <w:t xml:space="preserve"> 三。 多线程并发  1. Synchronized和Lock区别（由什么支持，中断性，公平性，锁住的东西，释放等等）和底层实现（monitor机制，CAS和volatile）（超多次遇到！）</w:t>
        <w:br/>
        <w:t xml:space="preserve"> 2. volatile原理，修饰了volatile发生了什么（多次遇到！）</w:t>
        <w:br/>
        <w:t xml:space="preserve"> 3. CAS原理和问题以及解决办法（多次遇到！）</w:t>
        <w:br/>
        <w:t xml:space="preserve"> 4. Synchronized在不同位置使用的区别（方法上，代码块上，和static同时，锁住类等等）</w:t>
        <w:br/>
        <w:t xml:space="preserve"> 5. wait和sleep和yield</w:t>
        <w:br/>
        <w:t xml:space="preserve"> 6. wait和await</w:t>
        <w:br/>
        <w:t xml:space="preserve"> 7. Executor的submit和execute区别</w:t>
        <w:br/>
        <w:t xml:space="preserve"> 8. 4大类Executor</w:t>
        <w:br/>
        <w:t xml:space="preserve"> 9. ThreadPoolExecutor的各个参数和不同种类</w:t>
        <w:br/>
        <w:t xml:space="preserve"> 10. 使用过什么AQS里的，介绍一下</w:t>
        <w:br/>
        <w:t xml:space="preserve"> 11. Thread和Runnable</w:t>
        <w:br/>
        <w:br/>
        <w:br/>
        <w:t xml:space="preserve"> 四。 JVM虚拟机  1. 虚拟机结构（堆栈那些）和1.6、1.7、1.8老年代的区别（超多次遇到！）</w:t>
        <w:br/>
        <w:t xml:space="preserve"> 2. 对象四种引用类型和ThreadLocal</w:t>
        <w:br/>
        <w:t xml:space="preserve"> 3. 垃圾回收器和工作原理（主要的那7种）（每种使用的回收算法，作用域，区别，特点等等）</w:t>
        <w:br/>
        <w:t xml:space="preserve"> 4. 垃圾回收算法的原理</w:t>
        <w:br/>
        <w:t xml:space="preserve"> 5. 类加载过程和机制（可能在原理的基础上，结合实际的例子考察，如各种地方加了各种修饰符后new一个子类或者父类输出什么）</w:t>
        <w:br/>
        <w:t xml:space="preserve"> 6. 对象死亡的条件</w:t>
        <w:br/>
        <w:t xml:space="preserve"> 7. OOM发生的位置和解决办法</w:t>
        <w:br/>
        <w:t xml:space="preserve"> 8. JVM调优（很少出现）</w:t>
        <w:br/>
        <w:t xml:space="preserve"> 9. 一般GC ROOTs有哪些</w:t>
        <w:br/>
        <w:t xml:space="preserve"> 10. full gc触发条件</w:t>
        <w:br/>
        <w:br/>
        <w:br/>
        <w:t xml:space="preserve"> 五。 操作系统  1. 死锁的条件，预防，检测回复，避免的方法，银行家算法</w:t>
        <w:br/>
        <w:t xml:space="preserve"> 2. 并发和并行</w:t>
        <w:br/>
        <w:t xml:space="preserve"> 3. 线程和进程和协程</w:t>
        <w:br/>
        <w:t xml:space="preserve"> 4. 虚拟内存（为什么要有虚拟内存，段，页，段页区别，页表页框）</w:t>
        <w:br/>
        <w:t xml:space="preserve"> 5. 页面置换算法</w:t>
        <w:br/>
        <w:t xml:space="preserve"> 6. 线程间通信和进程间通信</w:t>
        <w:br/>
        <w:br/>
        <w:br/>
        <w:t xml:space="preserve"> 六。 计网  1. tcp和udp区别</w:t>
        <w:br/>
        <w:t xml:space="preserve"> 2. 三次握手四次挥手</w:t>
        <w:br/>
        <w:t xml:space="preserve"> 3. 根据你学的网络模型说一下有哪些层（5层，7层，我是基于5层说的），每层有什么代表性协议</w:t>
        <w:br/>
        <w:t xml:space="preserve"> 4. http和https区别，https加密方法</w:t>
        <w:br/>
        <w:t xml:space="preserve"> 5. http的首部</w:t>
        <w:br/>
        <w:t xml:space="preserve"> 6. 打开网页过程中发生了什么，使用了哪些协议</w:t>
        <w:br/>
        <w:br/>
        <w:br/>
        <w:t xml:space="preserve"> 七。 数据库  1. ACID</w:t>
        <w:br/>
        <w:t xml:space="preserve"> 2. MVCC和隔离级别</w:t>
        <w:br/>
        <w:t xml:space="preserve"> 3. InnoDB和MyISAM</w:t>
        <w:br/>
        <w:t xml:space="preserve"> 4. Redis相关（速成可以借鉴</w:t>
        <w:br/>
        <w:t>https://baijiahao.baidu.com/s?id=1660009541007805174&amp;wfr=spider&amp;for=pc，但是吊打是不可能吊打的，只会被吊打）</w:t>
        <w:br/>
        <w:t xml:space="preserve"> 5. 具体的一些使用，可能给题写代码</w:t>
        <w:br/>
        <w:t xml:space="preserve"> 6. 索引的各种类型，好处，什么时候使用什么样的索引</w:t>
        <w:br/>
        <w:t xml:space="preserve"> 7. B+树</w:t>
        <w:br/>
        <w:br/>
        <w:br/>
        <w:t xml:space="preserve"> 八。 其他  1. 各种排序算法的复杂度，稳定性</w:t>
        <w:br/>
        <w:t xml:space="preserve"> 2. IOC和AOP</w:t>
        <w:br/>
        <w:t xml:space="preserve"> 3. 红黑树</w:t>
        <w:br/>
        <w:t xml:space="preserve"> 4. 大顶堆小顶堆</w:t>
        <w:br/>
        <w:t xml:space="preserve"> 5. 大数据相关问题（可以借鉴</w:t>
        <w:br/>
        <w:t>https://blog.csdn.net/wypersist/article/details/80114709）</w:t>
        <w:br/>
        <w:br/>
        <w:br/>
        <w:t xml:space="preserve"> 九。 手写算法  1. 二叉树的前中后遍历，递归迭代两种方式</w:t>
        <w:br/>
        <w:t xml:space="preserve"> 2. 单例的实现</w:t>
        <w:br/>
        <w:t xml:space="preserve"> 3. 链表相交节点</w:t>
        <w:br/>
        <w:t xml:space="preserve"> 4. 翻转链表</w:t>
        <w:br/>
        <w:t xml:space="preserve"> 5. 删除链表倒数第N个节点</w:t>
        <w:br/>
        <w:t xml:space="preserve"> 6. 青蛙每次跳3,4,5格，到最终目的地有几种跳法（跳超了也算），能不能跳到目的地（只能刚好跳到），最短跳几次</w:t>
        <w:br/>
        <w:t xml:space="preserve"> 7. 两个字符串的最长相同子串</w:t>
        <w:br/>
        <w:t xml:space="preserve"> 8. 生产者消费者</w:t>
        <w:br/>
        <w:t xml:space="preserve"> 9. sql的，场景好像是找到每个部门工资最高的员工，打印员工名，部门名，部门id，薪水（数据在两张表上）</w:t>
        <w:br/>
        <w:t xml:space="preserve"> 10. 字符串形式大数相乘</w:t>
        <w:br/>
        <w:t xml:space="preserve"> 11. 两个栈实现队列，两个队列实现栈</w:t>
        <w:br/>
        <w:t xml:space="preserve"> 12. 几道动态规划和DFS，BFS大概medium的题，忘了具体题目，给场景的，类似股票问题和岛屿问题那样</w:t>
        <w:br/>
        <w:t xml:space="preserve"> 13. LRU缓存</w:t>
        <w:br/>
        <w:t xml:space="preserve"> 14. 类似N皇后的问题，但是棋盘上已经有棋子了，判断是否会攻击，不会攻击输出所有的放棋子方式</w:t>
        <w:br/>
        <w:br/>
        <w:br/>
        <w:t xml:space="preserve">  15. 一些常规easy题，时间太久记不得了，大概整数翻转合并链表这个难度 </w:t>
        <w:br/>
        <w:br/>
        <w:br/>
        <w:br/>
        <w:br/>
        <w:t xml:space="preserve"> 十。 项目相关，因人而异 </w:t>
        <w:br/>
        <w:br/>
        <w:t xml:space="preserve">  1. 简单介绍 </w:t>
        <w:br/>
        <w:br/>
        <w:br/>
        <w:t xml:space="preserve">  2. 深入挖掘兴趣点 </w:t>
        <w:br/>
        <w:br/>
        <w:br/>
        <w:t xml:space="preserve">  3. 最大困难，怎么克服 </w:t>
        <w:br/>
        <w:br/>
        <w:br/>
        <w:t xml:space="preserve">  4. 最大亮点 </w:t>
        <w:br/>
        <w:br/>
        <w:br/>
        <w:t xml:space="preserve">  5. 使用设计模式了吗？为什么？ </w:t>
        <w:br/>
        <w:br/>
        <w:br/>
        <w:t xml:space="preserve">  6. 改进空间 </w:t>
        <w:br/>
        <w:br/>
        <w:br/>
        <w:br/>
        <w:br/>
        <w:t xml:space="preserve"> 十一。 总结 </w:t>
        <w:br/>
        <w:br/>
        <w:t xml:space="preserve">  简历上写到的一定要会，都会问到，这次没问下次也跑不了。 </w:t>
        <w:br/>
        <w:br/>
        <w:br/>
        <w:t xml:space="preserve">  是在遇到不会的，实话实说，谁还没点不会的东西，当然结果如何还是看考官心情，但我个人觉得诚实比硬挺或者瞎编好，毕竟问你的知识人家肯定很了解。 </w:t>
        <w:br/>
        <w:br/>
        <w:br/>
        <w:t xml:space="preserve">  技术面的问题一般都比较基础，突击可以看看git上的cyc2018，真的不错，方向清晰。 </w:t>
        <w:br/>
        <w:br/>
        <w:br/>
        <w:t xml:space="preserve">  算法方面，剑指是真的得会，剩下随缘刷吧，个人感觉动态规划比较多，同时多线程，sql也得会写。 </w:t>
        <w:br/>
        <w:br/>
        <w:br/>
        <w:t xml:space="preserve">  hr面别怕，正常发挥就行，展现真实自己（当然只展现好的一面）。 </w:t>
        <w:br/>
        <w:br/>
        <w:br/>
        <w:t xml:space="preserve">  最后祝福大家都能收到自己心仪的offer！</w:t>
        <w:br/>
        <w:t xml:space="preserve"> </w:t>
        <w:br/>
        <w:br/>
        <w:br/>
        <w:br/>
        <w:br/>
      </w:r>
    </w:p>
    <w:p>
      <w:r>
        <w:t>**********************************第126篇*************************************</w:t>
      </w:r>
    </w:p>
    <w:p>
      <w:r>
        <w:t>Java岗结束春招，总结面经回馈牛客，祝大家都能得偿所愿~</w:t>
        <w:br/>
        <w:br/>
        <w:t>编辑于  2020-04-25 15:44:00</w:t>
        <w:br/>
        <w:br/>
        <w:br/>
        <w:t>有幸共拿四家offer：百度；滴滴；美团；阿里</w:t>
        <w:br/>
        <w:br/>
        <w:br/>
        <w:t xml:space="preserve"> </w:t>
        <w:br/>
        <w:br/>
        <w:br/>
        <w:t>阿里云（offer）</w:t>
        <w:br/>
        <w:br/>
        <w:br/>
        <w:t>一面 40min（3.10）</w:t>
        <w:br/>
        <w:br/>
        <w:br/>
        <w:t xml:space="preserve">  数据结构 </w:t>
        <w:br/>
        <w:br/>
        <w:br/>
        <w:br/>
        <w:t xml:space="preserve"> 二叉树遍历方式：前序遍历、中序遍历、后序遍历 </w:t>
        <w:br/>
        <w:t xml:space="preserve"> 二叉树遍历写法：递归、栈、还有什么？ </w:t>
        <w:br/>
        <w:t xml:space="preserve"> 哈夫曼编码 </w:t>
        <w:br/>
        <w:t xml:space="preserve"> 优先队列底层实现？-堆 </w:t>
        <w:br/>
        <w:t xml:space="preserve"> 二叉排序树、二叉平衡树 </w:t>
        <w:br/>
        <w:t xml:space="preserve"> 怎么从一个数组中找出出现次数大于一半的那个数字？ </w:t>
        <w:br/>
        <w:t xml:space="preserve"> 判断链表中有环？ </w:t>
        <w:br/>
        <w:br/>
        <w:br/>
        <w:br/>
        <w:t xml:space="preserve">  操作系统 </w:t>
        <w:br/>
        <w:br/>
        <w:br/>
        <w:br/>
        <w:t xml:space="preserve"> 进程与线程的区别 </w:t>
        <w:br/>
        <w:t xml:space="preserve"> 进程调度算法 </w:t>
        <w:br/>
        <w:t xml:space="preserve"> 进程并发和并行？ </w:t>
        <w:br/>
        <w:t xml:space="preserve"> 死锁必要条件 </w:t>
        <w:br/>
        <w:t xml:space="preserve"> 死锁怎么解决 </w:t>
        <w:br/>
        <w:t xml:space="preserve"> 内存怎么分配？（不晓得） </w:t>
        <w:br/>
        <w:br/>
        <w:br/>
        <w:br/>
        <w:t xml:space="preserve">  网络 </w:t>
        <w:br/>
        <w:br/>
        <w:br/>
        <w:br/>
        <w:t xml:space="preserve"> Web页面请求过程 </w:t>
        <w:br/>
        <w:t xml:space="preserve"> TCP三次握手、四次挥手 </w:t>
        <w:br/>
        <w:t xml:space="preserve"> TCP拥塞控制、滑动窗口、流量控制 </w:t>
        <w:br/>
        <w:br/>
        <w:br/>
        <w:br/>
        <w:t xml:space="preserve">  数据库 </w:t>
        <w:br/>
        <w:br/>
        <w:br/>
        <w:br/>
        <w:t xml:space="preserve"> 数据库事务的特性 </w:t>
        <w:br/>
        <w:t xml:space="preserve"> 数据库隔离级别 </w:t>
        <w:br/>
        <w:t xml:space="preserve"> B+树索引 </w:t>
        <w:br/>
        <w:br/>
        <w:br/>
        <w:br/>
        <w:t xml:space="preserve">  java基础： </w:t>
        <w:br/>
        <w:br/>
        <w:br/>
        <w:br/>
        <w:t xml:space="preserve"> skiplist？（什么鬼不晓得） </w:t>
        <w:br/>
        <w:t xml:space="preserve"> 线程同步的方式？sychronized;lock </w:t>
        <w:br/>
        <w:t xml:space="preserve"> juc包下知道哪些类？AtomicInteger,CAS </w:t>
        <w:br/>
        <w:t xml:space="preserve"> JVM </w:t>
        <w:br/>
        <w:t xml:space="preserve"> 类加载机制 </w:t>
        <w:br/>
        <w:t xml:space="preserve"> 类加载器？为什么这么做？（双亲委派？） </w:t>
        <w:br/>
        <w:t xml:space="preserve"> 垃圾回收算法? </w:t>
        <w:br/>
        <w:t xml:space="preserve"> BIO,NIO(不会) </w:t>
        <w:br/>
        <w:br/>
        <w:br/>
        <w:br/>
        <w:br/>
        <w:br/>
        <w:br/>
        <w:t>二面：30min（3.11）</w:t>
        <w:br/>
        <w:br/>
        <w:br/>
        <w:br/>
        <w:t xml:space="preserve"> 1.数据库查询性能优化 </w:t>
        <w:br/>
        <w:t xml:space="preserve"> 2.你了解的锁 </w:t>
        <w:br/>
        <w:t xml:space="preserve"> 3.在数据库层面怎么保证对某个库存数据的加减安全 </w:t>
        <w:br/>
        <w:t xml:space="preserve"> 4.数据库层面的乐观锁、悲观锁 </w:t>
        <w:br/>
        <w:t xml:space="preserve"> 5.平时遇到的复杂的java代码 </w:t>
        <w:br/>
        <w:t xml:space="preserve"> 6.在项目中检查 性能 方面 </w:t>
        <w:br/>
        <w:t xml:space="preserve"> 7.近期在学什么 </w:t>
        <w:br/>
        <w:br/>
        <w:br/>
        <w:br/>
        <w:t>三面：阿里伯乐在线笔试（3.17）</w:t>
        <w:br/>
        <w:br/>
        <w:br/>
        <w:t xml:space="preserve">  1.杨辉三角(递归和非递归实现) 2.判断两个单链表是否有交叉，如果有找出交叉节点 3.用栈实现队列，用队列实现栈 4.判断链表是否有环(快慢指针) </w:t>
        <w:br/>
        <w:br/>
        <w:br/>
        <w:t>四面：交叉面（3.20）</w:t>
        <w:br/>
        <w:br/>
        <w:br/>
        <w:t xml:space="preserve">  没有记面经，问的是项目相关 </w:t>
        <w:br/>
        <w:br/>
        <w:br/>
        <w:t>系统笔试（3.23 ）</w:t>
        <w:br/>
        <w:br/>
        <w:br/>
        <w:t>HR面（4.18）</w:t>
        <w:br/>
        <w:br/>
        <w:br/>
        <w:t>意向书（4.23）</w:t>
        <w:br/>
        <w:br/>
        <w:br/>
        <w:br/>
        <w:br/>
        <w:br/>
        <w:t xml:space="preserve"> 蚂蚁金服（因为选择了阿里云就没有继续） </w:t>
        <w:br/>
        <w:br/>
        <w:br/>
        <w:t xml:space="preserve">  一面：20min（一面后叫我提交系统，参加笔试+一轮技术面+一轮hr面） </w:t>
        <w:br/>
        <w:br/>
        <w:br/>
        <w:br/>
        <w:t xml:space="preserve"> 你所了解的数据库搜索引擎？InnoDB，MyISAM </w:t>
        <w:br/>
        <w:t xml:space="preserve"> InnoDB，MyISAM索引的实现，有什么区别？MyISAM是非聚集索引；InoDB聚集索引 </w:t>
        <w:br/>
        <w:t xml:space="preserve"> B+树索引 </w:t>
        <w:br/>
        <w:t xml:space="preserve"> 说说你知道的集合 Collection,Map </w:t>
        <w:br/>
        <w:t xml:space="preserve"> 说说你知道的同步方式 Sychronized,ReetrantLock </w:t>
        <w:br/>
        <w:t xml:space="preserve"> JDBC </w:t>
        <w:br/>
        <w:t xml:space="preserve"> 连接池的作用 </w:t>
        <w:br/>
        <w:t xml:space="preserve"> SpringBoot </w:t>
        <w:br/>
        <w:t xml:space="preserve"> Spring </w:t>
        <w:br/>
        <w:t xml:space="preserve"> 项目中遇到的难点，怎么解决的 </w:t>
        <w:br/>
        <w:br/>
        <w:br/>
        <w:br/>
        <w:br/>
        <w:br/>
        <w:br/>
        <w:br/>
        <w:t>字节跳动：(挂)</w:t>
        <w:br/>
        <w:br/>
        <w:br/>
        <w:t>一面；二面；面经没记录</w:t>
        <w:br/>
        <w:br/>
        <w:br/>
        <w:t>三面（挂）：</w:t>
        <w:br/>
        <w:br/>
        <w:br/>
        <w:t xml:space="preserve">   1.介绍项目 </w:t>
        <w:br/>
        <w:t xml:space="preserve"> </w:t>
        <w:br/>
        <w:br/>
        <w:t xml:space="preserve">   2.==和equals的区别 </w:t>
        <w:br/>
        <w:t xml:space="preserve"> </w:t>
        <w:br/>
        <w:br/>
        <w:t xml:space="preserve">   3.类加载的过程，详细过程？初始化都做了啥 </w:t>
        <w:br/>
        <w:t xml:space="preserve"> </w:t>
        <w:br/>
        <w:br/>
        <w:t xml:space="preserve">   4.一个生成随机数的函数fun1()可以生成0，1，2;要求完成一个函数fun2()能够等概率生成0，1，2，3，4 ；怎么做？ </w:t>
        <w:br/>
        <w:t xml:space="preserve"> </w:t>
        <w:br/>
        <w:br/>
        <w:t xml:space="preserve">   5. 一个链表奇数位升序，偶数位降序，如何对其进行整体排序 </w:t>
        <w:br/>
        <w:t xml:space="preserve"> </w:t>
        <w:br/>
        <w:br/>
        <w:br/>
        <w:br/>
        <w:br/>
        <w:br/>
        <w:br/>
        <w:br/>
        <w:t>美团面经：（offer）</w:t>
        <w:br/>
        <w:br/>
        <w:br/>
        <w:br/>
        <w:t xml:space="preserve"> 部门：跟财务相关，到店，财务审计，每天数据量千万条 </w:t>
        <w:br/>
        <w:br/>
        <w:br/>
        <w:t>一面 2h（4.09）</w:t>
        <w:br/>
        <w:br/>
        <w:br/>
        <w:t xml:space="preserve">    1.实习项目难点，搭建框架时候的难点 </w:t>
        <w:br/>
        <w:t xml:space="preserve">  </w:t>
        <w:br/>
        <w:br/>
        <w:t xml:space="preserve">    2.项目开发过程中遇到的难点，数据标注平台开发 中的逻辑，怎么发现有问题的，标注批次计数？ </w:t>
        <w:br/>
        <w:t xml:space="preserve">  </w:t>
        <w:br/>
        <w:br/>
        <w:t xml:space="preserve">    3.最近怎么学的 并发，博客，怎么保证博客写的是对的，没有看书吗 </w:t>
        <w:br/>
        <w:t xml:space="preserve">  </w:t>
        <w:br/>
        <w:br/>
        <w:t xml:space="preserve">    4.并发包下学了什么 </w:t>
        <w:br/>
        <w:t xml:space="preserve">  </w:t>
        <w:br/>
        <w:br/>
        <w:t xml:space="preserve">    sychronized底层原理？ monitor对象头里面是什么？ </w:t>
        <w:br/>
        <w:t xml:space="preserve">  </w:t>
        <w:br/>
        <w:br/>
        <w:t xml:space="preserve">    锁升级？ </w:t>
        <w:br/>
        <w:t xml:space="preserve">  </w:t>
        <w:br/>
        <w:br/>
        <w:t xml:space="preserve">    reetrantlock底层原理？AQS的等待队列 线程安全吗？ </w:t>
        <w:br/>
        <w:t xml:space="preserve">  </w:t>
        <w:br/>
        <w:br/>
        <w:t xml:space="preserve">    5.volatile，CAS </w:t>
        <w:br/>
        <w:t xml:space="preserve">  </w:t>
        <w:br/>
        <w:br/>
        <w:t xml:space="preserve">    6.为什么要需要 并发安全处理 </w:t>
        <w:br/>
        <w:t xml:space="preserve">  </w:t>
        <w:br/>
        <w:br/>
        <w:t xml:space="preserve">    7.java集合 </w:t>
        <w:br/>
        <w:t xml:space="preserve">  </w:t>
        <w:br/>
        <w:br/>
        <w:t xml:space="preserve">    8. 事务的特性，解释 </w:t>
        <w:br/>
        <w:t xml:space="preserve">  </w:t>
        <w:br/>
        <w:br/>
        <w:t xml:space="preserve">    9.事务隔离级别 </w:t>
        <w:br/>
        <w:t xml:space="preserve">  </w:t>
        <w:br/>
        <w:br/>
        <w:t xml:space="preserve">    10.存储引擎？Inodb,myisam区别? inodb索引，myisam索引？ </w:t>
        <w:br/>
        <w:t xml:space="preserve">  </w:t>
        <w:br/>
        <w:br/>
        <w:t xml:space="preserve">    11.为什么主键要自增，叶子节点key为什么有序？ </w:t>
        <w:br/>
        <w:t xml:space="preserve">  </w:t>
        <w:br/>
        <w:br/>
        <w:t xml:space="preserve">    12.最左前缀匹配原则？ </w:t>
        <w:br/>
        <w:t xml:space="preserve">  </w:t>
        <w:br/>
        <w:br/>
        <w:t xml:space="preserve">    13.算法题，打印出一个字符串中所有的回文子串 </w:t>
        <w:br/>
        <w:t xml:space="preserve">  </w:t>
        <w:br/>
        <w:br/>
        <w:t>二面：2h（4.11）</w:t>
        <w:br/>
        <w:br/>
        <w:br/>
        <w:t xml:space="preserve">    一.了解JVM or 中间件？ JVM?平时怎么学习？如何帮助自己记忆？看看我博客？ </w:t>
        <w:br/>
        <w:t xml:space="preserve">  </w:t>
        <w:br/>
        <w:br/>
        <w:t xml:space="preserve">    二.JVM内存结构 </w:t>
        <w:br/>
        <w:t xml:space="preserve">  </w:t>
        <w:br/>
        <w:br/>
        <w:t xml:space="preserve">    程序计数器工作原理？作用？不会 </w:t>
        <w:br/>
        <w:t xml:space="preserve">  </w:t>
        <w:br/>
        <w:br/>
        <w:t xml:space="preserve">    JVM调优经历dump之类的操作？无 </w:t>
        <w:br/>
        <w:t xml:space="preserve">  </w:t>
        <w:br/>
        <w:br/>
        <w:t xml:space="preserve">    垃圾收集器CMS工作原理? Concurrent体现在哪？用户停顿？垃圾收集为什么要开启多个线程？ </w:t>
        <w:br/>
        <w:t xml:space="preserve">  </w:t>
        <w:br/>
        <w:br/>
        <w:t xml:space="preserve">    三.数据库 </w:t>
        <w:br/>
        <w:t xml:space="preserve">  </w:t>
        <w:br/>
        <w:br/>
        <w:t xml:space="preserve">    知道哪些锁？事务隔离级别？ 可串行化怎么实现的？ </w:t>
        <w:br/>
        <w:t xml:space="preserve">  </w:t>
        <w:br/>
        <w:br/>
        <w:t xml:space="preserve">    索引结构？为什么使用B+索引？ </w:t>
        <w:br/>
        <w:t xml:space="preserve">  </w:t>
        <w:br/>
        <w:br/>
        <w:t xml:space="preserve">    查询性能优化？Explain里都能获取什么信息 </w:t>
        <w:br/>
        <w:t xml:space="preserve">  </w:t>
        <w:br/>
        <w:br/>
        <w:t xml:space="preserve">    四.JAVA </w:t>
        <w:br/>
        <w:t xml:space="preserve">  </w:t>
        <w:br/>
        <w:br/>
        <w:t xml:space="preserve">    concurrentHashMap并发原理？扩容机制？ </w:t>
        <w:br/>
        <w:t xml:space="preserve">  </w:t>
        <w:br/>
        <w:br/>
        <w:t xml:space="preserve">    线程池？知道哪些具体的线程池？如果自己实现一个线程池都要考虑哪些参数？拒绝策略有哪些？ </w:t>
        <w:br/>
        <w:t xml:space="preserve">  </w:t>
        <w:br/>
        <w:br/>
        <w:t xml:space="preserve">    sychronized 锁升级？ </w:t>
        <w:br/>
        <w:t xml:space="preserve">  </w:t>
        <w:br/>
        <w:br/>
        <w:t xml:space="preserve">    编程：CAS原理?用CAS实现 两个线程给同一个变量赋值？ </w:t>
        <w:br/>
        <w:t xml:space="preserve">  </w:t>
        <w:br/>
        <w:br/>
        <w:t xml:space="preserve">    AQS等待队列为什么设计成双向链表? </w:t>
        <w:br/>
        <w:t xml:space="preserve">  </w:t>
        <w:br/>
        <w:br/>
        <w:t xml:space="preserve">    fusk/join? </w:t>
        <w:br/>
        <w:t xml:space="preserve">  </w:t>
        <w:br/>
        <w:br/>
        <w:t xml:space="preserve">    Arraylist和Linkedlist区别 </w:t>
        <w:br/>
        <w:t xml:space="preserve">  </w:t>
        <w:br/>
        <w:br/>
        <w:t xml:space="preserve">    编程：建模题 </w:t>
        <w:br/>
        <w:t xml:space="preserve">  </w:t>
        <w:br/>
        <w:t>offer (4.20)</w:t>
        <w:br/>
        <w:br/>
        <w:br/>
        <w:br/>
        <w:br/>
        <w:br/>
        <w:br/>
        <w:t>腾讯面经：（挂）</w:t>
        <w:br/>
        <w:br/>
        <w:br/>
        <w:br/>
        <w:t xml:space="preserve">    自我介绍 </w:t>
        <w:br/>
        <w:t xml:space="preserve">  </w:t>
        <w:br/>
        <w:br/>
        <w:t xml:space="preserve">    项目中难点，讲了标注平台并发 </w:t>
        <w:br/>
        <w:t xml:space="preserve">  </w:t>
        <w:br/>
        <w:br/>
        <w:t xml:space="preserve">    数据库的锁。。。。给我讲了MVCC </w:t>
        <w:br/>
        <w:t xml:space="preserve">  </w:t>
        <w:br/>
        <w:br/>
        <w:t xml:space="preserve">    数据库索引的底层 </w:t>
        <w:br/>
        <w:t xml:space="preserve">  </w:t>
        <w:br/>
        <w:br/>
        <w:t xml:space="preserve">    给我的反馈：面试中要收敛一点 </w:t>
        <w:br/>
        <w:t xml:space="preserve">  </w:t>
        <w:br/>
        <w:br/>
        <w:br/>
        <w:br/>
        <w:t>百度面经：（offer）</w:t>
        <w:br/>
        <w:br/>
        <w:br/>
        <w:t xml:space="preserve">   人工智能 安防领域 </w:t>
        <w:br/>
        <w:t xml:space="preserve"> </w:t>
        <w:br/>
        <w:br/>
        <w:br/>
        <w:t>一面:90min（3.13）</w:t>
        <w:br/>
        <w:br/>
        <w:br/>
        <w:br/>
        <w:t xml:space="preserve"> 问项目: </w:t>
        <w:br/>
        <w:br/>
        <w:br/>
        <w:br/>
        <w:br/>
        <w:t xml:space="preserve"> http通信这块怎么做的？ </w:t>
        <w:br/>
        <w:t xml:space="preserve"> @Autowired实现原理 ？----说的控制反转  </w:t>
        <w:br/>
        <w:t xml:space="preserve">  spring中用到的注解？  </w:t>
        <w:br/>
        <w:t xml:space="preserve">  @Configuration 和@Controller,@Service,..这些的区别，可以用 @Component </w:t>
        <w:br/>
        <w:t xml:space="preserve"> mybatis？怎么用的 怎么运行generator </w:t>
        <w:br/>
        <w:br/>
        <w:br/>
        <w:br/>
        <w:br/>
        <w:t xml:space="preserve"> 问奖项的题目?(其实可以说说 病毒，字符串编辑) </w:t>
        <w:br/>
        <w:t xml:space="preserve"> java </w:t>
        <w:br/>
        <w:br/>
        <w:br/>
        <w:br/>
        <w:br/>
        <w:t xml:space="preserve"> 基本类型，引用类型区别 </w:t>
        <w:br/>
        <w:t xml:space="preserve"> 包装类 </w:t>
        <w:br/>
        <w:t xml:space="preserve"> 解释值传递，引用传递。 </w:t>
        <w:br/>
        <w:t xml:space="preserve"> equals(),hashcode(),复写 equals（）需要用重写hashcode ？需要：https://www.cnblogs.com/sf-blog/p/10584403.html </w:t>
        <w:br/>
        <w:t xml:space="preserve"> 线程同步的方式 </w:t>
        <w:br/>
        <w:t xml:space="preserve"> 集合 ？concurrentHashMap()同步机制？老版本 </w:t>
        <w:br/>
        <w:br/>
        <w:br/>
        <w:br/>
        <w:br/>
        <w:t xml:space="preserve"> Spring和Spring boot关系 application.yml appilicationContext.xml </w:t>
        <w:br/>
        <w:t xml:space="preserve"> Spring AOP </w:t>
        <w:br/>
        <w:t xml:space="preserve"> 动态代理实现原理 </w:t>
        <w:br/>
        <w:t xml:space="preserve"> Spring 事务隔离级别，传播行为 </w:t>
        <w:br/>
        <w:t xml:space="preserve"> ThreadLocal </w:t>
        <w:br/>
        <w:t xml:space="preserve"> Spring bean是不是线程安全的？ </w:t>
        <w:br/>
        <w:t xml:space="preserve"> NIO </w:t>
        <w:br/>
        <w:t xml:space="preserve"> Filter()加载流程 Servlet 加载流程 </w:t>
        <w:br/>
        <w:t xml:space="preserve"> Mysql 语句 最复杂的 </w:t>
        <w:br/>
        <w:t xml:space="preserve"> 查询慢的解决方案 </w:t>
        <w:br/>
        <w:t xml:space="preserve"> 水平分表，垂直分表 </w:t>
        <w:br/>
        <w:t xml:space="preserve"> 读写分离 主从复制 </w:t>
        <w:br/>
        <w:t xml:space="preserve"> 锁 为什么要有这个锁 业务中怎么用锁的 </w:t>
        <w:br/>
        <w:t xml:space="preserve"> 隔离级别 </w:t>
        <w:br/>
        <w:t xml:space="preserve"> 分布式概念 </w:t>
        <w:br/>
        <w:br/>
        <w:br/>
        <w:br/>
        <w:t xml:space="preserve">二面：30min(3.17) </w:t>
        <w:br/>
        <w:br/>
        <w:br/>
        <w:t xml:space="preserve">    项目中做了啥？ </w:t>
        <w:br/>
        <w:t xml:space="preserve">  </w:t>
        <w:br/>
        <w:br/>
        <w:t xml:space="preserve">    巴拉巴拉 </w:t>
        <w:br/>
        <w:t xml:space="preserve">  </w:t>
        <w:br/>
        <w:br/>
        <w:t xml:space="preserve">    统计每分钟消息量怎么做？ </w:t>
        <w:br/>
        <w:t xml:space="preserve">  </w:t>
        <w:br/>
        <w:br/>
        <w:t xml:space="preserve">    巴拉巴拉 </w:t>
        <w:br/>
        <w:t xml:space="preserve">  </w:t>
        <w:br/>
        <w:br/>
        <w:t xml:space="preserve">    监听当前用户在线人数 </w:t>
        <w:br/>
        <w:t xml:space="preserve">  </w:t>
        <w:br/>
        <w:br/>
        <w:t xml:space="preserve">    巴拉巴拉 </w:t>
        <w:br/>
        <w:t xml:space="preserve">  </w:t>
        <w:br/>
        <w:br/>
        <w:t xml:space="preserve">    数据库表的设计 </w:t>
        <w:br/>
        <w:t xml:space="preserve">  </w:t>
        <w:br/>
        <w:t>HR</w:t>
        <w:br/>
        <w:t>通知通过（3.27）；</w:t>
        <w:br/>
        <w:br/>
        <w:br/>
        <w:t>内部流程处理中（3.31）；</w:t>
        <w:br/>
        <w:br/>
        <w:br/>
        <w:t>offer （4.17）</w:t>
        <w:br/>
        <w:br/>
        <w:br/>
        <w:br/>
        <w:br/>
        <w:br/>
        <w:br/>
        <w:t>滴滴面经：(offer)</w:t>
        <w:br/>
        <w:br/>
        <w:br/>
        <w:t>一面：</w:t>
        <w:br/>
        <w:t>（4.10)</w:t>
        <w:br/>
        <w:br/>
        <w:br/>
        <w:br/>
        <w:t xml:space="preserve">    1.连接池的参数都什么意思 </w:t>
        <w:br/>
        <w:t xml:space="preserve">  </w:t>
        <w:br/>
        <w:br/>
        <w:t xml:space="preserve">    2.开启三个线程 共同按顺序打印1~1000的数字 </w:t>
        <w:br/>
        <w:t xml:space="preserve">  </w:t>
        <w:br/>
        <w:br/>
        <w:t xml:space="preserve">    3.要你来实现一个线程池你怎么实现 </w:t>
        <w:br/>
        <w:t xml:space="preserve">  </w:t>
        <w:br/>
        <w:br/>
        <w:t xml:space="preserve">    4.CAS的原理 </w:t>
        <w:br/>
        <w:t xml:space="preserve">  </w:t>
        <w:br/>
        <w:br/>
        <w:t xml:space="preserve">    5.数据库事务隔离级别 </w:t>
        <w:br/>
        <w:t xml:space="preserve">  </w:t>
        <w:br/>
        <w:br/>
        <w:t xml:space="preserve">    6.项目中遇到的难点 </w:t>
        <w:br/>
        <w:t xml:space="preserve">  </w:t>
        <w:br/>
        <w:br/>
        <w:t xml:space="preserve">    7.Spring AOP的原理 </w:t>
        <w:br/>
        <w:t xml:space="preserve">  </w:t>
        <w:br/>
        <w:br/>
        <w:t xml:space="preserve">    8.B+树索引，索引什么情况下使用，什么情况下不适用 </w:t>
        <w:br/>
        <w:t xml:space="preserve">  </w:t>
        <w:br/>
        <w:br/>
        <w:t>二面：</w:t>
        <w:br/>
        <w:t>（4.13）</w:t>
        <w:br/>
        <w:br/>
        <w:br/>
        <w:t xml:space="preserve">    没怎么问，只是确认了实习时间 </w:t>
        <w:br/>
        <w:t xml:space="preserve">  </w:t>
        <w:br/>
        <w:br/>
        <w:t>offer（4.16）</w:t>
        <w:br/>
        <w:br/>
        <w:br/>
        <w:br/>
      </w:r>
    </w:p>
    <w:p>
      <w:r>
        <w:t>**********************************第127篇*************************************</w:t>
      </w:r>
    </w:p>
    <w:p>
      <w:r>
        <w:t>美团实习三面上岸(正式offer)</w:t>
        <w:br/>
        <w:br/>
        <w:t>编辑于  2020-04-25 15:26:23</w:t>
        <w:br/>
        <w:br/>
        <w:br/>
        <w:br/>
        <w:br/>
        <w:br/>
        <w:t xml:space="preserve">  笔试后20多天才有的面试…… </w:t>
        <w:br/>
        <w:br/>
        <w:br/>
        <w:br/>
        <w:br/>
        <w:br/>
        <w:t xml:space="preserve">  面了很多很多公司， </w:t>
        <w:br/>
        <w:br/>
        <w:br/>
        <w:t xml:space="preserve"> 美团的一面 面试官是最让我很舒服不紧张的面试官， </w:t>
        <w:br/>
        <w:br/>
        <w:br/>
        <w:t xml:space="preserve">  给人很随和， </w:t>
        <w:br/>
        <w:br/>
        <w:br/>
        <w:t xml:space="preserve"> 美团开始流程后效率真的高， </w:t>
        <w:br/>
        <w:br/>
        <w:br/>
        <w:t xml:space="preserve">  前后都是2天内给答复。 </w:t>
        <w:br/>
        <w:br/>
        <w:br/>
        <w:br/>
        <w:br/>
        <w:br/>
        <w:t xml:space="preserve">  一面 1h30分钟 </w:t>
        <w:br/>
        <w:br/>
        <w:br/>
        <w:t xml:space="preserve">  问很多基础(java源码、jvm、数据库、网络、操作系统、中间件等)+项目+做题 </w:t>
        <w:br/>
        <w:br/>
        <w:br/>
        <w:br/>
        <w:br/>
        <w:br/>
        <w:t xml:space="preserve">  java基础就是源码开始 </w:t>
        <w:br/>
        <w:br/>
        <w:br/>
        <w:t xml:space="preserve">  hashmap源码 </w:t>
        <w:br/>
        <w:br/>
        <w:br/>
        <w:t xml:space="preserve">  set的源码 </w:t>
        <w:br/>
        <w:br/>
        <w:br/>
        <w:t xml:space="preserve">  还有集合之间的关系，有什么共同父类啥的(问的很细) </w:t>
        <w:br/>
        <w:br/>
        <w:br/>
        <w:t xml:space="preserve">  .......... </w:t>
        <w:br/>
        <w:br/>
        <w:br/>
        <w:t xml:space="preserve">  jvm内存模型 </w:t>
        <w:br/>
        <w:br/>
        <w:br/>
        <w:t xml:space="preserve">  jvm垃圾回收策略 </w:t>
        <w:br/>
        <w:br/>
        <w:br/>
        <w:t xml:space="preserve">  jvm垃圾回收器 </w:t>
        <w:br/>
        <w:br/>
        <w:br/>
        <w:t xml:space="preserve">  full gc发生地方 </w:t>
        <w:br/>
        <w:br/>
        <w:br/>
        <w:t xml:space="preserve">  对象的分配策略 </w:t>
        <w:br/>
        <w:br/>
        <w:br/>
        <w:t xml:space="preserve">  String类的创建分配 </w:t>
        <w:br/>
        <w:br/>
        <w:br/>
        <w:t xml:space="preserve">  内存泄露相关 </w:t>
        <w:br/>
        <w:br/>
        <w:br/>
        <w:t xml:space="preserve">  线程池核心参数 </w:t>
        <w:br/>
        <w:br/>
        <w:br/>
        <w:t xml:space="preserve">  执行流程 </w:t>
        <w:br/>
        <w:br/>
        <w:br/>
        <w:t xml:space="preserve">  拒绝策略 </w:t>
        <w:br/>
        <w:br/>
        <w:br/>
        <w:t xml:space="preserve">  callable和Runnable区别 </w:t>
        <w:br/>
        <w:br/>
        <w:br/>
        <w:t xml:space="preserve">  volatile作用 </w:t>
        <w:br/>
        <w:br/>
        <w:br/>
        <w:t>synchronized和lock的区别</w:t>
        <w:br/>
        <w:br/>
        <w:br/>
        <w:t>设计模式</w:t>
        <w:br/>
        <w:br/>
        <w:br/>
        <w:t>mysql存储引擎</w:t>
        <w:br/>
        <w:br/>
        <w:br/>
        <w:t xml:space="preserve">  事务的acid </w:t>
        <w:br/>
        <w:br/>
        <w:br/>
        <w:t xml:space="preserve">  mysql的事务隔离界别--nextkey locking 间隙锁 串行化等有关的 </w:t>
        <w:br/>
        <w:br/>
        <w:br/>
        <w:t xml:space="preserve">  mysql的聚集索引和非聚集索引 </w:t>
        <w:br/>
        <w:br/>
        <w:br/>
        <w:t xml:space="preserve">  非聚集索引一定会回表查吗？------索引覆盖 </w:t>
        <w:br/>
        <w:br/>
        <w:br/>
        <w:t xml:space="preserve">  mysql的数据存放和聚集索引 </w:t>
        <w:br/>
        <w:br/>
        <w:br/>
        <w:t xml:space="preserve">  聚合操作 </w:t>
        <w:br/>
        <w:br/>
        <w:br/>
        <w:t xml:space="preserve">  ${}和#{} </w:t>
        <w:br/>
        <w:br/>
        <w:br/>
        <w:t xml:space="preserve">  进程和线程区别 </w:t>
        <w:br/>
        <w:br/>
        <w:br/>
        <w:t xml:space="preserve">  状态转换 </w:t>
        <w:br/>
        <w:br/>
        <w:br/>
        <w:t xml:space="preserve">  IO模型 </w:t>
        <w:br/>
        <w:br/>
        <w:br/>
        <w:t xml:space="preserve">  redis的原理 </w:t>
        <w:br/>
        <w:br/>
        <w:br/>
        <w:t xml:space="preserve">  持久化 </w:t>
        <w:br/>
        <w:br/>
        <w:br/>
        <w:t xml:space="preserve">  分布式锁(具体到命令) </w:t>
        <w:br/>
        <w:br/>
        <w:br/>
        <w:t xml:space="preserve">  数据类型 </w:t>
        <w:br/>
        <w:br/>
        <w:br/>
        <w:t xml:space="preserve">  过期策略 </w:t>
        <w:br/>
        <w:br/>
        <w:br/>
        <w:t xml:space="preserve">  淘汰策略 </w:t>
        <w:br/>
        <w:br/>
        <w:br/>
        <w:t xml:space="preserve">  spring ioc aop </w:t>
        <w:br/>
        <w:br/>
        <w:br/>
        <w:t xml:space="preserve">  bean的生命周期 </w:t>
        <w:br/>
        <w:br/>
        <w:br/>
        <w:t xml:space="preserve">  .......还有些想不起来 </w:t>
        <w:br/>
        <w:br/>
        <w:br/>
        <w:br/>
        <w:br/>
        <w:br/>
        <w:t xml:space="preserve">  面试官很nice， </w:t>
        <w:br/>
        <w:br/>
        <w:br/>
        <w:t xml:space="preserve">  上来先是介绍了下部门(骑手块)， </w:t>
        <w:br/>
        <w:br/>
        <w:br/>
        <w:t xml:space="preserve">  让我自我介绍， </w:t>
        <w:br/>
        <w:br/>
        <w:br/>
        <w:t xml:space="preserve">  接下来是就是说一起共同探讨下技术， </w:t>
        <w:br/>
        <w:br/>
        <w:br/>
        <w:t xml:space="preserve">  虽然知道是开始正式面试了， </w:t>
        <w:br/>
        <w:br/>
        <w:br/>
        <w:t xml:space="preserve">  但一点也不会给人很紧张的感觉。 </w:t>
        <w:br/>
        <w:br/>
        <w:br/>
        <w:t xml:space="preserve">  可能因为这样， </w:t>
        <w:br/>
        <w:br/>
        <w:br/>
        <w:t xml:space="preserve">  问的问题我基本都回答上了(98%左右)。 </w:t>
        <w:br/>
        <w:br/>
        <w:br/>
        <w:t xml:space="preserve">  算法题不难：不准使用各种api，找出数组中没有出现的最小值(别一个for循环简单完事，要想怎么体现你的技巧)。 </w:t>
        <w:br/>
        <w:br/>
        <w:br/>
        <w:t xml:space="preserve">  笔试完又额外又开始问了两个问题(数据库聚合操作还有就是纠正String对象创建时的问题)， </w:t>
        <w:br/>
        <w:br/>
        <w:br/>
        <w:t xml:space="preserve">  碰巧又回答上了。 </w:t>
        <w:br/>
        <w:br/>
        <w:br/>
        <w:t xml:space="preserve">  提问环节 我问了具体部门以及如果有二面的大概时间， </w:t>
        <w:br/>
        <w:br/>
        <w:br/>
        <w:t xml:space="preserve">  结果当场知道了能进二面只是没给具体时间。 </w:t>
        <w:br/>
        <w:br/>
        <w:br/>
        <w:br/>
        <w:br/>
        <w:br/>
        <w:t xml:space="preserve">  两天内电话通知二面时间 </w:t>
        <w:br/>
        <w:br/>
        <w:br/>
        <w:br/>
        <w:br/>
        <w:br/>
        <w:t xml:space="preserve">  二面 1h </w:t>
        <w:br/>
        <w:br/>
        <w:br/>
        <w:br/>
        <w:br/>
        <w:br/>
        <w:t xml:space="preserve">  问的就深了很多， </w:t>
        <w:br/>
        <w:br/>
        <w:br/>
        <w:t xml:space="preserve">  mysql事务实现 </w:t>
        <w:br/>
        <w:br/>
        <w:br/>
        <w:t xml:space="preserve">  spring事务实现 </w:t>
        <w:br/>
        <w:br/>
        <w:br/>
        <w:t xml:space="preserve">  aop </w:t>
        <w:br/>
        <w:br/>
        <w:br/>
        <w:t xml:space="preserve">  设计模式 </w:t>
        <w:br/>
        <w:br/>
        <w:br/>
        <w:t xml:space="preserve">  海量30亿电话号码找重复 </w:t>
        <w:br/>
        <w:br/>
        <w:br/>
        <w:t xml:space="preserve">  追问最坏情况   只有第一条和最后一条重复 </w:t>
        <w:br/>
        <w:br/>
        <w:br/>
        <w:t xml:space="preserve">  ....记不起来了 </w:t>
        <w:br/>
        <w:br/>
        <w:br/>
        <w:t xml:space="preserve">  两道算法题：安全的单例模式、int数字转中文 </w:t>
        <w:br/>
        <w:br/>
        <w:br/>
        <w:br/>
        <w:br/>
        <w:br/>
        <w:t xml:space="preserve">  二面发挥的不太好，七七八八，以为凉了 </w:t>
        <w:br/>
        <w:br/>
        <w:br/>
        <w:br/>
        <w:br/>
        <w:br/>
        <w:t xml:space="preserve">  又是二天后的忐忑中收到三面…… </w:t>
        <w:br/>
        <w:br/>
        <w:br/>
        <w:br/>
        <w:br/>
        <w:br/>
        <w:t xml:space="preserve">  三面 15min </w:t>
        <w:br/>
        <w:br/>
        <w:br/>
        <w:br/>
        <w:br/>
        <w:br/>
        <w:t xml:space="preserve">  没有自我介绍 </w:t>
        <w:br/>
        <w:br/>
        <w:br/>
        <w:t xml:space="preserve">  直接问项目 </w:t>
        <w:br/>
        <w:br/>
        <w:br/>
        <w:t xml:space="preserve">  问看的书 </w:t>
        <w:br/>
        <w:br/>
        <w:br/>
        <w:t xml:space="preserve">  职业规划 </w:t>
        <w:br/>
        <w:br/>
        <w:br/>
        <w:t xml:space="preserve">  面试官介绍部门 </w:t>
        <w:br/>
        <w:br/>
        <w:br/>
        <w:br/>
        <w:br/>
        <w:br/>
        <w:t xml:space="preserve">  我反问部门情况和这个面试是属于几面 </w:t>
        <w:br/>
        <w:br/>
        <w:br/>
        <w:t xml:space="preserve">  知道是技术三面(我以为是一二面表现差距太大，给的就加试……没想到是leader面) </w:t>
        <w:br/>
        <w:br/>
        <w:br/>
        <w:br/>
        <w:br/>
        <w:br/>
        <w:t xml:space="preserve">  第二天下午就收到oc </w:t>
        <w:br/>
        <w:br/>
        <w:br/>
        <w:t xml:space="preserve">  喜出望外…… </w:t>
        <w:br/>
        <w:br/>
        <w:br/>
        <w:t xml:space="preserve">  只是hr小姐姐貌似觉得我时间太靠后了(没法实验室铁定的规矩)。 </w:t>
        <w:br/>
        <w:br/>
        <w:br/>
        <w:t xml:space="preserve">  我反问好久可以有正式offer </w:t>
        <w:br/>
        <w:br/>
        <w:br/>
        <w:t xml:space="preserve">  承诺两天内给邮件。 </w:t>
        <w:br/>
        <w:br/>
        <w:br/>
        <w:br/>
        <w:br/>
        <w:br/>
        <w:t xml:space="preserve">  又是第二天下午就收到offer邮件…… </w:t>
        <w:br/>
        <w:br/>
        <w:br/>
        <w:br/>
        <w:br/>
        <w:br/>
        <w:t xml:space="preserve">  如梦初醒…… </w:t>
        <w:br/>
        <w:br/>
        <w:br/>
        <w:br/>
        <w:br/>
        <w:br/>
        <w:br/>
        <w:br/>
      </w:r>
    </w:p>
    <w:p>
      <w:r>
        <w:t>**********************************第128篇*************************************</w:t>
      </w:r>
    </w:p>
    <w:p>
      <w:r>
        <w:t>美团Java实习二面面经，80分钟</w:t>
        <w:br/>
        <w:br/>
        <w:t>编辑于  2020-04-26 16:27:59</w:t>
        <w:br/>
        <w:br/>
        <w:br/>
        <w:t xml:space="preserve"> 美团2面，80分钟：</w:t>
        <w:br/>
        <w:br/>
        <w:br/>
        <w:br/>
        <w:br/>
        <w:t xml:space="preserve">   手撕1道算法题 </w:t>
        <w:br/>
        <w:t xml:space="preserve"> </w:t>
        <w:br/>
        <w:br/>
        <w:t xml:space="preserve">   聊了40分钟项目。。。 </w:t>
        <w:br/>
        <w:t xml:space="preserve"> </w:t>
        <w:br/>
        <w:br/>
        <w:t xml:space="preserve">   缓存一致性如何保证的？先删缓存和先更新数据库在高并发下各存在什么问题？如何解决？ </w:t>
        <w:br/>
        <w:t xml:space="preserve"> </w:t>
        <w:br/>
        <w:br/>
        <w:t xml:space="preserve">   描述缓存穿透，缓存穿透是如何解决的？布隆过滤器的实现原理和优缺点？ </w:t>
        <w:br/>
        <w:t xml:space="preserve"> </w:t>
        <w:br/>
        <w:br/>
        <w:t xml:space="preserve">   某个id的数据访问频率极高怎么办？如何解决的缓存击穿问题？ </w:t>
        <w:br/>
        <w:t xml:space="preserve"> </w:t>
        <w:br/>
        <w:br/>
        <w:t xml:space="preserve">   降级是如何做的？ </w:t>
        <w:br/>
        <w:t xml:space="preserve"> </w:t>
        <w:br/>
        <w:br/>
        <w:t xml:space="preserve">   详述熔断机制 </w:t>
        <w:br/>
        <w:t xml:space="preserve"> </w:t>
        <w:br/>
        <w:br/>
        <w:t xml:space="preserve">   java内存结构分为哪些部分？分别有什么作用？JVM栈可能存在的问题？本地方法栈的底层是如何实现的？举例说明 </w:t>
        <w:br/>
        <w:t xml:space="preserve"> </w:t>
        <w:br/>
        <w:br/>
        <w:t xml:space="preserve">   CAS的底层实现？ </w:t>
        <w:br/>
        <w:t xml:space="preserve"> </w:t>
        <w:br/>
        <w:br/>
        <w:t xml:space="preserve">   能更改线程的栈大小吗？如何更改？具体用的什么指令？ </w:t>
        <w:br/>
        <w:t xml:space="preserve"> </w:t>
        <w:br/>
        <w:br/>
        <w:t xml:space="preserve">   堆的空间如何设置？ </w:t>
        <w:br/>
        <w:t xml:space="preserve"> </w:t>
        <w:br/>
        <w:br/>
        <w:t xml:space="preserve">   jconcole了解吗？知道哪些作用？jmap用来干什么？ </w:t>
        <w:br/>
        <w:t xml:space="preserve"> </w:t>
        <w:br/>
        <w:br/>
        <w:t xml:space="preserve">   递归的优缺点？ </w:t>
        <w:br/>
        <w:t xml:space="preserve"> </w:t>
        <w:br/>
        <w:br/>
        <w:t xml:space="preserve">   手写非递归后序遍历 </w:t>
        <w:br/>
        <w:t xml:space="preserve"> </w:t>
        <w:br/>
        <w:br/>
        <w:t xml:space="preserve">   CMS和G1的原理？CMS和G1的区别？G1在哪些方面优于CMS？ </w:t>
        <w:br/>
        <w:t xml:space="preserve"> </w:t>
        <w:br/>
        <w:br/>
        <w:t xml:space="preserve">   讲述垃圾回收算法 </w:t>
        <w:br/>
        <w:t xml:space="preserve"> </w:t>
        <w:br/>
        <w:br/>
        <w:t xml:space="preserve">   新生代和老年代的具体描述 </w:t>
        <w:br/>
        <w:t xml:space="preserve"> </w:t>
        <w:br/>
        <w:br/>
        <w:t xml:space="preserve">   讲述一下对象分配规则 </w:t>
        <w:br/>
        <w:t xml:space="preserve"> </w:t>
        <w:br/>
        <w:br/>
        <w:t xml:space="preserve">   伊甸园区装不下新对象会怎么样？ </w:t>
        <w:br/>
        <w:t xml:space="preserve"> </w:t>
        <w:br/>
        <w:br/>
        <w:t xml:space="preserve">   minorGC和fullGC分别在什么情况下会产生？ </w:t>
        <w:br/>
        <w:t xml:space="preserve"> </w:t>
        <w:br/>
        <w:br/>
        <w:t xml:space="preserve">   分布式事务知道哪些？具体描述一下原理 </w:t>
        <w:br/>
        <w:t xml:space="preserve"> </w:t>
        <w:br/>
        <w:br/>
        <w:t xml:space="preserve">   RR能解决什么？mysql的RR如何解决幻读？具体描述MVCC，mysql多版本数据的版本号的生成策略和过程是什么样的？Kafka的精准一次性中的版本号策略？ </w:t>
        <w:br/>
        <w:t xml:space="preserve"> </w:t>
        <w:br/>
        <w:br/>
        <w:t xml:space="preserve">   next-key原理是什么？ </w:t>
        <w:br/>
        <w:t xml:space="preserve"> </w:t>
        <w:br/>
        <w:br/>
        <w:t xml:space="preserve">   如何保证mysql在写的过程中，不影响高并发读？ </w:t>
        <w:br/>
        <w:t xml:space="preserve"> </w:t>
        <w:br/>
        <w:br/>
        <w:t xml:space="preserve">   你能想到一种写不影响高并发读的实现方式吗？CopyOnWriteArrayList的原理 </w:t>
        <w:br/>
        <w:t xml:space="preserve"> </w:t>
        <w:br/>
        <w:br/>
        <w:t xml:space="preserve">   你能想到一个分布式版本号的生成方案吗？分布式id生成策略有哪些？UUID、mysql生成、redis生成、雪花算法、leaf如何改进mysql生成策略（leaf-segment）和雪花算法（leaf-snowflake） </w:t>
        <w:br/>
        <w:t xml:space="preserve"> </w:t>
        <w:br/>
        <w:br/>
        <w:t xml:space="preserve">   Kafka和rabbit的区别？为什么选型Kafka？ </w:t>
        <w:br/>
        <w:t xml:space="preserve"> </w:t>
        <w:br/>
        <w:br/>
        <w:t xml:space="preserve">   反问 </w:t>
        <w:br/>
        <w:t xml:space="preserve"> </w:t>
        <w:br/>
        <w:br/>
      </w:r>
    </w:p>
    <w:p>
      <w:r>
        <w:t>**********************************第129篇*************************************</w:t>
      </w:r>
    </w:p>
    <w:p>
      <w:r>
        <w:t>Java美团实习面经</w:t>
        <w:br/>
        <w:br/>
        <w:t>编辑于  2020-04-25 11:55:18</w:t>
        <w:br/>
        <w:br/>
        <w:br/>
        <w:t xml:space="preserve">  1、自我介绍 </w:t>
        <w:br/>
        <w:br/>
        <w:br/>
        <w:t xml:space="preserve">  Java </w:t>
        <w:br/>
        <w:br/>
        <w:br/>
        <w:t xml:space="preserve">  2、list和set的区别 </w:t>
        <w:br/>
        <w:br/>
        <w:br/>
        <w:t xml:space="preserve">  3、list在遍历删除的时候出现的问题 </w:t>
        <w:br/>
        <w:br/>
        <w:br/>
        <w:t xml:space="preserve">  4、set怎么实现不重复元素 </w:t>
        <w:br/>
        <w:br/>
        <w:br/>
        <w:t xml:space="preserve">  5、hashmap数据结构 </w:t>
        <w:br/>
        <w:br/>
        <w:br/>
        <w:t xml:space="preserve">  6、扩容怎么实现 </w:t>
        <w:br/>
        <w:br/>
        <w:br/>
        <w:t xml:space="preserve">  7、年轻代的划分，为什么要这么划分 </w:t>
        <w:br/>
        <w:br/>
        <w:br/>
        <w:t xml:space="preserve">  8、运行时数据区 </w:t>
        <w:br/>
        <w:br/>
        <w:br/>
        <w:t xml:space="preserve">  9、类加载 </w:t>
        <w:br/>
        <w:br/>
        <w:br/>
        <w:t xml:space="preserve">  10、为什么使用双亲委派 </w:t>
        <w:br/>
        <w:br/>
        <w:br/>
        <w:t xml:space="preserve">  11、如何保证一个类只能被加载一次</w:t>
        <w:br/>
        <w:t xml:space="preserve"> </w:t>
        <w:br/>
        <w:br/>
        <w:br/>
        <w:br/>
        <w:br/>
        <w:br/>
        <w:t xml:space="preserve">  tcp，http </w:t>
        <w:br/>
        <w:br/>
        <w:br/>
        <w:t xml:space="preserve">  12、tcp和udp的区别 </w:t>
        <w:br/>
        <w:br/>
        <w:br/>
        <w:t xml:space="preserve">  13、tcp如何实现可靠性 </w:t>
        <w:br/>
        <w:br/>
        <w:br/>
        <w:t xml:space="preserve">  14、怎么实现拥塞控制 </w:t>
        <w:br/>
        <w:br/>
        <w:br/>
        <w:t xml:space="preserve">  15、https的过程 </w:t>
        <w:br/>
        <w:br/>
        <w:br/>
        <w:t xml:space="preserve">  16、http的状态码 </w:t>
        <w:br/>
        <w:br/>
        <w:br/>
        <w:t xml:space="preserve">  17、cookie、session </w:t>
        <w:br/>
        <w:br/>
        <w:br/>
        <w:br/>
        <w:br/>
        <w:br/>
        <w:t xml:space="preserve">  数据库 </w:t>
        <w:br/>
        <w:br/>
        <w:br/>
        <w:t xml:space="preserve">  18、mysql的索引存储结构（除了B+树还有什么吗？） </w:t>
        <w:br/>
        <w:br/>
        <w:br/>
        <w:t xml:space="preserve">  19、外连接与内连接 </w:t>
        <w:br/>
        <w:br/>
        <w:br/>
        <w:t xml:space="preserve">  20、有联合索引（a,b,c）,查询(c,a)时能够走联合索引吗 </w:t>
        <w:br/>
        <w:br/>
        <w:br/>
        <w:t xml:space="preserve">  21、四大隔离级别和出现的问题 </w:t>
        <w:br/>
        <w:br/>
        <w:br/>
        <w:t xml:space="preserve">  22、RR级别下如何避免幻读 </w:t>
        <w:br/>
        <w:br/>
        <w:br/>
        <w:br/>
        <w:br/>
        <w:br/>
        <w:t xml:space="preserve">  多线程 </w:t>
        <w:br/>
        <w:br/>
        <w:br/>
        <w:t xml:space="preserve">  23、synchronized与lock的区别 </w:t>
        <w:br/>
        <w:br/>
        <w:br/>
        <w:t xml:space="preserve">  24、cas可能出现的问题 </w:t>
        <w:br/>
        <w:br/>
        <w:br/>
        <w:t xml:space="preserve">  25、线程池创建时的参数 </w:t>
        <w:br/>
        <w:br/>
        <w:br/>
        <w:t xml:space="preserve">  26、这些参数怎么配合使用 </w:t>
        <w:br/>
        <w:br/>
        <w:br/>
        <w:br/>
        <w:br/>
        <w:br/>
        <w:t xml:space="preserve">   27、如何使得多线程有相同的执行机会</w:t>
        <w:br/>
        <w:t xml:space="preserve">  </w:t>
        <w:br/>
        <w:br/>
        <w:br/>
        <w:br/>
        <w:t xml:space="preserve">  28、多线程环境下如何使得一个线程有更长的执行时间 </w:t>
        <w:br/>
        <w:br/>
        <w:br/>
        <w:br/>
        <w:br/>
        <w:br/>
        <w:t xml:space="preserve">  编程： </w:t>
        <w:br/>
        <w:br/>
        <w:br/>
        <w:t xml:space="preserve">  29、实现链表的反转（不能借助其他数据结构） </w:t>
        <w:br/>
        <w:br/>
      </w:r>
    </w:p>
    <w:p>
      <w:r>
        <w:t>**********************************第130篇*************************************</w:t>
      </w:r>
    </w:p>
    <w:p>
      <w:r>
        <w:t>还愿美团offer（附面经）</w:t>
        <w:br/>
        <w:br/>
        <w:t>编辑于  2020-04-24 16:12:11</w:t>
        <w:br/>
        <w:br/>
        <w:t>牛客许愿名不虚传哈哈哈</w:t>
        <w:br/>
        <w:t>3月底开始春招实习之路，到现在才来第一个offer，一路边面试边学习，真有点累，不过这样学的东西有针对性，对秋招也有好处</w:t>
        <w:br/>
        <w:t>一面</w:t>
        <w:br/>
        <w:t>spring的IOC，AOP原理springmvc的工作流程handlemapping接收的是什么项目中你用到了MyBatis，说说#和$的区别？MyBatis你写的XML怎么绑定对应的接口？namespace.idSpring有几种方式定义Bean。git你用过哪些命令？那你知道怎么强制push吗？linux怎么在查找目录下的一个文件？集合类了解吗？知道哪些集合？集合类之间的继承结构是怎样的？this和super关键字的区别？你说你了解HashMap，说说1.7和1.8的底层结构，以1.7为例说说put的流程HashMap线程安全吗？不安全的场景？HashMap里负载因子设置大会怎样？设置小会怎样？JVM有哪些GC算法，各自优缺点一个表有学生、成绩、科目三列，怎么查各科最好成绩InnoDB聚簇索引和非聚簇索引的区别最左前缀原则怎么删表?drop、truncate、delete线程状态有哪些wait和sleep的区别start和run方法的区别redis基本数据结构redis单线程模型leetcode 41题，On复杂度写</w:t>
        <w:br/>
        <w:t>二面</w:t>
        <w:br/>
        <w:t>描述从输入一个url到得到结果的过程springMVC的执行过程MVC设计模式类加载双亲委派机制static变量初始化在哪个阶段jvm内存区域分布jvm堆中的内存区域分布垃圾收集算法什么时候发生fullgc，minorgcCMS收集器，为什么要初始标记和重新标记要stop the world？final、finally、finalize()synchronized和volatilevolatile是线程安全的吗?举个例子synchronized是可重入的吗？是公平还是非公平公平锁和非公平锁的区别synchronized的偏向锁，轻量级锁，重量级锁synchronized修饰静态方法和非静态方法的区别？class对象，对象实例作为锁threadlocal底层原理redis如何实现高并发mysql的主从复制机制设计选课考试系统的表，功能有学生选课、学生考试、学生查询成绩。有10亿个电话号码，找出重复的。编程：将阿拉伯数字转换成中文数字。如（int）123456-&gt;十二万三千四百五十六</w:t>
        <w:br/>
        <w:t>三面</w:t>
        <w:br/>
        <w:t>30min直接深挖项目实习过吗？主要负责哪些功能模块？登录怎么实现权限验证？数据库多少用户人数？数据库隔离级别？数据库最大的表大概多大？（好细啊）数据库查询优化怎么做的？怎么看用expain查sql语句执行计划的结果？怎么记录用户的登录状态？（业务场景下多种实现思路）cookie和session？分布式session？了解哪些分布式的技术？zookeeper的应用场景？zonkeeper如何实现分布式锁？有什么要问的？介绍美团配送的业务场景，挑战一周内答复</w:t>
        <w:br/>
        <w:t>楼主成都美团外卖配送部门，主要是学校也在成都比较方便，实验室管的严的同学应该都懂。。。疫情期间还支持远程入职，好评祝大家早日拿到心仪offer</w:t>
        <w:br/>
      </w:r>
    </w:p>
    <w:p>
      <w:r>
        <w:t>**********************************第131篇*************************************</w:t>
      </w:r>
    </w:p>
    <w:p>
      <w:r>
        <w:t>美团java社招面试经历</w:t>
        <w:br/>
        <w:br/>
        <w:t>发布于  2020-04-24 11:47:02</w:t>
        <w:br/>
        <w:br/>
        <w:br/>
        <w:t>美团</w:t>
        <w:br/>
        <w:br/>
        <w:br/>
        <w:t xml:space="preserve"> 一面:</w:t>
        <w:br/>
        <w:br/>
        <w:br/>
        <w:t xml:space="preserve"> 1.自己实现一个hashMap。［使用数组和内部类完成哈希表的数据结构再通过hash算法和链表操作完成哈希表的插入查询等操作］</w:t>
        <w:br/>
        <w:br/>
        <w:br/>
        <w:br/>
        <w:br/>
        <w:br/>
        <w:t xml:space="preserve"> 2.并发编程中的生产者消费者模式代码。［最简单的方式就是使用wait和notify去阻塞唤醒，当然还可以使用可重入锁(ReentrantLock)，使用锁计数器(CountdownLatch)等等］</w:t>
        <w:br/>
        <w:br/>
        <w:br/>
        <w:br/>
        <w:br/>
        <w:br/>
        <w:t xml:space="preserve"> 3.字符串的一道算法题。［这类就是位图法］</w:t>
        <w:br/>
        <w:br/>
        <w:br/>
        <w:br/>
        <w:br/>
        <w:br/>
        <w:t xml:space="preserve"> 4.写一个自己熟悉的架构图。［搬了以前公司的系统架构，简单来说就是通过hessian将前台调用逻辑与后台业务逻辑解耦，实体可以通过序列化和反序列化传递，最终提高后台业务逻辑接口的可重用性以及系统的可维护性。］</w:t>
        <w:br/>
        <w:br/>
        <w:br/>
        <w:br/>
        <w:br/>
        <w:br/>
        <w:t xml:space="preserve"> 5.聊了聊jdk的Collection包</w:t>
        <w:br/>
        <w:br/>
        <w:br/>
        <w:t xml:space="preserve"> 6.之前在公司所做项目的部署思想。</w:t>
        <w:br/>
        <w:br/>
        <w:br/>
        <w:br/>
        <w:br/>
        <w:br/>
        <w:t xml:space="preserve"> 二面:</w:t>
        <w:br/>
        <w:br/>
        <w:br/>
        <w:t xml:space="preserve"> 1.聊聊java并发锁机制。</w:t>
        <w:br/>
        <w:br/>
        <w:br/>
        <w:t xml:space="preserve"> 2.为什么要用读写锁而不用synchronized这种同步锁？</w:t>
        <w:br/>
        <w:br/>
        <w:br/>
        <w:t xml:space="preserve"> 3.事务隔离性的理解。</w:t>
        <w:br/>
        <w:br/>
        <w:br/>
        <w:t xml:space="preserve"> 4.为什么会有脏读，可重复读，提交读等。</w:t>
        <w:br/>
        <w:br/>
        <w:br/>
        <w:t xml:space="preserve"> 5.spring的事务管理是如何实现的？</w:t>
        <w:br/>
        <w:br/>
        <w:br/>
        <w:t xml:space="preserve"> 6.编程式如何实现？</w:t>
        <w:br/>
        <w:br/>
        <w:br/>
        <w:t xml:space="preserve"> 7.aop式如何实现？</w:t>
        <w:br/>
        <w:br/>
        <w:br/>
        <w:t xml:space="preserve"> 8.动态代理的原理是什么？</w:t>
        <w:br/>
        <w:br/>
        <w:br/>
        <w:t xml:space="preserve"> 9.事务的传播性的理解。</w:t>
        <w:br/>
        <w:br/>
        <w:br/>
        <w:br/>
        <w:br/>
        <w:br/>
        <w:t xml:space="preserve"> 最后就是部门负责人来直接面试，谈谈为什么离职，期望的薪资，也聊了下技术。</w:t>
        <w:br/>
        <w:br/>
      </w:r>
    </w:p>
    <w:p>
      <w:r>
        <w:t>**********************************第132篇*************************************</w:t>
      </w:r>
    </w:p>
    <w:p>
      <w:r>
        <w:t>阿里+招行卡中心+美团+京东 java面筋</w:t>
        <w:br/>
        <w:br/>
        <w:t>编辑于  2020-05-14 21:54:45</w:t>
        <w:br/>
        <w:br/>
        <w:br/>
        <w:t xml:space="preserve">  简历投的比较晚，最近两周才开始面试，一些面试问了啥都忘了，记录一些还记得的吧~求一个offer！！！！ </w:t>
        <w:br/>
        <w:br/>
        <w:br/>
        <w:t>阿里（二面凉）</w:t>
        <w:br/>
        <w:br/>
        <w:br/>
        <w:t>阿里算是最早开始面试的，所以面的最惨不忍睹，面试体验不佳，主要还是因为菜，有点不想回忆了，就写这么点吧~😔</w:t>
        <w:br/>
        <w:br/>
        <w:br/>
        <w:t xml:space="preserve">  AQS构建生产者-消费者模型 </w:t>
        <w:br/>
        <w:br/>
        <w:br/>
        <w:t xml:space="preserve">  Spring源码 </w:t>
        <w:br/>
        <w:br/>
        <w:br/>
        <w:t xml:space="preserve">  一个类比如叫A 其中 name="hello", age 描述一下这个在JVM中全过程 </w:t>
        <w:br/>
        <w:br/>
        <w:br/>
        <w:t xml:space="preserve">  JVM实战 </w:t>
        <w:br/>
        <w:br/>
        <w:br/>
        <w:br/>
        <w:br/>
        <w:br/>
        <w:t>招行卡中心</w:t>
        <w:br/>
        <w:br/>
        <w:br/>
        <w:t>招行的问题还算比较常规，在各大面筋都有看到过的那些，招行的面试体验也很棒~😁</w:t>
        <w:br/>
        <w:br/>
        <w:br/>
        <w:t xml:space="preserve">  数据库和缓存如何保持一致？ </w:t>
        <w:br/>
        <w:br/>
        <w:br/>
        <w:t xml:space="preserve">  rabbitmq的几种工作模式 </w:t>
        <w:br/>
        <w:br/>
        <w:br/>
        <w:t xml:space="preserve">  线程池的使用 </w:t>
        <w:br/>
        <w:br/>
        <w:br/>
        <w:t xml:space="preserve">  Spring AOP在项目中的实现，用到了什么注解？ </w:t>
        <w:br/>
        <w:br/>
        <w:br/>
        <w:br/>
        <w:br/>
        <w:br/>
        <w:t>美团（三面 已oc~</w:t>
        <w:br/>
        <w:t>）</w:t>
        <w:br/>
        <w:br/>
        <w:br/>
        <w:t>美团的效率太高啦，周三15：00一面，周四16：00二面，周四18：00三面，两天不到就结束流程了。（周日oc，令人赞叹的速度！）</w:t>
        <w:br/>
        <w:br/>
        <w:br/>
        <w:t>这里吹一下美团的面试官们，亲切可爱像是在平等交流，不会也没关系，面试体验很好~😁</w:t>
        <w:br/>
        <w:br/>
        <w:br/>
        <w:br/>
        <w:t xml:space="preserve"> 一面（对基础比较看重） </w:t>
        <w:br/>
        <w:br/>
        <w:br/>
        <w:br/>
        <w:t xml:space="preserve">  CMS和G1最大区别是什么，为什么？ </w:t>
        <w:br/>
        <w:br/>
        <w:br/>
        <w:t xml:space="preserve">  synchronized作用于类和成员方法有什么不同，判断是否线程安全 </w:t>
        <w:br/>
        <w:br/>
        <w:br/>
        <w:t xml:space="preserve">  设计一个商城的字典树 就是比如衣服冰箱男生女生裤子裙子衣服什么的 怎么设计表 </w:t>
        <w:br/>
        <w:br/>
        <w:br/>
        <w:t xml:space="preserve">  限流的验证码怎么实现 </w:t>
        <w:br/>
        <w:br/>
        <w:br/>
        <w:t xml:space="preserve">  Myisam为什么适合读多写少的场景 </w:t>
        <w:br/>
        <w:br/>
        <w:br/>
        <w:t xml:space="preserve">  索引，B+树，最左匹配原则 </w:t>
        <w:br/>
        <w:br/>
        <w:br/>
        <w:t xml:space="preserve">  输入</w:t>
        <w:br/>
        <w:t xml:space="preserve"> www.meituan.com经过了哪些层哪些协议？ </w:t>
        <w:br/>
        <w:br/>
        <w:br/>
        <w:t xml:space="preserve">  写了一道题大数相加 </w:t>
        <w:br/>
        <w:br/>
        <w:br/>
        <w:br/>
        <w:t xml:space="preserve"> 二面（主要是项目相关） </w:t>
        <w:br/>
        <w:br/>
        <w:br/>
        <w:br/>
        <w:t xml:space="preserve">  问了很多项目相关的，以及思考每一个点的多种解决方案 </w:t>
        <w:br/>
        <w:br/>
        <w:br/>
        <w:br/>
        <w:t xml:space="preserve"> 三面（项目及应用） </w:t>
        <w:br/>
        <w:br/>
        <w:br/>
        <w:br/>
        <w:t xml:space="preserve">  问了非java开发的那个项目，实验室工作等等。 </w:t>
        <w:br/>
        <w:br/>
        <w:br/>
        <w:t xml:space="preserve">  出了一道场景题，设计到店外卖接单系统，面试官循循善诱，非常友好。 </w:t>
        <w:br/>
        <w:br/>
        <w:br/>
        <w:br/>
        <w:br/>
        <w:br/>
        <w:t>京东（二面+hr面）</w:t>
        <w:br/>
        <w:br/>
        <w:br/>
        <w:t>京东的面试官也很可爱，一口一个您，让我很不好意思，面试体验也很好~</w:t>
        <w:br/>
        <w:t>😁</w:t>
        <w:br/>
        <w:br/>
        <w:br/>
        <w:br/>
        <w:t xml:space="preserve"> 一面（主要对着笔试试卷问的）： </w:t>
        <w:br/>
        <w:br/>
        <w:br/>
        <w:br/>
        <w:t xml:space="preserve">  弱引用和虚引用有啥用，threadlocalmap为什么要设计成这样？ </w:t>
        <w:br/>
        <w:br/>
        <w:br/>
        <w:t xml:space="preserve">  Intention read/write lock 相较于 read/write lock有啥用 </w:t>
        <w:br/>
        <w:br/>
        <w:br/>
        <w:t xml:space="preserve">  内部类是什么 有什么用 </w:t>
        <w:br/>
        <w:br/>
        <w:br/>
        <w:t xml:space="preserve">  一个对象创建在线程私有和线程共享的区域内的过程（程序计数器什么时候用） </w:t>
        <w:br/>
        <w:br/>
        <w:br/>
        <w:t xml:space="preserve">  类和类有什么关系，聚合和组合的区别是啥？ </w:t>
        <w:br/>
        <w:br/>
        <w:br/>
        <w:t xml:space="preserve"> 访问百度，一个ping命令发出后发生了什么？ </w:t>
        <w:br/>
        <w:br/>
        <w:br/>
        <w:br/>
        <w:t xml:space="preserve"> 二面（问题都是比较常见的，面试官开始就说了大概有十三个问题，还问了一些项目）： </w:t>
        <w:br/>
        <w:br/>
        <w:br/>
        <w:br/>
        <w:t xml:space="preserve">  线程状态 </w:t>
        <w:br/>
        <w:br/>
        <w:br/>
        <w:t xml:space="preserve">  线程池使用 </w:t>
        <w:br/>
        <w:br/>
        <w:br/>
        <w:t xml:space="preserve">  数据库索引 </w:t>
        <w:br/>
        <w:br/>
        <w:br/>
        <w:t xml:space="preserve">  concurrenthashmap </w:t>
        <w:br/>
        <w:br/>
        <w:br/>
        <w:t xml:space="preserve">  springboot启动流程 </w:t>
        <w:br/>
        <w:br/>
        <w:br/>
        <w:t xml:space="preserve">  nginx对ip限流怎么处理（这个问题没答好） </w:t>
        <w:br/>
        <w:br/>
        <w:br/>
        <w:t xml:space="preserve">  项目相关 </w:t>
        <w:br/>
        <w:br/>
        <w:br/>
        <w:br/>
        <w:br/>
        <w:br/>
        <w:br/>
        <w:br/>
      </w:r>
    </w:p>
    <w:p>
      <w:r>
        <w:t>**********************************第133篇*************************************</w:t>
      </w:r>
    </w:p>
    <w:p>
      <w:r>
        <w:t>美团java后端实习一面面经</w:t>
        <w:br/>
        <w:br/>
        <w:t>编辑于  2020-04-24 11:18:56</w:t>
        <w:br/>
        <w:br/>
        <w:br/>
        <w:t xml:space="preserve">  本人大三本科生，会用框架做项目，但是底层的知识是近一个月突击的，导致面试的时候，有些基础部分就不那么熟练，估计是凉凉了 </w:t>
        <w:br/>
        <w:br/>
        <w:br/>
        <w:t xml:space="preserve">  1、学习java的过程 </w:t>
        <w:br/>
        <w:br/>
        <w:br/>
        <w:t xml:space="preserve">  2、spring底层，问依赖注入与控制翻转的区别以及理解 </w:t>
        <w:br/>
        <w:br/>
        <w:br/>
        <w:t xml:space="preserve">  3、mybatis底层有什么了解（我说了一级二级缓存） </w:t>
        <w:br/>
        <w:br/>
        <w:br/>
        <w:t xml:space="preserve">  4、项目中redis是用来干什么的（分布式锁和缓存） </w:t>
        <w:br/>
        <w:br/>
        <w:br/>
        <w:t xml:space="preserve">  5、项目中redis分布式锁的实现 </w:t>
        <w:br/>
        <w:br/>
        <w:br/>
        <w:t xml:space="preserve">  6、为什么不用synchronized这种原生锁 </w:t>
        <w:br/>
        <w:br/>
        <w:br/>
        <w:t xml:space="preserve">  7、手撕懒汉单例模式 </w:t>
        <w:br/>
        <w:br/>
        <w:br/>
        <w:t xml:space="preserve">  8、操作系统中进程的作用（一脸懵逼） </w:t>
        <w:br/>
        <w:br/>
        <w:br/>
        <w:t xml:space="preserve">  9、如果一个线程挂了会影响到其他线程吗 </w:t>
        <w:br/>
        <w:br/>
        <w:br/>
        <w:t xml:space="preserve">  10、计算机网络中TCP协议拥塞机制 </w:t>
        <w:br/>
        <w:br/>
        <w:br/>
        <w:t xml:space="preserve">  11、手撕快排 </w:t>
        <w:br/>
        <w:br/>
        <w:br/>
        <w:br/>
        <w:br/>
      </w:r>
    </w:p>
    <w:p>
      <w:r>
        <w:t>**********************************第134篇*************************************</w:t>
      </w:r>
    </w:p>
    <w:p>
      <w:r>
        <w:t>美团小象实习一面面经</w:t>
        <w:br/>
        <w:br/>
        <w:t>编辑于  2020-04-29 16:28:03</w:t>
        <w:br/>
        <w:br/>
        <w:t>菜得安逸 菜得流泪</w:t>
        <w:br/>
        <w:t>美团小象 base 北京 1h1.自我介绍 + 项目 （被拷打）2.SpringBoot 优缺点，影响性能怎么优化 （被拷打+1）3.MyBatis 原理 （TypeHandler处被拷打+2）4.JVM基础 一些参数的设置（-XX:MaxPxxxThreshold=15单词没拼出来，被拷打+3）5.CMS/G1 G1详细流程（被拷打+4）6.阻塞队列，线程池，构造参数（Kafka 不会，被拷打+5）7.白板写 FutureTask（没有IDEA，启动线程lambda没写好，被拷打+6）8.回文链表 O(1)实现，12分钟没写完就结束了，说了快慢指针和反转的思路。（liang'liang）</w:t>
        <w:br/>
        <w:t>感谢拷打，许愿感谢信。</w:t>
        <w:br/>
        <w:br/>
        <w:t>更新通过了 约了二面，但我已经不太想去了</w:t>
        <w:br/>
      </w:r>
    </w:p>
    <w:p>
      <w:r>
        <w:t>**********************************第135篇*************************************</w:t>
      </w:r>
    </w:p>
    <w:p>
      <w:r>
        <w:t>实习总结(字节美团网易快手携程360腾讯shopee)</w:t>
        <w:br/>
        <w:br/>
        <w:t>编辑于  2020-04-29 12:52:15</w:t>
        <w:br/>
        <w:br/>
        <w:br/>
        <w:t xml:space="preserve">  4.22 </w:t>
        <w:br/>
        <w:br/>
        <w:br/>
        <w:t xml:space="preserve"> 刚刚面完了字节,如果能过的话应该就定了,后面就不打算面其他的了,来做个总结,贴个进度吧,基本都是在4月份面的,3月份也有几次面试,全是腾讯的,难以启齿我腾讯已经灰了四次了....对腾讯无感了现在 </w:t>
        <w:br/>
        <w:br/>
        <w:br/>
        <w:t xml:space="preserve"> 整个过程大概是从3月9号开始的,然后就陆陆续续一直在面腾讯,面了挂,挂了捞,再挂,再捞...一直持续到4月中旬,一共面了五面吧,到现在正式批,我已经放弃参加笔试了.. </w:t>
        <w:br/>
        <w:br/>
        <w:br/>
        <w:t xml:space="preserve">  一直到4月份都有在断断续续的投简历,大概是投了这些: </w:t>
        <w:br/>
        <w:br/>
        <w:br/>
        <w:t>奇安信、</w:t>
        <w:br/>
        <w:t>广州速游、</w:t>
        <w:br/>
        <w:t>快手内推、搜狐畅游、虎牙直播、深信服、蘑菇街、金山云、网易严选 java后台、京东golang、网易游戏平台研发中心、携程云计算工程师、斗鱼服务端开发、百度运维研发、作业帮后端研发实习生、图森未来软件研发后端/系统、小米后端JAVA、美团、阿里、字节、360核心安全、欢聚时代、</w:t>
        <w:br/>
        <w:t>微众银行、OPPO、thoughtworks、华为、shopee</w:t>
        <w:br/>
        <w:t>......</w:t>
        <w:br/>
        <w:br/>
        <w:br/>
        <w:t>记得特别清楚,是虎牙收到了拒信-(</w:t>
        <w:br/>
        <w:br/>
        <w:br/>
        <w:t xml:space="preserve">  本人985渣硕,本硕都是电信专业,语言只会python,不到一年使用经验,有一个实验室项目,分布式爬虫系统,为了写简历凑了一个HTTP Server的项目,平时在实验室做些服务器运维工作 </w:t>
        <w:br/>
        <w:br/>
        <w:br/>
        <w:t xml:space="preserve">  投的岗位基本是和python相关的后台或者基础研发,还有些稍微偏运维研发,还投了一些像JAVA、golang这种后台岗 </w:t>
        <w:br/>
        <w:br/>
        <w:br/>
        <w:t xml:space="preserve"> 目前收到的书面offer是美团基础研发平台-数据研发岗、快手基础平台-研发部-系统运营岗、</w:t>
        <w:br/>
        <w:t>字节-飞书后端开发、网易互娱-平台研发工程师</w:t>
        <w:br/>
        <w:t xml:space="preserve">,面试官口头offer大概是携程云计算、360核心安全. </w:t>
        <w:br/>
        <w:br/>
        <w:br/>
        <w:t xml:space="preserve"> 字节如果过了的话把目前在面的面试流程走完应该就不面其他的了,现在还剩网易的二面,京东应该还有二面,shopee还没开始面 </w:t>
        <w:br/>
        <w:br/>
        <w:br/>
        <w:t xml:space="preserve"> 总体面试感觉目前面的对实习生应该都是两面技术,一面hr,美团连hr面都没有,我总觉得有三面的话我可能好些就凉了,然后觉得自己算运气比较好吧,遇到很多面试官都比较佛系,特别是二面,有几个应该是部门leader都是随便问问,有一个谈了十几分钟就说没问题要挂了,,,我还硬拽着面试官聊了半小时,想想真是作.. </w:t>
        <w:br/>
        <w:br/>
        <w:br/>
        <w:t xml:space="preserve"> 有些面试面完总觉得自己凉了,比如美团一面、字节一面...结果都过了;而有些面试,面完感觉挺好,结果就再也没信了,比如腾讯一面,腾讯二面,腾讯n面.... </w:t>
        <w:br/>
        <w:br/>
        <w:br/>
        <w:t xml:space="preserve"> 心路历程,从一开始的焦虑到收到美团第一个offer开始有些欣慰,后面就都还挺顺利的,但还是心很累,有时候一天好几个笔试确实感觉要虚脱了 </w:t>
        <w:br/>
        <w:br/>
        <w:br/>
        <w:t xml:space="preserve">  之后会把一些面经贴陆陆续续更下,当查缺补漏一下,毕竟后面还有秋招呢( ̀⌄ ́) </w:t>
        <w:br/>
        <w:br/>
        <w:br/>
        <w:t xml:space="preserve">  最后,给还没上岸的同学加个油⛽️⛽️ </w:t>
        <w:br/>
        <w:br/>
        <w:br/>
        <w:br/>
        <w:br/>
        <w:br/>
        <w:t xml:space="preserve">  4.23 </w:t>
        <w:br/>
        <w:br/>
        <w:br/>
        <w:t xml:space="preserve"> 收到了字节offer,其实是已经准备接了的.然后晚上还是面了之前约的网易互娱的平台研发二面,这个面试感觉有些特别</w:t>
        <w:br/>
        <w:t>😅</w:t>
        <w:br/>
        <w:br/>
        <w:br/>
        <w:t>一次特别的面试经历</w:t>
        <w:br/>
        <w:br/>
        <w:br/>
        <w:t>刚开始感觉面试官是个面无表情,说话有些冷漠的人,然后面了一会之后给我感觉不是很好,而且其实一开始都有些不想面的了(面试官吧面试时间从晚上七点推到八点,最后又迟到了十几分钟),所以面着面着自己的态度也有些不太好了,就是想着赶紧结束,反正我也没打算去了.然后</w:t>
        <w:br/>
        <w:t>大概面了一个小时差不多要结束了,面试官问了一下我现在offer什么情况,最后和他说自己其实打算接其他公司的offer了.然后面试官就开始和我聊会怎么选择之类的,大概又聊了半个小时,中间就谈一些自己希望的发展方向和对岗位的意向啥的,还聊得比较愉快吧,看起来他很想让我去,但其实面试的时候我感觉也没有回答的很好...我也觉得挺神奇...</w:t>
        <w:br/>
        <w:t>就这样聊到差不多9:40才结束,挂掉的时候面试官说明天会加我微信再聊(我:???).这个时候其实我稍微有一丢丢动摇了.然后没过多久,面试官就加了我微信??和我聊了几句有的没的,然后我就说了我的一些疑问,他就说可以语音,这个时候已经过11点了(我:果然程序员作息,没毛病).然后就又语音聊到了12点..面试官人还是挺好的,很热情,也会客观的帮我分析要怎么选择.结果就是我越来越纠结了...到现在纠结了一天之后,找一些师兄了解了一下情况,我更倾向于去网易了,总感觉自己好像被套路了一样</w:t>
        <w:br/>
        <w:t>😂但是感觉也确实在找一个更合适自己的选择,大概就这样吧,这个记的有点长,主要是这个面试官太热情了,让我感觉有些受宠若惊😂太神奇了 就不放在面经里面了</w:t>
        <w:br/>
        <w:br/>
        <w:br/>
        <w:t xml:space="preserve">  4.24 </w:t>
        <w:br/>
        <w:br/>
        <w:br/>
        <w:t xml:space="preserve">  面了shopee的也是基础研发部的后端,应该会有二面,我现在也不知道还要不要面了..感觉应该也不会去了 </w:t>
        <w:br/>
        <w:br/>
        <w:br/>
        <w:t xml:space="preserve"> 4.25</w:t>
        <w:br/>
        <w:br/>
        <w:br/>
        <w:t xml:space="preserve"> 最后决定去字节了，hopee打电话二面就拒了..</w:t>
        <w:br/>
        <w:br/>
        <w:br/>
        <w:t xml:space="preserve"> </w:t>
        <w:br/>
        <w:br/>
        <w:br/>
        <w:t>字节面经</w:t>
        <w:br/>
        <w:br/>
        <w:br/>
        <w:t>https://www.nowcoder.com/discuss/414893</w:t>
        <w:br/>
        <w:br/>
        <w:br/>
        <w:br/>
        <w:t xml:space="preserve"> 美团面经 </w:t>
        <w:br/>
        <w:br/>
        <w:br/>
        <w:t>https://www.nowcoder.com/discuss/405924</w:t>
        <w:br/>
        <w:br/>
        <w:br/>
        <w:br/>
        <w:t xml:space="preserve"> 网易互娱面经 </w:t>
        <w:br/>
        <w:br/>
        <w:br/>
        <w:t>https://www.nowcoder.com/discuss/416714</w:t>
        <w:br/>
        <w:br/>
        <w:br/>
        <w:br/>
        <w:br/>
        <w:br/>
        <w:br/>
        <w:br/>
        <w:br/>
        <w:br/>
        <w:br/>
      </w:r>
    </w:p>
    <w:p>
      <w:r>
        <w:t>**********************************第136篇*************************************</w:t>
      </w:r>
    </w:p>
    <w:p>
      <w:r>
        <w:t>美团面经一二三面已offer</w:t>
        <w:br/>
        <w:br/>
        <w:t>编辑于  2020-04-26 10:42:43</w:t>
        <w:br/>
        <w:br/>
        <w:t xml:space="preserve"> 美团面试部门：到家配送 北京 岗位：后端开发（校招） </w:t>
        <w:br/>
        <w:t xml:space="preserve">  </w:t>
        <w:br/>
        <w:t xml:space="preserve">   </w:t>
        <w:br/>
        <w:t xml:space="preserve"> 结束春招了，最后一篇面经。 </w:t>
        <w:br/>
        <w:t xml:space="preserve"> 美团面试主要问基础方面的，但是也会往深问，只背面经可能不太够，需要自己看书或者博客总结一些内容。 </w:t>
        <w:br/>
        <w:t xml:space="preserve">  </w:t>
        <w:br/>
        <w:t xml:space="preserve"> 时间线： </w:t>
        <w:br/>
        <w:br/>
        <w:t xml:space="preserve"> 3月12号笔试（第一题dfs写的，没全ac。其他题直接放弃了）。 </w:t>
        <w:br/>
        <w:t xml:space="preserve"> 3月24号一面。 </w:t>
        <w:br/>
        <w:t xml:space="preserve"> 二面由于个人原因推迟到4月8号。 </w:t>
        <w:br/>
        <w:t xml:space="preserve"> 三面4月8号 </w:t>
        <w:br/>
        <w:t xml:space="preserve"> 4月9号oc </w:t>
        <w:br/>
        <w:br/>
        <w:t xml:space="preserve">  </w:t>
        <w:br/>
        <w:t xml:space="preserve"> 美团一面：2小时10分钟（吐血，可能记得不是太全，时间实在太长了） </w:t>
        <w:br/>
        <w:t xml:space="preserve">  </w:t>
        <w:br/>
        <w:br/>
        <w:t xml:space="preserve"> 自我介绍 + 项目简单介绍 </w:t>
        <w:br/>
        <w:t xml:space="preserve"> 集合有哪些 </w:t>
        <w:br/>
        <w:t xml:space="preserve"> arraylist和linkedlist区别 </w:t>
        <w:br/>
        <w:t xml:space="preserve"> hashmap怎么扩容（多线程扩容为什么会死循环），put过程 </w:t>
        <w:br/>
        <w:t xml:space="preserve"> concurrentHashMap 1.7和1.8 </w:t>
        <w:br/>
        <w:t xml:space="preserve"> 接口和抽象类区别（如何选择？ 答：has a 和 is a） </w:t>
        <w:br/>
        <w:t xml:space="preserve"> JVM内存分区 </w:t>
        <w:br/>
        <w:t xml:space="preserve"> 新生代：eden，survivor_from, survivor_to </w:t>
        <w:br/>
        <w:t xml:space="preserve"> 垃圾回收算法 </w:t>
        <w:br/>
        <w:t xml:space="preserve"> PretenureSizeThreshold，maxTenuringThreshold（默认15） </w:t>
        <w:br/>
        <w:t xml:space="preserve"> JVM调优（不太会） </w:t>
        <w:br/>
        <w:t xml:space="preserve"> 如何判断对象是否应该被回收（引用计数法，可达性分析） </w:t>
        <w:br/>
        <w:t xml:space="preserve"> root根包括哪些 </w:t>
        <w:br/>
        <w:t xml:space="preserve"> CMS回收过程，优缺点 </w:t>
        <w:br/>
        <w:t xml:space="preserve"> G1回收过程 </w:t>
        <w:br/>
        <w:t xml:space="preserve"> 类加载过程（加载，验证，准备，解析，初始化） </w:t>
        <w:br/>
        <w:t xml:space="preserve"> 双亲委派优点 </w:t>
        <w:br/>
        <w:t xml:space="preserve"> 七层模型 </w:t>
        <w:br/>
        <w:t xml:space="preserve"> 四次挥手过程（中间状态也要答） </w:t>
        <w:br/>
        <w:t xml:space="preserve"> 为什么TCP能保证不丢失（滑动窗口，拥塞控制） </w:t>
        <w:br/>
        <w:t xml:space="preserve"> HTTP和HTTPS的区别 </w:t>
        <w:br/>
        <w:t xml:space="preserve"> GET和POST区别 </w:t>
        <w:br/>
        <w:t xml:space="preserve"> mysql全家桶又来了，索引数据结构 </w:t>
        <w:br/>
        <w:t xml:space="preserve"> 为什么用B+树而不用hash和B-Tree </w:t>
        <w:br/>
        <w:t xml:space="preserve"> InooDB和MyISAM的区别（事务，聚集索引，锁的粒度等） </w:t>
        <w:br/>
        <w:t xml:space="preserve"> 回表，联合索引查询会不会用到索引系列问题 </w:t>
        <w:br/>
        <w:t xml:space="preserve"> 最左匹配是什么意思，联合索引建立索引过程 </w:t>
        <w:br/>
        <w:t xml:space="preserve"> 独占所，共享锁，乐观锁讲一下 </w:t>
        <w:br/>
        <w:t xml:space="preserve"> mysql分库分表？（不太会，随便说了一下） </w:t>
        <w:br/>
        <w:t xml:space="preserve"> sql优化（不太会，只说了什么时候不会用到索引和慢查询） </w:t>
        <w:br/>
        <w:t xml:space="preserve"> NIO是什么？buffer底层说一下（不会） </w:t>
        <w:br/>
        <w:t xml:space="preserve"> Redis线程模型？多路复用讲一下，为什么redis很快 </w:t>
        <w:br/>
        <w:t xml:space="preserve"> 分布式锁有哪些？（zookeeper不太会. 说了说其他两个） </w:t>
        <w:br/>
        <w:t xml:space="preserve"> 我没用过线程池，所以没问 </w:t>
        <w:br/>
        <w:t xml:space="preserve"> 线程和进程概念（共享哪些区域） </w:t>
        <w:br/>
        <w:t xml:space="preserve"> 虚拟内存讲一下（分页） </w:t>
        <w:br/>
        <w:t xml:space="preserve"> synchronized和Lock的区别 </w:t>
        <w:br/>
        <w:t xml:space="preserve"> volatile的作用（锁的东西没怎么问） </w:t>
        <w:br/>
        <w:t xml:space="preserve"> 算法题：存储有[0,n)的数组，数组长度为len。只能交换数组里n和0的位置进行排序 </w:t>
        <w:br/>
        <w:t xml:space="preserve"> sql题：查询每个班级分数前三的学生sql（要用到子查询，没写出来。面试官让我下去看看） </w:t>
        <w:br/>
        <w:br/>
        <w:t xml:space="preserve">  </w:t>
        <w:br/>
        <w:t xml:space="preserve">   </w:t>
        <w:br/>
        <w:t xml:space="preserve">  </w:t>
        <w:br/>
        <w:t xml:space="preserve"> 美团二面：50分钟（二面有些东西问的会深一点，有的问题可能忘记了） </w:t>
        <w:br/>
        <w:t xml:space="preserve">  </w:t>
        <w:br/>
        <w:br/>
        <w:t xml:space="preserve"> 项目问题10分钟，问到了GeoHash </w:t>
        <w:br/>
        <w:t xml:space="preserve"> synchronized底层实现（markWord，entryList，waitSet），synchronized怎么保证同一时刻只有一个线程获得对象的锁 </w:t>
        <w:br/>
        <w:t xml:space="preserve"> AQS底层实现（非公平锁，公平锁） </w:t>
        <w:br/>
        <w:t xml:space="preserve"> Spring ICO，AOP介绍 </w:t>
        <w:br/>
        <w:t xml:space="preserve"> Spring用到了什么设计模式 </w:t>
        <w:br/>
        <w:t xml:space="preserve"> 单例为什么加锁，volatile什么作用 </w:t>
        <w:br/>
        <w:t xml:space="preserve"> hashmap什么时候用到了红黑树 </w:t>
        <w:br/>
        <w:t xml:space="preserve"> 介绍红黑树特点（不是严格意义平衡，插入删除最多两次自旋，时间复杂度O(logn)等），为什么不用AVL树 </w:t>
        <w:br/>
        <w:t xml:space="preserve"> 算法题：一个链表：奇数序号升序，偶数序号降序，要求做这个链表的整体升序排序（这不是头条爱出的题？）贴一下我写的（仅做参考） https://pasteme.cn/34202 </w:t>
        <w:br/>
        <w:t xml:space="preserve"> 反问：面试官介绍了业务和复杂度 </w:t>
        <w:br/>
        <w:br/>
        <w:t xml:space="preserve">  </w:t>
        <w:br/>
        <w:t xml:space="preserve">   </w:t>
        <w:br/>
        <w:t xml:space="preserve"> 美团三面：15分钟（leader电面） </w:t>
        <w:br/>
        <w:br/>
        <w:t xml:space="preserve"> 介绍了两个项目 </w:t>
        <w:br/>
        <w:t xml:space="preserve"> 看过阿里电商的项目结构吗？（没有，随便说了说我的项目怎么做的） </w:t>
        <w:br/>
        <w:t xml:space="preserve"> 怎么解决超卖（答：redis + mysql乐观锁） </w:t>
        <w:br/>
        <w:t xml:space="preserve"> 职业规划 + 想成为tech lead应该应该具备什么条件 </w:t>
        <w:br/>
        <w:t xml:space="preserve"> 现在有哪些offer </w:t>
        <w:br/>
        <w:br/>
        <w:t xml:space="preserve">  </w:t>
        <w:br/>
        <w:t xml:space="preserve">  </w:t>
        <w:br/>
        <w:t xml:space="preserve">  </w:t>
        <w:br/>
        <w:t xml:space="preserve"> 求职的路告一段落了，楼主本科北京211通信专业，研究生美国渣硕。由于去年在国外，没参加秋招，感谢🐂客大佬们的面经和帮助才得以被从失业的边缘拉了回来。祝牛客的兄弟姐妹们早日上岸和找到理想的实习！ </w:t>
        <w:br/>
        <w:t xml:space="preserve">  </w:t>
        <w:br/>
      </w:r>
    </w:p>
    <w:p>
      <w:r>
        <w:t>**********************************第137篇*************************************</w:t>
      </w:r>
    </w:p>
    <w:p>
      <w:r>
        <w:t>美团二面实习面经</w:t>
        <w:br/>
        <w:br/>
        <w:t>编辑于  2020-04-22 17:18:43</w:t>
        <w:br/>
        <w:br/>
        <w:br/>
        <w:t xml:space="preserve">  面试大概一个小时左右。 </w:t>
        <w:br/>
        <w:br/>
        <w:br/>
        <w:br/>
        <w:br/>
        <w:br/>
        <w:t xml:space="preserve">  自我介绍 </w:t>
        <w:br/>
        <w:br/>
        <w:br/>
        <w:t xml:space="preserve">  浏览器输入url到显示网页的过程，具体一点 </w:t>
        <w:br/>
        <w:br/>
        <w:br/>
        <w:t xml:space="preserve">  比如DNS解析之后，是如何连接上的 </w:t>
        <w:br/>
        <w:br/>
        <w:br/>
        <w:t xml:space="preserve">  MVC流程 </w:t>
        <w:br/>
        <w:br/>
        <w:br/>
        <w:t xml:space="preserve">  G1垃圾收集器的具体流程 </w:t>
        <w:br/>
        <w:br/>
        <w:br/>
        <w:t xml:space="preserve">  CMS垃圾收集器的具体流程 </w:t>
        <w:br/>
        <w:br/>
        <w:br/>
        <w:t xml:space="preserve">  算法题：在一个直角坐标系中，给你很多个点的坐标，再给你一个圆心坐标，以这个圆心画一个圆，使得圆内和圆外的点的数量相等。 </w:t>
        <w:br/>
        <w:br/>
        <w:br/>
        <w:t xml:space="preserve">  说一个你的项目，讲讲你都负责哪部分 </w:t>
        <w:br/>
        <w:br/>
        <w:br/>
        <w:t xml:space="preserve">  你觉得你的优势是什么 </w:t>
        <w:br/>
        <w:br/>
        <w:br/>
        <w:t xml:space="preserve">  以后想来南方发展么 </w:t>
        <w:br/>
        <w:br/>
        <w:br/>
        <w:t xml:space="preserve">  你投了哪些公司，进展程度，有没有收到offer </w:t>
        <w:br/>
        <w:br/>
        <w:br/>
        <w:t xml:space="preserve">  最近看过什么书 </w:t>
        <w:br/>
        <w:br/>
        <w:br/>
        <w:t xml:space="preserve">  有什么想问我的 </w:t>
        <w:br/>
        <w:br/>
        <w:br/>
        <w:br/>
        <w:br/>
        <w:br/>
        <w:t xml:space="preserve">  总体感觉问的问题比一面少了，但是往深挖了。有几个问题问到盲区了，问题是什么实在想不出来了，就没写。。。 </w:t>
        <w:br/>
        <w:br/>
        <w:br/>
        <w:t xml:space="preserve">  写算法题时憋了半天没写出来（因为搞不明白输入怎么得到，还是自己太菜了），面试官说那你讲讲思路吧。 </w:t>
        <w:br/>
        <w:br/>
        <w:br/>
        <w:br/>
        <w:br/>
        <w:br/>
        <w:br/>
        <w:br/>
      </w:r>
    </w:p>
    <w:p>
      <w:r>
        <w:t>**********************************第138篇*************************************</w:t>
      </w:r>
    </w:p>
    <w:p>
      <w:r>
        <w:t>4.21美团Java实习一、二面面经，共200分钟</w:t>
        <w:br/>
        <w:br/>
        <w:t>编辑于  2020-04-25 12:04:04</w:t>
        <w:br/>
        <w:br/>
        <w:br/>
        <w:t xml:space="preserve">美团2面，80分钟： </w:t>
        <w:br/>
        <w:br/>
        <w:br/>
        <w:br/>
        <w:br/>
        <w:t>手撕1道算法题</w:t>
        <w:br/>
        <w:br/>
        <w:br/>
        <w:t xml:space="preserve">    聊了40分钟项目。。。 </w:t>
        <w:br/>
        <w:t xml:space="preserve">  </w:t>
        <w:br/>
        <w:br/>
        <w:t xml:space="preserve">    缓存一致性如何保证的？先删缓存和先更新数据库在高并发下各存在什么问题？如何解决？ </w:t>
        <w:br/>
        <w:t xml:space="preserve">  </w:t>
        <w:br/>
        <w:br/>
        <w:t xml:space="preserve">    描述缓存穿透，缓存穿透是如何解决的？布隆过滤器</w:t>
        <w:br/>
        <w:t xml:space="preserve">   的实现原理和优缺点？ </w:t>
        <w:br/>
        <w:t xml:space="preserve">  </w:t>
        <w:br/>
        <w:br/>
        <w:t xml:space="preserve">    某个id的数据访问频率极高怎么办？如何解决的缓存击穿问题？ </w:t>
        <w:br/>
        <w:t xml:space="preserve">  </w:t>
        <w:br/>
        <w:br/>
        <w:t xml:space="preserve">    降级是如何做的？ </w:t>
        <w:br/>
        <w:t xml:space="preserve">  </w:t>
        <w:br/>
        <w:br/>
        <w:t xml:space="preserve">    详述熔断机制 </w:t>
        <w:br/>
        <w:t xml:space="preserve">  </w:t>
        <w:br/>
        <w:br/>
        <w:t xml:space="preserve">    java内存结构分为哪些部分？分别有什么作用？JVM栈可能存在的问题？本地方法栈的底层是如何实现的？举例说明 </w:t>
        <w:br/>
        <w:t xml:space="preserve">  </w:t>
        <w:br/>
        <w:br/>
        <w:t xml:space="preserve">    CAS的底层实现？ </w:t>
        <w:br/>
        <w:t xml:space="preserve">  </w:t>
        <w:br/>
        <w:br/>
        <w:t xml:space="preserve">    能更改线程的栈大小吗？如何更改？具体用的什么指令？ </w:t>
        <w:br/>
        <w:t xml:space="preserve">  </w:t>
        <w:br/>
        <w:br/>
        <w:t xml:space="preserve">    堆的空间如何设置？ </w:t>
        <w:br/>
        <w:t xml:space="preserve">  </w:t>
        <w:br/>
        <w:br/>
        <w:t xml:space="preserve">    jconcole了解吗？知道哪些作用？jmap用来干什么？ </w:t>
        <w:br/>
        <w:t xml:space="preserve">  </w:t>
        <w:br/>
        <w:br/>
        <w:t xml:space="preserve">    递归的优缺点？ </w:t>
        <w:br/>
        <w:t xml:space="preserve">  </w:t>
        <w:br/>
        <w:br/>
        <w:t xml:space="preserve">    手写非递归后序遍历 </w:t>
        <w:br/>
        <w:t xml:space="preserve">  </w:t>
        <w:br/>
        <w:br/>
        <w:t xml:space="preserve">    CMS和G1的原理？CMS和G1的区别？G1在哪些方面优于CMS？ </w:t>
        <w:br/>
        <w:t xml:space="preserve">  </w:t>
        <w:br/>
        <w:br/>
        <w:t xml:space="preserve">    讲述垃圾回收算法 </w:t>
        <w:br/>
        <w:t xml:space="preserve">  </w:t>
        <w:br/>
        <w:br/>
        <w:t xml:space="preserve">    新生代和老年代的具体描述 </w:t>
        <w:br/>
        <w:t xml:space="preserve">  </w:t>
        <w:br/>
        <w:br/>
        <w:t xml:space="preserve">    讲述一下对象分配规则 </w:t>
        <w:br/>
        <w:t xml:space="preserve">  </w:t>
        <w:br/>
        <w:br/>
        <w:t xml:space="preserve">    伊甸园区装不下新对象会怎么样？ </w:t>
        <w:br/>
        <w:t xml:space="preserve">  </w:t>
        <w:br/>
        <w:br/>
        <w:t xml:space="preserve">    minorGC和fullGC分别在什么情况下会产生？ </w:t>
        <w:br/>
        <w:t xml:space="preserve">  </w:t>
        <w:br/>
        <w:br/>
        <w:t xml:space="preserve">    分布式事务知道哪些？具体描述一下原理 </w:t>
        <w:br/>
        <w:t xml:space="preserve">  </w:t>
        <w:br/>
        <w:br/>
        <w:t xml:space="preserve">    RR能解决什么？mysql的RR如何解决幻读？具体描述MVCC，mysql多版本数据的版本号的生成策略和过程是什么样的？Kafka的精准一次性中的版本号策略？ </w:t>
        <w:br/>
        <w:t xml:space="preserve">  </w:t>
        <w:br/>
        <w:br/>
        <w:t>next-key原理是什么？</w:t>
        <w:br/>
        <w:br/>
        <w:br/>
        <w:t xml:space="preserve">    如何保证mysql在写的过程中，不影响高并发读？ </w:t>
        <w:br/>
        <w:t xml:space="preserve">  </w:t>
        <w:br/>
        <w:br/>
        <w:t xml:space="preserve">    你能想到一种写不影响高并发读的实现方式吗？CopyOnWriteArrayList的原理 </w:t>
        <w:br/>
        <w:t xml:space="preserve">  </w:t>
        <w:br/>
        <w:br/>
        <w:t xml:space="preserve">    你能想到一个分布式版本号的生成方案吗？分布式id生成策略有哪些？UUID、mysql生成、redis生成、雪花算法、leaf如何改进mysql生成策略（leaf-segment）和雪花算法（leaf-snowflake） </w:t>
        <w:br/>
        <w:t xml:space="preserve">  </w:t>
        <w:br/>
        <w:br/>
        <w:t>Kafka和rabbit的区别？为什么选型Kafka？</w:t>
        <w:br/>
        <w:br/>
        <w:br/>
        <w:t xml:space="preserve">    反问 </w:t>
        <w:br/>
        <w:t xml:space="preserve">   </w:t>
        <w:br/>
        <w:br/>
        <w:br/>
        <w:t>====================================================</w:t>
        <w:br/>
        <w:br/>
        <w:br/>
        <w:t>面了大概快两个小时吧，我都以为是1、2面合一了，口干舌燥呼不得，面完直接就哑了，嗓子疼。。。</w:t>
        <w:br/>
        <w:br/>
        <w:br/>
        <w:t xml:space="preserve"> </w:t>
        <w:br/>
        <w:br/>
        <w:br/>
        <w:t xml:space="preserve">  面完反问的时候，问了面试官后面还有几轮面试（小小的期待1、2面合一），面试官说这真的只是一面。。。。。。 </w:t>
        <w:br/>
        <w:br/>
        <w:br/>
        <w:t xml:space="preserve"> </w:t>
        <w:br/>
        <w:br/>
        <w:br/>
        <w:t xml:space="preserve">  许愿早点收到通知回复，不管是感谢信还是什么，我只求流程加快。。。</w:t>
        <w:br/>
        <w:t xml:space="preserve"> </w:t>
        <w:br/>
        <w:br/>
        <w:br/>
        <w:t xml:space="preserve">  ===============================================</w:t>
        <w:br/>
        <w:t xml:space="preserve"> =====</w:t>
        <w:br/>
        <w:br/>
        <w:br/>
        <w:t>美团1面，110分钟：</w:t>
        <w:br/>
        <w:br/>
        <w:br/>
        <w:t xml:space="preserve">  先聊了快20分钟的项目。 </w:t>
        <w:br/>
        <w:br/>
        <w:br/>
        <w:t xml:space="preserve">  说一下B+树，为什么mysql使用B+树？ </w:t>
        <w:br/>
        <w:br/>
        <w:br/>
        <w:t xml:space="preserve">  Mysql有哪几种索引？聚簇和非聚簇的区别是什么？知道什么是覆盖索引吗？ </w:t>
        <w:br/>
        <w:br/>
        <w:br/>
        <w:t xml:space="preserve">  什么是最左前缀原则？举例说明 </w:t>
        <w:br/>
        <w:br/>
        <w:br/>
        <w:t xml:space="preserve">  ABC的联合索引，搜索字段为BAC，符合最左前缀原则吗？ </w:t>
        <w:br/>
        <w:br/>
        <w:br/>
        <w:t xml:space="preserve">  谁来优化Mysql性能？ </w:t>
        <w:br/>
        <w:br/>
        <w:br/>
        <w:t xml:space="preserve">  执行计划的字段都知道哪些？各代表什么含义？ </w:t>
        <w:br/>
        <w:br/>
        <w:br/>
        <w:t xml:space="preserve">  Dubbo了解吗？RPC机制的原理是什么？ </w:t>
        <w:br/>
        <w:br/>
        <w:br/>
        <w:t xml:space="preserve">  Dubbo的上游如何发现下游？Dubbo运行过程中，zk宕机会怎么样？ </w:t>
        <w:br/>
        <w:br/>
        <w:br/>
        <w:t xml:space="preserve">  Dubbo的通信底层是怎么做的？ </w:t>
        <w:br/>
        <w:br/>
        <w:br/>
        <w:t xml:space="preserve">  Redis的底层数据结构知道多少？String、Zset、set、list、Hash的数据结构，ZipList、SkipList、SDS，hash表等等 </w:t>
        <w:br/>
        <w:br/>
        <w:br/>
        <w:t xml:space="preserve">  Redis为什么快？Redis的IO多路复用机制的原理？具体用到了哪几个组件？其功能分别是什么？ </w:t>
        <w:br/>
        <w:br/>
        <w:br/>
        <w:t xml:space="preserve">  Netty的IO模型是什么？底层使用了JDK的哪几套IO？ </w:t>
        <w:br/>
        <w:br/>
        <w:br/>
        <w:t xml:space="preserve">  BIO、NIO、AIO的区别是什么？ </w:t>
        <w:br/>
        <w:br/>
        <w:br/>
        <w:t xml:space="preserve">  NIO有哪几种模型？分别讲述一下 </w:t>
        <w:br/>
        <w:br/>
        <w:br/>
        <w:t xml:space="preserve">  Windows和在Linux上的IO模型有什么区别？ </w:t>
        <w:br/>
        <w:br/>
        <w:br/>
        <w:t xml:space="preserve">  Kafka与Rabbit的区别 </w:t>
        <w:br/>
        <w:br/>
        <w:br/>
        <w:t xml:space="preserve">  Kafka如何保证消费的不丢失且不重复（精准一次性）？ </w:t>
        <w:br/>
        <w:br/>
        <w:br/>
        <w:t xml:space="preserve">  Kafka如何保证消费者对消息的顺序消费？ </w:t>
        <w:br/>
        <w:br/>
        <w:br/>
        <w:t xml:space="preserve">  Kafka消费者和partition的关系 </w:t>
        <w:br/>
        <w:br/>
        <w:br/>
        <w:t xml:space="preserve">  Hystrix的资源隔离是如何实现的？ </w:t>
        <w:br/>
        <w:br/>
        <w:br/>
        <w:t xml:space="preserve">  资源隔离的线程池实现和信号量实现有什么区别？各自有哪些应用场景？各有什么优缺点？ </w:t>
        <w:br/>
        <w:br/>
        <w:br/>
        <w:t xml:space="preserve">  QPS很大，且时常发生抖动的系统，应该用哪种资源隔离策略？ </w:t>
        <w:br/>
        <w:br/>
        <w:br/>
        <w:t xml:space="preserve">  了解动态代理吗？知道哪些动态代理机制？ </w:t>
        <w:br/>
        <w:br/>
        <w:br/>
        <w:t xml:space="preserve">  了解哪些垃圾回收器？CMS和G1的工作流程分别是什么样的？ </w:t>
        <w:br/>
        <w:br/>
        <w:br/>
        <w:t xml:space="preserve">  了解JMM吗？讲述一下JMM的原理 </w:t>
        <w:br/>
        <w:br/>
        <w:br/>
        <w:t xml:space="preserve">  volatile的有序性如何保障？ </w:t>
        <w:br/>
        <w:br/>
        <w:br/>
        <w:t xml:space="preserve">  java在哪个阶段（编译期、运行期or其他？）做了原子指令重排？ </w:t>
        <w:br/>
        <w:br/>
        <w:br/>
        <w:t xml:space="preserve">  JVM内存结构有哪些？哪些内存结构可能会发生OOM？发生的场景是什么样的？举例说明 </w:t>
        <w:br/>
        <w:br/>
        <w:br/>
        <w:t xml:space="preserve">  线程都有哪些状态？线程分别如何进入这些状态？ </w:t>
        <w:br/>
        <w:br/>
        <w:br/>
        <w:t xml:space="preserve">  wait和sleep的区别？ </w:t>
        <w:br/>
        <w:br/>
        <w:br/>
        <w:t xml:space="preserve">  jdk线程池的参数有哪些？分别有什么含义？ </w:t>
        <w:br/>
        <w:br/>
        <w:br/>
        <w:t xml:space="preserve">  当一直有任务提交给线程池时？内部线程的产生逻辑是什么样的？ </w:t>
        <w:br/>
        <w:br/>
        <w:br/>
        <w:t xml:space="preserve">  newCacheThreadPool的使用场景和弊端？ </w:t>
        <w:br/>
        <w:br/>
        <w:br/>
        <w:t xml:space="preserve">  拒绝策略有哪些？除了JDK的拒绝策略，你还知道哪些拒绝策略？ </w:t>
        <w:br/>
        <w:br/>
        <w:br/>
        <w:t xml:space="preserve">  反问。 </w:t>
        <w:br/>
        <w:br/>
      </w:r>
    </w:p>
    <w:p>
      <w:r>
        <w:t>**********************************第139篇*************************************</w:t>
      </w:r>
    </w:p>
    <w:p>
      <w:r>
        <w:t>美团java后端面试</w:t>
        <w:br/>
        <w:br/>
        <w:t>编辑于  2020-04-21 23:37:35</w:t>
        <w:br/>
        <w:br/>
        <w:t>4.20晚上面试，面试1h40min。</w:t>
        <w:br/>
        <w:t xml:space="preserve"> 上来先写了两道编程题</w:t>
        <w:br/>
        <w:t xml:space="preserve"> 1.二分查找</w:t>
        <w:br/>
        <w:t xml:space="preserve"> 2.翻转链表</w:t>
        <w:br/>
        <w:t xml:space="preserve"> 都很简单，后面问的问题也都很基础，都是java基础，以及mysql基础，外加网络原理之类的，参考其他人的面试问题。然后了解到我本人并不懂框架，对Linux使用不是很熟练。面试官看起来还是很满意的，说我基础很扎实，学习能力也很可以。就是没有掌握框架有点是我的软肋。但是他也说，肯定一面放我过，可能当晚就约二面。但是问题来了，到今天晚上我也没收到二面通知。。请问有类似情况的朋友么😢，真的想快速拿到我的第一份offer。一天没有通知，心里慌慌的，不会hc满了，我没有二面机会了吧。许愿二面!</w:t>
        <w:br/>
      </w:r>
    </w:p>
    <w:p>
      <w:r>
        <w:t>**********************************第140篇*************************************</w:t>
      </w:r>
    </w:p>
    <w:p>
      <w:r>
        <w:t>4.21美团一面凉经1.1h</w:t>
        <w:br/>
        <w:br/>
        <w:br/>
        <w:br/>
        <w:t>烫</w:t>
        <w:br/>
        <w:br/>
        <w:br/>
        <w:br/>
        <w:t>编辑于  2020-04-21 20:45:23</w:t>
        <w:br/>
        <w:br/>
        <w:br/>
        <w:t xml:space="preserve">  面试官真的好严肃，咄咄逼人连环二十问，一个细节扣到死，我还想途中手写记录一下问题，根本来不及，现在脑子里一片空白，过程极为痛苦 </w:t>
        <w:br/>
        <w:br/>
        <w:br/>
        <w:t xml:space="preserve">  1、自我介绍 </w:t>
        <w:br/>
        <w:br/>
        <w:br/>
        <w:t xml:space="preserve">  java方面 </w:t>
        <w:br/>
        <w:br/>
        <w:br/>
        <w:t xml:space="preserve">  2、上来就是hashmap的底层实现原理？楼主说了一通，然后开始扣细节，hashmap的key value可以为空值吗？不会了 </w:t>
        <w:br/>
        <w:br/>
        <w:br/>
        <w:t xml:space="preserve">  3、hashmap的扩容机制，答了一通什么时候需要扩容，然后开始扣细节，为什么要扩容两倍，而不是1.5倍 1倍？不会了.. </w:t>
        <w:br/>
        <w:br/>
        <w:br/>
        <w:t xml:space="preserve">  4、继续扣hashmap细节，扩容机制可能会带来哪些问题，那么怎么样做可以减少扩容，不会了。。 </w:t>
        <w:br/>
        <w:br/>
        <w:br/>
        <w:t xml:space="preserve">  5、继续挖hashmap，Hashmap扩容可能会带来什么问题，答线程不安全resize的时候可能会导致死循环 </w:t>
        <w:br/>
        <w:br/>
        <w:br/>
        <w:t xml:space="preserve">  6、什么样的hashmap可以做到线程安全？ concurrentHashMap,然后说了通1.7 1.8的区别 </w:t>
        <w:br/>
        <w:br/>
        <w:br/>
        <w:t xml:space="preserve">  -----------------------我是一条hashmap concurrentHashMap 分割线------------------------- </w:t>
        <w:br/>
        <w:br/>
        <w:br/>
        <w:t xml:space="preserve">  终于放过我了 </w:t>
        <w:br/>
        <w:br/>
        <w:br/>
        <w:t xml:space="preserve">  开始问Java集合方面的问题 </w:t>
        <w:br/>
        <w:br/>
        <w:br/>
        <w:t xml:space="preserve">  7、问什么样的map可以做到排序？答treemap </w:t>
        <w:br/>
        <w:br/>
        <w:br/>
        <w:t xml:space="preserve">  8、问什么样的map可以保证输出与插入顺序一致? 答linkedHashMap(不是，怎么又再绕map) </w:t>
        <w:br/>
        <w:br/>
        <w:br/>
        <w:t xml:space="preserve">  9、问集合list和Set的区别？答一个可重复一个不可重复 </w:t>
        <w:br/>
        <w:br/>
        <w:br/>
        <w:t xml:space="preserve">  10、你刚刚说了set不可重复，那么set底层是怎么做到不重复的？ 不会了..这个真没研究过 </w:t>
        <w:br/>
        <w:br/>
        <w:br/>
        <w:t xml:space="preserve">  11、现在我有个一个arraylist集合，里面存了student类，请问我要怎么查询出年龄大于19的student？ 没想明白他在考察什么，然后说了通一个基于Iterator迭代判断是否满足条件，一个基于for循环遍历判断.. </w:t>
        <w:br/>
        <w:br/>
        <w:br/>
        <w:t xml:space="preserve">  12、继续扣细节，set list是否可以添加null元素 </w:t>
        <w:br/>
        <w:br/>
        <w:br/>
        <w:t xml:space="preserve">  13、(集合终于放过我了，我好难啊) 开始扣final 和 static关键字,final 可以修饰什么，static可以修饰什么？这个真没复习到，答static的适合结结巴巴 </w:t>
        <w:br/>
        <w:br/>
        <w:br/>
        <w:t xml:space="preserve">  14、继续扣final，现在我用final修饰了一个student类的实例化对象，那么请问我后面的代码段中还可以改变student的属性值吗？比如student的name age属性？这个真没试过，答了句不可以，面试官很严肃，你答错了给你记在心里也不提醒你 </w:t>
        <w:br/>
        <w:br/>
        <w:br/>
        <w:t xml:space="preserve">  15、继续扣static，当一个static修饰一个代码块的时候，有什么作用？ 答：？？？ </w:t>
        <w:br/>
        <w:br/>
        <w:br/>
        <w:t xml:space="preserve">  --------------------------------------我是一条JAVA基础分割线-------------------------------------------------------------- </w:t>
        <w:br/>
        <w:br/>
        <w:br/>
        <w:t xml:space="preserve">  jvm有了解一些吗？有了解 </w:t>
        <w:br/>
        <w:br/>
        <w:br/>
        <w:t xml:space="preserve"> 16、说说GC新生代的划分 ？ 答Gen survivor1 survivo2以及年龄计数器，复制算法啥的 </w:t>
        <w:br/>
        <w:br/>
        <w:br/>
        <w:t xml:space="preserve">  17、什么时候会触发full gc？ 答 老年代空间不足、持久代空间不足、新生代需要转入老年代的数据大小大于老年代剩余空间时 </w:t>
        <w:br/>
        <w:br/>
        <w:br/>
        <w:t xml:space="preserve">  18、你刚刚提到复制算法，那么说说还有其他的算法没？ 答了基于标记-清理的CMS以及基于标记-整理的G1，(哎) </w:t>
        <w:br/>
        <w:br/>
        <w:br/>
        <w:t xml:space="preserve">  19、你刚刚提到内存空间的划分，那么说说jvm内存空间的划分吧？终于回答了一个全的了 </w:t>
        <w:br/>
        <w:br/>
        <w:br/>
        <w:t xml:space="preserve">  20、类加载器？ 一开始本来想把类加载过程也说上的，被面试官说跑题了，然后开始说 应用程序类加载器、启动类加载器、扩展类加载器，给自己挖了个坑，说了父类委托机制 </w:t>
        <w:br/>
        <w:br/>
        <w:br/>
        <w:t xml:space="preserve">  21、父类委托机制有什么好处？这个..不会 </w:t>
        <w:br/>
        <w:br/>
        <w:br/>
        <w:t xml:space="preserve">  ------------------------------------------------我是一条jvm分割线------------------------------------------------------------------------- </w:t>
        <w:br/>
        <w:br/>
        <w:br/>
        <w:t xml:space="preserve">  20、TCP与UDP的区别？ 可，答保证可靠传输保证给你挖坑 </w:t>
        <w:br/>
        <w:br/>
        <w:br/>
        <w:t xml:space="preserve">  21、TCP是如何保证可靠传输的？  答了三次挥手，他说这只是一部分，不会了... </w:t>
        <w:br/>
        <w:br/>
        <w:br/>
        <w:t>------------------------------------------------我是一条计网分割线</w:t>
        <w:br/>
        <w:t xml:space="preserve">------------------------------------------------------------------------- </w:t>
        <w:br/>
        <w:br/>
        <w:br/>
        <w:br/>
        <w:t xml:space="preserve">  22、数据库事务是什么？我知道一旦问我是啥的时候我肯定要结巴 </w:t>
        <w:br/>
        <w:br/>
        <w:br/>
        <w:t xml:space="preserve">  23、数据库事务的特性？原子性、隔离性、持久性、一致性 </w:t>
        <w:br/>
        <w:br/>
        <w:br/>
        <w:t xml:space="preserve">  24、怎么把某个字段重复的行查询出来？ distinct？凉 </w:t>
        <w:br/>
        <w:br/>
        <w:br/>
        <w:t xml:space="preserve">  25、内连接和外连接的区别？复习重点全都在左外右外连接上了，然后内连接是啥都不晓得了 </w:t>
        <w:br/>
        <w:br/>
        <w:br/>
        <w:t xml:space="preserve">  （楼主内心，怎么不问hash b+ 聚类非聚类索引啊，害） </w:t>
        <w:br/>
        <w:br/>
        <w:br/>
        <w:t xml:space="preserve">  --------------------------------------------------------我是一条数据库分割线---------------------------------------------------------- </w:t>
        <w:br/>
        <w:br/>
        <w:br/>
        <w:t xml:space="preserve">  好像没问操作系统了 全程基础知识连环25问，面试官全程很严肃，不带停的，因为是视频面试所以看得到面试官严肃的脸 </w:t>
        <w:br/>
        <w:br/>
        <w:br/>
        <w:t xml:space="preserve">  貌似时间快差不多了，给我写个快排把 </w:t>
        <w:br/>
        <w:br/>
        <w:br/>
        <w:t xml:space="preserve">  很快代码写出来了，还以为不要测试呢，他说main方法调用一下，我傻傻的问了句，要把结果打印出来吗？--当然 </w:t>
        <w:br/>
        <w:br/>
        <w:br/>
        <w:t xml:space="preserve">  不测试还好，一测试超时了！震惊！！然后楼主开始检查代码，五分钟没检查出来哪里错了，陷入了迷茫 </w:t>
        <w:br/>
        <w:br/>
        <w:br/>
        <w:t xml:space="preserve">  --发现哪里错了吗？ --没有 </w:t>
        <w:br/>
        <w:br/>
        <w:br/>
        <w:t xml:space="preserve">  --你的递归那里Low指针排好序了，不要再排序了 --楼主默默把low 改成了 low+1（.......）终于过了。。。 </w:t>
        <w:br/>
        <w:br/>
        <w:br/>
        <w:t xml:space="preserve">  ------------------------------------------------------------我是一条手撕代码分割线----------------------------------------- </w:t>
        <w:br/>
        <w:br/>
        <w:br/>
        <w:t xml:space="preserve">  反问环节： 对我有什么建议吗？ </w:t>
        <w:br/>
        <w:br/>
        <w:br/>
        <w:t xml:space="preserve"> 面试官： daiyan啊（全程就只有不带姓名叫我的时候最亲切！！！）,咱们美团现在一面还是最看重的是基础，所以还是要好好掌握基础。他说好好补基础 </w:t>
        <w:br/>
        <w:br/>
        <w:br/>
        <w:t xml:space="preserve">  我知道我凉了，然后对他说了句谢谢您，然后挥手再见。 </w:t>
        <w:br/>
        <w:br/>
      </w:r>
    </w:p>
    <w:p>
      <w:r>
        <w:t>**********************************第141篇*************************************</w:t>
      </w:r>
    </w:p>
    <w:p>
      <w:r>
        <w:t>美团二面（Java）</w:t>
        <w:br/>
        <w:br/>
        <w:t>编辑于  2020-04-30 18:02:31</w:t>
        <w:br/>
        <w:br/>
        <w:t>1、 在一个先递增后递减的数组中找最大值</w:t>
        <w:br/>
        <w:t>2、 最长回文子串</w:t>
        <w:br/>
        <w:t>3、 Ping应用于哪一层</w:t>
        <w:br/>
        <w:t>4、 有一段代码，问打印顺序</w:t>
        <w:br/>
        <w:t>Thread 1{</w:t>
        <w:br/>
        <w:t>Synchronized(obj){</w:t>
        <w:br/>
        <w:t xml:space="preserve"> T1.wait()</w:t>
        <w:br/>
        <w:t xml:space="preserve"> Sout(a)</w:t>
        <w:br/>
        <w:t>}</w:t>
        <w:br/>
        <w:t>}</w:t>
        <w:br/>
        <w:t>Thread 2{</w:t>
        <w:br/>
        <w:t>Synchronized(obj){</w:t>
        <w:br/>
        <w:t xml:space="preserve"> notifyAll();</w:t>
        <w:br/>
        <w:t xml:space="preserve"> Sout(b)</w:t>
        <w:br/>
        <w:t>}</w:t>
        <w:br/>
        <w:t>}</w:t>
        <w:br/>
        <w:t>5、 怎么计算开立方</w:t>
        <w:br/>
        <w:t>6、 了解priortyqueue吗，说一下应用场景</w:t>
        <w:br/>
        <w:t>7、 堆的数据结构和二叉树类似，为什么不用二叉树，要用堆</w:t>
        <w:br/>
        <w:t>8、 For(String item;list){</w:t>
        <w:br/>
        <w:t>List.remove(item)</w:t>
        <w:br/>
        <w:t>}</w:t>
        <w:br/>
        <w:t>这段代码有什么问题，怎么改进</w:t>
        <w:br/>
        <w:t>9、 问项目</w:t>
        <w:br/>
        <w:t>10、 AQS中的非公平锁是怎么样实现的？（会先用CAS更新state变量）</w:t>
        <w:br/>
        <w:t>已收到感谢信....</w:t>
        <w:br/>
      </w:r>
    </w:p>
    <w:p>
      <w:r>
        <w:t>**********************************第142篇*************************************</w:t>
      </w:r>
    </w:p>
    <w:p>
      <w:r>
        <w:t>美团史上最凉面经</w:t>
        <w:br/>
        <w:br/>
        <w:t>发布于  2020-04-21 15:12:45</w:t>
        <w:br/>
        <w:br/>
        <w:t xml:space="preserve">     之前吐槽没面试，现在美团来面试了，才凸显出我的菜。原来之前不给我面试是怕我太菜了把别人吓到了。</w:t>
        <w:br/>
        <w:t>集合，容器，虚拟机，多线程，数据库索引一个都没问，哭了有没有，好不容易搞熟了这些知识，别人根本不care。</w:t>
        <w:br/>
        <w:t xml:space="preserve">      还是功利心太强了，只想着应对面试，这下报应来了。</w:t>
        <w:br/>
        <w:t xml:space="preserve">    上来就问怎么判断2的幂，刚睡醒蒙了说了用换底公式(实际上用位运算n与n-1相与判断是否为0)，最沙雕的是忘了编译型语言和解释型语言的区别，然后问了下死锁检测，最后叫我写了个题，删除字符串中重复字符，写了面试官估计觉得不对，然后说没有了，我一面就只问了四五个题目，全部都是没复习到的很简单的，面试官都无语了，预计面试评价:此人基础极差极菜无比。老哥，问下我hashmap，内存模型这些不香吗</w:t>
        <w:br/>
        <w:br/>
      </w:r>
    </w:p>
    <w:p>
      <w:r>
        <w:t>**********************************第143篇*************************************</w:t>
      </w:r>
    </w:p>
    <w:p>
      <w:r>
        <w:t>美团实习 一面面经</w:t>
        <w:br/>
        <w:br/>
        <w:t>编辑于  2020-04-21 12:58:20</w:t>
        <w:br/>
        <w:br/>
        <w:br/>
        <w:t xml:space="preserve">  4月2号的笔试 今天才面试 估计没有我这么久的了吧</w:t>
        <w:br/>
        <w:t xml:space="preserve"> 🤣</w:t>
        <w:br/>
        <w:br/>
        <w:br/>
        <w:t>投的是java攻城狮 面试官是做数据开发的 不知道有没有被调岗</w:t>
        <w:br/>
        <w:br/>
        <w:br/>
        <w:t xml:space="preserve"> </w:t>
        <w:br/>
        <w:br/>
        <w:br/>
        <w:t>总共面了大概45分钟</w:t>
        <w:br/>
        <w:br/>
        <w:br/>
        <w:t xml:space="preserve">1.说一下项目 2.为什么要把数据存储在redis 3.为什么选用hbase，hbase和mongodb\hive\hadoop的区别。 4.spark的工作逻辑是什么 5.说一下类加载 6.redis是单线程还是多线程，为什么是单线程 7.redis在什么地方会用到cpu（这里扯了基于硬盘存储的持久化....） 8.说一下mysql联合索引 9.springboot 和 spring的关系 10.写一道题 判断list中数据是否有重复 </w:t>
        <w:br/>
        <w:br/>
        <w:br/>
        <w:t xml:space="preserve">11.扩展 如果间隔5个才算重复怎么改 12.mysql的默认隔离机制 提交读是什么 </w:t>
        <w:br/>
        <w:br/>
        <w:br/>
        <w:t xml:space="preserve"> </w:t>
        <w:br/>
        <w:br/>
        <w:br/>
        <w:t xml:space="preserve">希望能过一次.....  </w:t>
        <w:br/>
        <w:br/>
        <w:t xml:space="preserve">  </w:t>
        <w:br/>
      </w:r>
    </w:p>
    <w:p>
      <w:r>
        <w:t>**********************************第144篇*************************************</w:t>
      </w:r>
    </w:p>
    <w:p>
      <w:r>
        <w:t>美团还愿+面筋</w:t>
        <w:br/>
        <w:br/>
        <w:t>编辑于  2020-05-06 17:21:35</w:t>
        <w:br/>
        <w:br/>
        <w:t>从3月23接到笔试通知到4月17 历经将近一个月的时间终于拿到了美团北京后端开发的offer😀</w:t>
        <w:br/>
        <w:br/>
        <w:t xml:space="preserve"> 3月23接到笔试邀请 👉3月26笔试 👉 4月2一面 👉 4月2二面 👉 4月9三面 👉 4月14oc 👉4月17offer get </w:t>
        <w:br/>
        <w:br/>
        <w:t xml:space="preserve"> 时间跨度还是很大的，但是不得不说面试过程很舒服，面试官也很平易近人；在9号3面完之后的那几天没有消息我还以为凉了，然后微信询问了一下面试官，过了一会就收到了oc😀</w:t>
        <w:br/>
        <w:br/>
        <w:t xml:space="preserve"> --------------------------------------------------面筋</w:t>
        <w:br/>
        <w:t xml:space="preserve"> 一面：</w:t>
        <w:br/>
        <w:t xml:space="preserve"> 1. 自我介绍</w:t>
        <w:br/>
        <w:t xml:space="preserve"> 2. HashMap源码分析</w:t>
        <w:br/>
        <w:t xml:space="preserve"> 3. ThreadLocal作用+源码分析（jdk1.7/ jdk1.8）</w:t>
        <w:br/>
        <w:t xml:space="preserve"> 4. 一个算法：求两个链表的相交点（LeetCode上原题，用双指针做）</w:t>
        <w:br/>
        <w:t xml:space="preserve"> 5. 数据结构：迭代实现二叉树的中序遍历</w:t>
        <w:br/>
        <w:t xml:space="preserve"> 6. 数据库：一张表学生姓名+科目+成绩 统计学科都及格的学生姓名 </w:t>
        <w:br/>
        <w:t xml:space="preserve"> 7. StringBuilder和StringBuffer 线程安全怎么实现的</w:t>
        <w:br/>
        <w:t xml:space="preserve"> 8. 问学习的途径 方法 时间安排</w:t>
        <w:br/>
        <w:t xml:space="preserve"> 9. 关于JVM 关于双亲委派</w:t>
        <w:br/>
        <w:t xml:space="preserve"> 10. 时间跨度有点长 只记得这些了</w:t>
        <w:br/>
        <w:br/>
        <w:t xml:space="preserve"> 二面：</w:t>
        <w:br/>
        <w:t xml:space="preserve"> 1. 问项目</w:t>
        <w:br/>
        <w:t xml:space="preserve"> 2. 问算法</w:t>
        <w:br/>
        <w:br/>
        <w:br/>
        <w:t xml:space="preserve">  3. 问各种排序 </w:t>
        <w:br/>
        <w:br/>
        <w:br/>
        <w:t xml:space="preserve">  4. 问基础 </w:t>
        <w:br/>
        <w:t xml:space="preserve"> 5. 问时间安排</w:t>
        <w:br/>
        <w:t xml:space="preserve"> 6. 问学习计划 问学习途径 问看过的书</w:t>
        <w:br/>
        <w:t xml:space="preserve"> 7. 剩下的记不得了</w:t>
        <w:br/>
        <w:br/>
        <w:t xml:space="preserve"> 三面：</w:t>
        <w:br/>
        <w:t xml:space="preserve"> 1. 三面主要就是问项目问项目问项目，每个项目都问</w:t>
        <w:br/>
        <w:t xml:space="preserve"> 2. 然后问得到奖，得奖比赛具体做的什么项目</w:t>
        <w:br/>
        <w:t xml:space="preserve"> 3. 然后问个人博客</w:t>
        <w:br/>
        <w:t xml:space="preserve"> 4. 问问学习计划 问学习途径 问看过的书</w:t>
        <w:br/>
        <w:t xml:space="preserve"> 5. 问参加的活动巴拉巴拉，问兴趣爱好</w:t>
        <w:br/>
        <w:br/>
        <w:t xml:space="preserve"> 👍👍👍祝大家早日拿到offer</w:t>
        <w:br/>
        <w:br/>
      </w:r>
    </w:p>
    <w:p>
      <w:r>
        <w:t>**********************************第145篇*************************************</w:t>
      </w:r>
    </w:p>
    <w:p>
      <w:r>
        <w:t>java开发面经总结-春招实习</w:t>
        <w:br/>
        <w:br/>
        <w:t>编辑于  2020-04-20 23:02:01</w:t>
        <w:br/>
        <w:br/>
        <w:t>背景</w:t>
        <w:br/>
        <w:t>个人211本985硕，皆科班，271 java实习半年背景。</w:t>
        <w:br/>
        <w:t>准备春招实习过程从牛客上获得很多知识，现在已经上岸蚂蚁。写一篇自己实习春招面经回馈牛客。感谢所有帮助过我的同学。</w:t>
        <w:br/>
        <w:t>面经</w:t>
        <w:br/>
        <w:t>0.面试情况</w:t>
        <w:br/>
        <w:t>阿里 JAVA研发</w:t>
        <w:br/>
        <w:t>提前批 阿里云团队A 二面过（p8面） 阿里云团队B 三面过（p9面） 蚂蚁团队C 三面过（p8面）钉钉 一面过系统开放之后确定内推到蚂蚁团队C。笔试0ac，补了一次笔试 测评不清楚，4.19拿到蚂蚁意向书。</w:t>
        <w:br/>
        <w:t>字节 后端开发</w:t>
        <w:br/>
        <w:t>教育业务暑期实习 三面挂后投了EA的java开发日常实习 二面挂继续投产品基础架构后端开发日常实习 一面挂（对算法要求高，上来就两个算法题，没有及时做出来）顺延到创新业务的暑期实习 后端开发 笔试310/400 直接笔试挂（应该前面面评不好+hc比较少+笔试简单，普遍高分）</w:t>
        <w:br/>
        <w:t>腾讯+微软</w:t>
        <w:br/>
        <w:t>腾讯捞了两次 技术栈不合适 第一次是php 第二次c++的 都是一面挂微软 技术栈不合适 二面挂</w:t>
        <w:br/>
        <w:t>美团</w:t>
        <w:br/>
        <w:t>笔试接近0.5ac 笔试太差 面试一面的时候感觉表现还行，面试官反馈也还好。综合一面还是挂了。</w:t>
        <w:br/>
        <w:t>1.阿里云+钉钉</w:t>
        <w:br/>
        <w:t>阿里云 团队A 一面 2020.2.28 晚上 8点 1h30min1.说说你做的项目里你最满意的部分（细化提问 我提到了设计模式）2.说说你会哪些数据库（mysql和mongoDB的对比介绍了存储引擎等等）3.写一个单例模式（从饿汉到加锁的一个分析）4.写一个SQL：打印某一列的重复值select cloums from tableA group by cloums having count(cloums)&gt;1;5.一个二维整形数组，每行递增，每列递增，给定K值，求K是否在数组内存在1 3 42 4 67 8 9（对于这个题目 出的很简单，但是问的题目很深 几乎每一步都需要提示，但是注意提示之后 一定要跟着他的思路 说说自己的理解。主要考察的是对于业务的理解：1.对于边界值的考虑理解 2.对于异常输入你是怎么解决 3.对需求第一步你是怎么做的 4.如果高并发情况下你这个函数怎么处理 ）</w:t>
        <w:br/>
        <w:t>2020.3.11 晚上 阿里云 团队A 二面1.简单介绍一个三个项目2.这两个项目的收获是什么？（这个回答一定要好好斟酌，不要浪费展示自己的计划）3.mysql和mongoDB 的区别4.mysql中InnoDB的应用场景 myisam的应用场景，对比5.实习的这个项目你具体做了什么？6.实习的这个项目最难的点是什么？（每一个问题都很致命，回答的好可以加分，回答不好直接挂。就是这个面试给我带来很多体会，怎么回答好，怎么能够好好的表现自己的优势，理清楚自己的定位。）</w:t>
        <w:br/>
        <w:br/>
        <w:t>阿里云 团队B 杭州 面试时间 2020.3.8号 1h37min0.自我介绍1.介绍一下IAM ---深入聊了并且交互了想法-怎么做的2.读写分离--如何实现 工程上和mysql3.线程池执行原理4.高并发--（不会）5.redis--（不会）6.mysql的底层执行--select或者update7.AOP---（结合项目中的应用场景解释了一下）8.操作系统：进程之间的通信---套接字的理解（不太熟悉）9.arraylist和vector对比 线程安全 synchronized如何加锁10.tcp三次握手和四次挥手11.hashmap currentHashmap12.rpc远程调用13-跨域--怎么解决13.算法题：//评测题目: 无题目一：给定一个字符串，验证它是否是回文串，只考虑字母和数字字符，可以忽略字母的大小写。说明：本题中，我们将空字符串定义为有效的回文串。</w:t>
        <w:br/>
        <w:t>示例 1:输入: "A man, a plan, a canal: Panama"输出: true示例 2:</w:t>
        <w:br/>
        <w:t>输入: "race a car"输出: false</w:t>
        <w:br/>
        <w:t>题目二：给定一个按照升序排列的整数数组 nums，和一个目标值 target。找出给定目标值在数组中的开始位置和结束位置。你的算法时间复杂度必须是 O(log n) 级别。如果数组中不存在目标值，返回 [-1, -1]。</w:t>
        <w:br/>
        <w:t>示例 1:输入: nums = [5,7,7,8,8,10], target = 8输出: [3,4]</w:t>
        <w:br/>
        <w:t>示例 2:输入: nums = [5,7,7,8,8,10], target = 6输出: [-1,-1]</w:t>
        <w:br/>
        <w:t>题目三：在未排序的数组中找到第 k 个最大的元素。请注意，你需要找的是数组排序后的第 k 个最大的元素，而不是第 k 个不同的元素。示例 1:输入: [3,2,1,5,6,4] 和 k = 2输出: 5</w:t>
        <w:br/>
        <w:t>示例 2:输入: [3,2,3,1,2,4,5,5,6] 和 k = 4输出: 4</w:t>
        <w:br/>
        <w:t>说明:你可以假设 k 总是有效的，且 1 ≤ k ≤ 数组的长度。</w:t>
        <w:br/>
        <w:t>（有点像扫盲贴 项目+基础+实习都有问到，但问的不太深）阿里云 团队B 二面 2020.3.10 55min1.自我介绍2.时空对齐算法怎么实现的---》更多的是平台上的3.讲讲IAM你是怎么是实现的？你最有挑战性的一件事是什么？--设计模式 提高代码复用性4.你在代码中是怎么加锁的？synchronized5.synchronized是怎么实现加锁的？6.如果你的服务分配在两个不同的机器上，synchronized还有用吗？--》synchronized基于JVM-没用7.第6问如何实现---》分布式锁--》不知道（消息队列 zookeeper）--分布式数据库加锁--》如何保持事务一致性8.一个SQL慢查询，你是怎么优化的？（结合实践回答）9.乐观锁和悲观锁，介绍以及原理机制 以及应用10.智力题：</w:t>
        <w:br/>
        <w:br/>
        <w:t xml:space="preserve">3L和5L的桶 倒出来4L的水 </w:t>
        <w:br/>
        <w:t xml:space="preserve">一天24H 分针和时针会重合几次 </w:t>
        <w:br/>
        <w:t xml:space="preserve">一天24H 分针 时针 秒针 会重合几次 </w:t>
        <w:br/>
        <w:t xml:space="preserve">反馈：第二面主要考察潜力：包括思考能力和基础 </w:t>
        <w:br/>
        <w:br/>
        <w:t>阿里云 团队B 三面 2020.3.14号 下午4点 47min1.自我介绍2.mongoDB 为什么使用做这个项目（这个要解释清楚也要体现你的技术感还是比较难的）3.调研的时候 各家云产品都有什么区别4.ak sk是如何存储--》sk如何加密---》加密算法研究--》对称加密 非对称加密了解吗 可以深入了解一下5.你对于未来有什么规划吗6.你觉得你比你们同届的同学有什么优点？（p9面，给了很多学习上的建议，更多的是交流，比较注重的不是基础而是你的思路，你的表达，你的解决问题的过程以及收获）</w:t>
        <w:br/>
        <w:br/>
        <w:t>钉钉 一面 2020.3.13 上午11点 1h1.自我介绍--简单介绍了一个实习和三个项目2.mysql优化查询效率---如何优化3.mysql你是怎么加索引 ，数据库的事务 几个特性讲一下，怎么实现的 mysql默认的隔离级别是？4.spring的机制了解吗？ 说了AOP 说明了我使用过的；常用的注解说5个？@Autowrite和@Resource的区别5.hashmap：putval的时候，如果对象已经存在，这个hashmap的底层是如何处理的？6.jvm：垃圾收集机制和垃圾对象判断 实践过如何实践 jvisualVM7.java内存模型：讲一讲你理解的java内存模型8.为什么重写equals方法要重写hashcode方法9.层序遍历--》说说你的思路就好--用队列10.给链表排序算法题--写代码</w:t>
        <w:br/>
        <w:t>2.蚂蚁</w:t>
        <w:br/>
        <w:t>蚂蚁金服 一面 3.14 10：00 46min1.自我介绍2.说说mysql 分钟数据是怎么处理的 ---整个流程3.mysql的索引 （与MongoDB索引对比讲）存储结构 最左索引原则4.spring了解吗？bean包的启动 IOC AOP5.mysql怎么实现读写分离6.mysql哪些日志 redolog undolog 事务ACID 如何实现7.mongoDB ACID如何实现8.redis了解吗9.jvm了解吗 说说10.并发：锁 synchronized 可重入锁11.mongoDB的聚合函数 时空对齐算法研究蚂蚁金服 二面 2020.3.16 下午5:30 57min1.自我介绍2.quartz --讲一下：说了实现原理原理+设计模式3.spring了解吗---说了aop 自己的实践4.mongoDB5.适配器模式和策略模式的区别6.垃圾收集器知道哪些？ PS CMS G1对比 简单说明一下7.并发：线程池的原理了解吗？你一般怎么设计核心线程和等待队列？建议书籍：java性能权威指南8.代码规范体现在哪里？--说了自己实践的总结9.平常看哪些书？推荐 java并发编程蚂蚁金服 三面 2020.3.17 晚上9:30 54min1.自我介绍2.核心中台--》交互的有 保险 第二部分是 技术能力成长 第三部分是培养文化3.iam中比如aksk管理是如何落地的？4.mysql---分钟数据5.实习的这个模块中 领域模型如何设计6.数据库 mybatis和jpa 以及jdbc7.线程池的实现原理8.5种IO模型 多线程 阻塞队列 多态9.concurrenthashmap hashtable 和hashmap的区别10.NIO AIO11.dubbo等等一些开源框架的学习使用蚂蚁金服 四面 2020.4.5 上午11点 36min1.没有自我介绍2.问了科研---专利 论文 研究方向3.主要考核：之前的面试可能更多考核工程性质 这边其实可以不用考了。主要从科研看出你的学习能力 解决问题的能力 解决问题的空间方法，思考技术的独特 优势 学习--》吸收 有没有创新点 独特的解决问题方式---》（学习方法 --怎么看待解决问题的核心技术--这个核心技术 有没有什么壁垒）蚂蚁金服 五面 交叉面 2020.4.10 下午2点 47min1.自我介绍--简单2.说说两个项目为什么分别使用mysql和mongoDB---对比不同 （范围查询 表结构稳定）3.mysql缓存---说了 一个select语句的查询 以及缺点；项目中为什么使用redis？4.MongoDB如何实现事务--redo log undolog mvcc5.实习的时候收获---技术 生活6.你老大对你的评价 以及建议7.你个人的发展规划8.个人觉得自己技术上的缺陷9.平常是怎么学习的？ 科研和技术蚂蚁金服 金融核心团队 hrg面 2020.4.14 12点 37min1.自我介绍（科研+实习+项目+个人兴趣爱好介绍）2.测评和笔试 笔试是0分什么情况 测评成绩是怎么考的3.家 本科 研究生 为什么想留在上海（离家人近）4.hrg 考核两个点 是否胜任和 意愿度5.说说你是哪里知道这个招聘的（和个人规划 契合 有缘）6.假如现在有字节 有华为 pdd之类的工资更高 你是怎么考虑的；有可能你说的是为了面试，不确定你是不是真的想要进入这个公司（表述，工资不是求职的第一，平台和行业的发展才是最重要的）7.个人规划---实习时间和职业规划8.学校的角色：各方面（实验室，老师）说一下，扩展说了实习过程中mentor眼中的自己；爱奇艺的实习是自己主动找的吗？回：说了当时我是怎么规划的以及主动找了实习9.说了自己：靠谱 乐观 乐于分享。问 你想要跟什么样的同事合作：靠谱 之前被坑过10.说话很快，是不是性子比较急？ 回：紧张，在意这个机会 想要把握住；11.有男朋友吗 能接受加班吗12.我想了解的差不多了，你还有什么想跟我说的吗？ 说了十几分钟自己面试的感受以及对阿里的向往</w:t>
        <w:br/>
        <w:t>3.字节</w:t>
        <w:br/>
        <w:t>字节 教育部门 一面 2020.3.15 下午6:00 30min1.自我介绍2.实习中你最难的一个部分 讲一讲 你是怎么解决的3.java相关的：知道哪些集合 ArrayList和map 讲一下ArrayList（底层结构，插入java源码是怎么解决 删除元素java是怎么解决的） vector（线程安全）4.hashmap和hashtable哪个是线程安全的？（简单讲讲）5.map里面有哪些是线程安全的？（concurrenthashmap---怎么实现线程安全）6.你平常用哪些数据库？mysql和mongodb 擅长哪个 mysql--》讲讲主键索引和普通索引区别（回表7.一般mysql你是怎么使用索引的?8.四大隔离级别--》mysql默认哪个？mysql怎么解决幻读？加锁 怎么加锁9.tcp的三次握手10.有什么问题问的：教育部门主要做什么？--中台，涉及合同 不方便说。11.评价：总体是不错的，代码能力还是有的。java基础有些知识还需要再看看。数据库的知识已经够工作用，不过还是可以再深入理解一下。12.算法：求二叉树任意两个结点的公共祖先字节 教育业务 二面 2020.3.24 15:00 54min1.自我介绍2.你做的几个项目技术栈是哪些3.说说你对MVC的理解4.你对代码逻辑上的优化有过哪些工作？（适配器模式 模板方法 SQL IO）5.IOC 和 AOP 使用过吗？讲一下6.浏览器输入url的过程7.http无状态的 后端接收如何处理8.200 300 400 500分别代表什么9.cookie和session，后端session一般放在哪？文件 数据库，如果文件的话，如何处理分布式服务的session获取？10.SQL语句一般怎么解析的？explain--11.ABC联合索引 SQL select * from table where c=？ b=？ and a=?会走索引吗？最左匹配原则分析一下12.list和set map分别讲一下 hashmap的扩容怎么扩13.hashmap的get和put concurrenthashmap和hashtable的区别14.数据库ACID15.说一下java三大特性16.代码：实现一个多态16.代码：无序字符串 查找第一个重复字符的index，分析复杂度。字节 教育业务 三面 2020.3.29 15:00 36min1.自我介绍2.restful是什么--描述一下3.https加密：对称加密和非对称加密 https加密的流程4.IO模型 select和epoll的区别 epoll是轮询的吗5.TCP 流量控制 拥塞控制 为什么要慢启动6.算法：判断一个链表是否有环（这个面试体验非常差，有种被嘲笑的感觉，不想多说，后面才知道字节的面试官很容易踩到雷，面试还是要看缘分的）</w:t>
        <w:br/>
        <w:br/>
        <w:t>字节 企业应用 EA 二面 2020.4.1 15:00 1h1.简单的自我介绍2.说说实习的内容3.做题：1.双指针实现找到数组中两个和为target的下标 2.找到数组中最长前缀4.项目 IAM和RBAC的区别----权限部分 如果是现在 你觉得他还有什么问题 你可以改进的吗5.怎么实现权限 RBAC用过吗 ABAC role 和attribute6.设计模式 适配器模式 和 模板方法模式 装饰者模式7.你怎么看待设计模式8.数据库：事务 索引和主键的区别（索引可以为null） 建索引的考虑的点 索引失效的点 回表 基数和选择性 主键是必须要有的吗？9.spring 循环引用---10.垃圾收集器 CMS 什么对象会被放入老年代 fullGC 怎么排查 你用过什么调优的参数吗</w:t>
        <w:br/>
        <w:br/>
        <w:t>字节 产品基础架构 一面 2020.4.8 17:00 40min1.自我介绍2.问了一下实习做了啥3.做题：1.三个有序数组排序 2.字符串的最长不重复子串（还需要多多刷题。。。算法基础太差了）</w:t>
        <w:br/>
        <w:t>4.腾讯</w:t>
        <w:br/>
        <w:t>腾讯 运营开发 一面 36min 2020.3.17 晚上19:001.自我介绍2.分表的条件？根据需求？字段？3.场景：现在如果有100张表 存储的数据（id score），要查找里面的top100 score怎么查 MapReduce4.mysql一般怎么查看有没有走索引5.说说你的分钟数据如何查询6.说说redis的应用场景和5种数据类型 redis怎么实现高并发7.场景：现在有200个统计错误码，如果有数据进来，你要怎么去查看这个数据有没有包含错误码8.IAM模块 你是怎么做的？主要包括哪些业务？项目中的难点是什么？你们平台有没有包括哪些运营相关的业务？9.你觉得你的优点是什么？缺点是什么？10.你对于女生做程序员 的职业发展 有什么看法吗？11.为什么不留在爱奇艺？腾讯小哥哥表示腾讯也不一定能转正的。12.反问：业务相关：运营系统开发，属于游戏事业群：主要开发营销系统，数据系统；技术栈是php和go 主要想要能对整个基础知识了解，对系统流程了解。以及语言能了解当然最好。</w:t>
        <w:br/>
        <w:br/>
        <w:t>腾讯QQ 后端开发 一面 34min 2020.3.31 18:301.接口和抽象类的区别 成本呢2.线程通信的方式3.wait和sleep的区别4.进程之间的通信方式5.Linux里如何查看哪些进程CPU高 Top命令6.浏览器中http和https的区别 （加密和CA）7.字节序（大端和小端）8.快排：时间复杂度 nlogn9.时空对齐算法2020.4.1号 晚上做题---简单的面试官不会java，技术栈是c++的，所以更多的是从面经里挑了几个java基础题目和基础知识--面试兴趣不高。</w:t>
        <w:br/>
        <w:t>5.微软</w:t>
        <w:br/>
        <w:t>微软 上海 cloud+AI 一面 1h 2020.3.17 15:001.英文自我介绍2.适配器模式 --讲讲你是怎么做的3.两种不同的适配器4.数据结构：hash表 二叉树 链表 查找的时间复杂度分别为？数据量很大的情况下时间复杂度为？5.算法：两个栈实现一个队列--时间复杂度调优 旋转数组查询某个target6.反馈：思维活跃，有些代码调试需要自己再测试一下微软 上海 cloud+AI 二面 45min 2020.3.17 16:001.自我介绍2.说说redis和mysql3.说说mysql的index 聚集索引和非聚集索引 范围查询你是怎么设置的4.java和python的区别 java和python是如何编译的？5.MongoDB说一下6.做题：Good Man 转化成 Gand Moo7.反馈：无8.感受：这一轮面试官 在我做题的时候 刷微博 。。。。说话声音小。题目的编辑器垃圾。体验差。。。</w:t>
        <w:br/>
        <w:t>6.美团</w:t>
        <w:br/>
        <w:t>美团 到店事业群 2020.3.16 一面 53min0.自我介绍1.tcp udp的区别2.500 400 200分别说一说3.hashmap和hashtable的区别？线程安全和不安全 hashtable如何实现线程安全？ concurrenthashmap4.ThreadLLocal了解吗？ 线程池的实现原理5.gc相关：垃圾回收算法 新生代老年代如何分配？6.cookie和session的区别7.数据库myisam和InnoDB的区别8.乐观锁和悲观锁的区别9.mysql分表机制了解吗 什么数量级的需要分表 什么数量级需要分库10.mongoDB 分布式集群部署有过经验吗？单机部署如果挂了怎么办？--备份？？如何备份？11.跨域的问题讲一下反馈：回答的还不错，优点是 项目做过的都挺了解，基础回答的也还可以，但是线程，gc cookie session mongoDB的集群 以及分库分表都了解的不是很深入，可以再去了解一下。12.算法：剑指offer的螺旋矩阵--限时20min</w:t>
        <w:br/>
        <w:t>总结</w:t>
        <w:br/>
        <w:t>1.对于面试官问：你还有什么要问我的吗？（一般问自己有哪些需要查漏补缺的点，或者如果对业务感兴趣，或者你有什么值得提问的点，可以深入讨论）2.靠谱内推人：对于你特别想去的那家公司，一定要找你想进的那个团队的工作人员，然后要负责，能跟你一起跟进进度的，这次蚂蚁就是有一个非常靠谱的内推人，从一开始争取我确认蚂蚁的内推之后，到最后收到意向书，都是非常靠谱的，而且一直鼓励我。3.心态问题：不管是面试失败还是身边的人都拿到了满意的offer，都是肯定会焦虑的，这个其实我个人都没做到心态如何摆放正确，好在身边还有很多可以听我倾述的人并且一直在给鼓励我的同学和家人。如何选择发泄方式和自己调节心态是最重要的。但是还是建议，失败了不要一直纠结，寻找机会和把握机会，复盘自己的问题这些才是最重要的。4.简历投递：一定要明确自己的目标以及方向，海投可以，但是不要过分纠结得失吧。比如我是找的java方向，但是很多大厂都不是java的，导致面试都挂的很快，给自己带来很多焦虑和不自信的感觉。5.最后：疫情给大家带来了或多或少的影响，春招不管实习还是正式工作大部分人都不顺利。还是要目标清晰，努力提高自己，寻找机会，把握机会。</w:t>
        <w:br/>
      </w:r>
    </w:p>
    <w:p>
      <w:r>
        <w:t>**********************************第146篇*************************************</w:t>
      </w:r>
    </w:p>
    <w:p>
      <w:r>
        <w:t>美团一面</w:t>
        <w:br/>
        <w:br/>
        <w:t>编辑于  2020-04-20 18:43:17</w:t>
        <w:br/>
        <w:br/>
        <w:br/>
        <w:t xml:space="preserve">  面试大约一个小时，问的问题相对简单 </w:t>
        <w:br/>
        <w:br/>
        <w:br/>
        <w:br/>
        <w:br/>
        <w:br/>
        <w:t xml:space="preserve">  自我介绍 </w:t>
        <w:br/>
        <w:br/>
        <w:br/>
        <w:t xml:space="preserve">  集合知道那些，知道hashmap么。说一下 </w:t>
        <w:br/>
        <w:br/>
        <w:br/>
        <w:t xml:space="preserve">  concurrentHashmap知道么 </w:t>
        <w:br/>
        <w:br/>
        <w:br/>
        <w:t xml:space="preserve">  jdk锁知道么 </w:t>
        <w:br/>
        <w:br/>
        <w:br/>
        <w:t xml:space="preserve">  reerantLock实现原理 </w:t>
        <w:br/>
        <w:br/>
        <w:br/>
        <w:t xml:space="preserve">  synchronized锁实现原理 </w:t>
        <w:br/>
        <w:br/>
        <w:br/>
        <w:t xml:space="preserve">  synchronized锁中的类锁 ，同步静态方法与同步非静态方法区别 </w:t>
        <w:br/>
        <w:br/>
        <w:br/>
        <w:t xml:space="preserve">  多线程知道么，说一下线程池 </w:t>
        <w:br/>
        <w:br/>
        <w:br/>
        <w:t xml:space="preserve">  说一下线程池的参数 </w:t>
        <w:br/>
        <w:br/>
        <w:br/>
        <w:t xml:space="preserve">  虚拟机知道哪些知识 </w:t>
        <w:br/>
        <w:br/>
        <w:br/>
        <w:t xml:space="preserve">  垃圾回收算法有哪些 </w:t>
        <w:br/>
        <w:br/>
        <w:br/>
        <w:t xml:space="preserve">  垃圾收集器说一下 </w:t>
        <w:br/>
        <w:br/>
        <w:br/>
        <w:t xml:space="preserve">  CMS流程，具体说一下 </w:t>
        <w:br/>
        <w:br/>
        <w:br/>
        <w:t xml:space="preserve">  mysql索引有哪些 </w:t>
        <w:br/>
        <w:br/>
        <w:br/>
        <w:t xml:space="preserve">  B+tree索引 </w:t>
        <w:br/>
        <w:br/>
        <w:br/>
        <w:t xml:space="preserve">  事务 </w:t>
        <w:br/>
        <w:br/>
        <w:br/>
        <w:t xml:space="preserve">  redis知道有哪些数据类型 </w:t>
        <w:br/>
        <w:br/>
        <w:br/>
        <w:t xml:space="preserve">  都用过么 </w:t>
        <w:br/>
        <w:br/>
        <w:br/>
        <w:t xml:space="preserve">  项目中都用到哪些框架 </w:t>
        <w:br/>
        <w:br/>
        <w:br/>
        <w:t xml:space="preserve">  mybatis知道么 </w:t>
        <w:br/>
        <w:br/>
        <w:br/>
        <w:t xml:space="preserve">  SpringMVC流程 </w:t>
        <w:br/>
        <w:br/>
        <w:br/>
        <w:t xml:space="preserve">  算法题：合并两个有序数组 </w:t>
        <w:br/>
        <w:br/>
        <w:br/>
        <w:br/>
        <w:br/>
        <w:br/>
        <w:br/>
        <w:br/>
        <w:br/>
        <w:br/>
        <w:br/>
      </w:r>
    </w:p>
    <w:p>
      <w:r>
        <w:t>**********************************第147篇*************************************</w:t>
      </w:r>
    </w:p>
    <w:p>
      <w:r>
        <w:t>美团oc，还愿</w:t>
        <w:br/>
        <w:br/>
        <w:t>编辑于  2020-04-20 19:15:57</w:t>
        <w:br/>
        <w:br/>
        <w:br/>
        <w:t xml:space="preserve">  4.7一面 </w:t>
        <w:br/>
        <w:br/>
        <w:br/>
        <w:t xml:space="preserve">  4.10二面 </w:t>
        <w:br/>
        <w:br/>
        <w:br/>
        <w:t xml:space="preserve">  4.20 oc </w:t>
        <w:br/>
        <w:br/>
        <w:br/>
        <w:br/>
        <w:br/>
        <w:br/>
        <w:t xml:space="preserve">  北京到店事业群 </w:t>
        <w:br/>
        <w:br/>
        <w:br/>
        <w:br/>
        <w:br/>
        <w:t xml:space="preserve"> 一面面经 </w:t>
        <w:br/>
        <w:br/>
        <w:t xml:space="preserve"> 自我介绍 </w:t>
        <w:br/>
        <w:t xml:space="preserve"> 项目 </w:t>
        <w:br/>
        <w:t xml:space="preserve"> redis，你使用了什么数据结构 </w:t>
        <w:br/>
        <w:t xml:space="preserve"> redis存储模型（不知道，说了一下redis的数据结构底层实现） </w:t>
        <w:br/>
        <w:t xml:space="preserve"> redis持久化方式 </w:t>
        <w:br/>
        <w:t xml:space="preserve"> 项目怎么保证多线程安全 </w:t>
        <w:br/>
        <w:t xml:space="preserve"> 怎么使用RabbitMQ </w:t>
        <w:br/>
        <w:t xml:space="preserve"> redis项目中是单机还是集群 </w:t>
        <w:br/>
        <w:t xml:space="preserve"> Rabbit是单机还是集群 </w:t>
        <w:br/>
        <w:t xml:space="preserve"> 什么是线程安全 </w:t>
        <w:br/>
        <w:t xml:space="preserve"> ThreadLocal </w:t>
        <w:br/>
        <w:t xml:space="preserve"> reentrantlock和synchronized </w:t>
        <w:br/>
        <w:t xml:space="preserve"> wait和sleep </w:t>
        <w:br/>
        <w:t xml:space="preserve"> tcp粘包拆包 </w:t>
        <w:br/>
        <w:t xml:space="preserve"> 数据库引擎 </w:t>
        <w:br/>
        <w:t xml:space="preserve"> 聚簇索引和非聚簇索引 </w:t>
        <w:br/>
        <w:t xml:space="preserve"> 数据库底层数据结构 </w:t>
        <w:br/>
        <w:t xml:space="preserve"> HashMap放置自定义类需要注意什么 </w:t>
        <w:br/>
        <w:t xml:space="preserve"> HashMap底层结构 </w:t>
        <w:br/>
        <w:t xml:space="preserve"> concurrenthashmap实现 </w:t>
        <w:br/>
        <w:t xml:space="preserve"> 线程池原理（不会，答了线程池好处） </w:t>
        <w:br/>
        <w:t xml:space="preserve"> 怎么启动和结束一个线程（结束不会啊，shutdown？） </w:t>
        <w:br/>
        <w:t xml:space="preserve"> 什么是死锁 </w:t>
        <w:br/>
        <w:t xml:space="preserve"> http和https </w:t>
        <w:br/>
        <w:t xml:space="preserve"> 数据库四大隔离级别 </w:t>
        <w:br/>
        <w:t xml:space="preserve"> sql执行慢，怎么排查 </w:t>
        <w:br/>
        <w:t xml:space="preserve"> 索引建立原则 </w:t>
        <w:br/>
        <w:t xml:space="preserve"> 层次遍历 </w:t>
        <w:br/>
        <w:t xml:space="preserve"> 树的遍历 </w:t>
        <w:br/>
        <w:t xml:space="preserve"> 一致性哈希 </w:t>
        <w:br/>
        <w:t xml:space="preserve">   </w:t>
        <w:br/>
        <w:br/>
        <w:t xml:space="preserve">   算法：模式匹配 全排列 </w:t>
        <w:br/>
        <w:t xml:space="preserve"> </w:t>
        <w:br/>
        <w:t xml:space="preserve"> 二面面经 </w:t>
        <w:br/>
        <w:t xml:space="preserve">  </w:t>
        <w:br/>
        <w:t xml:space="preserve"> 自我介绍 </w:t>
        <w:br/>
        <w:t xml:space="preserve"> 项目 </w:t>
        <w:br/>
        <w:t xml:space="preserve"> 小程序怎么识别用户 </w:t>
        <w:br/>
        <w:t xml:space="preserve"> 怎么存储用户 </w:t>
        <w:br/>
        <w:t xml:space="preserve"> 怎么检查服务正常？（我用的postman调用api） </w:t>
        <w:br/>
        <w:t xml:space="preserve"> telnet命令知道么 </w:t>
        <w:br/>
        <w:t xml:space="preserve"> 那tcp怎么检查是不是正常（不知道） </w:t>
        <w:br/>
        <w:t xml:space="preserve"> redis数据结构 </w:t>
        <w:br/>
        <w:t xml:space="preserve"> redis的string </w:t>
        <w:br/>
        <w:t xml:space="preserve"> redis的zset </w:t>
        <w:br/>
        <w:t xml:space="preserve"> redis命令？（我用的springboot集成的redis， 那api？ redisTemplate.opsbounds什么什么记不得） </w:t>
        <w:br/>
        <w:t xml:space="preserve"> rabbitmq怎么用的 </w:t>
        <w:br/>
        <w:t xml:space="preserve"> mysql数据结构 </w:t>
        <w:br/>
        <w:t xml:space="preserve"> mysql存储结构知道么？ </w:t>
        <w:br/>
        <w:t xml:space="preserve"> 为什么使用B+树 </w:t>
        <w:br/>
        <w:t xml:space="preserve"> 为什么矮胖就好？ </w:t>
        <w:br/>
        <w:t xml:space="preserve"> 每个索引都是你刚说的那种B+树么？ </w:t>
        <w:br/>
        <w:t xml:space="preserve"> java线程状态 </w:t>
        <w:br/>
        <w:t xml:space="preserve"> java什么时候处于就绪 运行 阻塞 </w:t>
        <w:br/>
        <w:t xml:space="preserve"> java锁怎么实现的互斥（synchronized原理， reentrantlock原理， AQS底层实现） </w:t>
        <w:br/>
        <w:t xml:space="preserve"> 看没看过容器源码？hashMap chashmap hashset都看过 </w:t>
        <w:br/>
        <w:t xml:space="preserve"> 那我问你list </w:t>
        <w:br/>
        <w:t xml:space="preserve"> list扩容过程 </w:t>
        <w:br/>
        <w:t xml:space="preserve"> list删除节点 </w:t>
        <w:br/>
        <w:t xml:space="preserve"> jvm运行时内存 </w:t>
        <w:br/>
        <w:t xml:space="preserve"> 堆的分区 </w:t>
        <w:br/>
        <w:t xml:space="preserve"> 类加载机制 </w:t>
        <w:br/>
        <w:t xml:space="preserve"> 数据库事务 </w:t>
        <w:br/>
        <w:t xml:space="preserve"> 数据库隔离级别 </w:t>
        <w:br/>
        <w:t xml:space="preserve">   </w:t>
        <w:br/>
        <w:t xml:space="preserve"> 算法 </w:t>
        <w:br/>
        <w:t xml:space="preserve"> 数组中查找两数和（挺熟练啊，标准解法，时间复杂度呢？ 如果返回所有可能的数目呢） </w:t>
        <w:br/>
        <w:br/>
      </w:r>
    </w:p>
    <w:p>
      <w:r>
        <w:t>**********************************第148篇*************************************</w:t>
      </w:r>
    </w:p>
    <w:p>
      <w:r>
        <w:t>美团配送部门一二三面</w:t>
        <w:br/>
        <w:br/>
        <w:t>编辑于  2020-04-19 12:56:51</w:t>
        <w:br/>
        <w:br/>
        <w:t xml:space="preserve"> 美团一面 </w:t>
        <w:br/>
        <w:br/>
        <w:t xml:space="preserve">  对反射的理解 </w:t>
        <w:br/>
        <w:br/>
        <w:br/>
        <w:t xml:space="preserve">  多线程 </w:t>
        <w:br/>
        <w:br/>
        <w:br/>
        <w:t xml:space="preserve">  线程池参数 </w:t>
        <w:br/>
        <w:br/>
        <w:br/>
        <w:t xml:space="preserve">  拒绝策略 </w:t>
        <w:br/>
        <w:br/>
        <w:br/>
        <w:t xml:space="preserve">  乐观锁悲观锁 </w:t>
        <w:br/>
        <w:br/>
        <w:br/>
        <w:t xml:space="preserve">  使用过乐观锁吗 </w:t>
        <w:br/>
        <w:br/>
        <w:br/>
        <w:t xml:space="preserve">  偏向锁，重量级锁，轻量级锁 </w:t>
        <w:br/>
        <w:br/>
        <w:br/>
        <w:t xml:space="preserve">  hashmap是线程不安全的嘛？，put，链址址，散列法，开放地址法 </w:t>
        <w:br/>
        <w:br/>
        <w:br/>
        <w:t xml:space="preserve">  四次握手 </w:t>
        <w:br/>
        <w:br/>
        <w:br/>
        <w:t xml:space="preserve">  垃圾收集算法 </w:t>
        <w:br/>
        <w:br/>
        <w:br/>
        <w:t xml:space="preserve">  b和b+树，avl树 </w:t>
        <w:br/>
        <w:br/>
        <w:br/>
        <w:t xml:space="preserve">  事务 </w:t>
        <w:br/>
        <w:br/>
        <w:br/>
        <w:t xml:space="preserve">  隔离级别，可重复读 </w:t>
        <w:br/>
        <w:br/>
        <w:br/>
        <w:t xml:space="preserve">  acid </w:t>
        <w:br/>
        <w:br/>
        <w:br/>
        <w:t xml:space="preserve">  反转字符串 </w:t>
        <w:br/>
        <w:br/>
        <w:br/>
        <w:t xml:space="preserve">  aop，ioc </w:t>
        <w:br/>
        <w:br/>
        <w:br/>
        <w:t xml:space="preserve">  聚集索引非聚集索引 </w:t>
        <w:br/>
        <w:br/>
        <w:t xml:space="preserve"> 美团二面 </w:t>
        <w:br/>
        <w:br/>
        <w:t xml:space="preserve">  只问了项目，根据项目来问知识点，这个我没有写，你可以根据你自己的项目来 </w:t>
        <w:br/>
        <w:br/>
        <w:t xml:space="preserve"> 美团三面 </w:t>
        <w:br/>
        <w:br/>
        <w:br/>
        <w:t xml:space="preserve">   1. 问项目 </w:t>
        <w:br/>
        <w:t xml:space="preserve"> </w:t>
        <w:br/>
        <w:br/>
        <w:t xml:space="preserve">   2. 三次握手？ </w:t>
        <w:br/>
        <w:t xml:space="preserve"> </w:t>
        <w:br/>
        <w:br/>
        <w:t xml:space="preserve">   3. 为啥三次握手？ </w:t>
        <w:br/>
        <w:t xml:space="preserve"> </w:t>
        <w:br/>
        <w:br/>
        <w:t xml:space="preserve">   4. 输入一个url用到的协议？ </w:t>
        <w:br/>
        <w:t xml:space="preserve"> </w:t>
        <w:br/>
        <w:br/>
        <w:t xml:space="preserve">   5. redis用得到线程数，我说的16？ </w:t>
        <w:br/>
        <w:t xml:space="preserve"> </w:t>
        <w:br/>
        <w:br/>
        <w:t xml:space="preserve">   6. 线程和进程区别？ </w:t>
        <w:br/>
        <w:t xml:space="preserve"> </w:t>
        <w:br/>
        <w:br/>
        <w:t xml:space="preserve">   7. 线程池？他们的共同点，不同点 </w:t>
        <w:br/>
        <w:t xml:space="preserve"> </w:t>
        <w:br/>
        <w:br/>
        <w:t xml:space="preserve">   8. concurrenthashmap为啥安全？如何保证安全？hashmap为啥不安全？ </w:t>
        <w:br/>
        <w:t xml:space="preserve"> </w:t>
        <w:br/>
        <w:br/>
        <w:t xml:space="preserve">   9. CAS原理 </w:t>
        <w:br/>
        <w:t xml:space="preserve"> </w:t>
        <w:br/>
        <w:br/>
        <w:t xml:space="preserve">   10.如何解决hash冲突 </w:t>
        <w:br/>
        <w:t xml:space="preserve">  可能是备胎了哈哈，再没有任何消息 </w:t>
        <w:br/>
        <w:br/>
      </w:r>
    </w:p>
    <w:p>
      <w:r>
        <w:t>**********************************第149篇*************************************</w:t>
      </w:r>
    </w:p>
    <w:p>
      <w:r>
        <w:t>JAVA后台凉经分享求人品</w:t>
        <w:br/>
        <w:br/>
        <w:t>编辑于  2020-04-18 14:04:25</w:t>
        <w:br/>
        <w:br/>
        <w:t xml:space="preserve"> 美团到店事业群： </w:t>
        <w:br/>
        <w:t xml:space="preserve"> 一面： </w:t>
        <w:br/>
        <w:t xml:space="preserve"> 自我介绍+项目问题 </w:t>
        <w:br/>
        <w:t xml:space="preserve"> 1、SpringBoot 对Spring的优化原理（不会） </w:t>
        <w:br/>
        <w:t xml:space="preserve"> 2、redis 的五种数据类型 </w:t>
        <w:br/>
        <w:t xml:space="preserve"> 集群 </w:t>
        <w:br/>
        <w:t xml:space="preserve"> 持久化 </w:t>
        <w:br/>
        <w:t xml:space="preserve"> 3、B+树、红黑树 </w:t>
        <w:br/>
        <w:t xml:space="preserve"> 4、进程线程的区别 </w:t>
        <w:br/>
        <w:t xml:space="preserve"> 进程共享哪些资源 </w:t>
        <w:br/>
        <w:t xml:space="preserve"> 线程切换为什么比进程切换开销小（忘了） </w:t>
        <w:br/>
        <w:t xml:space="preserve"> 5、虚拟地址作用 </w:t>
        <w:br/>
        <w:t xml:space="preserve"> 6、地址栏输入URL会发生什么 </w:t>
        <w:br/>
        <w:t xml:space="preserve"> 7、数据从应用层到物理层过程 </w:t>
        <w:br/>
        <w:t xml:space="preserve"> 二面： </w:t>
        <w:br/>
        <w:t xml:space="preserve"> 1、Spring里bean的线程安全问题 </w:t>
        <w:br/>
        <w:t xml:space="preserve"> 2、java基本类型 </w:t>
        <w:br/>
        <w:t xml:space="preserve"> 3、拆箱装箱 </w:t>
        <w:br/>
        <w:t xml:space="preserve"> 4、java运行原理 </w:t>
        <w:br/>
        <w:t xml:space="preserve"> 5、垃圾回收算法 </w:t>
        <w:br/>
        <w:t xml:space="preserve"> 6、G1，CMS收集器 </w:t>
        <w:br/>
        <w:t xml:space="preserve"> 7、jvm内存模型，volatile关键字 </w:t>
        <w:br/>
        <w:t xml:space="preserve"> 8、Mysql Innodb 特点介绍 </w:t>
        <w:br/>
        <w:t xml:space="preserve"> 9、四种隔离级别 </w:t>
        <w:br/>
        <w:t xml:space="preserve"> 10、单例模式写一下代码 </w:t>
        <w:br/>
        <w:t xml:space="preserve"> 11、代码：顺时针填充数组 </w:t>
        <w:br/>
        <w:t xml:space="preserve"> 美团广告： </w:t>
        <w:br/>
        <w:t xml:space="preserve"> 一面： </w:t>
        <w:br/>
        <w:t xml:space="preserve"> 1、代码中的异常的处理过程 </w:t>
        <w:br/>
        <w:t xml:space="preserve"> 2、Spring 里autowired注解和resource注解 </w:t>
        <w:br/>
        <w:t xml:space="preserve"> 3、String和StringBuffer区别，存储位置是否相同 </w:t>
        <w:br/>
        <w:t xml:space="preserve"> 4、setnx指令 </w:t>
        <w:br/>
        <w:t xml:space="preserve"> 5、cookie和session区别，怎么用 </w:t>
        <w:br/>
        <w:t xml:space="preserve"> 6、线程池类型，抛弃策略 </w:t>
        <w:br/>
        <w:t xml:space="preserve"> 代码：字符串去重，查找二进制数据里1的出现的次数 </w:t>
        <w:br/>
        <w:t xml:space="preserve"> 二面： </w:t>
        <w:br/>
        <w:t xml:space="preserve"> hashmap、hashtable 实现 </w:t>
        <w:br/>
        <w:t xml:space="preserve"> java并发安全如何实现的 </w:t>
        <w:br/>
        <w:t xml:space="preserve"> 公平锁和非公平锁如何实现 </w:t>
        <w:br/>
        <w:t xml:space="preserve"> 操作系统里进程状态及转换 </w:t>
        <w:br/>
        <w:t xml:space="preserve"> yield sleep结合状态转换讲一下 </w:t>
        <w:br/>
        <w:t xml:space="preserve"> 常用的数据结构 </w:t>
        <w:br/>
        <w:t xml:space="preserve"> TreeMaprr </w:t>
        <w:br/>
        <w:t xml:space="preserve"> 常用的排序算法哪些，最优时间复杂度，最差时间复杂度，平均时间复杂度，空间复杂度 </w:t>
        <w:br/>
        <w:t xml:space="preserve"> 代码：字符串去重复字符 </w:t>
        <w:br/>
        <w:t xml:space="preserve"> 4G内存读取10G日志，统计其中出现频次最高的十个word，如何实现，如何使得速度更快 </w:t>
        <w:br/>
        <w:t xml:space="preserve"> sql查询某个人的所有成绩，两个表，学生表和成绩表 </w:t>
        <w:br/>
        <w:t xml:space="preserve"> 数据库范式 </w:t>
        <w:br/>
        <w:t xml:space="preserve"> 腾讯： </w:t>
        <w:br/>
        <w:t xml:space="preserve"> 一轮电话 </w:t>
        <w:br/>
        <w:t xml:space="preserve"> 最小堆的实现，删除插入时间复杂度 </w:t>
        <w:br/>
        <w:t xml:space="preserve"> io复用 </w:t>
        <w:br/>
        <w:t xml:space="preserve"> 虚函数的实现方式 </w:t>
        <w:br/>
        <w:t xml:space="preserve"> arraylist底层 </w:t>
        <w:br/>
        <w:t xml:space="preserve"> tcp的3次握手4次回收 </w:t>
        <w:br/>
        <w:t xml:space="preserve"> 内存的最小单位 </w:t>
        <w:br/>
        <w:t xml:space="preserve"> 如何在O（1）的时间复杂度里查出一个数的二进制表达中有多少个1 </w:t>
        <w:br/>
        <w:t xml:space="preserve"> 查一个图里有没有环 </w:t>
        <w:br/>
        <w:t xml:space="preserve"> 一轮视频 </w:t>
        <w:br/>
        <w:t xml:space="preserve"> sdn了解过么 </w:t>
        <w:br/>
        <w:t xml:space="preserve"> 随机森林算法和逻辑回归算法 </w:t>
        <w:br/>
        <w:t xml:space="preserve"> MAC层和IP层区别，工作方式 </w:t>
        <w:br/>
        <w:t xml:space="preserve"> 多态，为什么使用父类引用子类 </w:t>
        <w:br/>
        <w:t xml:space="preserve"> 进程线程的区别 </w:t>
        <w:br/>
        <w:t xml:space="preserve"> 单例的应用 </w:t>
        <w:br/>
        <w:t xml:space="preserve"> 二轮视频 </w:t>
        <w:br/>
        <w:t xml:space="preserve"> java和C++的区别 </w:t>
        <w:br/>
        <w:t xml:space="preserve"> java泛型和C++泛型的区别 </w:t>
        <w:br/>
        <w:t xml:space="preserve"> 段内存分为哪几段，如何去访问 </w:t>
        <w:br/>
        <w:t xml:space="preserve"> 为什么C++需要自己去释放内存,java不需要 </w:t>
        <w:br/>
        <w:t xml:space="preserve"> Synchronize的加锁粒度问题,类锁对象锁 </w:t>
        <w:br/>
        <w:t xml:space="preserve"> IO多路复用如何实现的 </w:t>
        <w:br/>
        <w:t xml:space="preserve"> 进程间通信如何实现,socket编程有自己写过么 </w:t>
        <w:br/>
        <w:t xml:space="preserve"> 父进程开辟子进程,内存如何访问 </w:t>
        <w:br/>
        <w:t xml:space="preserve"> CPU结构是什么样的 </w:t>
        <w:br/>
        <w:t xml:space="preserve"> CPU的缓存miss问题,如何提高缓存命中率 </w:t>
        <w:br/>
        <w:t xml:space="preserve"> 头条广告： </w:t>
        <w:br/>
        <w:t xml:space="preserve"> 一面： </w:t>
        <w:br/>
        <w:t xml:space="preserve"> 1、JVM内存结构 </w:t>
        <w:br/>
        <w:t xml:space="preserve"> 2、OOM异常，GC算法讲一下 </w:t>
        <w:br/>
        <w:t xml:space="preserve"> 3、拓扑排序做什么用的 </w:t>
        <w:br/>
        <w:t xml:space="preserve"> 4、缓存击穿和缓存穿透 </w:t>
        <w:br/>
        <w:t xml:space="preserve"> 5、Mysql引擎类型 </w:t>
        <w:br/>
        <w:t xml:space="preserve"> 6、TCP、UDP区别，一般用在什么情境下 </w:t>
        <w:br/>
        <w:t xml:space="preserve"> 7、IO常用模型，NIO的具体流程讲一下 </w:t>
        <w:br/>
        <w:t xml:space="preserve"> 8、B+树讲一下，B+树和B树区别 </w:t>
        <w:br/>
        <w:t xml:space="preserve"> 代码：查看一个二叉树是不是二叉搜索树 </w:t>
        <w:br/>
        <w:t xml:space="preserve"> 二面： </w:t>
        <w:br/>
        <w:t xml:space="preserve"> 1、hashtable和hashmap </w:t>
        <w:br/>
        <w:t xml:space="preserve"> 2、用户态和内核态 </w:t>
        <w:br/>
        <w:t xml:space="preserve"> 3、redis的击穿 </w:t>
        <w:br/>
        <w:t xml:space="preserve"> 4、简历a，b索引，去分别查询a列和b列是不是都用到了索引 </w:t>
        <w:br/>
        <w:t xml:space="preserve"> 5、代码：给定一个入栈序列，判断给定的出栈序列是否合法 </w:t>
        <w:br/>
        <w:t xml:space="preserve"> 6、10G大文件保存用户UID，4G内存来查询出现频次最高的10个UID </w:t>
        <w:br/>
        <w:t xml:space="preserve"> 7、智力题：在圆桌上放硬币，两个人一人放一个，直到放不下为止，硬币不能重叠，最后一个放硬币的人获胜，问第一个人获胜几率是多少 </w:t>
        <w:br/>
        <w:t xml:space="preserve"> 别的记不得了 </w:t>
        <w:br/>
        <w:t xml:space="preserve"> 三面： </w:t>
        <w:br/>
        <w:t xml:space="preserve"> 1、B+树索引，最左前缀原则 </w:t>
        <w:br/>
        <w:t xml:space="preserve"> 2、为a，b建立单列索引，where a and b 和 where a or b 都是怎么走索引的 </w:t>
        <w:br/>
        <w:t xml:space="preserve"> 3、mysql优化器有了解么 </w:t>
        <w:br/>
        <w:t xml:space="preserve"> 4、redis有序set为什么用跳表不用B+数 </w:t>
        <w:br/>
        <w:t xml:space="preserve"> 5、代码：大数减法（输入两个String做减法） </w:t>
        <w:br/>
        <w:t xml:space="preserve"> 头条抖音后端： </w:t>
        <w:br/>
        <w:t xml:space="preserve"> 一面： </w:t>
        <w:br/>
        <w:t xml:space="preserve"> 智力题：2n个人围成一圈， 两两握手， 形成n条握手的线段， 线段没有交点， 一共多少种握手方式？ </w:t>
        <w:br/>
        <w:t xml:space="preserve"> 智力题：现在有一个随机数生成器， 1/3概率生成1， 2/3生成0， 如何基于这个生成器， 得出一个1/2概率是0， 1/2概率是1的生成器？ </w:t>
        <w:br/>
        <w:t xml:space="preserve"> 影响一个服务器的http请求数有哪些因素 </w:t>
        <w:br/>
        <w:t xml:space="preserve"> 服务端如何识别是哪个用户 </w:t>
        <w:br/>
        <w:t xml:space="preserve"> http请求行，请求头，请求实体。 </w:t>
        <w:br/>
        <w:t xml:space="preserve"> http状态码，302和303区别 </w:t>
        <w:br/>
        <w:t xml:space="preserve"> 代码：给出一个n*n数字矩阵，寻找一条最长上升路径，每个位置只能向上下左右四个位置移动。 </w:t>
        <w:br/>
        <w:t xml:space="preserve"> Example： </w:t>
        <w:br/>
        <w:t xml:space="preserve"> nums = [[9,9,4]，[6,6,8],[2,1,1]]返回 4 (最长上升路径是[1, 2, 6, 9]) </w:t>
        <w:br/>
      </w:r>
    </w:p>
    <w:p>
      <w:r>
        <w:t>**********************************第150篇*************************************</w:t>
      </w:r>
    </w:p>
    <w:p>
      <w:r>
        <w:t>美团小象二面实习面经</w:t>
        <w:br/>
        <w:br/>
        <w:t>编辑于  2020-04-18 11:57:59</w:t>
        <w:br/>
        <w:br/>
        <w:t xml:space="preserve"> 更新，二面过了，约了下周三面 </w:t>
        <w:br/>
        <w:t xml:space="preserve"> 那么就许个愿吧，希望三面顺利 </w:t>
        <w:br/>
        <w:t xml:space="preserve">  </w:t>
        <w:br/>
        <w:t xml:space="preserve">  </w:t>
        <w:br/>
        <w:t xml:space="preserve"> 上来自我介绍 </w:t>
        <w:br/>
        <w:t xml:space="preserve"> 然后说给两道题做一做 </w:t>
        <w:br/>
        <w:t xml:space="preserve"> 然后接下来50分钟左右全在这两道题上…… </w:t>
        <w:br/>
        <w:t xml:space="preserve"> 找出数组中的两个出现次数是奇数的数字（其他都是偶数） </w:t>
        <w:br/>
        <w:t xml:space="preserve"> 无重复最长子串 </w:t>
        <w:br/>
        <w:t xml:space="preserve"> 写完了还要和他讲思路，第一题在异或上讲了好久hhh这也是导致为什么有50分钟的原因 </w:t>
        <w:br/>
        <w:t xml:space="preserve"> 然后快问快答 </w:t>
        <w:br/>
        <w:t xml:space="preserve"> 最小生成树prim和kruskal算法（忘得一干二净只记得名字了……具体的没答上来……） </w:t>
        <w:br/>
        <w:t xml:space="preserve"> Hash冲突哪几种解决方式 </w:t>
        <w:br/>
        <w:t xml:space="preserve"> HashSet怎么实现 </w:t>
        <w:br/>
        <w:t xml:space="preserve"> mysql数据库有哪几种索引（我的回答遍历所有错误答案后终于给出了他想要问的答案hhh） </w:t>
        <w:br/>
        <w:t xml:space="preserve"> 三次握手和四次挥手 </w:t>
        <w:br/>
        <w:t xml:space="preserve"> Linux查看当前文件路径命令 </w:t>
        <w:br/>
        <w:t xml:space="preserve"> 快问快答可能还有些简单的小问题有点忘了…… </w:t>
        <w:br/>
      </w:r>
    </w:p>
    <w:p>
      <w:r>
        <w:t>**********************************第151篇*************************************</w:t>
      </w:r>
    </w:p>
    <w:p>
      <w:r>
        <w:t>【美团二面】4.16下午5点</w:t>
        <w:br/>
        <w:br/>
        <w:t>编辑于  2020-04-17 11:54:37</w:t>
        <w:br/>
        <w:br/>
        <w:t xml:space="preserve"> 【美团二面】4.16下午5点 </w:t>
        <w:br/>
        <w:br/>
        <w:t>1：自我介绍</w:t>
        <w:br/>
        <w:br/>
        <w:br/>
        <w:t>2：成绩、奖项、项目难点</w:t>
        <w:br/>
        <w:br/>
        <w:br/>
        <w:t>3：课程学习遇到的难点--详细</w:t>
        <w:br/>
        <w:br/>
        <w:br/>
        <w:t>4：Hashmap的原理、put和get方法原理、resize为什么慢，慢在哪里、和treemap区别等</w:t>
        <w:br/>
        <w:br/>
        <w:br/>
        <w:t>5：操作系统的调度算法：cpu和页面</w:t>
        <w:br/>
        <w:br/>
        <w:br/>
        <w:t>6：编程：求两个矩形相交的面积</w:t>
        <w:br/>
        <w:br/>
        <w:br/>
        <w:t xml:space="preserve">😛😛😛😛😛😛😛😛😛😛😛 </w:t>
        <w:br/>
        <w:br/>
      </w:r>
    </w:p>
    <w:p>
      <w:r>
        <w:t>**********************************第152篇*************************************</w:t>
      </w:r>
    </w:p>
    <w:p>
      <w:r>
        <w:t>美团还愿</w:t>
        <w:br/>
        <w:br/>
        <w:t>编辑于  2020-04-16 22:18:15</w:t>
        <w:br/>
        <w:br/>
        <w:br/>
        <w:t xml:space="preserve">  二面后两周多收到了oc和offer，前来还愿。流程可能真的很慢，但耐心等待总会有结果的。（北京实习） </w:t>
        <w:br/>
        <w:br/>
        <w:t xml:space="preserve"> 一面 </w:t>
        <w:br/>
        <w:br/>
        <w:t xml:space="preserve">  自我介绍</w:t>
        <w:br/>
        <w:t xml:space="preserve">  数组和list的区别 list底层是什么</w:t>
        <w:br/>
        <w:t xml:space="preserve">  抽象类和接口的区别</w:t>
        <w:br/>
        <w:t xml:space="preserve">  数据库索引有哪些，为什么用B+树而不是B树</w:t>
        <w:br/>
        <w:t xml:space="preserve">  设计模式知道哪些</w:t>
        <w:br/>
        <w:t xml:space="preserve">  arraylist如何线程安全 </w:t>
        <w:br/>
        <w:br/>
        <w:br/>
        <w:t xml:space="preserve">  synchronized的一些优化</w:t>
        <w:br/>
        <w:t xml:space="preserve">  jvm知识 内存模型 JMM 垃圾回收算法</w:t>
        <w:br/>
        <w:t xml:space="preserve">  hashmap底层 </w:t>
        <w:br/>
        <w:br/>
        <w:t xml:space="preserve"> 二面 </w:t>
        <w:br/>
        <w:br/>
        <w:t xml:space="preserve">  项目 </w:t>
        <w:br/>
        <w:br/>
        <w:br/>
        <w:t xml:space="preserve">  网页输入网址到页面加载出来之间发生了什么 </w:t>
        <w:br/>
        <w:br/>
        <w:br/>
        <w:t xml:space="preserve">  三次握手，四次挥手 </w:t>
        <w:br/>
        <w:br/>
        <w:br/>
        <w:t xml:space="preserve">  spring MVC </w:t>
        <w:br/>
        <w:br/>
        <w:br/>
        <w:t xml:space="preserve">  手撕代码 Leecode3.无重复字符最长子串 </w:t>
        <w:br/>
        <w:br/>
        <w:br/>
        <w:br/>
        <w:br/>
        <w:br/>
        <w:br/>
      </w:r>
    </w:p>
    <w:p>
      <w:r>
        <w:t>**********************************第153篇*************************************</w:t>
      </w:r>
    </w:p>
    <w:p>
      <w:r>
        <w:t>美团后台实习面经</w:t>
        <w:br/>
        <w:br/>
        <w:t>发布于  2020-04-16 21:05:44</w:t>
        <w:br/>
        <w:br/>
        <w:t xml:space="preserve"> 一面 </w:t>
        <w:br/>
        <w:t xml:space="preserve"> c++基础： </w:t>
        <w:br/>
        <w:br/>
        <w:t xml:space="preserve">      1、指针和引用的区别 使用上的区别 </w:t>
        <w:br/>
        <w:br/>
        <w:br/>
        <w:t xml:space="preserve">      2、虚函数的原理、解决了什么问题 构造函数 析构函数在使用虚函数时的问题</w:t>
        <w:br/>
        <w:t xml:space="preserve"> </w:t>
        <w:br/>
        <w:br/>
        <w:br/>
        <w:t xml:space="preserve">      3、纯虚函数</w:t>
        <w:br/>
        <w:t xml:space="preserve"> </w:t>
        <w:br/>
        <w:br/>
        <w:br/>
        <w:t xml:space="preserve">      4、多态的类型（重载、重写、模板多态）</w:t>
        <w:br/>
        <w:t xml:space="preserve"> </w:t>
        <w:br/>
        <w:br/>
        <w:br/>
        <w:t xml:space="preserve">      5、网络I/O</w:t>
        <w:br/>
        <w:t xml:space="preserve"> </w:t>
        <w:br/>
        <w:br/>
        <w:t xml:space="preserve"> 操作系统 </w:t>
        <w:br/>
        <w:br/>
        <w:t xml:space="preserve">      1、线程 进程（占有资源 通信方式 ）</w:t>
        <w:br/>
        <w:t xml:space="preserve"> </w:t>
        <w:br/>
        <w:br/>
        <w:br/>
        <w:t xml:space="preserve">      2、常见的锁</w:t>
        <w:br/>
        <w:t xml:space="preserve"> </w:t>
        <w:br/>
        <w:br/>
        <w:br/>
        <w:t xml:space="preserve">      3、信号量</w:t>
        <w:br/>
        <w:t xml:space="preserve"> </w:t>
        <w:br/>
        <w:br/>
        <w:t xml:space="preserve"> 数据库 </w:t>
        <w:br/>
        <w:br/>
        <w:t xml:space="preserve">      1、隔离级别（具体隔离级别的实现方式（mysql mvcc））</w:t>
        <w:br/>
        <w:t xml:space="preserve"> </w:t>
        <w:br/>
        <w:br/>
        <w:br/>
        <w:t xml:space="preserve">      2、数据库如何迁移（停机迁移 不停机迁移）</w:t>
        <w:br/>
        <w:t xml:space="preserve"> </w:t>
        <w:br/>
        <w:br/>
        <w:br/>
        <w:t xml:space="preserve">      3、mysql索引</w:t>
        <w:br/>
        <w:t xml:space="preserve"> </w:t>
        <w:br/>
        <w:br/>
        <w:br/>
        <w:br/>
        <w:br/>
        <w:t xml:space="preserve"> 算法 </w:t>
        <w:br/>
        <w:br/>
        <w:t xml:space="preserve">      1、矩阵找目标数字（行列递增）</w:t>
        <w:br/>
        <w:t xml:space="preserve"> </w:t>
        <w:br/>
        <w:br/>
        <w:br/>
        <w:t xml:space="preserve">      2、相同的数不相邻</w:t>
        <w:br/>
        <w:t xml:space="preserve"> </w:t>
        <w:br/>
        <w:br/>
        <w:br/>
        <w:t xml:space="preserve">      3、</w:t>
        <w:br/>
        <w:t xml:space="preserve"> 把数组排成最小的数</w:t>
        <w:br/>
        <w:t xml:space="preserve"> </w:t>
        <w:br/>
        <w:br/>
        <w:br/>
        <w:br/>
        <w:br/>
        <w:br/>
        <w:t xml:space="preserve"> 二面： </w:t>
        <w:br/>
        <w:br/>
        <w:t xml:space="preserve">      1、项目相关</w:t>
        <w:br/>
        <w:t xml:space="preserve"> </w:t>
        <w:br/>
        <w:br/>
        <w:br/>
        <w:t xml:space="preserve">      2、对java和c++的认识（各自理解、区别）</w:t>
        <w:br/>
        <w:t xml:space="preserve"> </w:t>
        <w:br/>
        <w:br/>
        <w:br/>
        <w:t xml:space="preserve">      3、设计模式</w:t>
        <w:br/>
        <w:t xml:space="preserve"> </w:t>
        <w:br/>
        <w:br/>
        <w:br/>
        <w:t xml:space="preserve">      4、单例中的double lock check </w:t>
        <w:br/>
        <w:br/>
        <w:br/>
        <w:br/>
        <w:br/>
        <w:br/>
        <w:br/>
        <w:br/>
        <w:br/>
        <w:br/>
        <w:br/>
        <w:br/>
        <w:br/>
        <w:br/>
        <w:br/>
        <w:t xml:space="preserve">     </w:t>
        <w:br/>
        <w:br/>
      </w:r>
    </w:p>
    <w:p>
      <w:r>
        <w:t>**********************************第154篇*************************************</w:t>
      </w:r>
    </w:p>
    <w:p>
      <w:r>
        <w:t>美团java后台一面凉经</w:t>
        <w:br/>
        <w:br/>
        <w:t>编辑于  2020-04-16 20:43:15</w:t>
        <w:br/>
        <w:br/>
        <w:br/>
        <w:t xml:space="preserve">  好久之前面试的，现在凭回忆简单写一下。 </w:t>
        <w:br/>
        <w:br/>
        <w:br/>
        <w:t xml:space="preserve">  应聘岗位：到店服务事业群java后台开发； </w:t>
        <w:br/>
        <w:br/>
        <w:br/>
        <w:t xml:space="preserve">  方式：笔试通过后进行面试；</w:t>
        <w:br/>
        <w:t xml:space="preserve"> </w:t>
        <w:br/>
        <w:br/>
        <w:br/>
        <w:t xml:space="preserve">  背景：本人是cpp选手，有过javaweb的项目； </w:t>
        <w:br/>
        <w:br/>
        <w:br/>
        <w:br/>
        <w:br/>
        <w:br/>
        <w:t xml:space="preserve">  1. 面试的大部分时间都是再聊项目，做了那些东西，困难，如何克服；spring ioc，aop（聊的还不错） </w:t>
        <w:br/>
        <w:br/>
        <w:br/>
        <w:t xml:space="preserve">  2. 做了一道题，非常简单，连续上升字串（秒了） </w:t>
        <w:br/>
        <w:br/>
        <w:br/>
        <w:t xml:space="preserve">  3. 之后又问了写数据库方面的内容，事务、四种隔离，幻读是什么，如何避免脏读（具体如何实现的，我说的是锁，但是实际上应该是MVCC多版本并发控制）left join、inner join以及right join </w:t>
        <w:br/>
        <w:br/>
        <w:br/>
        <w:br/>
        <w:br/>
        <w:br/>
        <w:t xml:space="preserve">  大体就是这样子，印象中就是数据库方面回答的不太好，其余的都还不错，然后就，，挂了。 </w:t>
        <w:br/>
        <w:br/>
        <w:br/>
        <w:t xml:space="preserve">  语言方面一点没有问，大概不想要cpp的吧。。。 </w:t>
        <w:br/>
        <w:br/>
        <w:br/>
        <w:t xml:space="preserve">  ========================= </w:t>
        <w:br/>
        <w:br/>
        <w:br/>
        <w:t xml:space="preserve">  之后还自动把换成了前端面试岗位，然后我就拒绝了，过了几天收到了感谢信。。。 </w:t>
        <w:br/>
        <w:br/>
      </w:r>
    </w:p>
    <w:p>
      <w:r>
        <w:t>**********************************第155篇*************************************</w:t>
      </w:r>
    </w:p>
    <w:p>
      <w:r>
        <w:t>美团java一二面面经</w:t>
        <w:br/>
        <w:br/>
        <w:t>编辑于  2020-04-16 19:47:50</w:t>
        <w:br/>
        <w:br/>
        <w:t xml:space="preserve"> 🤗被美团第二次捞，第一次被到店捞起来一面我还以为自己发挥挺好，结果GG😥 </w:t>
        <w:br/>
        <w:br/>
        <w:t xml:space="preserve">  这次被基础架构捞，附面筋 </w:t>
        <w:br/>
        <w:br/>
        <w:br/>
        <w:t xml:space="preserve">  一面： </w:t>
        <w:br/>
        <w:br/>
        <w:br/>
        <w:br/>
        <w:t xml:space="preserve"> 自我介绍，讲讲项目 </w:t>
        <w:br/>
        <w:t xml:space="preserve"> 期间15分钟问项目的点，主要问题还是老几样，自己认为的难的点，怎么解决的，项目最后怎么部署的等等 </w:t>
        <w:br/>
        <w:t xml:space="preserve"> mysql的视图（因为我项目里提到了视图所以问了） </w:t>
        <w:br/>
        <w:t xml:space="preserve"> mysql的查询优化 </w:t>
        <w:br/>
        <w:t xml:space="preserve"> mysql的索引结构，怎么创索引 </w:t>
        <w:br/>
        <w:t xml:space="preserve"> mysql知道哪些引擎，分别特点，答的innodb myisam memory csv </w:t>
        <w:br/>
        <w:t xml:space="preserve"> mysql隔离级别，默认级别，底层实现 </w:t>
        <w:br/>
        <w:t xml:space="preserve"> jvm内存结构 </w:t>
        <w:br/>
        <w:t xml:space="preserve"> 垃圾标记算法 </w:t>
        <w:br/>
        <w:t xml:space="preserve"> 垃圾收集算法 </w:t>
        <w:br/>
        <w:t xml:space="preserve"> cms收集器，收集流程，哪些是"stop the world" </w:t>
        <w:br/>
        <w:t xml:space="preserve"> OOM(stack,heap,direct memory,GC overhead limit exceeded,unable create new native thread ) </w:t>
        <w:br/>
        <w:t xml:space="preserve"> 为什么要划分年轻代和老年代，年轻代和老年代为什么要选择那些收集算法 </w:t>
        <w:br/>
        <w:t xml:space="preserve"> 发生堆内存溢出怎么排查 </w:t>
        <w:br/>
        <w:t xml:space="preserve"> 继承，子类能得到父类全部属性吗 </w:t>
        <w:br/>
        <w:t xml:space="preserve"> system.gc是立即执行吗 </w:t>
        <w:br/>
        <w:t xml:space="preserve"> 并发，忘了问题是什么，当时回答了synchronized原理 </w:t>
        <w:br/>
        <w:t xml:space="preserve"> 算法题：在二叉树中找到两个节点的最近公共祖先(再进阶)，大家可以在牛客网搜到 </w:t>
        <w:br/>
        <w:t xml:space="preserve"> 有什么要问我的 </w:t>
        <w:br/>
        <w:t xml:space="preserve"> 一面总的来说发挥不错，面试官说我表达能力比较清晰，回答不会回答太多余的话，这一点大家也可以参考</w:t>
        <w:br/>
        <w:t xml:space="preserve"> 🤣 虽然不知道他说的是不是真的（划掉）</w:t>
        <w:br/>
        <w:br/>
        <w:br/>
        <w:t xml:space="preserve">  二面： </w:t>
        <w:br/>
        <w:br/>
        <w:br/>
        <w:t xml:space="preserve">  二面相对于一面来说问题很少，基本就是问项目，但是却持续了将近2小时。。原因不是面试官话痨，是我写算法题写了半天磨磨唧唧。。。</w:t>
        <w:br/>
        <w:t xml:space="preserve"> 😗第一道题我写了半天没写出来，面试官说OK给你换一道，结果写了半天90%，两道题加起来快浪费了1个小时🤗（大佬无视）</w:t>
        <w:br/>
        <w:br/>
        <w:br/>
        <w:t xml:space="preserve">  我也不知道面试官为啥耐心这么好，安安静静看我尴尬的码。。。。最后还是我主动打破尴尬，要不持续三小时都有可能。。。。 </w:t>
        <w:br/>
        <w:br/>
        <w:br/>
        <w:br/>
        <w:t xml:space="preserve"> 项目，同一面 </w:t>
        <w:br/>
        <w:t xml:space="preserve"> 算法题：第k个数（https://www.nowcoder.com/questionTerminal/d5e776441a6e41ae9f9859413bdc1eca） </w:t>
        <w:br/>
        <w:t xml:space="preserve"> 算法题：24点游戏算法（https://www.nowcoder.com/questionTerminal/fbc417f314f745b1978fc751a54ac8cb）为了方便大家我直接贴链接了🤗 </w:t>
        <w:br/>
        <w:t xml:space="preserve"> 说说你的优缺点，实习的时间，有什么要问我的 </w:t>
        <w:br/>
        <w:t xml:space="preserve"> 没错，就这，没了。。 </w:t>
        <w:br/>
        <w:br/>
        <w:t>二面可能不具有参考性。。。大家笑一笑就好</w:t>
        <w:br/>
        <w:br/>
        <w:br/>
        <w:t xml:space="preserve">  最后日常：</w:t>
        <w:br/>
        <w:t xml:space="preserve"> </w:t>
        <w:br/>
        <w:br/>
      </w:r>
    </w:p>
    <w:p>
      <w:r>
        <w:t>**********************************第156篇*************************************</w:t>
      </w:r>
    </w:p>
    <w:p>
      <w:r>
        <w:t>已经在美团的池子里泡凉了（一二面面经）</w:t>
        <w:br/>
        <w:br/>
        <w:t>编辑于  2020-04-16 16:19:37</w:t>
        <w:br/>
        <w:br/>
        <w:t>美团二面后就没消息了，我以为美团挂了不会有通知。但是牛客上一些同学说收到感谢信了，那我大概就是在池子里已经被人遗忘了。当时还没有offer，美团一面比较顺利，就想着美团肯收我，我就转Java去了，不搞C++了。谁知道，没拿到美团的offer，反而拿到其他公司C++岗位的offer。看来我还得坚守在C++岗位上呀。</w:t>
        <w:br/>
        <w:t>笔试</w:t>
        <w:br/>
        <w:t>我做的是第二批笔试，a了一道，其他三道加起来算1道吧。第二面就收到面试通知了。</w:t>
        <w:br/>
        <w:t>3.23一面</w:t>
        <w:br/>
        <w:br/>
        <w:t>自我介绍</w:t>
        <w:br/>
        <w:t>介绍项目</w:t>
        <w:br/>
        <w:t>项目与 libevent</w:t>
        <w:br/>
        <w:t>IO多路复用的作用</w:t>
        <w:br/>
        <w:t>进程通信方式</w:t>
        <w:br/>
        <w:t>进程与线程的区别，使用场景</w:t>
        <w:br/>
        <w:t>管理fd的数据结构、（提到了哈希表）</w:t>
        <w:br/>
        <w:t>哈希表冲突</w:t>
        <w:br/>
        <w:t>堆和栈</w:t>
        <w:br/>
        <w:t>dfs、bfs</w:t>
        <w:br/>
        <w:t>面向对象封装、继承、多态</w:t>
        <w:br/>
        <w:t>序列化和反序列化（不会，但是说了一下自己的理解。现在有点后悔了，感觉就是在瞎说）</w:t>
        <w:br/>
        <w:t>虚拟内存的作用、段页式</w:t>
        <w:br/>
        <w:t>CLOSE_WAIT、TIME_WAIT</w:t>
        <w:br/>
        <w:t>cookie、seesion</w:t>
        <w:br/>
        <w:t>get、post</w:t>
        <w:br/>
        <w:t>get可以有 body 吗？</w:t>
        <w:br/>
        <w:t>http请求的过程</w:t>
        <w:br/>
        <w:t>mysql和redis（不懂，大概说了一下redis）</w:t>
        <w:br/>
        <w:t>mysql索引的数据结构</w:t>
        <w:br/>
        <w:t>提问环节</w:t>
        <w:br/>
        <w:br/>
        <w:t>因为我只会C++，不会Java。面试官尽量不问Java，说了两三次“不问Java”。可能是想问，但是忍住了。面试体验超好。</w:t>
        <w:br/>
        <w:t>早上面完，下午hr就约打电话约二面了。</w:t>
        <w:br/>
        <w:t>3.24二面</w:t>
        <w:br/>
        <w:br/>
        <w:t>问项目（网络库）。由于面试官是做 Java 的，也不了解网络库，所以开始沟通得不是很顺畅。后面面试官让打开 Github 来讲项目。（第一次遇到这种情况，还好对项目很熟悉）</w:t>
        <w:br/>
        <w:t>算法题：找零钱。零钱数组[1,2,5]，零钱个数无限个。将aim元钱换成给定数组中的零钱，要求零钱数最少。（贪心算法）</w:t>
        <w:br/>
        <w:t>提问环节</w:t>
        <w:br/>
        <w:br/>
        <w:t>总结</w:t>
        <w:br/>
        <w:t>美团的面试体验是我面过的公司里体验最好的。全程都有互动交流。答得还行，面试官会说不错；不会的，面试官会说没关系；面试官也会分享自己的看法。虽然没能拿到offer，但是还是对美团的好感度爆棚。</w:t>
        <w:br/>
        <w:t>面试难度不大，问得问题都是常规问题。没过的原因应该是因为技能跟岗位不匹配。如果被用C++的组捞了，机会应该会大一些。</w:t>
        <w:br/>
      </w:r>
    </w:p>
    <w:p>
      <w:r>
        <w:t>**********************************第157篇*************************************</w:t>
      </w:r>
    </w:p>
    <w:p>
      <w:r>
        <w:t>美团一面面经（Java）</w:t>
        <w:br/>
        <w:br/>
        <w:t>编辑于  2020-04-15 17:44:59</w:t>
        <w:br/>
        <w:br/>
        <w:t xml:space="preserve"> 1、 浏览器输入网址之后发生的变化？是长连接还是短链接，要服务器端还是客户端决定是长连接还是短连接（回答客户端，被说了，应该是服务器端） </w:t>
        <w:br/>
        <w:t xml:space="preserve"> 2、 Cookie和session的关系，以及如果多台服务器上存的session不一样，怎么解决? </w:t>
        <w:br/>
        <w:t xml:space="preserve"> 3、 为什么要多个服务器？（增加资源） </w:t>
        <w:br/>
        <w:t xml:space="preserve"> 4、 编程题：有两个由字母组成的字符串 String a, b，实现函数，判断 a 中是否包含 b 中的所有字符，用了hashmap，你为什么会考虑用hashmap呢，我说还可以用hashset，他问hashmap和hashset之间的关系，hashset底层是用hashmap实现的。Hashmap的put方法的实现过程，为什么多线程put方***形成环路。问自己写的算法的时间复杂度。 </w:t>
        <w:br/>
        <w:t xml:space="preserve"> 5、 问了jvm虚拟机模型，oom可能出现的情况？ </w:t>
        <w:br/>
        <w:t xml:space="preserve"> 答：可能出现在堆中，也可能出现在栈中，我提到了stackoverflow，他继续问什么情况下会造成StackOverflow（递归） </w:t>
        <w:br/>
        <w:t xml:space="preserve"> 6、 垃圾标记？引用计数、GCroot，问哪些可能成为GCroot的根，本地方法栈、虚拟机栈、堆、方法区。 </w:t>
        <w:br/>
        <w:t xml:space="preserve"> 7、 常见的排序算法，冒泡、选择、快排、堆排序。问分别的时间复杂度，本来想说快排说成了二分。。然后他又问，无序数组怎么才能二分查找，我说要先排序。 </w:t>
        <w:br/>
        <w:t xml:space="preserve"> 8、 CPU和内存的矛盾怎么解决？我说缓存，然后继续问缓存是怎么解决的（不会） </w:t>
        <w:br/>
        <w:t xml:space="preserve"> 9、 进程和线程的区别？什么是上下文切换，什么是上下文？ </w:t>
        <w:br/>
        <w:t xml:space="preserve"> 10、 Java基础我忘了问的什么了（简历上写熟练掌握Java，就问了一些） </w:t>
        <w:br/>
        <w:t xml:space="preserve"> 11、           介绍项目：20min </w:t>
        <w:br/>
        <w:t xml:space="preserve"> 12、           最后聊了职业发展方向 </w:t>
        <w:br/>
      </w:r>
    </w:p>
    <w:p>
      <w:r>
        <w:t>**********************************第158篇*************************************</w:t>
      </w:r>
    </w:p>
    <w:p>
      <w:r>
        <w:t>Java开发实习春招总结（CVTE、远景、美团、阿里、腾讯）</w:t>
        <w:br/>
        <w:br/>
        <w:t>编辑于  2020-04-26 12:09:38</w:t>
        <w:br/>
        <w:br/>
        <w:br/>
        <w:t xml:space="preserve"> 个人情况大概是从2月底开始投递简历，到4月初先后面试了CVTE、远景、美团、阿里、腾讯五家公司，也投递过一些其他的公司，有的没有面试机会（如蘑菇街、VIVO、虎牙等），有的放弃了笔试（如卡中心、360、移动、携程等），到现在算先告一段落吧，只是等待最后的结果，整理下面试中的一些问题（由于时间间隔有点久，记不大清楚了，整理下记得的一些问题，题目不分前后顺序）回馈牛客，希望没出结果的都能顺利~ </w:t>
        <w:br/>
        <w:br/>
        <w:t xml:space="preserve"> CVTE（已拿）： </w:t>
        <w:br/>
        <w:t xml:space="preserve"> 两轮技术面： </w:t>
        <w:br/>
        <w:t xml:space="preserve">  </w:t>
        <w:br/>
        <w:br/>
        <w:t xml:space="preserve">  项目 </w:t>
        <w:br/>
        <w:br/>
        <w:br/>
        <w:t xml:space="preserve">  Spring IOC原理 AOP原理 </w:t>
        <w:br/>
        <w:br/>
        <w:br/>
        <w:t xml:space="preserve">  Spring 事务传播 </w:t>
        <w:br/>
        <w:br/>
        <w:br/>
        <w:t xml:space="preserve">  MySQL 事务隔离级别 </w:t>
        <w:br/>
        <w:br/>
        <w:br/>
        <w:t xml:space="preserve">  并发相关 </w:t>
        <w:br/>
        <w:br/>
        <w:br/>
        <w:t xml:space="preserve">  。。。 </w:t>
        <w:br/>
        <w:br/>
        <w:br/>
        <w:t xml:space="preserve">  （印象中挺基础的，不太难） </w:t>
        <w:br/>
        <w:br/>
        <w:br/>
        <w:t xml:space="preserve">  写了一道简单的题 </w:t>
        <w:br/>
        <w:br/>
        <w:t xml:space="preserve"> HR面： </w:t>
        <w:br/>
        <w:br/>
        <w:t xml:space="preserve">  探讨人生 </w:t>
        <w:br/>
        <w:br/>
        <w:br/>
        <w:t xml:space="preserve">  工作地点考虑等等 </w:t>
        <w:br/>
        <w:br/>
        <w:t xml:space="preserve"> 远景智能（已拿）： </w:t>
        <w:br/>
        <w:t xml:space="preserve"> 两轮技术面： </w:t>
        <w:br/>
        <w:br/>
        <w:t xml:space="preserve">  项目，</w:t>
        <w:br/>
        <w:t xml:space="preserve"> 针对项目中的点问问题</w:t>
        <w:br/>
        <w:br/>
        <w:br/>
        <w:t xml:space="preserve">  Spring 相关 </w:t>
        <w:br/>
        <w:br/>
        <w:br/>
        <w:t xml:space="preserve">  OSI 模型 </w:t>
        <w:br/>
        <w:br/>
        <w:br/>
        <w:t xml:space="preserve">  Linux 查看端口命令，查看进程命令（常用命令） </w:t>
        <w:br/>
        <w:br/>
        <w:br/>
        <w:t xml:space="preserve">  并发相关 </w:t>
        <w:br/>
        <w:br/>
        <w:br/>
        <w:t xml:space="preserve">  一个题两万个数找最大十个数 </w:t>
        <w:br/>
        <w:br/>
        <w:br/>
        <w:t xml:space="preserve">  。。。 </w:t>
        <w:br/>
        <w:br/>
        <w:br/>
        <w:t xml:space="preserve">  写个题（直接在白板写） </w:t>
        <w:br/>
        <w:br/>
        <w:t xml:space="preserve"> HR面： </w:t>
        <w:br/>
        <w:br/>
        <w:t xml:space="preserve">  聊家乡（和HR聊的很开心） </w:t>
        <w:br/>
        <w:br/>
        <w:t xml:space="preserve"> 美团成都到店（已拿）： </w:t>
        <w:br/>
        <w:br/>
        <w:t xml:space="preserve"> 美团的面试体验很棒，每一面都是项目+基础+算法题+智力题，问的也比较全面，三轮技术面加起来4个多小时吧。奥对还有一轮笔试。 </w:t>
        <w:br/>
        <w:br/>
        <w:t xml:space="preserve"> 三轮技术面： </w:t>
        <w:br/>
        <w:br/>
        <w:t xml:space="preserve">  项目，问道没有问题了为止，挖得很深 </w:t>
        <w:br/>
        <w:br/>
        <w:br/>
        <w:t xml:space="preserve">  int位数，int和Integer区别 </w:t>
        <w:br/>
        <w:br/>
        <w:br/>
        <w:t xml:space="preserve">  HashMap 和 ConcurrentHashMap；</w:t>
        <w:br/>
        <w:t xml:space="preserve">  ArrayList 和 LinkedList；</w:t>
        <w:br/>
        <w:t xml:space="preserve">  接口与抽象类；</w:t>
        <w:br/>
        <w:t xml:space="preserve">  Exception 与 Error；</w:t>
        <w:br/>
        <w:t xml:space="preserve">  JVM 的内存结构；</w:t>
        <w:br/>
        <w:t xml:space="preserve">  垃圾回收（器）；</w:t>
        <w:br/>
        <w:t xml:space="preserve">  线程池参数；</w:t>
        <w:br/>
        <w:t xml:space="preserve">  悲观锁与乐观锁（Java 中）； </w:t>
        <w:br/>
        <w:br/>
        <w:br/>
        <w:t xml:space="preserve">  JVM 调优； </w:t>
        <w:br/>
        <w:br/>
        <w:br/>
        <w:t>MySQL调优（慢日志、explain执行计划等）</w:t>
        <w:br/>
        <w:t xml:space="preserve">  数据库数据结构，索引，为什么用B+树；</w:t>
        <w:br/>
        <w:t xml:space="preserve">  数据库隔离级别，锁协议，并发问题等；</w:t>
        <w:br/>
        <w:t xml:space="preserve">  InnoBD 多版本并发控制；</w:t>
        <w:br/>
        <w:t xml:space="preserve">  InnoBD 与 MyISAM；</w:t>
        <w:br/>
        <w:t xml:space="preserve">  Redis（数据结构和持久化机制等）；</w:t>
        <w:br/>
        <w:t xml:space="preserve">  数据库读写分离、分库分表；</w:t>
        <w:br/>
        <w:t xml:space="preserve">  TCP握手挥手 为什么； </w:t>
        <w:br/>
        <w:br/>
        <w:br/>
        <w:t xml:space="preserve">  OSI模型，每层协议并且介绍一下；</w:t>
        <w:br/>
        <w:t xml:space="preserve">  Spring IOC、AOP； </w:t>
        <w:br/>
        <w:br/>
        <w:br/>
        <w:t xml:space="preserve">  Spring MVC原理； </w:t>
        <w:br/>
        <w:br/>
        <w:br/>
        <w:t>MyBatis；</w:t>
        <w:br/>
        <w:br/>
        <w:br/>
        <w:br/>
        <w:t xml:space="preserve">  JDK动态代理 与 CGLib动态代理；</w:t>
        <w:br/>
        <w:t xml:space="preserve">  RabbitMQ 的某个问题； </w:t>
        <w:br/>
        <w:br/>
        <w:br/>
        <w:t xml:space="preserve">  ThreadLocal； </w:t>
        <w:br/>
        <w:br/>
        <w:br/>
        <w:t xml:space="preserve">  进程通信方式； </w:t>
        <w:br/>
        <w:br/>
        <w:br/>
        <w:t>并发相关（synchronized、Lock、volatile、CAS等）</w:t>
        <w:br/>
        <w:br/>
        <w:br/>
        <w:br/>
        <w:t xml:space="preserve">  用户态内核态； </w:t>
        <w:br/>
        <w:br/>
        <w:br/>
        <w:t xml:space="preserve">  Java创建线程方式； </w:t>
        <w:br/>
        <w:br/>
        <w:br/>
        <w:t xml:space="preserve">  设计模式相关； </w:t>
        <w:br/>
        <w:br/>
        <w:br/>
        <w:t xml:space="preserve">  cookie和session； </w:t>
        <w:br/>
        <w:br/>
        <w:br/>
        <w:t xml:space="preserve">  HTTP、HTTPS，HTTP状态码； </w:t>
        <w:br/>
        <w:br/>
        <w:br/>
        <w:t xml:space="preserve">  GET和POST； </w:t>
        <w:br/>
        <w:br/>
        <w:br/>
        <w:t xml:space="preserve">  Redis数据结构； </w:t>
        <w:br/>
        <w:br/>
        <w:br/>
        <w:t xml:space="preserve">  。。。 </w:t>
        <w:br/>
        <w:br/>
        <w:br/>
        <w:t xml:space="preserve"> 美团的算法题不难，智力题挺有意思，我的是一天24小时时针和分针重合几次，一个西瓜切9刀最多切多少块，一个平面分布好多随机点，怎么快速用圆圈到一半的点（至今没想到最好的办法） </w:t>
        <w:br/>
        <w:br/>
        <w:t xml:space="preserve"> 阿里数字农业（收到意向书） </w:t>
        <w:br/>
        <w:br/>
        <w:t xml:space="preserve">  阿里总共有一轮笔试+三轮技术面+一轮交叉面+一轮线下笔试+HR面 </w:t>
        <w:br/>
        <w:br/>
        <w:br/>
        <w:t xml:space="preserve">  问题的也很符合阿里，项目挖的依旧很深，需要很了解项目，不然应付不了。Java问题很详细（问题参考上面的，几乎都差不多），问题很深，比如并发那块儿，尽量说到操作系统指令，说的全一点就好了，SSM要读下源码 </w:t>
        <w:br/>
        <w:br/>
        <w:br/>
        <w:t xml:space="preserve">  阿里的线下笔试题都自己出的好像，提前批写过钉钉的，多线程反转字符串，数字农业的也不难，还是看基础吧 </w:t>
        <w:br/>
        <w:br/>
        <w:br/>
        <w:t xml:space="preserve">  HR面继续探讨人生 </w:t>
        <w:br/>
        <w:br/>
        <w:t xml:space="preserve"> 腾讯CSIG（已拿） </w:t>
        <w:br/>
        <w:br/>
        <w:t xml:space="preserve"> 腾讯总共有两轮技术面+一轮HR面，问题也差不多，没写算法题。 </w:t>
        <w:br/>
        <w:br/>
        <w:t xml:space="preserve"> 总结 </w:t>
        <w:br/>
        <w:br/>
        <w:t xml:space="preserve">  基础要好好掌握一下，算法题找到规律多练练，看知识点时候多问问自己为什么 </w:t>
        <w:br/>
        <w:br/>
        <w:br/>
        <w:t xml:space="preserve">  最后，愿诸君皆得偿所愿不负坚持。 </w:t>
        <w:br/>
        <w:br/>
        <w:br/>
        <w:br/>
      </w:r>
    </w:p>
    <w:p>
      <w:r>
        <w:t>**********************************第159篇*************************************</w:t>
      </w:r>
    </w:p>
    <w:p>
      <w:r>
        <w:t>美团后台开发 二面+hr面</w:t>
        <w:br/>
        <w:br/>
        <w:t>发布于  2020-04-14 21:39:00</w:t>
        <w:br/>
        <w:br/>
        <w:br/>
        <w:t xml:space="preserve"> 美团一面的面经之前分享过，这篇帖子分享一下二面和hr面吧~~ </w:t>
        <w:br/>
        <w:br/>
        <w:br/>
        <w:br/>
        <w:br/>
        <w:br/>
        <w:t xml:space="preserve"> 这篇帖子，我又再次的吹爆美团的效率啊！！！！一面（4.8号）当天下午就打电话约二面的时间了 </w:t>
        <w:br/>
        <w:br/>
        <w:br/>
        <w:br/>
        <w:br/>
        <w:t xml:space="preserve"> 二面（4.10号下午两点） </w:t>
        <w:br/>
        <w:br/>
        <w:br/>
        <w:br/>
        <w:br/>
        <w:br/>
        <w:t xml:space="preserve">   1、自我介绍 </w:t>
        <w:br/>
        <w:t xml:space="preserve"> </w:t>
        <w:br/>
        <w:br/>
        <w:t xml:space="preserve">   2、哪里人？ </w:t>
        <w:br/>
        <w:t xml:space="preserve"> </w:t>
        <w:br/>
        <w:br/>
        <w:t xml:space="preserve">   3、老师允许暑期实习嘛？ </w:t>
        <w:br/>
        <w:t xml:space="preserve"> </w:t>
        <w:br/>
        <w:br/>
        <w:t xml:space="preserve">   4、讲一下项目（讲了很久，一直问一直怼一直问一直怼......） </w:t>
        <w:br/>
        <w:t xml:space="preserve"> </w:t>
        <w:br/>
        <w:br/>
        <w:t xml:space="preserve">   5、你觉得项目里的难点在哪里？ </w:t>
        <w:br/>
        <w:t xml:space="preserve"> </w:t>
        <w:br/>
        <w:br/>
        <w:t xml:space="preserve">   6、Java里的hashmap了解吧，那么get()和put()的时间复杂度是多少？ </w:t>
        <w:br/>
        <w:t xml:space="preserve"> </w:t>
        <w:br/>
        <w:br/>
        <w:t xml:space="preserve">   7、那么map还有什么实现结构吗？hashmap是数组加链表结构实现的，那还有其他结构的map吗？ </w:t>
        <w:br/>
        <w:t xml:space="preserve"> </w:t>
        <w:br/>
        <w:br/>
        <w:t xml:space="preserve">   我想到treeMap，他又问那TreeMap的取和存的时间复杂度是多少？ </w:t>
        <w:br/>
        <w:t xml:space="preserve"> </w:t>
        <w:br/>
        <w:br/>
        <w:t xml:space="preserve">   8、写代码，两个有序数组合并成一个有序数组 </w:t>
        <w:br/>
        <w:t xml:space="preserve"> </w:t>
        <w:br/>
        <w:br/>
        <w:t xml:space="preserve">   我用归并排序写的。代码里有int[] temp=new int[len1+len2]; </w:t>
        <w:br/>
        <w:t xml:space="preserve"> </w:t>
        <w:br/>
        <w:br/>
        <w:t xml:space="preserve">   他又问这行代码申请的内存空间在哪？多少字节的内存？ </w:t>
        <w:br/>
        <w:t xml:space="preserve"> </w:t>
        <w:br/>
        <w:br/>
        <w:t xml:space="preserve">   又问那temp在哪？ </w:t>
        <w:br/>
        <w:t xml:space="preserve"> </w:t>
        <w:br/>
        <w:br/>
        <w:t xml:space="preserve">   Java的内存区域有哪几部分？各自的作用？ </w:t>
        <w:br/>
        <w:t xml:space="preserve"> </w:t>
        <w:br/>
        <w:br/>
        <w:t xml:space="preserve">   栈存放的是什么？我说局部变量，操作数，方法出口等 </w:t>
        <w:br/>
        <w:t xml:space="preserve"> </w:t>
        <w:br/>
        <w:br/>
        <w:t xml:space="preserve">   他又问操作数 是啥？ </w:t>
        <w:br/>
        <w:t xml:space="preserve"> </w:t>
        <w:br/>
        <w:br/>
        <w:t xml:space="preserve">   9、你有啥问题？对我们部门了解多少？ </w:t>
        <w:br/>
        <w:t xml:space="preserve"> </w:t>
        <w:br/>
        <w:br/>
        <w:br/>
        <w:br/>
        <w:br/>
        <w:t xml:space="preserve">   面了三十七分钟左右，我感觉有点凉，这个面试官从头到尾带着口罩，很严肃，不苟言笑，╭(╯^╰)╮</w:t>
        <w:br/>
        <w:t xml:space="preserve">  😣</w:t>
        <w:br/>
        <w:br/>
        <w:br/>
        <w:br/>
        <w:br/>
        <w:br/>
        <w:t xml:space="preserve"> 没想到当天下午四点多，hr小姐姐打电话来约hr面试的时间，哇，美团的这效率真的是高到爆炸，效率感人！！！ </w:t>
        <w:br/>
        <w:br/>
        <w:br/>
        <w:br/>
        <w:br/>
        <w:t xml:space="preserve"> hr面（4.13号11：00） </w:t>
        <w:br/>
        <w:br/>
        <w:t xml:space="preserve">   讲一下在做的基于众包的交通感知系统的项目； </w:t>
        <w:br/>
        <w:t xml:space="preserve"> </w:t>
        <w:br/>
        <w:br/>
        <w:t xml:space="preserve"> 平时使用美团吗？评价是如何？ </w:t>
        <w:br/>
        <w:br/>
        <w:br/>
        <w:t xml:space="preserve"> 都是用美团来干嘛？ </w:t>
        <w:br/>
        <w:br/>
        <w:br/>
        <w:t xml:space="preserve"> 你觉得美团这个平台怎么样？ </w:t>
        <w:br/>
        <w:br/>
        <w:br/>
        <w:t xml:space="preserve"> 有同学面试美团或者在美团工作吗？ </w:t>
        <w:br/>
        <w:br/>
        <w:br/>
        <w:t xml:space="preserve"> 现在还在面试的有哪些公司？腾讯、阿里 </w:t>
        <w:br/>
        <w:br/>
        <w:br/>
        <w:t xml:space="preserve">   问那你觉得在各个公司的面试给你的体验是什么？ </w:t>
        <w:br/>
        <w:t xml:space="preserve"> </w:t>
        <w:br/>
        <w:br/>
        <w:t xml:space="preserve"> 有什么问题问我？大概多久收到offer？转正率多少？（hr回答很模糊的，没有定性指标，他们的宗旨是让你在美团实习的这段时间真的能收获知识学到东西） </w:t>
        <w:br/>
        <w:br/>
        <w:br/>
        <w:br/>
        <w:br/>
        <w:t xml:space="preserve">  但是，为啥还没有接到offer电话呢？？话说，如果接了offer电话，但是后来没去，会被拉黑吗？有啥坏影响吗？？？ </w:t>
        <w:br/>
        <w:br/>
      </w:r>
    </w:p>
    <w:p>
      <w:r>
        <w:t>**********************************第160篇*************************************</w:t>
      </w:r>
    </w:p>
    <w:p>
      <w:r>
        <w:t>美团OC了~我来还愿了！</w:t>
        <w:br/>
        <w:br/>
        <w:t>编辑于  2020-04-14 19:23:49</w:t>
        <w:br/>
        <w:br/>
        <w:br/>
        <w:t xml:space="preserve">  刚才终于等到了HR小姐姐的OC了，看来牛客上许愿真的好灵！！ </w:t>
        <w:br/>
        <w:br/>
        <w:br/>
        <w:t xml:space="preserve">  有点小激动，毕竟本菜鸡（真的巨菜！！）终于打破0offer的局面了</w:t>
        <w:br/>
        <w:t xml:space="preserve"> 😭</w:t>
        <w:br/>
        <w:t>😭</w:t>
        <w:br/>
        <w:t>😭</w:t>
        <w:br/>
        <w:br/>
        <w:br/>
        <w:t xml:space="preserve">  这段时间时而自闭，时而鸡血，时而感觉压力山大，但还是会自己安慰自己，努力调整自己的心态。 </w:t>
        <w:br/>
        <w:br/>
        <w:br/>
        <w:t xml:space="preserve">  所以还没有上岸的小伙伴真的要保持好自己的心态，相信自己，offer是一定会有的！！ </w:t>
        <w:br/>
        <w:br/>
        <w:br/>
        <w:t xml:space="preserve">  下面记录一下吧： </w:t>
        <w:br/>
        <w:br/>
        <w:br/>
        <w:t xml:space="preserve">  4月2号 笔试 五道题做了一点几道（真的巨菜！！），还好不卡笔试 </w:t>
        <w:br/>
        <w:br/>
        <w:br/>
        <w:br/>
        <w:br/>
        <w:br/>
        <w:br/>
        <w:t xml:space="preserve">   4月7号 一面： </w:t>
        <w:br/>
        <w:t xml:space="preserve"> </w:t>
        <w:br/>
        <w:br/>
        <w:t xml:space="preserve">   C/C++区别 </w:t>
        <w:br/>
        <w:t xml:space="preserve"> </w:t>
        <w:br/>
        <w:br/>
        <w:t xml:space="preserve">   面向对象 </w:t>
        <w:br/>
        <w:t xml:space="preserve"> </w:t>
        <w:br/>
        <w:br/>
        <w:t xml:space="preserve">   继承访问权限 </w:t>
        <w:br/>
        <w:t xml:space="preserve"> </w:t>
        <w:br/>
        <w:br/>
        <w:t xml:space="preserve">   构造函数执行顺序 </w:t>
        <w:br/>
        <w:t xml:space="preserve"> </w:t>
        <w:br/>
        <w:br/>
        <w:t xml:space="preserve">   析构函数执行顺序 </w:t>
        <w:br/>
        <w:t xml:space="preserve"> </w:t>
        <w:br/>
        <w:br/>
        <w:t xml:space="preserve">   Malloc/new </w:t>
        <w:br/>
        <w:t xml:space="preserve"> </w:t>
        <w:br/>
        <w:br/>
        <w:t xml:space="preserve">   编程：括号匹配 </w:t>
        <w:br/>
        <w:t xml:space="preserve"> </w:t>
        <w:br/>
        <w:br/>
        <w:t xml:space="preserve">   思路：匹配）（ </w:t>
        <w:br/>
        <w:t xml:space="preserve"> </w:t>
        <w:br/>
        <w:br/>
        <w:t xml:space="preserve">   Tcp/Ip和OSI </w:t>
        <w:br/>
        <w:t xml:space="preserve"> </w:t>
        <w:br/>
        <w:br/>
        <w:t xml:space="preserve">   事务ACID </w:t>
        <w:br/>
        <w:t xml:space="preserve"> </w:t>
        <w:br/>
        <w:br/>
        <w:t xml:space="preserve">   一致性实现 </w:t>
        <w:br/>
        <w:t xml:space="preserve"> </w:t>
        <w:br/>
        <w:br/>
        <w:t xml:space="preserve">   MVCC </w:t>
        <w:br/>
        <w:t xml:space="preserve"> </w:t>
        <w:br/>
        <w:br/>
        <w:t xml:space="preserve">   锁机制 </w:t>
        <w:br/>
        <w:t xml:space="preserve"> </w:t>
        <w:br/>
        <w:br/>
        <w:t xml:space="preserve">   进程间通信方式 </w:t>
        <w:br/>
        <w:t xml:space="preserve"> </w:t>
        <w:br/>
        <w:br/>
        <w:t>共享内存实现原理</w:t>
        <w:br/>
        <w:br/>
        <w:br/>
        <w:t xml:space="preserve">   Socket通信流程 </w:t>
        <w:br/>
        <w:t xml:space="preserve"> </w:t>
        <w:br/>
        <w:br/>
        <w:t xml:space="preserve">   IO复用 </w:t>
        <w:br/>
        <w:t xml:space="preserve"> </w:t>
        <w:br/>
        <w:br/>
        <w:t>数据表设计:存储树形结构，手写建表语句（挂）</w:t>
        <w:br/>
        <w:br/>
        <w:br/>
        <w:t xml:space="preserve">   怎么学习技术的，举例（说的有点牵强） </w:t>
        <w:br/>
        <w:t xml:space="preserve"> </w:t>
        <w:br/>
        <w:br/>
        <w:br/>
        <w:br/>
        <w:br/>
        <w:t xml:space="preserve">   反问：实习生培养方案 </w:t>
        <w:br/>
        <w:t xml:space="preserve"> </w:t>
        <w:br/>
        <w:br/>
        <w:t xml:space="preserve">   面试官评价：对于一些原理有误解；设计问题积累思路，沉淀成自己的 </w:t>
        <w:br/>
        <w:t xml:space="preserve"> </w:t>
        <w:br/>
        <w:br/>
        <w:t xml:space="preserve">   一面的面试官真的很赞，很有礼貌。只要是面试时不知道是谁的网络原因，后面说了十几秒就卡死了，就这样重连十几次的情况下面到了五十多分钟，然后只好结束。晚上面试官又打来电话接着面了二三十分钟。 </w:t>
        <w:br/>
        <w:t xml:space="preserve"> </w:t>
        <w:br/>
        <w:br/>
        <w:t xml:space="preserve">   这么坎坷，面试官也没有放弃我</w:t>
        <w:br/>
        <w:t xml:space="preserve">  😭，所以又怎么能自己放弃自己呢? </w:t>
        <w:br/>
        <w:t xml:space="preserve"> </w:t>
        <w:br/>
        <w:br/>
        <w:br/>
        <w:br/>
        <w:br/>
        <w:t xml:space="preserve"> 4月8号 美团二面： </w:t>
        <w:br/>
        <w:br/>
        <w:br/>
        <w:t xml:space="preserve">   一面什么时候？对于一面的感受？对于自己一面的评价 </w:t>
        <w:br/>
        <w:t xml:space="preserve"> </w:t>
        <w:br/>
        <w:br/>
        <w:t xml:space="preserve">   在家还是在学校？ </w:t>
        <w:br/>
        <w:t xml:space="preserve"> </w:t>
        <w:br/>
        <w:br/>
        <w:t xml:space="preserve">   学校因疫情是否放暑假？是否可以实习？ </w:t>
        <w:br/>
        <w:t xml:space="preserve"> </w:t>
        <w:br/>
        <w:br/>
        <w:t xml:space="preserve">   项目介绍 </w:t>
        <w:br/>
        <w:t xml:space="preserve"> </w:t>
        <w:br/>
        <w:br/>
        <w:t xml:space="preserve">   为什么需要代理服务器 </w:t>
        <w:br/>
        <w:t xml:space="preserve"> </w:t>
        <w:br/>
        <w:br/>
        <w:t xml:space="preserve">   把数据处理放在服务器跟放在客户端的对比 </w:t>
        <w:br/>
        <w:t xml:space="preserve"> </w:t>
        <w:br/>
        <w:br/>
        <w:t xml:space="preserve">   二期服务器转发打算怎么做？为什么这么做？ </w:t>
        <w:br/>
        <w:t xml:space="preserve"> </w:t>
        <w:br/>
        <w:br/>
        <w:t xml:space="preserve">   项目中遇到的难点，怎么解决的，有看过源码吗？ </w:t>
        <w:br/>
        <w:t xml:space="preserve"> </w:t>
        <w:br/>
        <w:br/>
        <w:t xml:space="preserve">   学习QGis花了多长时间 </w:t>
        <w:br/>
        <w:t xml:space="preserve"> </w:t>
        <w:br/>
        <w:br/>
        <w:t xml:space="preserve">   除了技术上的难点，还有？ </w:t>
        <w:br/>
        <w:t xml:space="preserve"> </w:t>
        <w:br/>
        <w:br/>
        <w:t xml:space="preserve">   需求变更时怎么办，怎么减少返工 </w:t>
        <w:br/>
        <w:t xml:space="preserve"> </w:t>
        <w:br/>
        <w:br/>
        <w:t xml:space="preserve">   本科研究生期间是否做过其他项目 </w:t>
        <w:br/>
        <w:t xml:space="preserve"> </w:t>
        <w:br/>
        <w:br/>
        <w:t xml:space="preserve">   你觉得自己的优势是什么 </w:t>
        <w:br/>
        <w:t xml:space="preserve"> </w:t>
        <w:br/>
        <w:br/>
        <w:t xml:space="preserve">   你觉得自己跟大牛的差距在哪 </w:t>
        <w:br/>
        <w:t xml:space="preserve"> </w:t>
        <w:br/>
        <w:br/>
        <w:t xml:space="preserve">   怎么缩短跟大牛的差距 </w:t>
        <w:br/>
        <w:t xml:space="preserve"> </w:t>
        <w:br/>
        <w:br/>
        <w:t xml:space="preserve">   你觉得自己得缺点是什么 </w:t>
        <w:br/>
        <w:t xml:space="preserve"> </w:t>
        <w:br/>
        <w:br/>
        <w:t xml:space="preserve">   为什么还要这么做（指缺点） </w:t>
        <w:br/>
        <w:t xml:space="preserve"> </w:t>
        <w:br/>
        <w:br/>
        <w:t xml:space="preserve">   自己最有成就感的事 </w:t>
        <w:br/>
        <w:t xml:space="preserve"> </w:t>
        <w:br/>
        <w:br/>
        <w:t xml:space="preserve">   怎么理解后台开发 </w:t>
        <w:br/>
        <w:t xml:space="preserve"> </w:t>
        <w:br/>
        <w:br/>
        <w:t xml:space="preserve">   研究生期间除了项目还做了什么事？？（记不清了） </w:t>
        <w:br/>
        <w:t xml:space="preserve"> </w:t>
        <w:br/>
        <w:br/>
        <w:t xml:space="preserve">   Java技术栈，框架，中间件了解多少 </w:t>
        <w:br/>
        <w:t xml:space="preserve"> </w:t>
        <w:br/>
        <w:br/>
        <w:br/>
        <w:br/>
        <w:br/>
        <w:t xml:space="preserve">   反问：为什么二面不问技术，只针对项目与研究生经历 </w:t>
        <w:br/>
        <w:t xml:space="preserve"> </w:t>
        <w:br/>
        <w:br/>
        <w:t xml:space="preserve">   面试官：一面面过了，没必要 </w:t>
        <w:br/>
        <w:t xml:space="preserve"> </w:t>
        <w:br/>
        <w:br/>
        <w:t xml:space="preserve">   反问：对于本次面试满意与不满意的地方 </w:t>
        <w:br/>
        <w:t xml:space="preserve"> </w:t>
        <w:br/>
        <w:br/>
        <w:t xml:space="preserve">   面试官：思路还是挺清晰的，要明确方向，研究生期间多学点技术（记不清了）。 </w:t>
        <w:br/>
        <w:t xml:space="preserve"> </w:t>
        <w:br/>
        <w:br/>
        <w:br/>
        <w:br/>
        <w:br/>
        <w:t xml:space="preserve">   4月14日 5：28 </w:t>
        <w:br/>
        <w:t xml:space="preserve"> </w:t>
        <w:br/>
        <w:br/>
        <w:t xml:space="preserve">   正在跟老板开会，突然接到HR小姐姐的电话。</w:t>
        <w:br/>
        <w:t xml:space="preserve">  🤓</w:t>
        <w:br/>
        <w:br/>
        <w:br/>
        <w:br/>
        <w:br/>
        <w:br/>
      </w:r>
    </w:p>
    <w:p>
      <w:r>
        <w:t>**********************************第161篇*************************************</w:t>
      </w:r>
    </w:p>
    <w:p>
      <w:r>
        <w:t>【阿里、腾讯、美团、字节、快手】一些Java暑期实习的面经</w:t>
        <w:br/>
        <w:br/>
        <w:t>精</w:t>
        <w:br/>
        <w:br/>
        <w:br/>
        <w:t>编辑于  2020-06-17 13:40:24</w:t>
        <w:br/>
        <w:br/>
        <w:t>打个广告：字节跳动 21 届提前批开始了，提前批投递结果不影响秋招，相当于有2次校招投递机会！提前批简历投递时间：2020年6月16日-7月16日，如果有对上海抖音团队感兴趣的，欢迎投递。</w:t>
        <w:br/>
        <w:t xml:space="preserve">字节跳动校招内推码: YM2ZSN4 </w:t>
        <w:br/>
        <w:t>投递链接: https://job.toutiao.com/s/JRNCWcw</w:t>
        <w:br/>
        <w:br/>
        <w:t xml:space="preserve"> 从三月就开始陆续投简历，到现在也面试了一些公司，不过尴尬的是一个 Offer 都没有！ </w:t>
        <w:br/>
        <w:t xml:space="preserve"> 发一些面经给大家参考一下，希望能给我带来一点好运，0 offer 选手真的太难了   </w:t>
        <w:br/>
        <w:t xml:space="preserve"> CVTE（HR 面结束后没消息） </w:t>
        <w:br/>
        <w:t xml:space="preserve"> 一面 </w:t>
        <w:br/>
        <w:br/>
        <w:t xml:space="preserve">  个人介绍  </w:t>
        <w:br/>
        <w:t xml:space="preserve">  项目 </w:t>
        <w:br/>
        <w:br/>
        <w:t xml:space="preserve"> 定时任务 Spring Task 的底层 </w:t>
        <w:br/>
        <w:t xml:space="preserve"> 权限控制 </w:t>
        <w:br/>
        <w:t xml:space="preserve"> </w:t>
        <w:br/>
        <w:t xml:space="preserve">  MySQL </w:t>
        <w:br/>
        <w:br/>
        <w:t xml:space="preserve">  存储引擎有哪些（除了myisam 和 innodb）  </w:t>
        <w:br/>
        <w:t xml:space="preserve">  MyISAM 和 InnoDB </w:t>
        <w:br/>
        <w:br/>
        <w:t xml:space="preserve"> 区别 </w:t>
        <w:br/>
        <w:t xml:space="preserve"> 具体哪些场景可以用这两种存储引擎 </w:t>
        <w:br/>
        <w:t xml:space="preserve"> </w:t>
        <w:br/>
        <w:t xml:space="preserve">  事务的特性（ACID），结合项目举个例子  </w:t>
        <w:br/>
        <w:t xml:space="preserve">  事务的隔离级别，可重复读可能会产生的问题  </w:t>
        <w:br/>
        <w:t xml:space="preserve">  索引有哪几种   主键索引 唯一索引 普通索引（单列、复合） 全文索引  </w:t>
        <w:br/>
        <w:t xml:space="preserve">  联合索引，最左前缀匹配 </w:t>
        <w:br/>
        <w:br/>
        <w:t xml:space="preserve"> 索引（A，B），where b = ？ and a = ？是否会用到索引 </w:t>
        <w:br/>
        <w:t xml:space="preserve"> 为什么要最左前缀匹配 </w:t>
        <w:br/>
        <w:t xml:space="preserve"> </w:t>
        <w:br/>
        <w:t xml:space="preserve"> </w:t>
        <w:br/>
        <w:t xml:space="preserve">  Redis </w:t>
        <w:br/>
        <w:br/>
        <w:t xml:space="preserve"> 用过 redis 的哪些功能 </w:t>
        <w:br/>
        <w:t xml:space="preserve"> redis 集群有哪些 </w:t>
        <w:br/>
        <w:t xml:space="preserve"> 单机 redis 有办法保证高可用吗 </w:t>
        <w:br/>
        <w:t xml:space="preserve"> redis 线程模型 </w:t>
        <w:br/>
        <w:t xml:space="preserve"> redis 是单线程还是多线程，单线程为什么吞吐量可以这么大 </w:t>
        <w:br/>
        <w:t xml:space="preserve"> </w:t>
        <w:br/>
        <w:t xml:space="preserve">  Spring </w:t>
        <w:br/>
        <w:br/>
        <w:t xml:space="preserve"> 请求和转发这两种的区别，还有重定向 </w:t>
        <w:br/>
        <w:t xml:space="preserve"> aop 的原理 </w:t>
        <w:br/>
        <w:t xml:space="preserve">    </w:t>
        <w:br/>
        <w:t xml:space="preserve"> 两种动态代理的区别 </w:t>
        <w:br/>
        <w:t xml:space="preserve"> 分别适用于什么场景 </w:t>
        <w:br/>
        <w:t xml:space="preserve"> </w:t>
        <w:br/>
        <w:t xml:space="preserve"> ioc </w:t>
        <w:br/>
        <w:t xml:space="preserve"> </w:t>
        <w:br/>
        <w:t xml:space="preserve">  java 集合 </w:t>
        <w:br/>
        <w:br/>
        <w:t xml:space="preserve"> hashset 内部工作原理，是否线程安全，如何使其线程安全或者替代类 </w:t>
        <w:br/>
        <w:t xml:space="preserve"> 变量的可见性如何保证 volatile </w:t>
        <w:br/>
        <w:t xml:space="preserve"> 并发类用过哪些 concurrenthashmap，用的是什么方式加锁，加的是什么锁 </w:t>
        <w:br/>
        <w:t xml:space="preserve"> 可重入锁和 synchronized 的区别 </w:t>
        <w:br/>
        <w:t xml:space="preserve"> 公平锁和非公平锁的区别 </w:t>
        <w:br/>
        <w:t xml:space="preserve"> </w:t>
        <w:br/>
        <w:br/>
        <w:t xml:space="preserve"> 二面 </w:t>
        <w:br/>
        <w:br/>
        <w:t xml:space="preserve"> 讲一讲让你比较有成就感的一个业务问题（交大图书馆项目） </w:t>
        <w:br/>
        <w:t xml:space="preserve"> 实习期间还有什么其它的项目（海关项目） </w:t>
        <w:br/>
        <w:t xml:space="preserve">  </w:t>
        <w:br/>
        <w:t xml:space="preserve"> WebVOWL 图的节点有多少个 </w:t>
        <w:br/>
        <w:t xml:space="preserve"> 假设数据量增加一千倍，有哪些地方需要修改 </w:t>
        <w:br/>
        <w:t xml:space="preserve"> </w:t>
        <w:br/>
        <w:t xml:space="preserve"> 近期的项目 </w:t>
        <w:br/>
        <w:t xml:space="preserve"> 有没有遇到一些数据对不上的问题（数据质量问题） </w:t>
        <w:br/>
        <w:t xml:space="preserve"> 写 SQL：有一张图书借阅次数表，三个字段 category bookname count（借阅次数），找到每个类别借阅次数最多的图书，如果有并列第一返回图书名字按字典序排列的第一个 </w:t>
        <w:br/>
        <w:t xml:space="preserve"> 自己的工作运行ok，但上游的工作出现了问题，你会怎么做 </w:t>
        <w:br/>
        <w:t xml:space="preserve"> 数据核对的压力很大，可能经常会有错误数据，这个问题要如何改善 </w:t>
        <w:br/>
        <w:t xml:space="preserve"> 可能会遇到一些当前能力解决不了的问题，要怎么样去提前做一些储备 </w:t>
        <w:br/>
        <w:t xml:space="preserve"> 近期印象比较深的一些博客，之前呢 </w:t>
        <w:br/>
        <w:br/>
        <w:t xml:space="preserve"> HR面 </w:t>
        <w:br/>
        <w:t xml:space="preserve"> 一些奇奇怪怪的问题，面完就没后话了 </w:t>
        <w:br/>
        <w:t xml:space="preserve"> 腾讯（复试凉） </w:t>
        <w:br/>
        <w:t xml:space="preserve"> 复试凉，感觉腾讯对我来说是真爱了（？，总共捞了我四次，自己投的是后台开发，中间被前端开发捞过，正写面经的时候又接到了腾讯的电话，结果这回变成了测开？做 java 的和腾讯确实是有点相性不合，两次后台面试经历还都是用 c++ 做算法落地的 </w:t>
        <w:br/>
        <w:t xml:space="preserve"> CSIG 初试（两次初试） 图像算法落地 </w:t>
        <w:br/>
        <w:br/>
        <w:t xml:space="preserve"> 第一次：聊项目，做题 </w:t>
        <w:br/>
        <w:t xml:space="preserve">  </w:t>
        <w:br/>
        <w:t xml:space="preserve"> 一个数量为 n 的整数数组，其中一个数字出现次数超过 n/2，找出该数字 </w:t>
        <w:br/>
        <w:t xml:space="preserve"> ***赌，左***，有6个子弹巢，有2颗子弹放入相邻的弹巢，随机拨动转轮，然后朝我开一枪，但我还活着，现在轮到你开枪了。假如你还不想死，你有2个选择，第一是随机拨动转轮然后朝自己开一枪，第二是直接朝自己开一枪，你会如何选择？为什么？ </w:t>
        <w:br/>
        <w:t xml:space="preserve"> 给一张用户活跃模型表，字段包括日期，用户id，新用户标识，一条记录表示该用户当日登录。写 SQL 语句，计算每日 DAU（活跃用户量，即有登录的用户量） </w:t>
        <w:br/>
        <w:t xml:space="preserve"> </w:t>
        <w:br/>
        <w:t xml:space="preserve"> 未来的发展城市 </w:t>
        <w:br/>
        <w:t xml:space="preserve"> 短期和长期的目标，侧重在哪一方面 </w:t>
        <w:br/>
        <w:t xml:space="preserve"> 自己的优缺点 </w:t>
        <w:br/>
        <w:t xml:space="preserve"> 跟上司意见不一致的话会怎么处理 </w:t>
        <w:br/>
        <w:t xml:space="preserve"> 最近在看些什么书，或者有些什么个人项目 </w:t>
        <w:br/>
        <w:t xml:space="preserve"> 如何定位内存泄露 </w:t>
        <w:br/>
        <w:t xml:space="preserve"> 最近比较有挑战的一个项目 </w:t>
        <w:br/>
        <w:t xml:space="preserve">  </w:t>
        <w:br/>
        <w:t xml:space="preserve"> 几个人做，自己负责哪些模块 </w:t>
        <w:br/>
        <w:t xml:space="preserve"> 项目的瓶颈在哪里，比如数据量增长 </w:t>
        <w:br/>
        <w:t xml:space="preserve"> 项目有哪些地方可以优化 </w:t>
        <w:br/>
        <w:t xml:space="preserve"> </w:t>
        <w:br/>
        <w:t xml:space="preserve"> 如果让你来实习的话，你准备怎样去开展工作 </w:t>
        <w:br/>
        <w:br/>
        <w:t xml:space="preserve"> 复试 </w:t>
        <w:br/>
        <w:br/>
        <w:t xml:space="preserve"> 如何体现自己的学习能力 </w:t>
        <w:br/>
        <w:t xml:space="preserve"> 介绍项目，自己负责的部分 </w:t>
        <w:br/>
        <w:t xml:space="preserve"> 正则表达式，可能遇到的问题 </w:t>
        <w:br/>
        <w:t xml:space="preserve"> tcp 是如何保证可靠性传输的 </w:t>
        <w:br/>
        <w:t xml:space="preserve"> 为什么是三次握手，而不是两次或四次 </w:t>
        <w:br/>
        <w:t xml:space="preserve"> 一个函数随机生成1-5，如何用另一个函数随机生成1-7 </w:t>
        <w:br/>
        <w:t xml:space="preserve"> 赛马问题 </w:t>
        <w:br/>
        <w:br/>
        <w:t xml:space="preserve"> PCG 初试（推荐算法落地） </w:t>
        <w:br/>
        <w:br/>
        <w:t xml:space="preserve"> 有接触过机器学习，大数据处理相关的东西吗 </w:t>
        <w:br/>
        <w:t xml:space="preserve"> 非关系型数据库用过哪些 </w:t>
        <w:br/>
        <w:t xml:space="preserve"> MySQL 搞过的比较大的数据有多少 </w:t>
        <w:br/>
        <w:t xml:space="preserve"> MySQL中的连接，如 left join，和全连接有什么区别 </w:t>
        <w:br/>
        <w:t xml:space="preserve"> 有10亿个整数，其中存在重复的，要如何找到哪些数字重复了 </w:t>
        <w:br/>
        <w:t xml:space="preserve"> 解释一下 LRU cache，get、put 操作的时间复杂度 </w:t>
        <w:br/>
        <w:t xml:space="preserve"> c++ 中虚函数的实现机制 </w:t>
        <w:br/>
        <w:t xml:space="preserve"> Linux 有经验吗 </w:t>
        <w:br/>
        <w:t xml:space="preserve"> 分布式有搞过一些吗 </w:t>
        <w:br/>
        <w:t xml:space="preserve"> 进程 线程 协程 </w:t>
        <w:br/>
        <w:t xml:space="preserve"> 程序用多线程来实现的话，开多少个线程比较合适 </w:t>
        <w:br/>
        <w:t xml:space="preserve"> 有用过 Hadoop 吗，讲讲 MapReduce </w:t>
        <w:br/>
        <w:br/>
        <w:t xml:space="preserve"> 阿里（一面凉） </w:t>
        <w:br/>
        <w:t xml:space="preserve"> 我只能说，我被针对了，简历面问出这问题就不想让我过啊（给大家提个醒，最好不要在自我介绍的时候说自己认为业务比技术重要，反正有偏向性的话都别说，你不知道你会遇到什么样的面试官，血的教训） </w:t>
        <w:br/>
        <w:t xml:space="preserve"> 搜索推荐 提前批 一面 </w:t>
        <w:br/>
        <w:br/>
        <w:t xml:space="preserve"> 自我介绍 </w:t>
        <w:br/>
        <w:t xml:space="preserve"> ElasticSearch，基本的搜索引擎包括哪些模块 </w:t>
        <w:br/>
        <w:t xml:space="preserve"> HashMap 的实现原理，是否线程安全 </w:t>
        <w:br/>
        <w:t xml:space="preserve"> maven 遇到包的冲突问题要如何解决 </w:t>
        <w:br/>
        <w:t xml:space="preserve"> Java 内存泄漏 使用哪些工具判断 </w:t>
        <w:br/>
        <w:t xml:space="preserve"> JVM 运行时数据区，Java 内存分配机制 </w:t>
        <w:br/>
        <w:t xml:space="preserve"> Cookie 和 Session 的区别 </w:t>
        <w:br/>
        <w:t xml:space="preserve"> 浏览器从输入地址到页面渲染出来有哪些流程 </w:t>
        <w:br/>
        <w:t xml:space="preserve"> 两道算法题 </w:t>
        <w:br/>
        <w:t xml:space="preserve">  </w:t>
        <w:br/>
        <w:t xml:space="preserve"> 圆圈中最后剩下的数字 </w:t>
        <w:br/>
        <w:t xml:space="preserve"> 左旋转字符串 </w:t>
        <w:br/>
        <w:t xml:space="preserve"> </w:t>
        <w:br/>
        <w:br/>
        <w:t xml:space="preserve"> 钉钉 简历面 </w:t>
        <w:br/>
        <w:br/>
        <w:t xml:space="preserve"> 如果某个资源是新增的，没有历史数据，要怎么计算环比同比 </w:t>
        <w:br/>
        <w:t xml:space="preserve"> 如果手动生成会涉及到多个数据源的汇总，耗时比较长，要如何处理，是要等待吗 </w:t>
        <w:br/>
        <w:t xml:space="preserve"> 如果每个数据源中都有上亿的数据，要如何统计一年的数据。会遇到哪些性能问题，该在哪些方面优化 </w:t>
        <w:br/>
        <w:t xml:space="preserve"> 如果数据量比较大，并且有十几个数据源，要如何处理能给用户尽快反馈（提高速度） </w:t>
        <w:br/>
        <w:t xml:space="preserve"> 如果是一个服务器集群，这套系统要如何去使用 </w:t>
        <w:br/>
        <w:t xml:space="preserve"> 这个项目中的技术亮点或技术瓶颈 </w:t>
        <w:br/>
        <w:t xml:space="preserve"> 数据量很大，每台手机只负责一个区域的数据查询，那么有哪些地方可以做优化 </w:t>
        <w:br/>
        <w:t xml:space="preserve">  </w:t>
        <w:br/>
        <w:t xml:space="preserve"> 数据存储上，查询上 </w:t>
        <w:br/>
        <w:t xml:space="preserve"> </w:t>
        <w:br/>
        <w:t xml:space="preserve"> 数据做汇总的时候，数据量太大，导致内存崩掉了，该怎么优化 JVM </w:t>
        <w:br/>
        <w:br/>
        <w:t xml:space="preserve"> 快手（一面凉） </w:t>
        <w:br/>
        <w:t xml:space="preserve"> 一面凉，没话说，写完代码的基本功能20分钟已经过去了，没顾上处理异常情况。问面试官为什么不问基础知识，面试官说前面面了几个人感觉大家都差不多，没什么好问的，所以你就做题吧。我：？ </w:t>
        <w:br/>
        <w:t xml:space="preserve"> 一面 </w:t>
        <w:br/>
        <w:t xml:space="preserve"> 一道编程题（20分钟写完），要求尽可能考虑到所有的 corner case </w:t>
        <w:br/>
        <w:br/>
        <w:t xml:space="preserve"> 完成函数 String process(String url, Map params) {} </w:t>
        <w:br/>
        <w:t xml:space="preserve"> 函数的参数：url 表示一个网址，params 表示一个参数列表 </w:t>
        <w:br/>
        <w:t xml:space="preserve"> 函数的功能：如果 param 中的参数在 url 中存在，则什么也不做，如果不存在，添加到 url 中 </w:t>
        <w:br/>
        <w:t xml:space="preserve"> 举例： url http://ab.com/a/b/c?a=b&amp;c=d&amp;e=f#swwda=x params c: h a: b y: d </w:t>
        <w:br/>
        <w:t xml:space="preserve"> return http://ab.com/a/b/c?a=b&amp;c=d&amp;e=f&amp;y=d#swwda=x </w:t>
        <w:br/>
        <w:br/>
        <w:t xml:space="preserve"> 美团（二面结束） </w:t>
        <w:br/>
        <w:t xml:space="preserve"> 一面 </w:t>
        <w:br/>
        <w:br/>
        <w:t xml:space="preserve">  项目相关 </w:t>
        <w:br/>
        <w:br/>
        <w:t xml:space="preserve"> 为什么不用 Django 而用 Flask </w:t>
        <w:br/>
        <w:t xml:space="preserve"> redis 用到了哪些数据类型 </w:t>
        <w:br/>
        <w:t xml:space="preserve"> </w:t>
        <w:br/>
        <w:t xml:space="preserve">  数据库4种事务隔离级别  </w:t>
        <w:br/>
        <w:t xml:space="preserve">  输入网址到页面显示经历了哪些过程  </w:t>
        <w:br/>
        <w:t xml:space="preserve">  场景题：   假设有一套业务系统，服务于最多1000万用户。每个用户通过唯一的用户名标识，用户名可以包含数字、字母、下划线，不超过16个字符。用户需要通过“注册”的动作，将自己的用户名注册到业务系统上，注册成功后业务系统随机为其分配一个[0,31]的数字。用户可以注销自己的用户名。注销时，用户需要输入自己的用户名，业务系统删除保存的用户名和与之对应的数字。用户也可以通过自己的用户名查找或修改业务系统为其分配的数字。 </w:t>
        <w:br/>
        <w:br/>
        <w:t xml:space="preserve"> 请设计一种算法实现上述需求。操作速度优先。方便起见，用户名以及对应的数字都保存在内存中。 </w:t>
        <w:br/>
        <w:t xml:space="preserve"> 如果用户名限制为中国大陆的手机号码（假设目前共130、131等20个号段），为追求上述操作速度最快，请问你有何建议？（数组） </w:t>
        <w:br/>
        <w:t xml:space="preserve"> </w:t>
        <w:br/>
        <w:t xml:space="preserve">  编程题：冒泡排序  </w:t>
        <w:br/>
        <w:br/>
        <w:t xml:space="preserve"> 二面 </w:t>
        <w:br/>
        <w:br/>
        <w:t xml:space="preserve"> 编程题：合并两个有序链表 </w:t>
        <w:br/>
        <w:t xml:space="preserve">  </w:t>
        <w:br/>
        <w:t xml:space="preserve"> 讲一下思路 </w:t>
        <w:br/>
        <w:t xml:space="preserve"> 如果是两个无序链表会怎么做 </w:t>
        <w:br/>
        <w:t xml:space="preserve"> </w:t>
        <w:br/>
        <w:t xml:space="preserve"> TCP 的可靠性是如何保证的 </w:t>
        <w:br/>
        <w:t xml:space="preserve"> 拥塞控制的三种解决办法 </w:t>
        <w:br/>
        <w:t xml:space="preserve"> TCP 为什么要三次握手，两次可不可以 </w:t>
        <w:br/>
        <w:t xml:space="preserve"> Linux 修改文件的权限命令 </w:t>
        <w:br/>
        <w:t xml:space="preserve"> Linux 实时跟踪日志命令 </w:t>
        <w:br/>
        <w:t xml:space="preserve"> Linux 日志文件中检索一些关键字 </w:t>
        <w:br/>
        <w:t xml:space="preserve"> I/O 多路复用，select 的容量限制大概多大 </w:t>
        <w:br/>
        <w:t xml:space="preserve"> 有用过哪些常见的中间件 </w:t>
        <w:br/>
        <w:t xml:space="preserve"> 项目里为啥要用 mq，为什么不用 rpc 呢 </w:t>
        <w:br/>
        <w:t xml:space="preserve"> 了解 mq 的一些特性吗 </w:t>
        <w:br/>
        <w:t xml:space="preserve"> 用过什么缓存，redis 用过吗 </w:t>
        <w:br/>
        <w:t xml:space="preserve"> celery 进程一般都怎么起，进程数 </w:t>
        <w:br/>
        <w:t xml:space="preserve"> 了解过分布式锁吗 </w:t>
        <w:br/>
        <w:t xml:space="preserve"> 讲一个做过的项目 </w:t>
        <w:br/>
        <w:t xml:space="preserve"> 将来的职业规划 </w:t>
        <w:br/>
        <w:br/>
        <w:t xml:space="preserve"> 字节（二面结束） </w:t>
        <w:br/>
        <w:t xml:space="preserve"> 一面 </w:t>
        <w:br/>
        <w:br/>
        <w:t xml:space="preserve"> http https http2.0 之间的关系 </w:t>
        <w:br/>
        <w:t xml:space="preserve"> https 的流程 </w:t>
        <w:br/>
        <w:t xml:space="preserve"> 浏览器请求某个接口，但是超时卡住，一般如何排查这个问题 </w:t>
        <w:br/>
        <w:t xml:space="preserve"> tcp 和 udp 的区别，包头分别是多少个字节 </w:t>
        <w:br/>
        <w:t xml:space="preserve"> 数据库的四种隔离级别 </w:t>
        <w:br/>
        <w:t xml:space="preserve"> 什么是幻读，数据库如何解决幻读 </w:t>
        <w:br/>
        <w:t xml:space="preserve"> 编程题 </w:t>
        <w:br/>
        <w:t xml:space="preserve">  </w:t>
        <w:br/>
        <w:t xml:space="preserve"> 求根号n的值，精确到小数点后5位，不调用任何系统函数 </w:t>
        <w:br/>
        <w:t xml:space="preserve"> 降序合并2个升序链表 </w:t>
        <w:br/>
        <w:t xml:space="preserve"> </w:t>
        <w:br/>
        <w:br/>
        <w:t xml:space="preserve"> 二面 </w:t>
        <w:br/>
        <w:br/>
        <w:t xml:space="preserve"> SQL </w:t>
        <w:br/>
        <w:t xml:space="preserve"> 编程题 </w:t>
        <w:br/>
        <w:t xml:space="preserve">  </w:t>
        <w:br/>
        <w:t xml:space="preserve"> 最大连续子序列和 </w:t>
        <w:br/>
        <w:t xml:space="preserve"> 找下一个排列 </w:t>
        <w:br/>
        <w:t xml:space="preserve"> </w:t>
        <w:br/>
        <w:br/>
      </w:r>
    </w:p>
    <w:p>
      <w:r>
        <w:t>**********************************第162篇*************************************</w:t>
      </w:r>
    </w:p>
    <w:p>
      <w:r>
        <w:t>阿里、腾讯、美团、oppo实习面经（求招行网易笔试过能面试）</w:t>
        <w:br/>
        <w:br/>
        <w:t>编辑于  2020-04-16 14:38:31</w:t>
        <w:br/>
        <w:br/>
        <w:t xml:space="preserve"> 阿里3.12面试经验  1、jvm内存模型，什么时候出发fullGC</w:t>
        <w:br/>
        <w:br/>
        <w:t xml:space="preserve"> 2、java中的并发有哪些，用在什么场景下</w:t>
        <w:br/>
        <w:br/>
        <w:t xml:space="preserve"> 3、项目登录部分需要考虑什么问题？</w:t>
        <w:br/>
        <w:br/>
        <w:t xml:space="preserve"> 4、项目业务逻辑？</w:t>
        <w:br/>
        <w:br/>
        <w:t xml:space="preserve"> 5、数据机构，队列，用在什么地方，栈，用在什么地方？</w:t>
        <w:br/>
        <w:br/>
        <w:t xml:space="preserve"> 6、进程之间的通信方式，线程之间的通信方式？进程的概念。</w:t>
        <w:br/>
        <w:br/>
        <w:t xml:space="preserve"> 7、计算机网络：比如登录这个东西，从用户开始到服务器，在计算机网络中的整个流程是怎么样的？</w:t>
        <w:br/>
        <w:br/>
        <w:t xml:space="preserve"> 8、线程池，什么时候应用线程池？线程池满了怎么办？什么时候出现满的情况。</w:t>
        <w:br/>
        <w:br/>
        <w:t xml:space="preserve"> 9、数据库连接池，跟线程池是否一样？</w:t>
        <w:br/>
        <w:br/>
        <w:t xml:space="preserve"> 10、平时程序遇到bug怎么办？用什么方法解决？</w:t>
        <w:br/>
        <w:br/>
        <w:t xml:space="preserve"> 11、叙述登录系统的业务逻辑，会出现哪些问题，哪些异常，要怎么去考虑？</w:t>
        <w:br/>
        <w:br/>
        <w:t xml:space="preserve"> 12、jvm加载类过程，（应该是问那些常量存到哪些地方）</w:t>
        <w:br/>
        <w:br/>
        <w:t xml:space="preserve"> 13、操作系统、数据库、数据结构、计算机网络基础。</w:t>
        <w:br/>
        <w:br/>
        <w:br/>
        <w:t xml:space="preserve"> 3.28腾讯面试  1、JVM类加载，java是编译型还是解释型；</w:t>
        <w:br/>
        <w:br/>
        <w:t xml:space="preserve"> 2、设计模式都有哪些？项目里面用到了哪些设计模式；不要谈框架的，谈谈自己用的。</w:t>
        <w:br/>
        <w:br/>
        <w:t xml:space="preserve"> 3、spring框架，IOC AOP简单介绍一下；</w:t>
        <w:br/>
        <w:br/>
        <w:t xml:space="preserve"> 4、线程和进程的区别</w:t>
        <w:br/>
        <w:br/>
        <w:t xml:space="preserve"> 5、什么是死锁，死锁形成的四个条件</w:t>
        <w:br/>
        <w:br/>
        <w:t xml:space="preserve"> 6、数据库索引具体介绍一下，B+树，Hash索引，hash查找的时间复杂度；二叉搜索树时间复杂度；</w:t>
        <w:br/>
        <w:br/>
        <w:t xml:space="preserve"> 7、项目：设计这几个表实体都有什么？比如讲一下推模式和拉模式；</w:t>
        <w:br/>
        <w:br/>
        <w:t xml:space="preserve"> 8、二叉树的高度咋求？</w:t>
        <w:br/>
        <w:br/>
        <w:t xml:space="preserve"> 9、数据结构问了一点</w:t>
        <w:br/>
        <w:br/>
        <w:t xml:space="preserve"> 10、介绍项目</w:t>
        <w:br/>
        <w:br/>
        <w:t xml:space="preserve"> 11、数据库ACID；并发带来的问题；数据库的隔离级别；</w:t>
        <w:br/>
        <w:br/>
        <w:t xml:space="preserve"> 12、数据库两种索引有什么区别？</w:t>
        <w:br/>
        <w:br/>
        <w:t xml:space="preserve"> 13、在北京工作行不行，性格优点有什么？</w:t>
        <w:br/>
        <w:br/>
        <w:t xml:space="preserve"> 14、error和Exception的区别。</w:t>
        <w:br/>
        <w:br/>
        <w:br/>
        <w:t xml:space="preserve"> 3.30 OPPO面试  1、string bulider，string，string buffer的区别？</w:t>
        <w:br/>
        <w:br/>
        <w:t xml:space="preserve"> 2、重写和重载的区别？</w:t>
        <w:br/>
        <w:br/>
        <w:t xml:space="preserve"> 3、抽象类和接口的区别？</w:t>
        <w:br/>
        <w:br/>
        <w:t xml:space="preserve"> 4、jvm介绍一下，哪些地方私有？</w:t>
        <w:br/>
        <w:br/>
        <w:t xml:space="preserve"> 5、垃圾回收算法哪些种？</w:t>
        <w:br/>
        <w:br/>
        <w:br/>
        <w:br/>
        <w:t xml:space="preserve">  6、除了前缀树还有哪些方法？ </w:t>
        <w:br/>
        <w:br/>
        <w:br/>
        <w:br/>
        <w:br/>
        <w:br/>
        <w:t xml:space="preserve">  7、论文，项目聊了很多； </w:t>
        <w:br/>
        <w:br/>
        <w:br/>
        <w:br/>
        <w:br/>
        <w:t xml:space="preserve"> 4.03HR面 </w:t>
        <w:br/>
        <w:br/>
        <w:br/>
        <w:br/>
        <w:br/>
        <w:t xml:space="preserve">  前几天offer </w:t>
        <w:br/>
        <w:br/>
        <w:br/>
        <w:t xml:space="preserve"> 美团实习 </w:t>
        <w:br/>
        <w:t xml:space="preserve"> 3.31一面：一小时46分钟 </w:t>
        <w:br/>
        <w:t xml:space="preserve"> 代码题：  1、数据库</w:t>
        <w:br/>
        <w:br/>
        <w:t xml:space="preserve"> 2、二分查找</w:t>
        <w:br/>
        <w:br/>
        <w:t xml:space="preserve"> 3、场景题：2g,7g砝码各一个，140g盐，如何三次操作分成50g,90g;</w:t>
        <w:br/>
        <w:br/>
        <w:br/>
        <w:t xml:space="preserve"> 面试：  1、自我介绍，说项目亮点，怎么异步操作，点赞同时点赞怎么实现（并发，同时登陆等问题），项目中考虑了哪些异常处理，怎么实现的；</w:t>
        <w:br/>
        <w:br/>
        <w:t xml:space="preserve"> 2、计算机网络：TCP和Http关系，http和https的区别，为什么安全，http长连接短连接，host头信息；http两种方法的区别，http字段。Tcp三次握手四次挥手，怎么验证，安全的原因；Web页面请求过程；常用的Http状态码；常用端口号；</w:t>
        <w:br/>
        <w:br/>
        <w:t xml:space="preserve"> 3、线程和进程的区别，他们都如何进行通信；</w:t>
        <w:br/>
        <w:br/>
        <w:t xml:space="preserve"> 4、多线程：schornized关键字和volatile关键字区别；schornized关键字底层实现，volatile关键字底层实现；和ReentrantLock的区别；AQS解释一下；schornized锁升级，怎么记录状态；监控模式；CAS解释一下；乐观锁悲观锁；线程池；ThreadLocal；并发带来问题：死锁和线程安全；什么是死锁，死锁的四个条件；happens-before原则；</w:t>
        <w:br/>
        <w:br/>
        <w:t xml:space="preserve"> 5、数据库：特性；隔离级别；数据库锁粒度，解释；共享锁排它锁；数据库你知道哪些关键字说一下；left join；Statement和PrepareStatement;B+树；</w:t>
        <w:br/>
        <w:br/>
        <w:t xml:space="preserve"> 6、生产者消费者模式解释一下，消息队列；</w:t>
        <w:br/>
        <w:br/>
        <w:t xml:space="preserve"> 7、java基础：常用容器哪些；hashmap各种，concurrenthashmap；final关键字；异常的分类（编译时异常和运行时异常）；</w:t>
        <w:br/>
        <w:br/>
        <w:t xml:space="preserve"> 8、java虚拟机：分区；垃圾收集算法；怎么确定被收集；</w:t>
        <w:br/>
        <w:br/>
        <w:t xml:space="preserve"> 9、linux命令；</w:t>
        <w:br/>
        <w:br/>
        <w:br/>
        <w:br/>
        <w:t xml:space="preserve"> 4.2二面：一小时左右 </w:t>
        <w:br/>
        <w:t xml:space="preserve"> 算法题： </w:t>
        <w:br/>
        <w:t xml:space="preserve"> 1、剑指offer查找中位数（让我写swift和up，我说写一个堆排序行不行，面试官说可以）</w:t>
        <w:br/>
        <w:br/>
        <w:t xml:space="preserve"> 2、之字形打印二叉树</w:t>
        <w:br/>
        <w:br/>
        <w:br/>
        <w:t xml:space="preserve"> 面试： </w:t>
        <w:br/>
        <w:t xml:space="preserve"> 1、简单介绍一下项目，spring+mybatis搭建的我说了不了解底层没多问；</w:t>
        <w:br/>
        <w:br/>
        <w:t xml:space="preserve"> 2、除了用java实现了哪些做过的东西，我说两个小游戏；还写过加密算法的实现；</w:t>
        <w:br/>
        <w:br/>
        <w:br/>
        <w:t xml:space="preserve"> 3、AQS具体底层实现；ReentrantLock怎么用AQS实现的（这里有看过美团的博客，但是面试的时候我给忘了），公平锁非公平锁解释一下，底层怎么实现。</w:t>
        <w:br/>
        <w:br/>
        <w:t xml:space="preserve"> 4、类加载过程，分类，类加载机制（双亲），举例说tomact服务器里面的应用，比如说两个类都调用怎么区分是两个类。</w:t>
        <w:br/>
        <w:br/>
        <w:t xml:space="preserve"> 5、sleep()和wait()区别；各个方面介绍一下</w:t>
        <w:br/>
        <w:br/>
        <w:t xml:space="preserve"> 6、线程池了解过没，用过没介绍一下；有四种线程池，说一下常用的（fix）每个参数干嘛，运行过程，拒绝策略各种的；</w:t>
        <w:br/>
        <w:br/>
        <w:t xml:space="preserve"> 7、linux常用命令了解么，说几个；</w:t>
        <w:br/>
        <w:br/>
        <w:t xml:space="preserve"> 8、数据库范式，索引，建立索引原则。隔离级别，怎么实现隔离级别。</w:t>
        <w:br/>
        <w:br/>
        <w:t xml:space="preserve"> 9、Redis项目中用了，稍微说一说；</w:t>
        <w:br/>
        <w:br/>
        <w:t xml:space="preserve"> 10、java基础问了一下，忘了问啥；</w:t>
        <w:br/>
        <w:br/>
        <w:t xml:space="preserve"> 11、CMS收集器，压缩，还有参数；</w:t>
        <w:br/>
        <w:br/>
        <w:br/>
        <w:t xml:space="preserve"> 4.7 三面 1小时26分钟 </w:t>
        <w:br/>
        <w:t xml:space="preserve"> 基本情况了解：  开始是基本情况，类似HR会问的问题；（三面不是HR面）</w:t>
        <w:br/>
        <w:br/>
        <w:br/>
        <w:t xml:space="preserve"> 技术基础：  1、操作系统：</w:t>
        <w:br/>
        <w:br/>
        <w:t xml:space="preserve"> 进程和线程的区别，进程通信方式，举例说一说进程通信的例子。</w:t>
        <w:br/>
        <w:br/>
        <w:t xml:space="preserve"> 操作系统命令；那比如LS，你认为都会有什么在文件的结构里面，你来设计要怎么设计，目录和文件是放在一起的不？</w:t>
        <w:br/>
        <w:br/>
        <w:t xml:space="preserve"> 2、计算机网络：</w:t>
        <w:br/>
        <w:br/>
        <w:t xml:space="preserve"> 七层网络模型；（给我挖坑，问我TCP/IP是哪层的，我立马说运输层，后来一想不对，面试官说的是IP不是UDP）</w:t>
        <w:br/>
        <w:br/>
        <w:t xml:space="preserve"> 输入网址加载过程，DNS怎么解析；</w:t>
        <w:br/>
        <w:br/>
        <w:t xml:space="preserve"> 如果DNS里面没有端口怎么去找。</w:t>
        <w:br/>
        <w:br/>
        <w:t xml:space="preserve"> TCP三次握手，四次挥手，为什么；</w:t>
        <w:br/>
        <w:br/>
        <w:t xml:space="preserve"> 如果服务端断了，怎么检测连接状态；</w:t>
        <w:br/>
        <w:br/>
        <w:t xml:space="preserve"> 怎么查看主机端口状态；</w:t>
        <w:br/>
        <w:br/>
        <w:t xml:space="preserve"> 加密：对称加密，非对称加密，哪个快，区别，实现，数字交换加密；巴拉巴拉说了一遍~</w:t>
        <w:br/>
        <w:br/>
        <w:t xml:space="preserve"> 3、数据库：</w:t>
        <w:br/>
        <w:br/>
        <w:t xml:space="preserve"> 三个范式，然后举例说明三个范式；</w:t>
        <w:br/>
        <w:br/>
        <w:t xml:space="preserve"> 什么决定树的查询速度，为什么用B树不是B+树；</w:t>
        <w:br/>
        <w:br/>
        <w:t xml:space="preserve"> 树的索引，有什么特点，为什么用B+树索引；Map复杂度是多少；为啥不用Hash；</w:t>
        <w:br/>
        <w:br/>
        <w:t xml:space="preserve"> 4、排序算法：快排特点；什么是稳定性；堆排序时间复杂度；</w:t>
        <w:br/>
        <w:br/>
        <w:t xml:space="preserve"> 堆排序稳定性；</w:t>
        <w:br/>
        <w:br/>
        <w:t xml:space="preserve"> 5、栈数据结构，啥时候用，生活中的例子举一个栈的类似；</w:t>
        <w:br/>
        <w:br/>
        <w:t xml:space="preserve"> 6、堆介绍一下，和栈有什么区别，有什么应用；</w:t>
        <w:br/>
        <w:br/>
        <w:t xml:space="preserve"> 7、JVM：都有什么用了栈，StackError啥造成的；（憋了半天终于说了递归，估计把面试官憋疯了，对不起面试官，俺越想不出来越紧张）</w:t>
        <w:br/>
        <w:br/>
        <w:t xml:space="preserve"> 8、场景设计题：</w:t>
        <w:br/>
        <w:br/>
        <w:t xml:space="preserve"> 黑名单端口号和一堆日志做匹配，你怎么做；（前缀树，我还想hash一下，面试官给我讲了一下没必要）解释前缀树实现，复杂度等等；</w:t>
        <w:br/>
        <w:br/>
        <w:t xml:space="preserve"> 进阶：黑名单很多，想和一大量日志文件做匹配，他说这种情况下可以hash；</w:t>
        <w:br/>
        <w:br/>
        <w:t xml:space="preserve"> 问我还有没有别的方法，说了bloom filter，他说还有没有别的思路，后来提示，问我二分查找的应用条件是什么，我说有序，然后他说可以先排序再用二分查找，又问我复杂度。（这里脑残，我说nlog*log，他说前后是需要每次都排序吗？然后应该是nlog+log）</w:t>
        <w:br/>
        <w:br/>
        <w:br/>
        <w:t xml:space="preserve"> 反问 </w:t>
        <w:br/>
        <w:t xml:space="preserve"> 1、您觉得我的不足在哪儿？</w:t>
        <w:br/>
        <w:br/>
        <w:t xml:space="preserve"> 2、介绍一下大数据处理的一种情况？</w:t>
        <w:br/>
        <w:br/>
        <w:t xml:space="preserve"> 3、卑微的问了问能否过，他说大概是1周到2周给答案，目前等答案中；</w:t>
        <w:br/>
        <w:br/>
        <w:br/>
        <w:br/>
        <w:t xml:space="preserve">  嘤嘤，(╥╯^╰╥)，菜是原罪。 </w:t>
        <w:br/>
        <w:br/>
        <w:br/>
        <w:br/>
        <w:br/>
        <w:br/>
        <w:t xml:space="preserve">  攒一波人品，顺便求招行有个面试机会，今天看到好多收到面试的了希望我也能收到吧！想求一个秋招直通车！ </w:t>
        <w:br/>
        <w:br/>
        <w:br/>
        <w:br/>
      </w:r>
    </w:p>
    <w:p>
      <w:r>
        <w:t>**********************************第163篇*************************************</w:t>
      </w:r>
    </w:p>
    <w:p>
      <w:r>
        <w:t>美团实习：Java后台开发一面二面面经</w:t>
        <w:br/>
        <w:br/>
        <w:t>编辑于  2020-04-17 10:50:16</w:t>
        <w:br/>
        <w:br/>
        <w:t>美团一面：</w:t>
        <w:br/>
        <w:t xml:space="preserve"> 1.Hashmap底层原理结构 插入 红黑树优势 </w:t>
        <w:br/>
        <w:t xml:space="preserve"> 红黑树能解决循环链表吗 线程安全吗 怎么解决？</w:t>
        <w:br/>
        <w:t xml:space="preserve"> 2.怎么解决hash冲突</w:t>
        <w:br/>
        <w:t xml:space="preserve"> 3.concurrenthashmap原理  如何线程安全的？ </w:t>
        <w:br/>
        <w:t xml:space="preserve"> 4.hashmap扩容 为什么2的指数次幂  大小100的话初始数组容量多大</w:t>
        <w:br/>
        <w:t xml:space="preserve"> 5.spring AOP原理</w:t>
        <w:br/>
        <w:t xml:space="preserve"> 6.JVM内存空间 </w:t>
        <w:br/>
        <w:t xml:space="preserve"> 7.事务的隔离性 都解决了什么问题</w:t>
        <w:br/>
        <w:t xml:space="preserve"> 8.底层索引什么结构？什么优点？</w:t>
        <w:br/>
        <w:t xml:space="preserve"> 9.mysql用到什么索引？</w:t>
        <w:br/>
        <w:t xml:space="preserve"> 10.为什么是三次握手？ 2次行吗 4次行吗？</w:t>
        <w:br/>
        <w:br/>
        <w:t xml:space="preserve"> 算法：（剑指offer）</w:t>
        <w:br/>
        <w:t xml:space="preserve"> 1.给一个先增后减的数据，找最大值？（时间复杂度&lt;O（n））</w:t>
        <w:br/>
        <w:br/>
        <w:br/>
        <w:t xml:space="preserve">  2.找到数组中只出现一次的数（空间复杂度为1） </w:t>
        <w:br/>
        <w:br/>
        <w:br/>
        <w:br/>
        <w:br/>
        <w:br/>
        <w:br/>
        <w:br/>
        <w:br/>
        <w:t xml:space="preserve">  问了很多基础的问题，算法不难，但我说了几种都不是最优解。才发现自己刷题的时候只看自己看的懂的题解，完全没考虑最优解的问题。 </w:t>
        <w:br/>
        <w:br/>
        <w:br/>
        <w:t xml:space="preserve">  继续努力，共勉。 </w:t>
        <w:br/>
        <w:br/>
        <w:br/>
        <w:br/>
        <w:br/>
        <w:br/>
        <w:t xml:space="preserve"> 美团二面： </w:t>
        <w:br/>
        <w:br/>
        <w:br/>
        <w:t xml:space="preserve">  全程就是怼项目 很多不记得了 凭印象写了些 </w:t>
        <w:br/>
        <w:br/>
        <w:br/>
        <w:t xml:space="preserve">  1.介绍最熟悉的项目 </w:t>
        <w:br/>
        <w:br/>
        <w:br/>
        <w:t xml:space="preserve">  2.项目里的技术难点 怎么解决的 </w:t>
        <w:br/>
        <w:br/>
        <w:br/>
        <w:t xml:space="preserve">  3.你的学习能力？ </w:t>
        <w:br/>
        <w:br/>
        <w:br/>
        <w:t xml:space="preserve">  4.怎么部署一个网站 </w:t>
        <w:br/>
        <w:br/>
        <w:br/>
        <w:t xml:space="preserve">  5.每个项目的访问量、并发量 </w:t>
        <w:br/>
        <w:br/>
        <w:br/>
        <w:t xml:space="preserve">  6.介绍一下权限管理是怎么实现的 </w:t>
        <w:br/>
        <w:br/>
        <w:br/>
        <w:t xml:space="preserve">  7.系统有没有什么安全隐患，怎么保证安全性的？ </w:t>
        <w:br/>
        <w:br/>
        <w:br/>
        <w:t xml:space="preserve">  8.职业生涯规划（没想到会问这种问题 没准备 回答的很不好） </w:t>
        <w:br/>
        <w:br/>
        <w:br/>
        <w:t xml:space="preserve">  9.有什么想问他的（我问了事业群和疫情工作情况） </w:t>
        <w:br/>
        <w:br/>
        <w:br/>
        <w:br/>
        <w:br/>
        <w:br/>
        <w:t xml:space="preserve">  二面我以为是技术面 结果没太问技术的问题 而且没考算法（我惊了） 有点像hr面的感觉 </w:t>
        <w:br/>
        <w:br/>
        <w:br/>
        <w:br/>
        <w:br/>
        <w:br/>
        <w:br/>
        <w:br/>
        <w:br/>
        <w:br/>
        <w:br/>
        <w:br/>
        <w:br/>
        <w:br/>
        <w:br/>
        <w:br/>
        <w:br/>
        <w:br/>
        <w:br/>
        <w:br/>
      </w:r>
    </w:p>
    <w:p>
      <w:r>
        <w:t>**********************************第164篇*************************************</w:t>
      </w:r>
    </w:p>
    <w:p>
      <w:r>
        <w:t>美团后端一面面经，许愿！</w:t>
        <w:br/>
        <w:br/>
        <w:t>编辑于  2020-04-16 20:13:42</w:t>
        <w:br/>
        <w:br/>
        <w:t xml:space="preserve"> 美团一面面经（1h） </w:t>
        <w:br/>
        <w:br/>
        <w:t xml:space="preserve">  自我介绍  </w:t>
        <w:br/>
        <w:t xml:space="preserve">  项目中的难点，如何解决的  </w:t>
        <w:br/>
        <w:t xml:space="preserve">  提到跨域，讲一讲为什么会有跨域问题  </w:t>
        <w:br/>
        <w:t xml:space="preserve">  GC算法有哪些  </w:t>
        <w:br/>
        <w:t xml:space="preserve">  为什么新生代要用复制算法  </w:t>
        <w:br/>
        <w:t xml:space="preserve">  如何判断对象可以回收，如果两个对象互相引用可以回收吗  </w:t>
        <w:br/>
        <w:t xml:space="preserve">  可达性分析算法的实现，用什么数据结构  </w:t>
        <w:br/>
        <w:t xml:space="preserve">  Set的特点，如何判断对象是否重复呢  </w:t>
        <w:br/>
        <w:t xml:space="preserve">  如果需要Set有序，用啥？  </w:t>
        <w:br/>
        <w:t xml:space="preserve">  TreeSet底层怎么实现的  </w:t>
        <w:br/>
        <w:t xml:space="preserve">  Map如果需要有序，用啥  </w:t>
        <w:br/>
        <w:t xml:space="preserve">  排序的稳定性和不稳定性，哪些排序算法是稳定的，哪些是不稳定的  </w:t>
        <w:br/>
        <w:t xml:space="preserve">  一个ArrayList有10w个数据，如何排序  </w:t>
        <w:br/>
        <w:t xml:space="preserve">  深拷贝和浅拷贝的区别，如何实现深拷贝  </w:t>
        <w:br/>
        <w:t xml:space="preserve">  SpringBoot里用到的设计模式？手写个单例  </w:t>
        <w:br/>
        <w:t xml:space="preserve">  mysql引擎有哪些，有什么区别  </w:t>
        <w:br/>
        <w:t xml:space="preserve">  事务的四大特性  </w:t>
        <w:br/>
        <w:t xml:space="preserve">  Mysql默认隔离级别  </w:t>
        <w:br/>
        <w:t xml:space="preserve">  如何解决幻读  </w:t>
        <w:br/>
        <w:t xml:space="preserve">  索引原理，画一个B+Tree的结构  </w:t>
        <w:br/>
        <w:t xml:space="preserve">  索引失效的情况  </w:t>
        <w:br/>
        <w:t xml:space="preserve">  写一道多线程的题，三个线程分别打印a、b、c，最终打印出abcabcabc......（本来让我写快排的，我感觉我写不出来....排序算法已忘光）  </w:t>
        <w:br/>
        <w:t xml:space="preserve">  写一个sql，找出某列有重复的字段的行  </w:t>
        <w:br/>
        <w:br/>
        <w:br/>
        <w:t>反问</w:t>
        <w:br/>
        <w:t xml:space="preserve"> </w:t>
        <w:br/>
        <w:br/>
        <w:br/>
        <w:t xml:space="preserve">  简历写了尤其熟悉计算机网络，没问</w:t>
        <w:br/>
        <w:t xml:space="preserve"> 🤣</w:t>
        <w:br/>
        <w:br/>
        <w:br/>
        <w:t>面试官人超好又帅气，喜欢深挖，说理论基础还可以，动手能力稍差一点，不知道还有没有二面</w:t>
        <w:br/>
        <w:br/>
      </w:r>
    </w:p>
    <w:p>
      <w:r>
        <w:t>**********************************第165篇*************************************</w:t>
      </w:r>
    </w:p>
    <w:p>
      <w:r>
        <w:t>美团一面凉经+吐槽</w:t>
        <w:br/>
        <w:br/>
        <w:t>编辑于  2020-04-16 20:25:22</w:t>
        <w:br/>
        <w:br/>
        <w:br/>
        <w:t xml:space="preserve">  找实习以来第一次面试，2号笔试3号被约9号下午4点面试，从3.40在面试间等到5.30，面试官都没有出现。期间4.30发了短信给面试官询问情况也没有得到回复，心情直接从紧张到平静再到边吃鸡边等。5.30受不了了，毕竟6点同学还吃饭，打了个电话过去。面试官秒接，然后我问什么情况，面试官说，我前面上了看你不在，我说我在，面试官又说那你加我微信吧。加了微信之后，拉了一个三人小群，把我分配给新的面试官，约今天下午2.30面试。附上一面凉经： </w:t>
        <w:br/>
        <w:br/>
        <w:br/>
        <w:t xml:space="preserve">  0.自我介绍 </w:t>
        <w:br/>
        <w:br/>
        <w:br/>
        <w:t xml:space="preserve">  1.写二分（太紧张边界没处理） </w:t>
        <w:br/>
        <w:br/>
        <w:br/>
        <w:t xml:space="preserve">  2.写单例（有点小问题） 然后借此讲了jvm内存模型和jmm内存模型还有volatile </w:t>
        <w:br/>
        <w:br/>
        <w:br/>
        <w:t xml:space="preserve">  3.写数字翻译字符串（0-a,1-b,25-z或者ce）dp秒解 </w:t>
        <w:br/>
        <w:br/>
        <w:br/>
        <w:t xml:space="preserve">  4.写求一个数的最小平方和个数（5 = 1+4 或者5 = 1+1+1+1+1） 直觉告诉我是dp，但是没有想到，说了一下贪心的思路，也没让写 </w:t>
        <w:br/>
        <w:br/>
        <w:br/>
        <w:t xml:space="preserve">  5.说一下mysql？？？（从myisam说到innodb 说到 锁 事务隔离级别 说到 索引 ） </w:t>
        <w:br/>
        <w:br/>
        <w:br/>
        <w:t xml:space="preserve">  6.为什么用B+树存 </w:t>
        <w:br/>
        <w:br/>
        <w:br/>
        <w:t xml:space="preserve">  7.说一下可重复读的实现 MVCC </w:t>
        <w:br/>
        <w:br/>
        <w:br/>
        <w:t xml:space="preserve">  8.串行化解决了可重复读什么问题，怎么解决（幻读，间隙锁） </w:t>
        <w:br/>
        <w:br/>
        <w:br/>
        <w:t xml:space="preserve">  9.redis的线程模型（单线程+io多路+文件事件分派器） </w:t>
        <w:br/>
        <w:br/>
        <w:br/>
        <w:t xml:space="preserve">  10.redis的删除策略（这里没讲好，说了lru，随机，以及定时删除） </w:t>
        <w:br/>
        <w:br/>
        <w:br/>
        <w:t xml:space="preserve">  11.redis内部怎么实现的删除（不会） </w:t>
        <w:br/>
        <w:br/>
        <w:br/>
        <w:t xml:space="preserve">  12.说一下多线程的锁？？？（在思考从哪里说，说分为api锁和syn关键字） </w:t>
        <w:br/>
        <w:br/>
        <w:br/>
        <w:t xml:space="preserve">  13.syn的原理（monitor锁） </w:t>
        <w:br/>
        <w:br/>
        <w:br/>
        <w:t xml:space="preserve">  14.syn不同版本有无变化（1.8后有锁升级） </w:t>
        <w:br/>
        <w:br/>
        <w:br/>
        <w:t xml:space="preserve">  15.反问 </w:t>
        <w:br/>
        <w:br/>
        <w:br/>
        <w:br/>
        <w:br/>
        <w:br/>
        <w:t xml:space="preserve"> 总的来说问的都很基础，但是回答有时候表述不到位，感觉还是紧张了，第一次被别人看着写题，没有注意边界（想起每次写leetcode前几行必是边界处理），而且有想法也没有沟通直接写，面试官还问有什么想法，才交流了一下，应该想到了直接交流。总的来说还是紧张了，不过毕竟第一次，踏出去就好多了（虽然踏得晚）。 </w:t>
        <w:br/>
        <w:br/>
        <w:br/>
        <w:br/>
        <w:br/>
        <w:br/>
        <w:t xml:space="preserve">  被鸽后的两天消化了情绪，好好准备接下来的笔试面试！ </w:t>
        <w:br/>
        <w:br/>
        <w:br/>
        <w:br/>
        <w:br/>
      </w:r>
    </w:p>
    <w:p>
      <w:r>
        <w:t>**********************************第166篇*************************************</w:t>
      </w:r>
    </w:p>
    <w:p>
      <w:r>
        <w:t>一直没有二面的菜鸡美团一面面经</w:t>
        <w:br/>
        <w:br/>
        <w:t>编辑于  2020-04-19 18:56:42</w:t>
        <w:br/>
        <w:br/>
        <w:t>没有二面，收到美团的感谢信了，春招进入尾声了，0offer好像是意料之外也情理之中。一边准备课题一边复习，心里五味杂陈，突然觉得自己不适合程序员，信息的不对称让我无法想象太多适合的岗位，对自我的认知也存在不足，深似海的后端也让我望而却步。</w:t>
        <w:br/>
        <w:t>可还是…要继续努力的啊</w:t>
        <w:br/>
        <w:t>——————</w:t>
        <w:br/>
        <w:t>据人生求职第一面过去了12天，我等来美团的一面</w:t>
        <w:br/>
        <w:t>时长大概45分钟，面试官照着简历问，感动</w:t>
        <w:br/>
        <w:br/>
        <w:t>项目中登录的过程？</w:t>
        <w:br/>
        <w:t>登录用户名和密码的登录过程？</w:t>
        <w:br/>
        <w:t>redis的使用场景？</w:t>
        <w:br/>
        <w:t>数据库和缓存的读一致性？</w:t>
        <w:br/>
        <w:t>数据库和缓存的写一致性？（先删缓存再更新数据库？先更新数据库再删缓存？）</w:t>
        <w:br/>
        <w:t>缓存过期的时间是怎么定的？</w:t>
        <w:br/>
        <w:t>MySQL慢查询怎么看？</w:t>
        <w:br/>
        <w:t>建立了索引没有用到的场景？</w:t>
        <w:br/>
        <w:t>INNODB的索引是什么形式的？</w:t>
        <w:br/>
        <w:t>B+树相对于B树的优势？</w:t>
        <w:br/>
        <w:t>集合中哪些是线程安全哪些是线程不安全的？</w:t>
        <w:br/>
        <w:t>HashMap多线程下为什么不安全？</w:t>
        <w:br/>
        <w:t>HashTable和ConcurrentHashMap实现线程安全的区别？</w:t>
        <w:br/>
        <w:t>Java中实现锁的方式？</w:t>
        <w:br/>
        <w:t>ReentranLock和Synchronized的区别？</w:t>
        <w:br/>
        <w:t>Lock是怎么实现的？</w:t>
        <w:br/>
        <w:t>死锁的四个条件？</w:t>
        <w:br/>
        <w:t>从避免死锁上区分Lock和Synchronized的区别？（不剥夺条件）</w:t>
        <w:br/>
        <w:t>Synchronized能否响应中断？</w:t>
        <w:br/>
        <w:t>线程池的核心参数？</w:t>
        <w:br/>
        <w:t>提交任务后，线程池的工作流程？</w:t>
        <w:br/>
        <w:t>常见的饱和策略？</w:t>
        <w:br/>
        <w:t>Http和TCP的关系？</w:t>
        <w:br/>
        <w:t>Http是有状态的还是无状态的？</w:t>
        <w:br/>
        <w:t>Https的实现过程？</w:t>
        <w:br/>
        <w:t>对称加密和非对称加密？</w:t>
        <w:br/>
        <w:t>Spring IOC和AOP的概念，应用场景？</w:t>
        <w:br/>
        <w:t>AOP的实现原理？</w:t>
        <w:br/>
        <w:t>常见的设计模式？</w:t>
        <w:br/>
        <w:t>Spring中的设计模式？</w:t>
        <w:br/>
        <w:t>Spring的Bean是单例的吗？</w:t>
        <w:br/>
        <w:t>最后，从阿里一面崩溃到重新准备美团一面，非科班的菜鸡又回来啦~~</w:t>
        <w:br/>
        <w:t>面试官把我会的都问完了，求个二面？？</w:t>
        <w:br/>
        <w:br/>
      </w:r>
    </w:p>
    <w:p>
      <w:r>
        <w:t>**********************************第167篇*************************************</w:t>
      </w:r>
    </w:p>
    <w:p>
      <w:r>
        <w:t>美团java社招经历分享</w:t>
        <w:br/>
        <w:br/>
        <w:t>发布于  2020-04-12 09:05:34</w:t>
        <w:br/>
        <w:br/>
        <w:br/>
        <w:t xml:space="preserve"> 1. 为什么说Java是一门平台无关语言？</w:t>
        <w:br/>
        <w:br/>
        <w:br/>
        <w:t xml:space="preserve"> 平台无关实际的含义是“一次编写到处运行”。Java能够做到是因为它的字节码可以运行在任何操作系统上，与底层系统无关。</w:t>
        <w:br/>
        <w:br/>
        <w:br/>
        <w:br/>
        <w:br/>
        <w:br/>
        <w:t xml:space="preserve"> 2. 为什么 Java 不是100%面向对象？</w:t>
        <w:br/>
        <w:br/>
        <w:br/>
        <w:t xml:space="preserve"> Java 不是100%面向对象，因为它包含8个原始数据类型，例如 boolean、byte、char、int、float、double、long、short。它们不是对象。</w:t>
        <w:br/>
        <w:br/>
        <w:br/>
        <w:br/>
        <w:br/>
        <w:br/>
        <w:t xml:space="preserve"> 3. 什么是 singleton class，如何创建一个 singleton class？</w:t>
        <w:br/>
        <w:br/>
        <w:br/>
        <w:t xml:space="preserve"> Singleton class 在任何时间同一个 JVM 中只有一个实例。可以把构造函数加 private 修饰符创建 singleton。</w:t>
        <w:br/>
        <w:br/>
        <w:br/>
        <w:br/>
        <w:br/>
        <w:br/>
        <w:t xml:space="preserve"> 4. 什么是多态？什么是运行时多态，也称动态方法分配？</w:t>
        <w:br/>
        <w:br/>
        <w:br/>
        <w:t xml:space="preserve"> 多态简单地说“一个接口，多种实现”。多态的出现使得在不同的场合同一个接口能够提供不同功能，具体地说可以让变量、函数或者对象能够提供多种功能。</w:t>
        <w:br/>
        <w:br/>
        <w:br/>
        <w:t xml:space="preserve"> 多态的两种类型：编译时多态和运行时多态。</w:t>
        <w:br/>
        <w:br/>
        <w:br/>
        <w:t xml:space="preserve"> 编译时多态主要是对方法进行重载，而运行时多态主要通过使用继承或者实现接口。</w:t>
        <w:br/>
        <w:br/>
        <w:br/>
        <w:t xml:space="preserve"> 在 Java 中，运行时多态或动态方法分配是一种在运行过程中的方法重载。在这个过程中，通过调用父类的变量引用被重载的方法。下面是一个例子：</w:t>
        <w:br/>
        <w:br/>
        <w:br/>
        <w:br/>
        <w:br/>
        <w:br/>
        <w:t xml:space="preserve"> 5. Java类加载器包括几种？它们之间的关系是怎么样的？</w:t>
        <w:br/>
        <w:br/>
        <w:br/>
        <w:t xml:space="preserve"> Java 类加载器有：</w:t>
        <w:br/>
        <w:br/>
        <w:br/>
        <w:br/>
        <w:br/>
        <w:br/>
        <w:t xml:space="preserve"> 引导类加载器：只加载 JVM 自身需要的类，包名为 java、javax、sun 等开头。</w:t>
        <w:br/>
        <w:br/>
        <w:br/>
        <w:t xml:space="preserve"> 扩展类加载器：加载 JAVA_HOME/lib/ext 目录下或者由系统变量 -Djava.ext.dir 指定位路径中的类库。</w:t>
        <w:br/>
        <w:br/>
        <w:br/>
        <w:t xml:space="preserve"> 应用程序类加载器：加载系统类路径 java -classpath 或 -Djava.class.path 下的类库。</w:t>
        <w:br/>
        <w:br/>
        <w:br/>
        <w:t xml:space="preserve"> 自定义类加载器：继承 java.lang.ClassLoader 的自定义类加载器。</w:t>
        <w:br/>
        <w:br/>
        <w:br/>
        <w:br/>
        <w:br/>
        <w:br/>
        <w:t xml:space="preserve"> 它们的关系如下：</w:t>
        <w:br/>
        <w:br/>
        <w:br/>
        <w:t xml:space="preserve"> 启动类加载器:C++实现，没有父类。</w:t>
        <w:br/>
        <w:br/>
        <w:br/>
        <w:t xml:space="preserve"> 扩展类加载器:Java 实现，父类加载器为 null。</w:t>
        <w:br/>
        <w:br/>
        <w:br/>
        <w:t xml:space="preserve"> 应用程序类加载器:Java 实现，父类加载器为 ExtClassLoader 。</w:t>
        <w:br/>
        <w:br/>
        <w:br/>
        <w:t xml:space="preserve"> 自定义类加载器:父类加载器为AppClassLoader。</w:t>
        <w:br/>
        <w:br/>
        <w:br/>
        <w:br/>
        <w:br/>
        <w:br/>
        <w:t xml:space="preserve"> 6. 列举Spring配置中常用的重要注解。</w:t>
        <w:br/>
        <w:br/>
        <w:br/>
        <w:t xml:space="preserve"> @Required</w:t>
        <w:br/>
        <w:br/>
        <w:br/>
        <w:t xml:space="preserve"> @Autowired</w:t>
        <w:br/>
        <w:br/>
        <w:br/>
        <w:t xml:space="preserve"> @Qualifier</w:t>
        <w:br/>
        <w:br/>
        <w:br/>
        <w:t xml:space="preserve"> @Resource</w:t>
        <w:br/>
        <w:br/>
        <w:br/>
        <w:t xml:space="preserve"> @PostConstruct</w:t>
        <w:br/>
        <w:br/>
        <w:br/>
        <w:t xml:space="preserve"> @PreDestroy</w:t>
        <w:br/>
        <w:br/>
        <w:br/>
        <w:br/>
        <w:br/>
        <w:br/>
        <w:t xml:space="preserve"> 7. Spring中的Bean是什么？列举Spring Bean的不同作用域。</w:t>
        <w:br/>
        <w:br/>
        <w:br/>
        <w:t xml:space="preserve"> Bean 是 Spring 应用的骨架。它们由 Spring IoC 容器管理。换句话说，Bean 是一个由 Spring IoC 容器初始化、装配和管理的对象。</w:t>
        <w:br/>
        <w:br/>
        <w:br/>
        <w:br/>
        <w:br/>
        <w:br/>
        <w:t xml:space="preserve"> Spring Bean 的5种作用域：</w:t>
        <w:br/>
        <w:br/>
        <w:br/>
        <w:t xml:space="preserve"> Singleton：每个容器只创建一个实例，也是 Spring Bean 的默认配置。由于非线程安全，因此确保使用时不要在 Bean ***享实例变量，一面出现数据不一致。</w:t>
        <w:br/>
        <w:br/>
        <w:br/>
        <w:t>Prototype：每次请求时创建一个新实例。</w:t>
        <w:br/>
        <w:br/>
        <w:br/>
        <w:t xml:space="preserve"> Request：与 prototype 相同，区别在于只针对 Web 应用。每次 HTTP 请求时创建一个新实例。</w:t>
        <w:br/>
        <w:br/>
        <w:br/>
        <w:t xml:space="preserve"> Session：每次收到 HTTP 会话请求时由容器创建一个新实例。</w:t>
        <w:br/>
        <w:br/>
        <w:br/>
        <w:t xml:space="preserve"> 全局 Session：为每个门户应用创建一个全局 Session Bean。</w:t>
        <w:br/>
        <w:br/>
        <w:br/>
        <w:br/>
        <w:br/>
        <w:br/>
        <w:t xml:space="preserve"> 8. 什么是JDBC驱动？</w:t>
        <w:br/>
        <w:br/>
        <w:br/>
        <w:t xml:space="preserve"> JDBC Driver 是一种实现 Java 应用与数据库交互的软件。JDBC 驱动有下面4种：</w:t>
        <w:br/>
        <w:br/>
        <w:br/>
        <w:br/>
        <w:br/>
        <w:br/>
        <w:t xml:space="preserve"> JDBC-ODBC bridge 驱动</w:t>
        <w:br/>
        <w:br/>
        <w:br/>
        <w:t xml:space="preserve"> Native-API 驱动（部分是 Java 驱动）</w:t>
        <w:br/>
        <w:br/>
        <w:br/>
        <w:t xml:space="preserve"> 网络协议驱动（全部是 Java 驱动）</w:t>
        <w:br/>
        <w:br/>
        <w:br/>
        <w:t xml:space="preserve"> Thin driver（全部是 Java 驱动）</w:t>
        <w:br/>
        <w:br/>
        <w:br/>
        <w:br/>
        <w:br/>
        <w:br/>
        <w:t xml:space="preserve"> 9. 使用 Java 连接数据库有哪几步？</w:t>
        <w:br/>
        <w:br/>
        <w:br/>
        <w:t xml:space="preserve"> 注册驱动类</w:t>
        <w:br/>
        <w:br/>
        <w:br/>
        <w:t xml:space="preserve"> 新建数据库连接</w:t>
        <w:br/>
        <w:br/>
        <w:br/>
        <w:t xml:space="preserve"> 新建语句</w:t>
        <w:br/>
        <w:br/>
        <w:br/>
        <w:t xml:space="preserve"> 查询</w:t>
        <w:br/>
        <w:br/>
        <w:br/>
        <w:t xml:space="preserve"> 关闭连接</w:t>
        <w:br/>
        <w:br/>
      </w:r>
    </w:p>
    <w:p>
      <w:r>
        <w:t>**********************************第168篇*************************************</w:t>
      </w:r>
    </w:p>
    <w:p>
      <w:r>
        <w:t>美团后端开发实习一面面经</w:t>
        <w:br/>
        <w:br/>
        <w:t>编辑于  2020-04-11 21:41:09</w:t>
        <w:br/>
        <w:br/>
        <w:br/>
        <w:t xml:space="preserve">  4月2号参加笔试，4.10联系面试，4.11面试 </w:t>
        <w:br/>
        <w:br/>
        <w:br/>
        <w:t xml:space="preserve">  大概回忆了一下 </w:t>
        <w:br/>
        <w:br/>
        <w:br/>
        <w:br/>
        <w:br/>
        <w:br/>
        <w:br/>
        <w:t xml:space="preserve"> 自我介绍 </w:t>
        <w:br/>
        <w:t xml:space="preserve"> 自我介绍里提了一下说读了一点Spring源码，就问看到哪里了？（容器启动流程，Bean实例化，循环引用这些） </w:t>
        <w:br/>
        <w:t xml:space="preserve"> Mybatis-spring怎么实现的？（ImportBeanDefinitionRegistrar接口） </w:t>
        <w:br/>
        <w:t xml:space="preserve"> mysql了解多少？（答：很少） </w:t>
        <w:br/>
        <w:t xml:space="preserve"> 索引 （只知道B+树） </w:t>
        <w:br/>
        <w:t xml:space="preserve"> 事务隔离级别 </w:t>
        <w:br/>
        <w:br/>
        <w:t xml:space="preserve">   线程池有了解？ </w:t>
        <w:br/>
        <w:t xml:space="preserve"> </w:t>
        <w:br/>
        <w:br/>
        <w:t xml:space="preserve">   sleep()和wait()的区别 </w:t>
        <w:br/>
        <w:t xml:space="preserve"> </w:t>
        <w:br/>
        <w:t xml:space="preserve"> Spring的IOC把了解的说一说（依赖注入，配置方法，@Autowired注解，作用域，原型Bean什么时候会用？） </w:t>
        <w:br/>
        <w:t xml:space="preserve"> AOP说一说（解释一些名词，切面、连接点、切点、advice等，怎么实现的？JDK动态代理和CGLib区别） </w:t>
        <w:br/>
        <w:t xml:space="preserve"> Redis有了解？（数据类型，redis-cluster， 缓存穿透、击穿、雪崩，如何解决？） </w:t>
        <w:br/>
        <w:t xml:space="preserve"> Java的HashMap的线程不安全会有什么后果？ </w:t>
        <w:br/>
        <w:t xml:space="preserve"> ArrayList和LinkedList </w:t>
        <w:br/>
        <w:t xml:space="preserve"> JVM内存区域的划分、GC算法、为什么新生代要用复制算法而不是整理算法？ </w:t>
        <w:br/>
        <w:t xml:space="preserve"> volatile </w:t>
        <w:br/>
        <w:t xml:space="preserve"> 解释的时候不小心提到了Java内存模型，就又问了JMM </w:t>
        <w:br/>
        <w:t xml:space="preserve"> 平时是怎么学技术的？ </w:t>
        <w:br/>
        <w:t xml:space="preserve"> 写代码 </w:t>
        <w:br/>
        <w:br/>
        <w:br/>
        <w:br/>
        <w:br/>
        <w:t xml:space="preserve">   基本把我的知识储备都掏空了。。面试官人也很好，有时候我自己在长篇大论的时候卡住了也会提醒一下。对一些不熟悉的就不会继续往下问了。一共面了1小时10分钟 </w:t>
        <w:br/>
        <w:t xml:space="preserve"> </w:t>
        <w:br/>
        <w:br/>
        <w:br/>
        <w:br/>
        <w:br/>
        <w:br/>
      </w:r>
    </w:p>
    <w:p>
      <w:r>
        <w:t>**********************************第169篇*************************************</w:t>
      </w:r>
    </w:p>
    <w:p>
      <w:r>
        <w:t>21春招实习完结，已获BA offer，感恩牛客，秋招再战</w:t>
        <w:br/>
        <w:br/>
        <w:t>编辑于  2020-05-13 11:56:24</w:t>
        <w:br/>
        <w:br/>
        <w:t xml:space="preserve"> 菜鸡的2021找实习之路，也就准备结束了； </w:t>
        <w:br/>
        <w:t xml:space="preserve"> 西交硕士，目标是JAVA和后端研发；有华为新浪实习经历；C9国奖；有一定比赛经历； </w:t>
        <w:br/>
        <w:t xml:space="preserve"> 投递目标岗位： </w:t>
        <w:br/>
        <w:t xml:space="preserve"> bilibili服务端开发（一面挂） </w:t>
        <w:br/>
        <w:t xml:space="preserve"> 美团后台开发（offer） </w:t>
        <w:br/>
        <w:br/>
        <w:t xml:space="preserve"> 腾讯后台开发（offer） </w:t>
        <w:br/>
        <w:br/>
        <w:br/>
        <w:t xml:space="preserve"> 网易JAVA开发（二面挂） </w:t>
        <w:br/>
        <w:br/>
        <w:t xml:space="preserve"> 阿里JAVA工程师（offer） </w:t>
        <w:br/>
        <w:br/>
        <w:t xml:space="preserve"> 蘑菇街后台开发（一面挂） </w:t>
        <w:br/>
        <w:br/>
        <w:br/>
        <w:t xml:space="preserve"> 小米JAVA开发（简历挂） </w:t>
        <w:br/>
        <w:br/>
        <w:br/>
        <w:t xml:space="preserve">  招行研发（简历挂） </w:t>
        <w:br/>
        <w:br/>
        <w:br/>
        <w:t xml:space="preserve">  最后决定去阿里了。 </w:t>
        <w:br/>
        <w:br/>
        <w:t xml:space="preserve">  </w:t>
        <w:br/>
        <w:t xml:space="preserve"> 面经分享如下： </w:t>
        <w:br/>
        <w:t xml:space="preserve"> 腾讯一二三面面经 </w:t>
        <w:br/>
        <w:t xml:space="preserve"> https://www.nowcoder.com/discuss/387894 </w:t>
        <w:br/>
        <w:t xml:space="preserve"> 美团面经（当时以为挂了，实际offer，因为当时春招流程没开，后来联系我补了笔试） </w:t>
        <w:br/>
        <w:t xml:space="preserve"> https://www.nowcoder.com/discuss/374445 </w:t>
        <w:br/>
        <w:t xml:space="preserve"> 蘑菇街面经，55分钟 </w:t>
        <w:br/>
        <w:br/>
        <w:t xml:space="preserve">  遇到一个好看的小姐姐，嘻嘻嘻，已经有offer了，所以也就无所谓了，全程奔放 </w:t>
        <w:br/>
        <w:br/>
        <w:br/>
        <w:t xml:space="preserve">  java 最顶层的类，有哪些方法 </w:t>
        <w:br/>
        <w:br/>
        <w:br/>
        <w:t xml:space="preserve">  乐观锁悲观锁 </w:t>
        <w:br/>
        <w:br/>
        <w:br/>
        <w:t xml:space="preserve">  http https </w:t>
        <w:br/>
        <w:br/>
        <w:br/>
        <w:t xml:space="preserve">  mysql索引 B+红黑树对比 </w:t>
        <w:br/>
        <w:br/>
        <w:br/>
        <w:t xml:space="preserve">  让我说红黑树变色，我说太难了 </w:t>
        <w:br/>
        <w:br/>
        <w:br/>
        <w:t xml:space="preserve">  最左匹配 </w:t>
        <w:br/>
        <w:br/>
        <w:br/>
        <w:t xml:space="preserve">  redis 数据类型 </w:t>
        <w:br/>
        <w:br/>
        <w:br/>
        <w:t xml:space="preserve">  redis 主从机制 哨兵 </w:t>
        <w:br/>
        <w:br/>
        <w:br/>
        <w:t xml:space="preserve">  排序 堆排 手写 </w:t>
        <w:br/>
        <w:br/>
        <w:br/>
        <w:t xml:space="preserve">  两道算法，太简单忘了 </w:t>
        <w:br/>
        <w:br/>
        <w:br/>
        <w:t xml:space="preserve">  N个任务，并行和串行的区别 </w:t>
        <w:br/>
        <w:br/>
        <w:br/>
        <w:t xml:space="preserve">  什么时候应该并行？什么时候应该串行？ </w:t>
        <w:br/>
        <w:br/>
        <w:br/>
        <w:t xml:space="preserve">  设计中奖系统？我一脸懵逼，小姐姐非说是高并发，我说这不是先设计中奖算法吗？ </w:t>
        <w:br/>
        <w:br/>
        <w:br/>
        <w:t xml:space="preserve">  zookpeeper ？ 我直接说不会 </w:t>
        <w:br/>
        <w:br/>
        <w:br/>
        <w:t xml:space="preserve">  我说分布式啥的我都不会，哭唧唧 </w:t>
        <w:br/>
        <w:br/>
        <w:br/>
        <w:t xml:space="preserve">  问我的优点是啥？我吹了自己一波 </w:t>
        <w:br/>
        <w:br/>
        <w:br/>
        <w:t xml:space="preserve">  反问环节 </w:t>
        <w:br/>
        <w:br/>
        <w:t xml:space="preserve"> bilibili面经 50分钟 </w:t>
        <w:br/>
        <w:br/>
        <w:t xml:space="preserve">  投的后端，他们做视频云的，要求python </w:t>
        <w:br/>
        <w:br/>
        <w:br/>
        <w:t xml:space="preserve">  java 数据库 都是一笔带过，你说两句就算了 </w:t>
        <w:br/>
        <w:br/>
        <w:br/>
        <w:t xml:space="preserve">  贼想问协议 操作系统和python 啊，哭 </w:t>
        <w:br/>
        <w:br/>
        <w:br/>
        <w:t xml:space="preserve">  自我介绍 </w:t>
        <w:br/>
        <w:br/>
        <w:br/>
        <w:t xml:space="preserve">  实习经历 </w:t>
        <w:br/>
        <w:br/>
        <w:br/>
        <w:t xml:space="preserve">  python想做业务还是数据分析 </w:t>
        <w:br/>
        <w:br/>
        <w:br/>
        <w:t xml:space="preserve">  hashmap hashtable的区别</w:t>
        <w:br/>
        <w:t xml:space="preserve">  内存溢出和内存泄***lockquote&gt; </w:t>
        <w:br/>
        <w:t xml:space="preserve"> </w:t>
        <w:br/>
        <w:t xml:space="preserve">   jvm 内存回收方法 </w:t>
        <w:br/>
        <w:t xml:space="preserve"> </w:t>
        <w:br/>
        <w:br/>
        <w:t xml:space="preserve">   python的gc机制 不知道 </w:t>
        <w:br/>
        <w:t xml:space="preserve"> </w:t>
        <w:br/>
        <w:br/>
        <w:t xml:space="preserve">   tcp udp的区别 </w:t>
        <w:br/>
        <w:t xml:space="preserve"> </w:t>
        <w:br/>
        <w:br/>
        <w:t xml:space="preserve">   tcp的拥塞控制 </w:t>
        <w:br/>
        <w:t xml:space="preserve"> </w:t>
        <w:br/>
        <w:br/>
        <w:t xml:space="preserve">   udp使用过程中的问题，沾包 不知道 </w:t>
        <w:br/>
        <w:t xml:space="preserve"> </w:t>
        <w:br/>
        <w:br/>
        <w:t xml:space="preserve">   网络编程做过多少 没做过啥 </w:t>
        <w:br/>
        <w:t xml:space="preserve"> </w:t>
        <w:br/>
        <w:br/>
        <w:t xml:space="preserve">   http 了解多少 协议细节 我说我就知道http是啥 </w:t>
        <w:br/>
        <w:t xml:space="preserve"> </w:t>
        <w:br/>
        <w:br/>
        <w:t xml:space="preserve">   http 如何保持长连接 </w:t>
        <w:br/>
        <w:t xml:space="preserve"> </w:t>
        <w:br/>
        <w:br/>
        <w:t xml:space="preserve">   进程间通信 </w:t>
        <w:br/>
        <w:t xml:space="preserve"> </w:t>
        <w:br/>
        <w:br/>
        <w:t xml:space="preserve">   说一下共享内存具体是咋做的 </w:t>
        <w:br/>
        <w:t xml:space="preserve"> </w:t>
        <w:br/>
        <w:br/>
        <w:t xml:space="preserve">   io多路复用 忘了。。。 </w:t>
        <w:br/>
        <w:t xml:space="preserve"> </w:t>
        <w:br/>
        <w:br/>
        <w:t xml:space="preserve">   mysql 怎么插入和更新数据 </w:t>
        <w:br/>
        <w:t xml:space="preserve"> </w:t>
        <w:br/>
        <w:br/>
        <w:t xml:space="preserve">   mysql如何解决慢查询 </w:t>
        <w:br/>
        <w:t xml:space="preserve"> </w:t>
        <w:br/>
        <w:br/>
        <w:t xml:space="preserve">   两个算法题（股票的最大收益，求单链表环的交点） </w:t>
        <w:br/>
        <w:t xml:space="preserve"> </w:t>
        <w:br/>
        <w:t xml:space="preserve"> 阿里面经，阿里投的晚，周天投的，周一笔试，一周走了三面，交叉面约了下周，应该下周能出结果 </w:t>
        <w:br/>
        <w:t xml:space="preserve"> 一面 周一 </w:t>
        <w:br/>
        <w:br/>
        <w:t xml:space="preserve">   30分钟写四道编程题，分别是 一道栈溢出，一个死锁，两个ltd的题目,难度分别是easy和mid </w:t>
        <w:br/>
        <w:t xml:space="preserve"> </w:t>
        <w:br/>
        <w:br/>
        <w:t xml:space="preserve">   还行，我不到20分钟写完了，被问是不是经常刷题，诚实说是 </w:t>
        <w:br/>
        <w:t xml:space="preserve"> </w:t>
        <w:br/>
        <w:br/>
        <w:t xml:space="preserve">   然后问JAVA基础1小时 </w:t>
        <w:br/>
        <w:t xml:space="preserve"> </w:t>
        <w:br/>
        <w:br/>
        <w:t xml:space="preserve">   基础题问得蛮难的，需要对jdk源码真的有看过 </w:t>
        <w:br/>
        <w:t xml:space="preserve"> </w:t>
        <w:br/>
        <w:br/>
        <w:t xml:space="preserve"> 反问评价：说很不错，然后问了问有没offer，说有腾讯美团，然后就说会把流程加快 </w:t>
        <w:br/>
        <w:br/>
        <w:t xml:space="preserve"> 二面 周四 </w:t>
        <w:br/>
        <w:br/>
        <w:t xml:space="preserve">   二面说因为一面评价比较好，就不问基础了 </w:t>
        <w:br/>
        <w:t xml:space="preserve"> </w:t>
        <w:br/>
        <w:br/>
        <w:t xml:space="preserve">   聊项目聊了半小时 </w:t>
        <w:br/>
        <w:t xml:space="preserve"> </w:t>
        <w:br/>
        <w:br/>
        <w:t xml:space="preserve">   期间问的问题都比较大 </w:t>
        <w:br/>
        <w:t xml:space="preserve"> </w:t>
        <w:br/>
        <w:br/>
        <w:t xml:space="preserve">   如何理解微服务？如何理解设计模式？说一下迪米特原则？（就用自己的话来说） </w:t>
        <w:br/>
        <w:t xml:space="preserve"> </w:t>
        <w:br/>
        <w:br/>
        <w:t xml:space="preserve">   tomcat底层？docker底层？ </w:t>
        <w:br/>
        <w:t xml:space="preserve"> </w:t>
        <w:br/>
        <w:br/>
        <w:t xml:space="preserve"> 反问评价：说了两个建议，一个是技术得精，二是知识面得广，有的时候看东西不要拘泥于技术层面，比如微服务其实是一种商业模式，比如阿里云 </w:t>
        <w:br/>
        <w:br/>
        <w:br/>
        <w:t xml:space="preserve">   当时就说了给过，好好准备后面的面试，欢迎加入阿里啥的 </w:t>
        <w:br/>
        <w:t xml:space="preserve"> </w:t>
        <w:br/>
        <w:t xml:space="preserve"> 三面 周五 </w:t>
        <w:br/>
        <w:br/>
        <w:t xml:space="preserve">   三面半项目半生活 </w:t>
        <w:br/>
        <w:t xml:space="preserve"> </w:t>
        <w:br/>
        <w:br/>
        <w:t xml:space="preserve"> 如何体现你的技术能力或者说你的学习能力，我从业务理解和技术两个层次讲了，分别是结合华为实习和自己的另外一个项目 </w:t>
        <w:br/>
        <w:br/>
        <w:br/>
        <w:t xml:space="preserve">   问了我爱好，问怎么提升自己技术的 </w:t>
        <w:br/>
        <w:t xml:space="preserve"> </w:t>
        <w:br/>
        <w:br/>
        <w:t xml:space="preserve">   问了下map和set在源码层面的关系</w:t>
        <w:br/>
        <w:t xml:space="preserve">   反问环节：我问了对我的评价？</w:t>
        <w:br/>
        <w:t xml:space="preserve">   面试官夸了夸我，说阿里流程比较长，他催一下后面的面试官，欢迎加入阿里。 </w:t>
        <w:br/>
        <w:t xml:space="preserve"> </w:t>
        <w:br/>
        <w:t xml:space="preserve"> 通知下周会交叉面，希望好运； </w:t>
        <w:br/>
        <w:t xml:space="preserve"> 交叉面： </w:t>
        <w:br/>
        <w:br/>
        <w:br/>
        <w:t xml:space="preserve">    阿里交叉面 JAVA开发实习生 </w:t>
        <w:br/>
        <w:t xml:space="preserve">  </w:t>
        <w:br/>
        <w:br/>
        <w:t xml:space="preserve">    看着LPL，突然看到0571，知道阿里交叉面来了 </w:t>
        <w:br/>
        <w:t xml:space="preserve">  </w:t>
        <w:br/>
        <w:br/>
        <w:t xml:space="preserve">    面试官：你先自我介绍一下 </w:t>
        <w:br/>
        <w:t xml:space="preserve">  </w:t>
        <w:br/>
        <w:br/>
        <w:t xml:space="preserve">    我：balabala </w:t>
        <w:br/>
        <w:t xml:space="preserve">  </w:t>
        <w:br/>
        <w:br/>
        <w:t xml:space="preserve">    面试官：你硕士主要研究什么方向？ </w:t>
        <w:br/>
        <w:t xml:space="preserve">  </w:t>
        <w:br/>
        <w:br/>
        <w:t xml:space="preserve">    我：大数据 </w:t>
        <w:br/>
        <w:t xml:space="preserve">  </w:t>
        <w:br/>
        <w:br/>
        <w:t xml:space="preserve">    面试官：那你说说什么是大数据？ </w:t>
        <w:br/>
        <w:t xml:space="preserve">  </w:t>
        <w:br/>
        <w:br/>
        <w:t xml:space="preserve">    我：balabala </w:t>
        <w:br/>
        <w:t xml:space="preserve">  </w:t>
        <w:br/>
        <w:br/>
        <w:t xml:space="preserve">    面试官：那你研究大数据哪个方向 </w:t>
        <w:br/>
        <w:t xml:space="preserve">  </w:t>
        <w:br/>
        <w:br/>
        <w:t xml:space="preserve">    我就说了一堆自己做的一个项目，是在公司做的消费者策略制定平台 </w:t>
        <w:br/>
        <w:t xml:space="preserve">  </w:t>
        <w:br/>
        <w:br/>
        <w:t xml:space="preserve">    追问了一下 </w:t>
        <w:br/>
        <w:t xml:space="preserve">  </w:t>
        <w:br/>
        <w:br/>
        <w:t xml:space="preserve">    面试官：你说你做了预测，那常见的预测模型又哪些？ </w:t>
        <w:br/>
        <w:t xml:space="preserve">  </w:t>
        <w:br/>
        <w:br/>
        <w:t xml:space="preserve">    我：balabala </w:t>
        <w:br/>
        <w:t xml:space="preserve">  </w:t>
        <w:br/>
        <w:br/>
        <w:t xml:space="preserve">    面试官：你刚才说BP神经网络，那你讲讲 </w:t>
        <w:br/>
        <w:t xml:space="preserve">  </w:t>
        <w:br/>
        <w:br/>
        <w:t xml:space="preserve">    我：balabala </w:t>
        <w:br/>
        <w:t xml:space="preserve">  </w:t>
        <w:br/>
        <w:br/>
        <w:t xml:space="preserve">    项目里面具体是怎么制定消费者策略，具体算法 </w:t>
        <w:br/>
        <w:t xml:space="preserve">  </w:t>
        <w:br/>
        <w:br/>
        <w:t xml:space="preserve"> 面试官：你华为的实习说一下 </w:t>
        <w:br/>
        <w:br/>
        <w:br/>
        <w:t xml:space="preserve">    我：balabala </w:t>
        <w:br/>
        <w:t xml:space="preserve">  </w:t>
        <w:br/>
        <w:br/>
        <w:t xml:space="preserve">    继续深挖这个 </w:t>
        <w:br/>
        <w:t xml:space="preserve">  </w:t>
        <w:br/>
        <w:br/>
        <w:t xml:space="preserve">    会出现并发问题吗？怎么解决？ </w:t>
        <w:br/>
        <w:t xml:space="preserve">  </w:t>
        <w:br/>
        <w:br/>
        <w:t xml:space="preserve">    加锁？怎么加？ </w:t>
        <w:br/>
        <w:t xml:space="preserve">  </w:t>
        <w:br/>
        <w:br/>
        <w:t xml:space="preserve">    我讲了一下syn和lock的原理 </w:t>
        <w:br/>
        <w:t xml:space="preserve">  </w:t>
        <w:br/>
        <w:br/>
        <w:br/>
        <w:br/>
        <w:br/>
        <w:t xml:space="preserve">    你还有什么项目能提现你的技术深度？ </w:t>
        <w:br/>
        <w:t xml:space="preserve">  </w:t>
        <w:br/>
        <w:br/>
        <w:t xml:space="preserve">    讲了一下自己造轮子的过程， </w:t>
        <w:br/>
        <w:t xml:space="preserve">  </w:t>
        <w:br/>
        <w:br/>
        <w:t xml:space="preserve">    继续挖，多数据源下事务怎么解决，数据源有管理池吗？怎么做？并发会出现问题吗 </w:t>
        <w:br/>
        <w:t xml:space="preserve">  </w:t>
        <w:br/>
        <w:br/>
        <w:t xml:space="preserve">    用了threadLocal，那要注意什么？注意remove，不用会内存泄露？具体讲了一下threadLocal的原理 </w:t>
        <w:br/>
        <w:t xml:space="preserve">  </w:t>
        <w:br/>
        <w:br/>
        <w:t xml:space="preserve">    线程池讲一下？怎么建线程池？为什么要用executors？线程池最重要的是什么？我说核心线程数和阻塞队列类型，大佬告诉我是线程工厂，因为可以自定义线程的名字什么的，我表示好像是这样，方便debug </w:t>
        <w:br/>
        <w:t xml:space="preserve">  </w:t>
        <w:br/>
        <w:br/>
        <w:t xml:space="preserve">    结合threadLocal 堆和栈讲一下， </w:t>
        <w:br/>
        <w:t xml:space="preserve">  </w:t>
        <w:br/>
        <w:br/>
        <w:br/>
        <w:br/>
        <w:br/>
        <w:t xml:space="preserve">    你简历上写的用shell，你用来做什么？ </w:t>
        <w:br/>
        <w:t xml:space="preserve">  </w:t>
        <w:br/>
        <w:br/>
        <w:t xml:space="preserve">    讲了在公司，主管让搞了很多脚本来提示效率 </w:t>
        <w:br/>
        <w:t xml:space="preserve">  </w:t>
        <w:br/>
        <w:br/>
        <w:br/>
        <w:br/>
        <w:br/>
        <w:t xml:space="preserve">    P9大佬说：好，我明白你的情况了，谢谢你的时间。 </w:t>
        <w:br/>
        <w:t xml:space="preserve">  </w:t>
        <w:br/>
        <w:br/>
        <w:br/>
        <w:br/>
        <w:br/>
        <w:br/>
        <w:t xml:space="preserve">   内推人告知过了，等HR面了。 </w:t>
        <w:br/>
        <w:t xml:space="preserve"> </w:t>
        <w:br/>
        <w:br/>
        <w:br/>
        <w:t xml:space="preserve">    更新，交叉面过了2天就HR面了，HR面完一天发了意向书。 </w:t>
        <w:br/>
        <w:t xml:space="preserve">  </w:t>
        <w:br/>
        <w:br/>
        <w:t xml:space="preserve">    HR面随便聊了聊，没什么致命问题； </w:t>
        <w:br/>
        <w:t xml:space="preserve">  </w:t>
        <w:br/>
        <w:br/>
        <w:t xml:space="preserve">    主要问题包括： </w:t>
        <w:br/>
        <w:t xml:space="preserve">  </w:t>
        <w:br/>
        <w:br/>
        <w:br/>
        <w:br/>
        <w:br/>
        <w:t xml:space="preserve">     自我介绍一下 </w:t>
        <w:br/>
        <w:t xml:space="preserve">   </w:t>
        <w:br/>
        <w:br/>
        <w:br/>
        <w:t xml:space="preserve">    哪儿人，家里有人在阿里工作过吗 </w:t>
        <w:br/>
        <w:t xml:space="preserve">  </w:t>
        <w:br/>
        <w:br/>
        <w:t xml:space="preserve">    你的优点和缺点 </w:t>
        <w:br/>
        <w:t xml:space="preserve">  </w:t>
        <w:br/>
        <w:br/>
        <w:t xml:space="preserve">    你的人生经历 </w:t>
        <w:br/>
        <w:t xml:space="preserve">  </w:t>
        <w:br/>
        <w:br/>
        <w:t xml:space="preserve">    你记忆中最深刻的事情 </w:t>
        <w:br/>
        <w:t xml:space="preserve">  </w:t>
        <w:br/>
        <w:br/>
        <w:t xml:space="preserve">    你记忆中最深刻的人 </w:t>
        <w:br/>
        <w:t xml:space="preserve">  </w:t>
        <w:br/>
        <w:br/>
        <w:t xml:space="preserve">    你的同学怎么评价你 </w:t>
        <w:br/>
        <w:t xml:space="preserve">  </w:t>
        <w:br/>
        <w:br/>
        <w:t xml:space="preserve">    你对阿里的理解 </w:t>
        <w:br/>
        <w:t xml:space="preserve">  </w:t>
        <w:br/>
        <w:br/>
        <w:t xml:space="preserve"> 听说你拿了腾讯的offer，那你比较一下腾讯和华为吧 </w:t>
        <w:br/>
        <w:br/>
        <w:br/>
        <w:t xml:space="preserve">    反问环节： </w:t>
        <w:br/>
        <w:t xml:space="preserve">  </w:t>
        <w:br/>
        <w:br/>
        <w:t xml:space="preserve">    我问的是对我的评价和建议？ </w:t>
        <w:br/>
        <w:t xml:space="preserve">  </w:t>
        <w:br/>
        <w:br/>
        <w:t xml:space="preserve">    HR说你是不是每一轮都这么问， </w:t>
        <w:br/>
        <w:t xml:space="preserve">  </w:t>
        <w:br/>
        <w:br/>
        <w:t xml:space="preserve"> 那我告诉你，我们觉得你很优秀，欢迎加入阿里巴巴。 </w:t>
        <w:br/>
        <w:br/>
        <w:br/>
        <w:br/>
        <w:t xml:space="preserve"> 第二天早上还在床上，意向书收到了； </w:t>
        <w:br/>
        <w:t xml:space="preserve"> 个人总结： </w:t>
        <w:br/>
        <w:t xml:space="preserve"> 1 我觉得要有自信，要有自信，这是每一个面试官都给我说的，我开局也觉得我很菜，想着能有个offer就行（虽然现在依然觉得我很菜） </w:t>
        <w:br/>
        <w:t xml:space="preserve"> 2 我觉得学生的话，多研究研究一些基础的东西最重要，比如踏踏实实看jdk源码，写一些轮子，我也是刚开始看了很多微服务，分布式啥的，现在觉得很后悔，做一些简单的事情我觉得很重要 </w:t>
        <w:br/>
        <w:t xml:space="preserve"> 3 学校学历 在校的学习成绩，真的很重要 </w:t>
        <w:br/>
        <w:br/>
        <w:br/>
        <w:br/>
      </w:r>
    </w:p>
    <w:p>
      <w:r>
        <w:t>**********************************第170篇*************************************</w:t>
      </w:r>
    </w:p>
    <w:p>
      <w:r>
        <w:t>美团一面JAVA后台面经</w:t>
        <w:br/>
        <w:br/>
        <w:t>编辑于  2020-04-13 18:35:31</w:t>
        <w:br/>
        <w:br/>
        <w:br/>
        <w:br/>
        <w:t xml:space="preserve">   感觉比较偏基础一点，没有问很底层的东西。 </w:t>
        <w:br/>
        <w:t xml:space="preserve"> </w:t>
        <w:br/>
        <w:br/>
        <w:t xml:space="preserve">   1.自我介绍 </w:t>
        <w:br/>
        <w:t xml:space="preserve"> </w:t>
        <w:br/>
        <w:br/>
        <w:t xml:space="preserve">   2.有过实习吗？讲一下业务和你负责的内容； </w:t>
        <w:br/>
        <w:t xml:space="preserve"> </w:t>
        <w:br/>
        <w:br/>
        <w:t xml:space="preserve">   3.HashMap看过源码吗？ </w:t>
        <w:br/>
        <w:t xml:space="preserve"> </w:t>
        <w:br/>
        <w:br/>
        <w:t xml:space="preserve">   4.ArrayList和LinkedList的区别，使用场景； </w:t>
        <w:br/>
        <w:t xml:space="preserve"> </w:t>
        <w:br/>
        <w:br/>
        <w:t xml:space="preserve">   4.1线程池、线程状态、阻塞队列； </w:t>
        <w:br/>
        <w:t xml:space="preserve"> </w:t>
        <w:br/>
        <w:br/>
        <w:t xml:space="preserve">   4.2 </w:t>
        <w:br/>
        <w:t xml:space="preserve"> </w:t>
        <w:br/>
        <w:br/>
        <w:t xml:space="preserve">   5.StringBuilder和StringBuffer区别，使用场景，字符串拼接有哪几种方式？； </w:t>
        <w:br/>
        <w:t xml:space="preserve"> </w:t>
        <w:br/>
        <w:br/>
        <w:t xml:space="preserve">   6.Mysql数据库事务、索引、B+树和B树？ </w:t>
        <w:br/>
        <w:t xml:space="preserve"> </w:t>
        <w:br/>
        <w:br/>
        <w:t xml:space="preserve">   7.一道编程题，二叉树的两个最远节点的距离。 </w:t>
        <w:br/>
        <w:t xml:space="preserve"> </w:t>
        <w:br/>
        <w:br/>
        <w:t xml:space="preserve">   8.Redis分布式锁、Redis高可用的方式； </w:t>
        <w:br/>
        <w:t xml:space="preserve"> </w:t>
        <w:br/>
        <w:br/>
        <w:t xml:space="preserve">   9.开放题，数据库水平切分怎么做？保证应用运行不中断。 </w:t>
        <w:br/>
        <w:t xml:space="preserve"> </w:t>
        <w:br/>
        <w:br/>
        <w:br/>
        <w:br/>
        <w:br/>
      </w:r>
    </w:p>
    <w:p>
      <w:r>
        <w:t>**********************************第171篇*************************************</w:t>
      </w:r>
    </w:p>
    <w:p>
      <w:r>
        <w:t>纪念美团面试一面，也是我的第一次面试（Java开发相关）</w:t>
        <w:br/>
        <w:br/>
        <w:t>编辑于  2020-04-10 21:03:47</w:t>
        <w:br/>
        <w:br/>
        <w:t xml:space="preserve"> 自我介绍 </w:t>
        <w:br/>
        <w:t xml:space="preserve"> Java基础 </w:t>
        <w:br/>
        <w:t xml:space="preserve"> 1、 你知道Java的四种特性吗？分别说一说具体含义？ </w:t>
        <w:br/>
        <w:t xml:space="preserve"> 2、 ArrayList为什么是快速失败的？ </w:t>
        <w:br/>
        <w:t xml:space="preserve"> 3、 线程池的参数有哪些？线程池的作用？ </w:t>
        <w:br/>
        <w:t xml:space="preserve"> 4、 JVM的有几种内存方式？分别有什么功能？ </w:t>
        <w:br/>
        <w:t xml:space="preserve"> 5、 GC的检测方法和回收方法？有哪些可以作为GC root？ </w:t>
        <w:br/>
        <w:t xml:space="preserve"> 6、 Java 类加载器如何工作的？ </w:t>
        <w:br/>
        <w:t xml:space="preserve"> 7、 Java 中new一个对象会发生什么？ </w:t>
        <w:br/>
        <w:t xml:space="preserve"> 8、 String类型？String s1 = "123";String s2 = "456";String s3 = s1 + s2;问：s1、s3 指向地址在内存模型的哪个区？ </w:t>
        <w:br/>
        <w:t xml:space="preserve"> 9、 String、StringBuffer与StringBuilder的区别？分别用在什么场景？ </w:t>
        <w:br/>
        <w:t xml:space="preserve"> 10、 hashmap的put()与get()的实现？ </w:t>
        <w:br/>
        <w:t xml:space="preserve"> MySQL数据库 </w:t>
        <w:br/>
        <w:t xml:space="preserve"> 1. MySQL的存储引擎有哪些？有什么区别？若发生等值查询（where、order by、范围查询between/in）二者效率如何？ </w:t>
        <w:br/>
        <w:t xml:space="preserve"> 2. SQL语句的优化器什么的？ </w:t>
        <w:br/>
        <w:t xml:space="preserve"> 3. SQL的explain，type什么的？（ps:这个我不懂，尴尬） </w:t>
        <w:br/>
        <w:t xml:space="preserve"> 4. Count(*)、count(1)与count(列属性)三者的区别？ </w:t>
        <w:br/>
        <w:t xml:space="preserve"> 项目相关 </w:t>
        <w:br/>
        <w:t xml:space="preserve"> 5.       请你从项目中选择一个你最熟悉的项目介绍一下？包括解决了什么问题？效果如何？其中难点是什么？你是如何解决的？ </w:t>
        <w:br/>
        <w:t xml:space="preserve"> 性格、人生选择相关 </w:t>
        <w:br/>
        <w:t xml:space="preserve"> 6.       你觉得你性格优势有哪些？举例子说明？你对未来的规划如何？ </w:t>
        <w:br/>
        <w:br/>
        <w:t xml:space="preserve">  7.       问我是不是上海人？你是保研的还是考研的？考研时为什么没有选择更好的学校就读？ </w:t>
        <w:br/>
        <w:br/>
        <w:br/>
        <w:t xml:space="preserve"> 反问问题 </w:t>
        <w:br/>
        <w:br/>
        <w:t xml:space="preserve">   8.       您觉得我有哪些方面需要提高的？您们公司主要使用什么数据库？ </w:t>
        <w:br/>
        <w:t xml:space="preserve"> </w:t>
        <w:br/>
        <w:br/>
        <w:t xml:space="preserve">   ps:全程一个小时，面试的小哥哥人很好，说话很好听，面试感觉很好。然而我太菜了，许愿有二面吧</w:t>
        <w:br/>
        <w:t xml:space="preserve">  😪</w:t>
        <w:br/>
        <w:br/>
        <w:br/>
        <w:t>（这是我自美团最早一批笔试后，收到的面试通知，笔试AC为0，原本以为是没戏了，估计是被捞起来的😂）</w:t>
        <w:br/>
        <w:br/>
        <w:t xml:space="preserve">  </w:t>
        <w:br/>
        <w:br/>
        <w:br/>
        <w:t xml:space="preserve">  </w:t>
        <w:br/>
      </w:r>
    </w:p>
    <w:p>
      <w:r>
        <w:t>**********************************第172篇*************************************</w:t>
      </w:r>
    </w:p>
    <w:p>
      <w:r>
        <w:t>美团一面Java后台</w:t>
        <w:br/>
        <w:br/>
        <w:t>编辑于  2020-04-11 10:17:14</w:t>
        <w:br/>
        <w:br/>
        <w:br/>
        <w:t xml:space="preserve"> 腾讯一面刚挂，美团一面就来，被自己菜哭 </w:t>
        <w:br/>
        <w:br/>
        <w:br/>
        <w:br/>
        <w:t xml:space="preserve"> HashMap说一下，其中的Key需要重写hashCode()和equals()吗？ </w:t>
        <w:br/>
        <w:t xml:space="preserve"> HashMap中key和value可以为null吗？允许几个为null呀？ </w:t>
        <w:br/>
        <w:t xml:space="preserve"> HashMap线程安全吗?ConcurrentHashMap和hashTable有什么区别？ </w:t>
        <w:br/>
        <w:t xml:space="preserve"> List和Set说一下，现在有一个ArrayList，对其中的所有元素按照某一属性大小排序，应该怎么做？ </w:t>
        <w:br/>
        <w:t xml:space="preserve"> Set如何保证不含重复元素的？ </w:t>
        <w:br/>
        <w:t xml:space="preserve"> 可按照输入顺序进行排序的容器有哪些？ </w:t>
        <w:br/>
        <w:t xml:space="preserve"> volatie说一下 </w:t>
        <w:br/>
        <w:t xml:space="preserve"> synchronized说一下，有哪些实用形式？对类加锁时调用方法一定会加锁吗？ </w:t>
        <w:br/>
        <w:t xml:space="preserve"> 事务隔离级别 </w:t>
        <w:br/>
        <w:t xml:space="preserve"> 内联、外联 </w:t>
        <w:br/>
        <w:t xml:space="preserve"> 表中有大量重复行，该如何删除？ </w:t>
        <w:br/>
        <w:t xml:space="preserve"> TCP、UDP区别 </w:t>
        <w:br/>
        <w:t xml:space="preserve"> 拥塞控制 </w:t>
        <w:br/>
        <w:t xml:space="preserve"> Http状态码 </w:t>
        <w:br/>
        <w:t xml:space="preserve"> 类加载器有哪些 </w:t>
        <w:br/>
        <w:t xml:space="preserve"> 什么时候Full GC，什么时候Minor GC? </w:t>
        <w:br/>
        <w:t xml:space="preserve"> 辣鸡清除算法有哪些？ </w:t>
        <w:br/>
        <w:t xml:space="preserve"> 年轻代区域怎么划分？为何是两个survivor? </w:t>
        <w:br/>
        <w:t xml:space="preserve"> 关键字static的作用 </w:t>
        <w:br/>
        <w:t xml:space="preserve"> 翻转链表写一下 </w:t>
        <w:br/>
        <w:t xml:space="preserve"> 翻转链表我竟然没写出来，没有返回翻转后的头节点，面试官提醒了一下我都没意识到，然后他说就这样吧。 </w:t>
        <w:br/>
        <w:br/>
        <w:br/>
        <w:t xml:space="preserve">  还有几个问题没来得及写，我也忘记了 </w:t>
        <w:br/>
        <w:br/>
        <w:br/>
        <w:t xml:space="preserve">  还是只知道基本概念，一问的深一点就完全不会，被自己菜哭 </w:t>
        <w:br/>
        <w:br/>
        <w:br/>
        <w:t xml:space="preserve">  这里没有虚伪的大佬，只有真实的菜鸡，只要你够菜，我们就是好朋友 </w:t>
        <w:br/>
        <w:br/>
        <w:br/>
        <w:t xml:space="preserve">  再次展现菜鸡水平，让大家充满信心！ </w:t>
        <w:br/>
        <w:br/>
      </w:r>
    </w:p>
    <w:p>
      <w:r>
        <w:t>**********************************第173篇*************************************</w:t>
      </w:r>
    </w:p>
    <w:p>
      <w:r>
        <w:t>美团实习Java一面凉经</w:t>
        <w:br/>
        <w:br/>
        <w:t>编辑于  2020-04-10 14:08:44</w:t>
        <w:br/>
        <w:br/>
        <w:br/>
        <w:t xml:space="preserve">  非科班菜狗一枚，</w:t>
        <w:br/>
        <w:t xml:space="preserve"> 处女面给了美团，估计凉凉，攒点人品</w:t>
        <w:br/>
        <w:t xml:space="preserve"> 🤣</w:t>
        <w:br/>
        <w:br/>
        <w:br/>
        <w:t xml:space="preserve">  1.什么是微服务，优缺点，如果一个微服务出错怎么保证别的微服务继续运行   2.微服务之间如何通信   3.介绍一下Spring Cloud   4. Spring AOP实现原理及使用场景   5. PageHelper原理   6.介绍一下ES，index?type?docs?   7.RabbitMQ在项目里用来干嘛   8.Redis的基本数据类型   9.Redis的String和C里的String区别   10.Zset的底层实现   11.Redis缓存雪崩缓存穿透缓存击穿及解决方案   12.B+树   13.聚集索引和非聚集索引   14.InnoDB和MyISAM的区别   15.数据库的四大隔离级别   16.MySQL是怎么解决脏读和幻读的   编程题：最小的k个数。优先队列，还有呢？排序？还有呢？基于Partition  不知道为什么，Java基础一点都没问🤣 </w:t>
        <w:br/>
        <w:br/>
      </w:r>
    </w:p>
    <w:p>
      <w:r>
        <w:t>**********************************第174篇*************************************</w:t>
      </w:r>
    </w:p>
    <w:p>
      <w:r>
        <w:t>非科班渣硕转Java后端春招实习之旅（附面经）</w:t>
        <w:br/>
        <w:br/>
        <w:t>精</w:t>
        <w:br/>
        <w:br/>
        <w:br/>
        <w:br/>
        <w:br/>
        <w:t>烫</w:t>
        <w:br/>
        <w:br/>
        <w:br/>
        <w:br/>
        <w:t>编辑于  2020-04-10 11:56:11</w:t>
        <w:br/>
        <w:br/>
        <w:t>个人背景</w:t>
        <w:br/>
        <w:t>浙江某211传统工科硕士（没错就是机械），为了恰饭，去年四月多开始all in Java。研究生阶段除了上课以外基本就是在给导师做事情了，主要就是写一些桌面的控制软件，业余时间还基于这个软件自己扩展做了个Web服务，再加上一个烂大街的秒杀，构成了我简历上的3个项目。从今年二月开始就陆续投了些简历，到目前为止算上意向书，拿了阿里、腾讯、字节、美团四个offer。</w:t>
        <w:br/>
        <w:t>春招情况</w:t>
        <w:br/>
        <w:t>阿里巴巴：今年阿里的部门提前批抢人很早，最早我记得十二月就有了。我是大概二月份开始面试，面了阿里云中间件、网络产品、淘系、CBU、蚂蚁金服、盒马等部门的提前批，大概十几面吧，所幸都过了，最后考虑到自身的实力可能还是有所欠缺（在大佬们面前不自信），所以选了面试评价相对较好的CBU录了系统走完流程，最后也在前两天拿到了意向书，总共4轮技术1轮hr。总体而言，阿里的面试考察比较全面，不同部门可能风格不一样，但大体上都是从工程问题入手，开始挖基础，越挖越深直到不会。。。不过也不要害怕答不上来，没有一个人可以cover所有领域（但也不要一连几个都说不会），表现出该有的技术热情和态度，以及较为扎实的基础，感觉问题不大。</w:t>
        <w:br/>
        <w:t>腾讯：腾讯一开始啥都不懂投了WXG，果然成了炮灰，也是这次春招之旅的唯一一挂。后面被PCG捞起来了，2轮技术1轮hr，也拿到offer了，不过因为那时候手里有美团和字节了，就给拒了。因为腾讯面的偏少，所以经验不多，但总的来说，因为公司技术栈还是以C++为主，所以面试内容比较偏向操作系统、网络等基础，这也是我这样的非科班所薄弱的地方。</w:t>
        <w:br/>
        <w:t>字节跳动：字节跳动可以说是我最早投递的公司了，奈何投了两次日常实习，简历都过不了 T T。后来找了牛客网上的大佬帮忙内推了商业变现岗暑期实习，走了正常的笔试流程，随后3轮技术+1轮hr，顺利拿到offer。不得不说，字节效率是真的高啊，好感度爆棚，我记得我是周五1面，紧接着的周一2、3面，周四下午hr面，晚上offer就到邮箱了，我惊呆了。。字节跳动面试最喜闻乐见的就是手撕算法了，我是每轮技术面一道sql一道算法，基本都是秒了其中一道，另一道得想一会（大多卡sql，没有想到会问这么多sql，准备不充分）。由于我报的岗位Java用的也比较多，所以也会问问Java方面的东西，其他就是一些操作系统，网络，以及分布式相关的内容了。</w:t>
        <w:br/>
        <w:t>美团：u1s1，美团虽然最近名声不大好，但是面试体验还是值得肯定的，我投的到店事业群平台技术部，面试官还是非常奈斯的，水平也很高，回答不出也不会难为你，还会鼓励你自信一点。我只走了两轮技术面试，就直接收到oc了，当时因为字节和阿里还在流程中，所以让给了一点时间考虑下，后来字节offer下来了，就挺难为情的拒绝了美团。</w:t>
        <w:br/>
        <w:t>其余就是已经笔试或者投简历了，但是还没有开始面试的一些公司了，例如百度，网易，华为等。估计也不会进行下去了，想给自己稍微放个假，放松放松自己紧绷到现在的神经。</w:t>
        <w:br/>
        <w:t>学习心得</w:t>
        <w:br/>
        <w:t>再简单说一下一些学习上的心得吧。我觉得转行而言，首先需要明确的是你的学习方向。很多人都觉得算法很高大上，所以一股脑的钻了进去，搞cv、机器学习，包括我的一些研究生同学也是如此。我不否认会有很厉害的人，能在较短的时间内从零开始取得不错的成就，但是大多数人都只是普通人。今年，算法岗简直就是神仙打架，对于一些转行算法的同学来说，机会少之又少，可能会陷入一个两难的局面。在选择方向之前，一定要综合考虑这条路是否适合自己，是否具备可行性，这也是我选择走Java后端的原因。</w:t>
        <w:br/>
        <w:t>明确自己的方向后，就需要规划学习路线了，如果有人带那再好不过了，但像我这样一个人扛下了所有（哭），就需要去主动获取一些学习的资源，例如知乎、牛客网等等，很多优秀同学的学习路线都是可以借鉴的，然后根据自己的实际情况，动态的制定学习计划。比如我的学习路线是：Java基础——Web相关知识——数据库——框架——缓存——中间件——分布式，中间夹杂着学习一些Java并发、虚拟机等一些必需掌握的知识。此外，借某不知名阿里淘系梁姓大佬（博客地址：https://liangjiacheng.cn ）的一句话，先bfs，再dfs。当知识广度差不多了，就需要在某些领域内深入研究下去了，可以是某些开源框架的实现原理，底层源码等，这个就要根据自己兴趣了。</w:t>
        <w:br/>
        <w:t>最后，就是一定要坚持，切忌三天打鱼两天晒网。一定要自己push自己，虽然过程可能比较枯燥，但是当取得成果的时候，一定是很有成就感的。此外，可以写一些自己的技术博客，面试的时候也是挺加分的，也欢迎大家到我的博客看一看，博客地址：https://www.mybulinbulin.cn</w:t>
        <w:br/>
        <w:t>面经</w:t>
        <w:br/>
        <w:t>最后附上一些面经以供参考：2.6 阿里CBU技术部一面（38分钟）1.自我介绍2.聊聊并发3.怎么解决并发（乐观锁悲观锁）4.讲讲乐观锁悲观锁（互斥锁，cas）5.线程池讲讲6.juc用过啥（countdownlatch，concurenthashmap）7.垃圾回收讲一下，算法，过程（可达性 gcroot 三个算法）8.索引原理讲一下（小册结构三连）9.springboot和spring区别10.nio和netty区别？bio呢（我？？？）11.springcloud有用过吗（没，了解过dubbo）12.dubbo用来干嘛的（？？？服务调用的）13.有其他中间件在学习吗14.成绩排名咋样？研究生期间有没有获奖？15.这项目干啥的</w:t>
        <w:br/>
        <w:t>2.7 阿里cbu二面（1小时11分）1.分配对象内存怎么分的2.堆讲讲3.四种引用讲讲4.threadlocal5.http请求流程（没搞懂想问啥，绕了半天）6.单点登录了解吗7.系统怎么感知8.一致性hash了解吗9.快排说一下10.平常怎么学习11.有上线项目吗（装作有）12.有什么成品吗（没。。）13.深挖项目，挖哭14.有了解什么新技术吗15.有写技术博客吗16.服务跑得慢怎么排查17.实际项目里有排查过吗，有印象深的bug吗18.有什么学习计划吗，在什么阶段达到什么水平</w:t>
        <w:br/>
        <w:t>2.15 阿里cbu三面（33分）1.自我介绍2.自己挑个项目讲讲（balabalabala）3.netty原理4.netty为什么这样设计5.nio多路复用代码口述一下6.布隆过滤器是啥？原理？项目里怎么用的7.缓存雪崩怎么解决的？8.为什么要多级缓存？9.缓存数据库一致性？怎么解决的？10.分布式锁怎么实现的11.zookeeper怎么实现分布式锁12.为啥能保证成功获取13.数据库索引是什么原理14.为什么用b+树15.索引具体是怎么储存的16.联合索引讲下，怎么储存的17.线程状态讲一下18.wait和block什么区别19.幂等性解释一下20.rocketmq事务消息原理，代码实现21.tcp协议介绍下22.三次握手详细讲23.为啥是三次24.滑动窗口原理？具体怎么实现的？</w:t>
        <w:br/>
        <w:t>交叉面忘了复盘了，不过不难。。hr面就谈笑风生了，实话实说就行，hr都是***湖了，能看出什么时候在装。</w:t>
        <w:br/>
        <w:t>3.16 美团平台技术一面 1小时1.自我介绍2.为啥转行3.怼项目4.缓存雪崩有哪几种解决措施5.为啥用布隆过滤器，优缺点，除了布隆过滤器还有其他什么解决方案6.为啥要心跳，心跳连接怎么实现的，怎么理解可用性7.项目难点在哪8.为啥自定义协议，优点缺点9.java运行时区域，各自功能10.异常体系，怎么理解的11.jdk源码看过哪些版本，1.7 1.8除了map还有啥印象深刻的地方12.红黑树优缺点，为啥不用平衡树，jdk还有哪里用到了红黑树13.递归运行到多少层会stackoverflow？？？14.对象的内存分配策略15.编程题，遍历一遍得到a+b=m的所有组合16.提问</w:t>
        <w:br/>
        <w:t>3.21 美团二面（50分钟）1.自我介绍2.自己优势体现在哪里，举例说明下3.学过哪些计算机课程4.讲讲操作系统，如果自己设计，涉及哪些部分5.进程线程区别6.线程同步方式7.内存管理，为啥要虚拟内存8.操作系统有内存大小限制吗，64位支持多少内存）=9.java多线程了解一下10.重排序出现的场景11.volatile怎么禁止重排序的12.syn和lock，syn底层实现原理13.兴趣爱好，有没有关注什么开源项目，博客网址发一下14.算法：n种颜色，m个球，球的排列顺序固定，求最短的包含所有颜色的子数组左右索引，要是考虑首尾相连呢？15.反问</w:t>
        <w:br/>
        <w:t>3.20 腾讯 wxg 一小时（挂）1.六道算法 40分钟</w:t>
        <w:br/>
        <w:t>1) 洗牌算法：对52张牌洗牌，要求尽量洗乱，而且原牌不能在原位置上重复2) 现在有n个微信群，每个群里面有2到m个人，设计一个数据结构存储这些信息，要求该结构能快速找出每一个人所在的所有的群Id。3) 数组a[N]，存放了数字1至N-1，其中某个数字重复一次。写一个函数，找出被重复的数字。时间复杂度必须为O(N), 空间复杂度不能是O[N]。4) 现在有一个微信群，里面有n个人，每个人的id用整数int标示，现在要求找出id是对称数字的人出来，如3， 121， 12321。 请实现改查找函数，不能把整数转为字符串来判断。5) 给定一个字符串，如“1234”，请实现一个函数，把这个字符串转成10进制整型，不能用系统函数6) 有一个二叉树，每个节点的值是一个整数。写一个函数，判断这棵树中是否存在从根到叶子节点的一个路径，这个路径上所有节点之和为某一个值。存在返回1， 否则返回0。2.讲讲设计模式，单例，工厂3.java多态讲讲，底层如何实现的4.mysql索引原理，为啥不用其他数据结构5.自定义的协议，如何校验6.说说java从写代码到编译到运行，cpu 内存 硬盘干了什么事？？？</w:t>
        <w:br/>
        <w:t>3.27字节跳动一面（1小时）1.自我介绍2.sql（有点简单，忘了）3.算法：逆波兰表达式（给四则运算，求逆波兰表达式）4.说说你最近在学什么（答raft zab）5.那你就讲讲raft吧，选举，宕机，一致性写……6.令牌桶算法说一下，怎么实现的7.缓存穿透，缓存击穿、缓存雪崩8.消息队列怎么保证可靠性投递9.怎么保证消息队列高可用，主从复制怎么实现10.数据库索引了解吗，怎么实现的11.事务隔离级别有哪些，解决了什么12.Java垃圾回收讲一下13.G1和CMS讲一下，流程，什么时候stw14.反问</w:t>
        <w:br/>
        <w:t>3.30字节跳动二面（1小时）1.自我介绍2.了解了下学习情况，学了哪些3.sql，需要用到自连接。。没写好4.算法：下一个排列（lc原题，直接搜名字）秒了5.TCP/IP几层，三次握手，四次挥手讲讲6.TCP为什么可靠7.TCP超时重传怎么个流程，重传时间怎么计算的8.close-wait讲讲，如果发现服务器有大量close-wait，你觉得可能的原因是什么（没讲好）9.TCP每个数据包大小怎么决定的，怎么计算的（没讲好，就说了个网络越好，数据包越大。。）10.那你讲讲TCP拥塞控制吧11.微服务有在学习吗，流量怎么控制，状态机了解吗12.分布式一致性算法了解吗，讲讲ZAB，如果三个节点，主节点宕机了怎么办，怎么保证数据一致性13.设计模式有了解吗，讲讲你熟悉的（策略、工厂、反应堆……）14.操作系统进程调度算法15.数据库索引原理，具体在数据页中数据怎么存放的16.为什么要用自增id主键，如果用业务列比如手机号有什么问题17.反问</w:t>
        <w:br/>
        <w:t>3.30字节跳动三面（1小时）1.自我介绍2.给面试官讲了讲3D打印（笑）3.挖项目4.linux指令（wget scp awk netstat top等等）5.领域驱动设计了解吗6.看过的源码（JDK，Netty）7.说说Netty中你印象深刻的源码8.sql：a表两列aid bid， b表bid，bid外键，查出b表中不存在于a中的bid，墨迹了会做出来了9.算法：田忌赛马，口述思路10.项目中用到的设计模式，你怎么理解的11.问了问实习时间12.反问</w:t>
        <w:br/>
        <w:t>4.2字节跳动hr面（半小时）谈笑风生</w:t>
        <w:br/>
      </w:r>
    </w:p>
    <w:p>
      <w:r>
        <w:t>**********************************第175篇*************************************</w:t>
      </w:r>
    </w:p>
    <w:p>
      <w:r>
        <w:t>美团已offer 还愿牛客</w:t>
        <w:br/>
        <w:br/>
        <w:t>发布于  2020-04-09 20:48:17</w:t>
        <w:br/>
        <w:br/>
        <w:br/>
        <w:t>共三轮技术面+hr电话面试</w:t>
        <w:br/>
        <w:br/>
        <w:br/>
        <w:t>4月3号三面结束   清明节后4月7号晚上接到oc  今天下午收到offer邮件</w:t>
        <w:br/>
        <w:br/>
        <w:br/>
        <w:t>分享一下面试的经验，希望能帮助大家</w:t>
        <w:br/>
        <w:br/>
        <w:t xml:space="preserve"> 一面 </w:t>
        <w:br/>
        <w:br/>
        <w:t>一面主要是基础，有一个小时左右吧</w:t>
        <w:br/>
        <w:br/>
        <w:br/>
        <w:t xml:space="preserve">1.hashmap的原理  capacity为什么是2的n次方  引出扩容rehash  </w:t>
        <w:br/>
        <w:br/>
        <w:br/>
        <w:t xml:space="preserve">    又问了hashmap为什么线程不安全  引出ConcurrentHashMap </w:t>
        <w:br/>
        <w:br/>
        <w:br/>
        <w:t xml:space="preserve"> 2. copy on  write 的概念   java中的具体实现  </w:t>
        <w:br/>
        <w:br/>
        <w:br/>
        <w:t>3.ThreadLocal相关</w:t>
        <w:br/>
        <w:br/>
        <w:br/>
        <w:t xml:space="preserve">   回答从功能到源码   深入到弱引用以及内存泄漏的问题    自己理解多少尽量回答出来 </w:t>
        <w:br/>
        <w:br/>
        <w:br/>
        <w:t xml:space="preserve">4.volatile  synchronized区别  这部分随着我回答面试官也问的很深入  最后也聊到重排序 内存屏障 以及Monitor对象的问题  </w:t>
        <w:br/>
        <w:br/>
        <w:br/>
        <w:t xml:space="preserve">    对于这种问题 我建议自己理解的多深尽量回答出来  是加分项 </w:t>
        <w:br/>
        <w:br/>
        <w:br/>
        <w:t xml:space="preserve">5.JUC包下的工具用到过哪些   </w:t>
        <w:br/>
        <w:br/>
        <w:br/>
        <w:t xml:space="preserve">    先是笼统回答了一下 重入锁 CountdownLatch 等  也问到了AQS的原理 </w:t>
        <w:br/>
        <w:br/>
        <w:br/>
        <w:t xml:space="preserve">6.JVM相关  主要是垃圾回收算法  垃圾收集器 </w:t>
        <w:br/>
        <w:br/>
        <w:br/>
        <w:t xml:space="preserve">7.Mysql相关  </w:t>
        <w:br/>
        <w:br/>
        <w:br/>
        <w:t xml:space="preserve">    索引结构  为什么用b+树  聚簇索引的概念特点优势  </w:t>
        <w:br/>
        <w:br/>
        <w:br/>
        <w:t xml:space="preserve">    数据库事务  隔离级别  这问的比较浅   </w:t>
        <w:br/>
        <w:br/>
        <w:br/>
        <w:t xml:space="preserve">8.因为我项目里写到了redis  所以问了一下业务场景 </w:t>
        <w:br/>
        <w:br/>
        <w:br/>
        <w:t xml:space="preserve">算法题很简单 能想到stack的数据结构就搞定了 就不贴了 </w:t>
        <w:br/>
        <w:br/>
        <w:br/>
        <w:t>总结：能看出来  美团一面很看重基础  面试官会根据你的回答进行适当深入  算法相比之下并不是很重视</w:t>
        <w:br/>
        <w:br/>
        <w:br/>
        <w:t xml:space="preserve"> </w:t>
        <w:br/>
        <w:br/>
        <w:t xml:space="preserve"> 二面 </w:t>
        <w:br/>
        <w:br/>
        <w:t>二面我的表现并不是很好  面试官问的很难  大概四十分钟</w:t>
        <w:br/>
        <w:br/>
        <w:br/>
        <w:t>1.redis</w:t>
        <w:br/>
        <w:br/>
        <w:br/>
        <w:t xml:space="preserve">    从项目的场景开始问  根据我的一个业务场景问了几个redis操作的时间复杂度  又提出了另一个实现  问我区别  答得不是很好</w:t>
        <w:br/>
        <w:br/>
        <w:br/>
        <w:t xml:space="preserve">    我简历里写了分布式锁的开发  让我把代码写出来  有个地方的原子性不能保证 想了半天也没想出啥好的办法  </w:t>
        <w:br/>
        <w:br/>
        <w:br/>
        <w:t>2.简历里写了jvm的调优经验</w:t>
        <w:br/>
        <w:br/>
        <w:br/>
        <w:t xml:space="preserve">    常用的调优指令 与调优策略  也是带入到业务场景  也回答的不是很好 </w:t>
        <w:br/>
        <w:br/>
        <w:br/>
        <w:t>3.Mysql</w:t>
        <w:br/>
        <w:br/>
        <w:br/>
        <w:t xml:space="preserve">    联合索引 最左匹配原理  行锁  行锁这问的较深  包括行锁算法  行锁用在联合索引上具体锁得范围   </w:t>
        <w:br/>
        <w:br/>
        <w:br/>
        <w:t>4.最后问了linux查看线程占用cpu的命令</w:t>
        <w:br/>
        <w:br/>
        <w:br/>
        <w:t>总结：二面完 我觉得凉了  因为明显感觉没有一面表现好  能看出来面试官技术很厉害</w:t>
        <w:br/>
        <w:br/>
        <w:br/>
        <w:t xml:space="preserve">     从业务开始层层深入 就上面这几个问题问了四十分钟  最后问的我感觉自己没做过这个项目一样</w:t>
        <w:br/>
        <w:br/>
        <w:br/>
        <w:t xml:space="preserve"> </w:t>
        <w:br/>
        <w:br/>
        <w:t xml:space="preserve"> 三面 </w:t>
        <w:br/>
        <w:br/>
        <w:t>二面结束之后半个小时电话就打来约三面了 说实话有点没想到</w:t>
        <w:br/>
        <w:br/>
        <w:br/>
        <w:t>三面大概半个小时  应该是TL  技术涉及的较少</w:t>
        <w:br/>
        <w:br/>
        <w:br/>
        <w:t xml:space="preserve">1.也是从业务开始  问我主要负责的部分  以及学到了哪些  哪些比较有技术含量 </w:t>
        <w:br/>
        <w:br/>
        <w:br/>
        <w:t>2.一些开发的流程规范之类的  比如git的一些规范  之前实习过程中有没有碰到过一些由于操作不规范引发的问题</w:t>
        <w:br/>
        <w:br/>
        <w:br/>
        <w:t>3.唯一一个技术的问题  问了一下用户权限业内的几种方案  这没怎么了解过 简单回答了一下</w:t>
        <w:br/>
        <w:br/>
        <w:br/>
        <w:t>总结：三面大概就这些吧  感觉是在聊人生。。。</w:t>
        <w:br/>
        <w:br/>
        <w:br/>
        <w:t xml:space="preserve"> </w:t>
        <w:br/>
        <w:br/>
        <w:br/>
        <w:t>最后说一下吧 ，能看出来对于有过实习经历的人 美团很注重项目的问题，会从业务出发深入到一些技术点，这点是我没想到的，</w:t>
        <w:br/>
        <w:br/>
        <w:br/>
        <w:t>之前准备了特别多spring ioc aop mybatis原理这些 什么都没问 还是有点失望的。。。</w:t>
        <w:br/>
        <w:br/>
        <w:br/>
        <w:t>虽然二面很烂 但最后结果还是好的  就这些  希望对大家有帮助</w:t>
        <w:br/>
        <w:br/>
        <w:br/>
        <w:t xml:space="preserve">     </w:t>
        <w:br/>
        <w:br/>
        <w:br/>
        <w:t xml:space="preserve">     </w:t>
        <w:br/>
        <w:br/>
        <w:br/>
        <w:t xml:space="preserve">    </w:t>
        <w:br/>
        <w:br/>
      </w:r>
    </w:p>
    <w:p>
      <w:r>
        <w:t>**********************************第176篇*************************************</w:t>
      </w:r>
    </w:p>
    <w:p>
      <w:r>
        <w:t>美团点评实习还愿帖，已oc</w:t>
        <w:br/>
        <w:br/>
        <w:t>编辑于  2020-04-09 21:39:23</w:t>
        <w:br/>
        <w:br/>
        <w:br/>
        <w:t xml:space="preserve">  JAVA后台开发岗，到店事业群捞的，春招实习的第一个offer，跳过了hr面，等待了两周终于等到了oc，来还愿 </w:t>
        <w:br/>
        <w:br/>
        <w:br/>
        <w:br/>
        <w:br/>
        <w:br/>
        <w:br/>
        <w:t xml:space="preserve">  另外问下各位大佬，hr说面试流程已经过了，我考虑好了跟他确定后才会申请正式offer，意思是我同意的情况下，还可以选择接或者不接正式offer吗？主要是其他的公司也没有到hr面 </w:t>
        <w:br/>
        <w:br/>
      </w:r>
    </w:p>
    <w:p>
      <w:r>
        <w:t>**********************************第177篇*************************************</w:t>
      </w:r>
    </w:p>
    <w:p>
      <w:r>
        <w:t>感谢牛客，美团offer</w:t>
        <w:br/>
        <w:br/>
        <w:t>编辑于  2020-04-09 21:19:08</w:t>
        <w:br/>
        <w:br/>
        <w:br/>
        <w:t xml:space="preserve">  从三月七号开始面试，第一批笔试，很难，可能自己太菜了... </w:t>
        <w:br/>
        <w:br/>
        <w:br/>
        <w:t>3月16日 一面：</w:t>
        <w:br/>
        <w:br/>
        <w:br/>
        <w:t xml:space="preserve">1、项目介绍，以及项目的用到redis、zk、dubbo等 </w:t>
        <w:br/>
        <w:br/>
        <w:br/>
        <w:t xml:space="preserve">  2、tcp、udp，get/post等计算机基础 </w:t>
        <w:br/>
        <w:br/>
        <w:br/>
        <w:t xml:space="preserve">  3、mysql数据库，索引优化等 </w:t>
        <w:br/>
        <w:br/>
        <w:br/>
        <w:t xml:space="preserve">  4、java基础、重写、重载区别，hashmap啥的... </w:t>
        <w:br/>
        <w:br/>
        <w:br/>
        <w:t xml:space="preserve">  5、还补了一个笔试，很水那种，主要看代码风格。</w:t>
        <w:br/>
        <w:t xml:space="preserve"> </w:t>
        <w:br/>
        <w:br/>
        <w:br/>
        <w:t>3月20日 二面：</w:t>
        <w:br/>
        <w:br/>
        <w:br/>
        <w:t xml:space="preserve">  1、还是项目，以及项目的细节问题，例如redis 的缓存三板斧：穿透、击穿、雪崩... </w:t>
        <w:br/>
        <w:br/>
        <w:br/>
        <w:t xml:space="preserve">  2、写了一个算法，二叉树的前序遍历非递归实现 </w:t>
        <w:br/>
        <w:br/>
        <w:br/>
        <w:t xml:space="preserve">  3、还有就不记得了... </w:t>
        <w:br/>
        <w:br/>
        <w:br/>
        <w:t>3月27日</w:t>
        <w:br/>
        <w:t xml:space="preserve"> hr 面：</w:t>
        <w:br/>
        <w:br/>
        <w:br/>
        <w:t xml:space="preserve">  1、自我介绍 </w:t>
        <w:br/>
        <w:br/>
        <w:br/>
        <w:t xml:space="preserve">  2、谈人生理想啥的、过往 </w:t>
        <w:br/>
        <w:br/>
        <w:br/>
        <w:t xml:space="preserve">  3、最意外的是、也问我缓存、数据量很大的时候，咋办。分库分表咋分的...（心想这个hr是不是技术转过来的） </w:t>
        <w:br/>
        <w:br/>
        <w:br/>
        <w:t xml:space="preserve">  之后就等啊等啊...一度以为自己凉了。 </w:t>
        <w:br/>
        <w:t xml:space="preserve"> 4月9日</w:t>
        <w:br/>
        <w:br/>
        <w:br/>
        <w:br/>
        <w:t xml:space="preserve">  结果今天接到电话，给了offer。 </w:t>
        <w:br/>
        <w:br/>
        <w:br/>
        <w:t xml:space="preserve">  面试不难，主要等的太糟心了。分享一下，有相同情况的同学坚持下去，加油。</w:t>
        <w:br/>
        <w:t xml:space="preserve"> </w:t>
        <w:br/>
        <w:br/>
      </w:r>
    </w:p>
    <w:p>
      <w:r>
        <w:t>**********************************第178篇*************************************</w:t>
      </w:r>
    </w:p>
    <w:p>
      <w:r>
        <w:t>美团一面面经</w:t>
        <w:br/>
        <w:br/>
        <w:t>编辑于  2020-04-09 17:24:00</w:t>
        <w:br/>
        <w:br/>
        <w:t>刚面了美团</w:t>
        <w:br/>
        <w:t xml:space="preserve"> 谈下项目</w:t>
        <w:br/>
        <w:t xml:space="preserve"> 线程池的使用</w:t>
        <w:br/>
        <w:t xml:space="preserve"> 4种线程池的区别</w:t>
        <w:br/>
        <w:t xml:space="preserve"> Redis 基础数据结构</w:t>
        <w:br/>
        <w:t xml:space="preserve"> Redis在使用AOF数据越来越多怎么办</w:t>
        <w:br/>
        <w:t xml:space="preserve"> 布隆过滤器是怎样实现的</w:t>
        <w:br/>
        <w:t xml:space="preserve"> hashmap相关知识</w:t>
        <w:br/>
        <w:t xml:space="preserve"> spring注解</w:t>
        <w:br/>
        <w:t xml:space="preserve"> spring aop</w:t>
        <w:br/>
        <w:t xml:space="preserve"> 拓扑排序（懵）</w:t>
        <w:br/>
        <w:t xml:space="preserve"> 链表是否有环</w:t>
        <w:br/>
        <w:t xml:space="preserve"> 笔试的算法题思路</w:t>
        <w:br/>
        <w:t xml:space="preserve"> 能实习多长时间</w:t>
        <w:br/>
        <w:t xml:space="preserve"> 提问环节</w:t>
        <w:br/>
        <w:br/>
        <w:t xml:space="preserve"> 总结面试体验很好，许愿二面和offer</w:t>
        <w:br/>
        <w:br/>
        <w:br/>
      </w:r>
    </w:p>
    <w:p>
      <w:r>
        <w:t>**********************************第179篇*************************************</w:t>
      </w:r>
    </w:p>
    <w:p>
      <w:r>
        <w:t>美团面经，我怎么这么菜</w:t>
        <w:br/>
        <w:br/>
        <w:t>编辑于  2020-04-09 11:56:38</w:t>
        <w:br/>
        <w:br/>
        <w:br/>
        <w:t xml:space="preserve">  4.2号笔试 一个ac 一个64% 昨天接到电话，约了早上面试，没录音，简单记一下吧 </w:t>
        <w:br/>
        <w:br/>
        <w:br/>
        <w:t xml:space="preserve">  涉及内容如下 </w:t>
        <w:br/>
        <w:br/>
        <w:br/>
        <w:t xml:space="preserve">  平衡树，B+树，数据库简单提问一下 </w:t>
        <w:br/>
        <w:br/>
        <w:br/>
        <w:t xml:space="preserve">  归并排序和快排描述，最坏情况 </w:t>
        <w:br/>
        <w:br/>
        <w:br/>
        <w:t xml:space="preserve">  40亿数据去重 </w:t>
        <w:br/>
        <w:br/>
        <w:br/>
        <w:t xml:space="preserve">  递归的缺点 </w:t>
        <w:br/>
        <w:br/>
        <w:br/>
        <w:t xml:space="preserve">  hashmap线程不安全 安全的怎么搞？ </w:t>
        <w:br/>
        <w:br/>
        <w:br/>
        <w:t xml:space="preserve">  hashtable和ConcurrentHashMap对比，实现 </w:t>
        <w:br/>
        <w:br/>
        <w:br/>
        <w:t xml:space="preserve">  jvm看我没实践过，就没问 </w:t>
        <w:br/>
        <w:br/>
        <w:br/>
        <w:t xml:space="preserve">  算法Ip4判断合法性 </w:t>
        <w:br/>
        <w:br/>
        <w:br/>
        <w:t xml:space="preserve">  这题还蛮简单的，但是我读取数据那块有问题，导致很多需要判断的情况没考虑到吧，真特么的菜</w:t>
        <w:br/>
        <w:t xml:space="preserve"> 😌</w:t>
        <w:br/>
        <w:br/>
        <w:br/>
        <w:t xml:space="preserve">  提问不超过25分钟，搞输入输出浪费好多时间，还没搞定 </w:t>
        <w:br/>
        <w:br/>
        <w:br/>
        <w:t xml:space="preserve">然后就反问了 </w:t>
        <w:br/>
        <w:br/>
        <w:br/>
        <w:br/>
        <w:br/>
        <w:br/>
        <w:br/>
        <w:t xml:space="preserve">  写算法的时候太紧张了，害，继续加油吧</w:t>
        <w:br/>
        <w:t xml:space="preserve"> 😉</w:t>
        <w:br/>
        <w:br/>
      </w:r>
    </w:p>
    <w:p>
      <w:r>
        <w:t>**********************************第180篇*************************************</w:t>
      </w:r>
    </w:p>
    <w:p>
      <w:r>
        <w:t>美团Java面经</w:t>
        <w:br/>
        <w:br/>
        <w:t>编辑于  2020-04-09 16:31:35</w:t>
        <w:br/>
        <w:br/>
        <w:br/>
        <w:t xml:space="preserve">  3月26日笔试，第二天收到面试通知约时间，3月30日一面，3月31日二面，4月8日收到offer </w:t>
        <w:br/>
        <w:br/>
        <w:br/>
        <w:br/>
        <w:br/>
        <w:br/>
        <w:t xml:space="preserve"> 3月30日  美团一面 1h </w:t>
        <w:br/>
        <w:br/>
        <w:br/>
        <w:br/>
        <w:br/>
        <w:br/>
        <w:t xml:space="preserve">  自我介绍，聊项目</w:t>
        <w:br/>
        <w:t xml:space="preserve">  CPU负载很高怎么排查？</w:t>
        <w:br/>
        <w:t xml:space="preserve">  HTTP常见状态码？</w:t>
        <w:br/>
        <w:t xml:space="preserve">  在浏览器输入一个url后的整个过程？</w:t>
        <w:br/>
        <w:t xml:space="preserve">  TCP和UDP区别？</w:t>
        <w:br/>
        <w:t xml:space="preserve">  TCP三次握手，为什么是三次？</w:t>
        <w:br/>
        <w:t xml:space="preserve">  Spring IOC, AOP？</w:t>
        <w:br/>
        <w:t xml:space="preserve">  线程池参数及意义？</w:t>
        <w:br/>
        <w:t xml:space="preserve">  Hashmap实现原理？</w:t>
        <w:br/>
        <w:t xml:space="preserve">  ConcurrentHashMap的put操作过程？</w:t>
        <w:br/>
        <w:t xml:space="preserve">  JVM内存模型？</w:t>
        <w:br/>
        <w:t xml:space="preserve">  如何模拟JVM方法区溢出？</w:t>
        <w:br/>
        <w:t xml:space="preserve">  GC roots可以是哪些对象？</w:t>
        <w:br/>
        <w:t xml:space="preserve">  一个链表，奇数位是升序，偶数位是降序，如何把它变成一整个升序链表？</w:t>
        <w:br/>
        <w:t xml:space="preserve"> </w:t>
        <w:br/>
        <w:br/>
        <w:t xml:space="preserve"> 3月31日 美团二面 1h </w:t>
        <w:br/>
        <w:br/>
        <w:br/>
        <w:t xml:space="preserve"> 自我介绍，聊项目</w:t>
        <w:br/>
        <w:t xml:space="preserve">  Java启动main函数执行Hello World的整个详细过程？</w:t>
        <w:br/>
        <w:t xml:space="preserve">  JVM内存模型？</w:t>
        <w:br/>
        <w:t xml:space="preserve">  如何排查内存泄漏？ </w:t>
        <w:br/>
        <w:br/>
        <w:br/>
        <w:t xml:space="preserve">  Java语法糖是在编译期还是运行期做处理？</w:t>
        <w:br/>
        <w:t xml:space="preserve">  集群如何做负载均衡？ </w:t>
        <w:br/>
        <w:br/>
        <w:br/>
        <w:t xml:space="preserve"> 业务场景题:</w:t>
        <w:br/>
        <w:t xml:space="preserve">  现在有数亿个用户发起10亿个对同一页面的请求，集群里每台服务器内存里放了10条数据，但页面只展示3条数据，因此针对每个请求只需返回三条数据即可。你不可以用任何第三方存储引擎和外存，只能通过内存计算。如何保证高效地处理这些请求，并且在处理完这些请求后，每条数据被展示的次数相等(或者几乎相等)，且对于同一用户的2次请求，展示的数据是一样的。</w:t>
        <w:br/>
        <w:t xml:space="preserve"> </w:t>
        <w:br/>
        <w:br/>
        <w:br/>
      </w:r>
    </w:p>
    <w:p>
      <w:r>
        <w:t>**********************************第181篇*************************************</w:t>
      </w:r>
    </w:p>
    <w:p>
      <w:r>
        <w:t>美团后台一面（Java）</w:t>
        <w:br/>
        <w:br/>
        <w:t>发布于  2020-04-08 20:58:50</w:t>
        <w:br/>
        <w:br/>
        <w:br/>
        <w:t xml:space="preserve"> 不得不夸美团的效率真的高，今天（4.8号）上午十点一面，下午四点不到hr小姐姐打电话约二面的时间，约在了4.10号下午两点，真的效率高。 </w:t>
        <w:br/>
        <w:br/>
        <w:br/>
        <w:br/>
        <w:br/>
        <w:br/>
        <w:t xml:space="preserve">  这篇帖子先讲一下一面的情况吧...... </w:t>
        <w:br/>
        <w:br/>
        <w:br/>
        <w:br/>
        <w:br/>
        <w:br/>
        <w:t xml:space="preserve"> 其实3.7号我就做了第一批美团的笔试题了，但是那次身体状态不佳且题目很难（主要是自己太菜了，题目太难了），笔试做的很烂很烂，所以做完我就知道自己应该凉了，再也没有期待过面试，哈哈哈。 </w:t>
        <w:br/>
        <w:br/>
        <w:br/>
        <w:br/>
        <w:br/>
        <w:br/>
        <w:t xml:space="preserve">  万万没有想到4.7号上午居然打电话来约面试。。。。。。大概是招了这么久也没招满？所以回过来找候选人？？？ </w:t>
        <w:br/>
        <w:br/>
        <w:br/>
        <w:br/>
        <w:br/>
        <w:br/>
        <w:t xml:space="preserve">  4.8号上午10点视频面试，牛客网的面试链接 </w:t>
        <w:br/>
        <w:br/>
        <w:br/>
        <w:br/>
        <w:br/>
        <w:br/>
        <w:t xml:space="preserve">  1、自我介绍，不要讲简历上有的东西，讲三个优点三个缺点（在我自我介绍完后，面试官也自我介绍了一下，介绍了一下这个部门的业务） </w:t>
        <w:br/>
        <w:br/>
        <w:br/>
        <w:t xml:space="preserve">  2、平时用什么语言进行开发，什么时候开始学Java的？（下面开始问Java的基础知识） </w:t>
        <w:br/>
        <w:br/>
        <w:br/>
        <w:t xml:space="preserve">  3、面向对象的特征，具体讲一下 </w:t>
        <w:br/>
        <w:br/>
        <w:br/>
        <w:t xml:space="preserve">  4、Java开发的六个原则是啥？这个我真的不记得了，只记得一个单一原则，然后我就说只记得单一原则，其他的不记得了。 </w:t>
        <w:br/>
        <w:br/>
        <w:br/>
        <w:t xml:space="preserve">  继续问那么单一原则有哪些例子呢？我说了单例模式，他说还有呢？我讲到了变量不能重名，他说我扯远了....他说就是函数提供的功能是单一的。 </w:t>
        <w:br/>
        <w:br/>
        <w:br/>
        <w:t xml:space="preserve">  4、多线程的wait和sleep的区别 </w:t>
        <w:br/>
        <w:br/>
        <w:br/>
        <w:t xml:space="preserve">  （我回答完以后，他就问是不是看过面试的东西，我说是的，准备面试肯定会看面经啊，那些面试题的，然后面试官说那我不问这些了，问其他的） </w:t>
        <w:br/>
        <w:br/>
        <w:br/>
        <w:t xml:space="preserve">  5、数据库用过吗？先写个sql吧，一个学生表，选出成绩排名第三的学生和成绩分数第三的学生，怎么写sql？ </w:t>
        <w:br/>
        <w:br/>
        <w:br/>
        <w:t xml:space="preserve">  其实就是可能成绩有重复的，如99，98，98，96，......，那么排名第三的可能是98里的任意一个，但是成绩分数第三的是96，我当时不确定，就边说边看面试官的表情 </w:t>
        <w:br/>
        <w:br/>
        <w:br/>
        <w:t xml:space="preserve">  排名第三：select * from studentTable order by score desc limit 3,1 </w:t>
        <w:br/>
        <w:br/>
        <w:br/>
        <w:t xml:space="preserve">  分数第三：select * from studentTable group by score order by score desc limit 3,1 </w:t>
        <w:br/>
        <w:br/>
        <w:br/>
        <w:t xml:space="preserve">  看他点头了，大概是对的吧。。。 </w:t>
        <w:br/>
        <w:br/>
        <w:br/>
        <w:t xml:space="preserve">  6、问数据库的索引有哪些？讲了B+树、B树、hash索引、聚集索引、非聚集索引 </w:t>
        <w:br/>
        <w:br/>
        <w:br/>
        <w:t xml:space="preserve">  问聚集索引、非聚集索引的区别是什么？ </w:t>
        <w:br/>
        <w:br/>
        <w:br/>
        <w:t xml:space="preserve">  7、问MySQL的innodb的行锁是什么？锁的是什么？ </w:t>
        <w:br/>
        <w:br/>
        <w:br/>
        <w:t xml:space="preserve">  8、看你用过spring，那他的特征是什么？AOP, IOC。再问具体讲一下呢？ </w:t>
        <w:br/>
        <w:br/>
        <w:br/>
        <w:t xml:space="preserve">  我说AOP就是面向切面，使用了动态代理，他又问怎么代理呢？我先讲了jdk和cglib动态代理 ，他说不要说这些，讲具体一点，比如说AOP代理的是什么？我说方法。他说也可以这么说，实际上代理的是Bean，然后又问Bean的初始化的过程？我先说了Bean的生命周期，他说这太宽泛了，具体细节。 </w:t>
        <w:br/>
        <w:br/>
        <w:br/>
        <w:t xml:space="preserve">  人然后我就开始 </w:t>
        <w:br/>
        <w:br/>
        <w:br/>
        <w:t xml:space="preserve">  9、spring的注解了解哪些？我巴拉巴拉说了一些，讲到了requestMapping，他就问requestmapping怎么使用的？说了一些，他说平时用过吗，我说用过 </w:t>
        <w:br/>
        <w:br/>
        <w:br/>
        <w:t xml:space="preserve">  10、问连接数据库的时候，一般使用的是ibatis吗？我说一般用mybatis，他说差不多。 </w:t>
        <w:br/>
        <w:br/>
        <w:br/>
        <w:t xml:space="preserve">  问mybatis一般是如何查询的，执行过程是什么？我讲了dao层接口和mapper.xml文件的对应关系，根据接口的全限定名+函数名作为id去xml文件里面找对应的statement语句执行sql语句，得到结果，再通过反射得到Java对象。 </w:t>
        <w:br/>
        <w:br/>
        <w:br/>
        <w:t xml:space="preserve">  又问那一般connection和sqlsesion如果工作的呢？这个其实我不太确定，但是我就按照我自己的理解讲了。 </w:t>
        <w:br/>
        <w:br/>
        <w:br/>
        <w:br/>
        <w:br/>
        <w:br/>
        <w:t xml:space="preserve">  11、输入一个网址www....，经历了什么过程？ </w:t>
        <w:br/>
        <w:br/>
        <w:br/>
        <w:t xml:space="preserve">  我说了dns，建立TCP连接，再传输http请求，服务器端处理得到http响应，客户端收到以后进行页面渲染展示给用户。 </w:t>
        <w:br/>
        <w:br/>
        <w:br/>
        <w:t xml:space="preserve">  12、TCP连接建立的过程？ </w:t>
        <w:br/>
        <w:br/>
        <w:br/>
        <w:t xml:space="preserve">  13、又问那这个信息传输过程中，数据拷贝了几次？ </w:t>
        <w:br/>
        <w:br/>
        <w:br/>
        <w:t xml:space="preserve">  其实没太理解，就按照我自己会的讲。说从A方传到B方，实际数据传输是按照mac地址来进行转发的，那么数据在A方传输层依次下去，在传输层四分组的形式，到网络层室ip数据报，到数据链路层是帧，到物理层就是比特流，数据的实际通过mac硬件地址进行传输的，传输的是比特流，B方接收到了之后，再从物理层逐层向上 </w:t>
        <w:br/>
        <w:br/>
        <w:br/>
        <w:t xml:space="preserve">  14、用户态和内核态的区别？我大概讲了一下，他说差不多这个意思 </w:t>
        <w:br/>
        <w:br/>
        <w:br/>
        <w:t xml:space="preserve">  15、这段时间除了准备面试的还看什么书？ </w:t>
        <w:br/>
        <w:br/>
        <w:br/>
        <w:t xml:space="preserve">  我说看论文还有看一些关于高并发和分布式的东西 </w:t>
        <w:br/>
        <w:br/>
        <w:br/>
        <w:t xml:space="preserve">  16、讲一下最近看的论文吧。。。然后我就开始了（正好上个星期做过组内汇报，哈哈哈哈） </w:t>
        <w:br/>
        <w:br/>
        <w:br/>
        <w:br/>
        <w:br/>
        <w:br/>
        <w:t xml:space="preserve">  好像问题差不多这么多了，有的可能不记得了，然后就问我有啥问题了 </w:t>
        <w:br/>
        <w:br/>
        <w:br/>
        <w:br/>
        <w:br/>
        <w:br/>
        <w:t xml:space="preserve"> 美团的面试的用户体验感还是很棒的，面试官很温和，棒棒哒~~~~ </w:t>
        <w:br/>
        <w:br/>
      </w:r>
    </w:p>
    <w:p>
      <w:r>
        <w:t>**********************************第182篇*************************************</w:t>
      </w:r>
    </w:p>
    <w:p>
      <w:r>
        <w:t>还愿美团oc，回馈牛客</w:t>
        <w:br/>
        <w:br/>
        <w:t>编辑于  2020-04-20 12:19:18</w:t>
        <w:br/>
        <w:br/>
        <w:t xml:space="preserve"> 时间节点 </w:t>
        <w:br/>
        <w:t xml:space="preserve"> 楼主参加的是3.26的笔试场次（笔经在主页，成绩是2.8/5）。 </w:t>
        <w:br/>
        <w:t xml:space="preserve"> 然后幸运的是在3.31生日那天下午15点一面，晚上18点二面，二面完三面面试官约了第二天4.1三面。 </w:t>
        <w:br/>
        <w:t xml:space="preserve"> 再三确认，三面仍是技术面。等了一周整，4.8收到oc </w:t>
        <w:br/>
        <w:t xml:space="preserve"> 有时候oc真的需要催一催，4.8下午跟终面面试官咨询面试情况，然后晚上就收到hr的offer call。4.13邮件offer </w:t>
        <w:br/>
        <w:t xml:space="preserve"> 相比之下感觉自己的流程走的很顺利，而且美团面试官是我面过的最温柔的面试官，面试体验给满星。 </w:t>
        <w:br/>
        <w:t xml:space="preserve"> 下面附上面经，回馈牛客，感谢牛客！ </w:t>
        <w:br/>
        <w:t xml:space="preserve"> 3.31下午15：00美团一面（50min） </w:t>
        <w:br/>
        <w:br/>
        <w:t xml:space="preserve"> 自我介绍 </w:t>
        <w:br/>
        <w:t xml:space="preserve"> 学习成绩，为啥转行，你刚才说职业规划？ </w:t>
        <w:br/>
        <w:t xml:space="preserve"> 项目简单介绍一下，为什么要做这个项目 </w:t>
        <w:br/>
        <w:t xml:space="preserve"> 分布式锁，在项目中的应用讲讲，使用redis分布式锁要注意什么 </w:t>
        <w:br/>
        <w:t xml:space="preserve"> 为什么用rabbitMQ </w:t>
        <w:br/>
        <w:t xml:space="preserve"> elasticsearch原理讲讲 </w:t>
        <w:br/>
        <w:t xml:space="preserve"> spring讲讲IOC AOP </w:t>
        <w:br/>
        <w:t xml:space="preserve"> SpringMVC请求流程、url请求流程 </w:t>
        <w:br/>
        <w:t xml:space="preserve"> redis讲讲，缓存问题及解决方案 </w:t>
        <w:br/>
        <w:t xml:space="preserve"> sleep和yield讲讲 </w:t>
        <w:br/>
        <w:t xml:space="preserve"> stringbuilder和stringbuffer，说一下stringbuffer如何实现线程安全 </w:t>
        <w:br/>
        <w:t xml:space="preserve"> synchronized原理，和lock的区别 </w:t>
        <w:br/>
        <w:t xml:space="preserve"> jvm内存模型，对象在哪里分配 </w:t>
        <w:br/>
        <w:t xml:space="preserve"> 垃圾回收 </w:t>
        <w:br/>
        <w:t xml:space="preserve"> MySQL数据库索引，为什么用索引后查找更快 </w:t>
        <w:br/>
        <w:t xml:space="preserve"> 数据库隔离级别 </w:t>
        <w:br/>
        <w:t xml:space="preserve"> hashmap源码，哈希冲突 </w:t>
        <w:br/>
        <w:t xml:space="preserve"> 异常 </w:t>
        <w:br/>
        <w:t xml:space="preserve"> 删数：有一个数组a[N]顺序存放0~N-1，要求每隔两个数删掉一个数，到末尾时循环至开头继续进行，求最后一个被删掉的数的原始下标位置。以8个数(N=7)为例:｛0，1，2，3，4，5，6，7｝，0-&gt;1-&gt;2(删除)-&gt;3-&gt;4-&gt;5(删除)-&gt;6-&gt;7-&gt;0(删除),如此循环直到最后一个数被删除。 </w:t>
        <w:br/>
        <w:t xml:space="preserve"> 你有什么问题？问了部门具体业务做什么 </w:t>
        <w:br/>
        <w:br/>
        <w:t xml:space="preserve"> 3.31晚18：00二面（30-40min左右） </w:t>
        <w:br/>
        <w:br/>
        <w:t xml:space="preserve"> 自我介绍 </w:t>
        <w:br/>
        <w:t xml:space="preserve"> 学习成绩和学习方面的经验 </w:t>
        <w:br/>
        <w:t xml:space="preserve"> 科班和非科班你有考虑清楚吗？为什么要转行互联网？ </w:t>
        <w:br/>
        <w:t xml:space="preserve"> 在学校担任学生工作的情况，会占用到学习时间吗 </w:t>
        <w:br/>
        <w:t xml:space="preserve"> spring源码讲讲，底层实现讲讲 </w:t>
        <w:br/>
        <w:t xml:space="preserve"> spring启动过程讲一下。 </w:t>
        <w:br/>
        <w:t xml:space="preserve"> spring循环依赖有了解吗？（这个是懵逼的，好像新版本已经解决这个问题） </w:t>
        <w:br/>
        <w:t xml:space="preserve"> 项目介绍 </w:t>
        <w:br/>
        <w:t xml:space="preserve"> 秒杀业务逻辑讲一下 </w:t>
        <w:br/>
        <w:t xml:space="preserve"> 项目瓶颈在哪里？假设这个瓶颈我通过某种方式（这里说的集群）解决了，你认为接下来的瓶颈是什么？ </w:t>
        <w:br/>
        <w:t xml:space="preserve"> 如果线程池大小无限制的话，现有硬件条件，项目能部署下来吗？ </w:t>
        <w:br/>
        <w:t xml:space="preserve"> （上一问说了MySQL）为什么用到MySQL？用之前有做过选型吗？MySQL怎么优化？ </w:t>
        <w:br/>
        <w:t xml:space="preserve"> sql语句的优化具体说说，假设我有一个sql语句，我已经确定这条语句使系统变慢了，你如何去优化？ </w:t>
        <w:br/>
        <w:t xml:space="preserve"> （上一问说到用explain）如果你用explain的话你关注这条sql哪几个方面呢？ </w:t>
        <w:br/>
        <w:t xml:space="preserve"> 你有什么问题要问？（1.部门做什么？说做餐饮排队以及大客户定制，我直接说那跟我的秒杀挺像；2.您觉得我之后该继续学习一些什么知识？基础、底层源码、行业常用技术） </w:t>
        <w:br/>
        <w:br/>
        <w:t xml:space="preserve"> 4.1下午15：00美团三面（25min+15min卡机） </w:t>
        <w:br/>
        <w:br/>
        <w:t xml:space="preserve"> 自我介绍 </w:t>
        <w:br/>
        <w:t xml:space="preserve"> 为什么机械转行互联网？为什么本科到研究生的时候没有转? </w:t>
        <w:br/>
        <w:t xml:space="preserve"> 项目背景，为什么做这个项目 </w:t>
        <w:br/>
        <w:t xml:space="preserve"> 对项目中的技术栈介绍一下，为什么用这些技术？ </w:t>
        <w:br/>
        <w:t xml:space="preserve"> 对项目并发量的期望讲讲，目前的瓶颈讲讲 </w:t>
        <w:br/>
        <w:t xml:space="preserve"> MySQL会影响到吗？你不是已经用MQ异步调用了吗？ </w:t>
        <w:br/>
        <w:t xml:space="preserve"> RabbitMQ如何保证数据不丢失？ </w:t>
        <w:br/>
        <w:t xml:space="preserve"> 秒杀业务过程介绍一下 </w:t>
        <w:br/>
        <w:t xml:space="preserve"> 为什么用RabbitMQ？ </w:t>
        <w:br/>
        <w:t xml:space="preserve"> RabbitMQ的弊端？（没了解。。。） </w:t>
        <w:br/>
        <w:t xml:space="preserve"> Redis在项目中的运用 </w:t>
        <w:br/>
        <w:t xml:space="preserve"> zookeeper讲讲 </w:t>
        <w:br/>
        <w:t xml:space="preserve"> springcloud讲讲，除了springcloud还有了解相关的服务治理的框架吗 </w:t>
        <w:br/>
        <w:t xml:space="preserve"> 做这个项目的收获 </w:t>
        <w:br/>
        <w:t xml:space="preserve"> 项目下一步的优化讲讲 </w:t>
        <w:br/>
        <w:t xml:space="preserve"> 嗯，优化完了，然后还有其他优化吗？ </w:t>
        <w:br/>
        <w:t xml:space="preserve"> 频繁fullGC，项目里怎么优化 </w:t>
        <w:br/>
        <w:t xml:space="preserve"> 除了这个项目还做个什么？ </w:t>
        <w:br/>
        <w:t xml:space="preserve"> spring源码讲讲 </w:t>
        <w:br/>
        <w:t xml:space="preserve"> 你觉得跟科班的差距在哪里 </w:t>
        <w:br/>
        <w:t xml:space="preserve"> 学习成绩还不错，如何在保持好的成绩的同时，花时间学习Java呢？ </w:t>
        <w:br/>
        <w:t xml:space="preserve"> 做一个自我评价 </w:t>
        <w:br/>
        <w:t xml:space="preserve"> 下一步如何缩短和科班同学的差距呢？ </w:t>
        <w:br/>
        <w:t xml:space="preserve"> 分享一下学习方法 </w:t>
        <w:br/>
        <w:t xml:space="preserve"> 说一说自己的短板 </w:t>
        <w:br/>
        <w:t xml:space="preserve"> 说说你比较自豪的事情 </w:t>
        <w:br/>
        <w:t xml:space="preserve"> 学习之外的爱好 </w:t>
        <w:br/>
        <w:t xml:space="preserve"> 为什么想来美团？ </w:t>
        <w:br/>
        <w:t xml:space="preserve"> 什么时间可以实习，研三也可以来实习？ </w:t>
        <w:br/>
        <w:t xml:space="preserve"> 有什么问题？（因为总监/组长面，我问了新员工进来的培养机制） </w:t>
        <w:br/>
        <w:br/>
      </w:r>
    </w:p>
    <w:p>
      <w:r>
        <w:t>**********************************第183篇*************************************</w:t>
      </w:r>
    </w:p>
    <w:p>
      <w:r>
        <w:t>美团后台开发—到店平台（已OC）</w:t>
        <w:br/>
        <w:br/>
        <w:t>编辑于  2020-04-08 17:21:47</w:t>
        <w:br/>
        <w:br/>
        <w:br/>
        <w:t xml:space="preserve">  4-8更新：已经offer call，希望其他的也过了。攒攒运气吧，一二面也写下来。 </w:t>
        <w:br/>
        <w:br/>
        <w:br/>
        <w:t xml:space="preserve">  一面：牛客视频 </w:t>
        <w:br/>
        <w:br/>
        <w:br/>
        <w:t xml:space="preserve">  1. 自我介绍 </w:t>
        <w:br/>
        <w:br/>
        <w:br/>
        <w:t xml:space="preserve">  2. 项目分析：项目具体流程，每一步都会问，楼主主要用了线程池，然后就扣着线程池问了一会。会让你把细节都梳理清楚。面试官人很好，会给你总结。 </w:t>
        <w:br/>
        <w:br/>
        <w:br/>
        <w:t xml:space="preserve">  3. 进程和线程 </w:t>
        <w:br/>
        <w:br/>
        <w:br/>
        <w:t xml:space="preserve">  4. stl容器，追问了下哈希冲突 </w:t>
        <w:br/>
        <w:br/>
        <w:br/>
        <w:t xml:space="preserve">  5. 手撕了个代码忘了，挺简单的 </w:t>
        <w:br/>
        <w:br/>
        <w:br/>
        <w:t xml:space="preserve">  6. tcp </w:t>
        <w:br/>
        <w:br/>
        <w:br/>
        <w:t xml:space="preserve">  主要是项目顺着问了不少，剩下的都比较基础，tcp也深入问了下 </w:t>
        <w:br/>
        <w:br/>
        <w:br/>
        <w:br/>
        <w:br/>
        <w:br/>
        <w:t xml:space="preserve">  二面：牛客视频 </w:t>
        <w:br/>
        <w:br/>
        <w:br/>
        <w:t xml:space="preserve">  1. 自我介绍 </w:t>
        <w:br/>
        <w:br/>
        <w:br/>
        <w:t xml:space="preserve">  2. c++的特性 </w:t>
        <w:br/>
        <w:br/>
        <w:br/>
        <w:t xml:space="preserve">  3. vector的机制 </w:t>
        <w:br/>
        <w:br/>
        <w:br/>
        <w:t xml:space="preserve">  4. 计算了一下服务器的吞吐量（楼主没接触过，但是靠着核数，进程等推出来了，应该是对的） </w:t>
        <w:br/>
        <w:br/>
        <w:br/>
        <w:t xml:space="preserve">  5. 换java的学习计划 </w:t>
        <w:br/>
        <w:br/>
        <w:br/>
        <w:t xml:space="preserve">  6. 手撕反转链表 </w:t>
        <w:br/>
        <w:br/>
        <w:br/>
        <w:t xml:space="preserve">  7. 快排和归并的时间复杂度？最好和最差？ </w:t>
        <w:br/>
        <w:br/>
        <w:br/>
        <w:t xml:space="preserve">  8. 用过什么库吗？（楼主不是科班，只是自己看了libevent，所以说了一下） </w:t>
        <w:br/>
        <w:br/>
        <w:br/>
        <w:t xml:space="preserve">  中间还有一些基础的忘了，网络相关的，tcp和udp反正是，也深入问了拥塞控制。 </w:t>
        <w:br/>
        <w:br/>
        <w:br/>
        <w:br/>
        <w:br/>
        <w:br/>
        <w:t xml:space="preserve">  三面看我上一个帖子。 </w:t>
        <w:br/>
        <w:br/>
        <w:br/>
        <w:t xml:space="preserve">  没有hr面，直接oc的。大家加油。 </w:t>
        <w:br/>
        <w:br/>
      </w:r>
    </w:p>
    <w:p>
      <w:r>
        <w:t>**********************************第184篇*************************************</w:t>
      </w:r>
    </w:p>
    <w:p>
      <w:r>
        <w:t>美团上海突然的电话一面许愿贴</w:t>
        <w:br/>
        <w:br/>
        <w:t>编辑于  2020-04-08 17:57:52</w:t>
        <w:br/>
        <w:br/>
        <w:br/>
        <w:br/>
        <w:t>美团一面 - 上海到店事业群，打电话过来直接问现在可以面试吗。。。4.2号的笔试。做的一塌糊涂。。</w:t>
        <w:br/>
        <w:br/>
        <w:br/>
        <w:t xml:space="preserve">   一面 2020年4.8 15点34分总共35分钟 </w:t>
        <w:br/>
        <w:t xml:space="preserve"> </w:t>
        <w:br/>
        <w:br/>
        <w:br/>
        <w:t xml:space="preserve"> Object类的一些方法 </w:t>
        <w:br/>
        <w:t xml:space="preserve">    </w:t>
        <w:br/>
        <w:t xml:space="preserve"> equals </w:t>
        <w:br/>
        <w:t xml:space="preserve"> hashcode </w:t>
        <w:br/>
        <w:t xml:space="preserve"> toString() </w:t>
        <w:br/>
        <w:t xml:space="preserve"> </w:t>
        <w:br/>
        <w:t xml:space="preserve"> 重载和重写的区别 </w:t>
        <w:br/>
        <w:t xml:space="preserve"> 1.8有什么新特性 </w:t>
        <w:br/>
        <w:t xml:space="preserve">    </w:t>
        <w:br/>
        <w:t xml:space="preserve"> 函数式接口 </w:t>
        <w:br/>
        <w:t xml:space="preserve"> stream流 </w:t>
        <w:br/>
        <w:t xml:space="preserve"> 在异常try输入流那里 </w:t>
        <w:br/>
        <w:t xml:space="preserve"> </w:t>
        <w:br/>
        <w:t xml:space="preserve"> final和finally还要finalize的区别 </w:t>
        <w:br/>
        <w:t xml:space="preserve"> 线程池参数，拒绝策略 </w:t>
        <w:br/>
        <w:t xml:space="preserve"> JUC包的一些组件还有AQS的底层简单说了一下Lock的非公平锁和公平锁的区别实现 </w:t>
        <w:br/>
        <w:t xml:space="preserve"> ThreadLocal原理 </w:t>
        <w:br/>
        <w:t xml:space="preserve"> 发散性问题ConcurrentHashMap和ThreadLocal可以替换吗 </w:t>
        <w:br/>
        <w:t xml:space="preserve"> Spring的一些源码 </w:t>
        <w:br/>
        <w:t xml:space="preserve"> Mybatis的一些源码 </w:t>
        <w:br/>
        <w:t xml:space="preserve"> 秒杀系统订单失败了该怎么办 </w:t>
        <w:br/>
        <w:br/>
        <w:br/>
        <w:br/>
        <w:t xml:space="preserve">   还有问题想不起来了，太突然了，发面经许愿，希望给二面机会吧。。 </w:t>
        <w:br/>
        <w:t xml:space="preserve"> </w:t>
        <w:br/>
        <w:br/>
      </w:r>
    </w:p>
    <w:p>
      <w:r>
        <w:t>**********************************第185篇*************************************</w:t>
      </w:r>
    </w:p>
    <w:p>
      <w:r>
        <w:t>美团暑期实习，已offer，base北京，求合租，附面经</w:t>
        <w:br/>
        <w:br/>
        <w:t>编辑于  2020-04-12 14:43:54</w:t>
        <w:br/>
        <w:br/>
        <w:t>本人小姐姐，收到了美团实习offer，五月份到岗，有小伙伴一起合租吗？有需要的私聊联系我，我建个群。。</w:t>
        <w:br/>
        <w:br/>
        <w:t xml:space="preserve"> 楼主java后台开发，到家事业群</w:t>
        <w:br/>
        <w:br/>
        <w:t xml:space="preserve"> 3.18号投递简历</w:t>
        <w:br/>
        <w:t xml:space="preserve"> 3.19号笔试</w:t>
        <w:br/>
        <w:t xml:space="preserve"> 3.23号一面</w:t>
        <w:br/>
        <w:t xml:space="preserve"> 3.24号二面</w:t>
        <w:br/>
        <w:t xml:space="preserve"> 4.7号oc</w:t>
        <w:br/>
        <w:t xml:space="preserve"> 正式offer还没到</w:t>
        <w:br/>
        <w:br/>
        <w:t>4.11号收到正式offer letter</w:t>
        <w:br/>
        <w:br/>
        <w:t xml:space="preserve"> 一面面经  87分钟</w:t>
        <w:br/>
        <w:br/>
        <w:t xml:space="preserve"> 自我介绍 </w:t>
        <w:br/>
        <w:t xml:space="preserve"> 讲一下项目主要是做什么？你完成了哪些模块？ </w:t>
        <w:br/>
        <w:t xml:space="preserve"> 讲一下简历中提到的匹配算法思想 </w:t>
        <w:br/>
        <w:t xml:space="preserve"> 讲一下java内存模型？ </w:t>
        <w:br/>
        <w:t xml:space="preserve"> 内存模型中栈和堆的区别？如果有一个对象应该怎么存放？栈里面有哪些组成？堆是怎么存放对象的？ </w:t>
        <w:br/>
        <w:t xml:space="preserve"> 堆的新生代和老年代具体怎么实现？ </w:t>
        <w:br/>
        <w:t xml:space="preserve"> 说一下jvm有哪些回收算法？具体说说标记清楚算法 </w:t>
        <w:br/>
        <w:t xml:space="preserve"> 介绍一下CMS垃圾回收器？ </w:t>
        <w:br/>
        <w:t xml:space="preserve"> 怎么查一个线程的状态？ </w:t>
        <w:br/>
        <w:t xml:space="preserve"> Yang GC和Full GC的区别？ </w:t>
        <w:br/>
        <w:t xml:space="preserve"> 你还知道哪些GC? 都用在什么地方？ </w:t>
        <w:br/>
        <w:t xml:space="preserve"> Redis有哪些数据结构？zset是怎么实现的？ </w:t>
        <w:br/>
        <w:t xml:space="preserve"> Redis的淘汰策略有哪些？ </w:t>
        <w:br/>
        <w:t xml:space="preserve"> 如果数据库中有50w数据，redis只能存储20w，怎么保证这20w的数据始终是热点数据？ </w:t>
        <w:br/>
        <w:t xml:space="preserve"> 介绍一下redis的perloglog? </w:t>
        <w:br/>
        <w:t xml:space="preserve"> 介绍一下数据库的隔离级别？什么级别可以防止幻读？ </w:t>
        <w:br/>
        <w:t xml:space="preserve"> 介绍一下mysql的索引（B+树）？为什么b+树可以作为数据库索引？ </w:t>
        <w:br/>
        <w:t xml:space="preserve"> 介绍一下红黑树？ </w:t>
        <w:br/>
        <w:t xml:space="preserve"> Mysql的引擎有哪些？innodb和myisam，mysql默认是的是那个？你的项目中用的是哪个？讲一下innodb的事务？ </w:t>
        <w:br/>
        <w:t xml:space="preserve"> Mybatis和jdbc的区别？ </w:t>
        <w:br/>
        <w:t xml:space="preserve"> Mysql的优化？ </w:t>
        <w:br/>
        <w:t xml:space="preserve"> 数据库查询语句中where后面的or是可以建立索引的吗？in是可以建立索引的吗？ </w:t>
        <w:br/>
        <w:t xml:space="preserve"> 介绍一下悲观锁和乐观锁？ </w:t>
        <w:br/>
        <w:t xml:space="preserve"> Java有哪些数据结构? Java集合有哪些？ </w:t>
        <w:br/>
        <w:t xml:space="preserve"> 讲一下arraylist和linkedlist的区别？底层原理和扩展机制有什么不同？ </w:t>
        <w:br/>
        <w:t xml:space="preserve"> 讲一下hashmap的底层原理？hashmap是线程安全的吗？怎么让hashmap线程安全？ </w:t>
        <w:br/>
        <w:t xml:space="preserve"> Hashmap底层在jdk 1.7和1.8中有什么不同？ </w:t>
        <w:br/>
        <w:t xml:space="preserve"> 讲一下conccurentMap和底层原理？ </w:t>
        <w:br/>
        <w:t xml:space="preserve"> Synchronized的用法？ </w:t>
        <w:br/>
        <w:t xml:space="preserve"> 树有哪些常用的数据结构？排序是用什么数据结构？（从小到大排序：堆） </w:t>
        <w:br/>
        <w:t xml:space="preserve"> 怎么求一个图的最短路径？ </w:t>
        <w:br/>
        <w:t xml:space="preserve"> 树的遍历有哪几种方式? </w:t>
        <w:br/>
        <w:t xml:space="preserve"> 讲一下spring IOC? </w:t>
        <w:br/>
        <w:t xml:space="preserve"> 算法题1：自己定义一个树的结构，然后打印树的先序遍历结果？ </w:t>
        <w:br/>
        <w:t xml:space="preserve"> 算法题2：棋盘翻转 </w:t>
        <w:br/>
        <w:br/>
        <w:br/>
        <w:t xml:space="preserve"> </w:t>
        <w:br/>
        <w:br/>
        <w:br/>
        <w:t>二面  56分钟</w:t>
        <w:br/>
        <w:br/>
        <w:br/>
        <w:t>问了项目和发的论文，感觉就是聊聊人生，这里就不写了。。</w:t>
        <w:br/>
        <w:br/>
        <w:br/>
        <w:t xml:space="preserve"> </w:t>
        <w:br/>
        <w:br/>
        <w:br/>
        <w:t>Hr就是直接问实习时间和工资，然后就没了。。</w:t>
        <w:br/>
        <w:br/>
      </w:r>
    </w:p>
    <w:p>
      <w:r>
        <w:t>**********************************第186篇*************************************</w:t>
      </w:r>
    </w:p>
    <w:p>
      <w:r>
        <w:t>美团后台实习一面面经</w:t>
        <w:br/>
        <w:br/>
        <w:t>编辑于  2020-04-08 13:09:53</w:t>
        <w:br/>
        <w:br/>
        <w:br/>
        <w:t xml:space="preserve">  1自己有什么优点和缺点 </w:t>
        <w:br/>
        <w:br/>
        <w:br/>
        <w:t xml:space="preserve">  2java的特性 </w:t>
        <w:br/>
        <w:br/>
        <w:br/>
        <w:t>3软件设计原则</w:t>
        <w:br/>
        <w:br/>
        <w:br/>
        <w:br/>
        <w:t xml:space="preserve">  4mysql索引 </w:t>
        <w:br/>
        <w:br/>
        <w:br/>
        <w:t xml:space="preserve">  5mysql事务 </w:t>
        <w:br/>
        <w:br/>
        <w:br/>
        <w:t xml:space="preserve">  6mysql锁 </w:t>
        <w:br/>
        <w:br/>
        <w:br/>
        <w:t xml:space="preserve">  7mysql语句执行过程 </w:t>
        <w:br/>
        <w:br/>
        <w:br/>
        <w:t xml:space="preserve">  8mybatis中sql语句如何执行 </w:t>
        <w:br/>
        <w:br/>
        <w:br/>
        <w:t xml:space="preserve">  9spring了解多少 </w:t>
        <w:br/>
        <w:br/>
        <w:br/>
        <w:t xml:space="preserve">  10spring有哪些注解 </w:t>
        <w:br/>
        <w:br/>
        <w:br/>
        <w:t xml:space="preserve">  11七层网络结构分别有什么功能 </w:t>
        <w:br/>
        <w:br/>
        <w:br/>
        <w:t xml:space="preserve">  12输入网址到页面显示发生了什么 </w:t>
        <w:br/>
        <w:br/>
        <w:br/>
        <w:t xml:space="preserve">  13介绍项目 </w:t>
        <w:br/>
        <w:br/>
        <w:br/>
        <w:t xml:space="preserve">  14最近看了什么书 </w:t>
        <w:br/>
        <w:br/>
        <w:br/>
        <w:t xml:space="preserve">  15jvm </w:t>
        <w:br/>
        <w:br/>
        <w:br/>
        <w:t xml:space="preserve">  16类加载机制 </w:t>
        <w:br/>
        <w:br/>
        <w:br/>
        <w:t xml:space="preserve">  17常量和变量分别是什么时候赋值的 </w:t>
        <w:br/>
        <w:br/>
        <w:br/>
        <w:t xml:space="preserve">  18有什么问题想问的 </w:t>
        <w:br/>
        <w:br/>
        <w:br/>
        <w:br/>
        <w:br/>
      </w:r>
    </w:p>
    <w:p>
      <w:r>
        <w:t>**********************************第187篇*************************************</w:t>
      </w:r>
    </w:p>
    <w:p>
      <w:r>
        <w:t>美团后台开发一面面经</w:t>
        <w:br/>
        <w:br/>
        <w:t>编辑于  2020-04-07 19:51:43</w:t>
        <w:br/>
        <w:br/>
        <w:br/>
        <w:t xml:space="preserve"> 因为题主是C++技术栈，美团大多数用java，所以面试问题都是计算机基础，没有涉及到语言 </w:t>
        <w:br/>
        <w:br/>
        <w:br/>
        <w:br/>
        <w:t xml:space="preserve"> 项目相关：日志系统实现具体细节，协程调度实现具体细节 </w:t>
        <w:br/>
        <w:t xml:space="preserve"> 项目中多线程用了哪些函数库（pthread），如何管理多线程（线程池） </w:t>
        <w:br/>
        <w:t xml:space="preserve"> 进程 线程 协程区别 </w:t>
        <w:br/>
        <w:t xml:space="preserve"> epoll底层原理 </w:t>
        <w:br/>
        <w:t xml:space="preserve"> TCP怎么保证可靠传输 </w:t>
        <w:br/>
        <w:t xml:space="preserve"> web页面请求过程 </w:t>
        <w:br/>
        <w:t xml:space="preserve"> C++项目中如何进行性能测试？内存泄漏怎么检测（没测。。。） </w:t>
        <w:br/>
        <w:t xml:space="preserve"> 平时有没有了解过其他技术栈（只会C++，但是想转java） </w:t>
        <w:br/>
        <w:t xml:space="preserve"> 分布式（不了解） </w:t>
        <w:br/>
        <w:t xml:space="preserve"> 技术职业规划是怎么样的（想转java，还没开始学） </w:t>
        <w:br/>
        <w:t xml:space="preserve"> 数据库，索引B+树，聚集索引，非聚集索引 </w:t>
        <w:br/>
        <w:t xml:space="preserve"> 数据库优化了解哪些方法 </w:t>
        <w:br/>
        <w:t xml:space="preserve"> 算法题 </w:t>
        <w:br/>
        <w:br/>
        <w:br/>
        <w:t xml:space="preserve">   平时刷题吗？刷。那我给你挑个难点的。。。（太sao了） </w:t>
        <w:br/>
        <w:t xml:space="preserve"> </w:t>
        <w:br/>
        <w:br/>
        <w:br/>
        <w:t>// 编写一个方法，确定某字符串的所有排列组合</w:t>
        <w:br/>
        <w:t xml:space="preserve">// 回溯法 就一道算法题，面了好像不到一个小时 </w:t>
        <w:br/>
        <w:br/>
        <w:br/>
        <w:br/>
        <w:br/>
      </w:r>
    </w:p>
    <w:p>
      <w:r>
        <w:t>**********************************第188篇*************************************</w:t>
      </w:r>
    </w:p>
    <w:p>
      <w:r>
        <w:t>美团Java后端开发一二面面经攒人品</w:t>
        <w:br/>
        <w:br/>
        <w:t>编辑于  2020-04-07 16:12:39</w:t>
        <w:br/>
        <w:br/>
        <w:br/>
        <w:t xml:space="preserve">  19号笔试 </w:t>
        <w:br/>
        <w:br/>
        <w:br/>
        <w:t xml:space="preserve">  一面1h18mins </w:t>
        <w:br/>
        <w:br/>
        <w:br/>
        <w:t xml:space="preserve">  1.自我介绍，项目 </w:t>
        <w:br/>
        <w:br/>
        <w:br/>
        <w:t xml:space="preserve">  2.ArrayList，HashMap原理，如何扩容，为什么要这样扩容 </w:t>
        <w:br/>
        <w:br/>
        <w:br/>
        <w:t xml:space="preserve">  3.Java同步机制，锁机制，synchronized和volatile的区别 </w:t>
        <w:br/>
        <w:br/>
        <w:br/>
        <w:t xml:space="preserve">  4.Java中如何创建线程，线程池的原理 </w:t>
        <w:br/>
        <w:br/>
        <w:br/>
        <w:t xml:space="preserve">  5.static有哪几种用法 </w:t>
        <w:br/>
        <w:br/>
        <w:br/>
        <w:t xml:space="preserve">  6.了解Spring吗，说一下AOP和IOC </w:t>
        <w:br/>
        <w:br/>
        <w:br/>
        <w:t xml:space="preserve">  7.MySQL索引结构有哪几种，为什么InnoDB用B+树，可不可以用红黑树，为什么不可以 </w:t>
        <w:br/>
        <w:br/>
        <w:br/>
        <w:t xml:space="preserve">  8.事务的隔离级别，MySQL默认哪种，如何做到可重复读，MVCC原理 </w:t>
        <w:br/>
        <w:br/>
        <w:br/>
        <w:t xml:space="preserve">  9.Redis数据结构，缓存雪崩和缓存穿透，分别可以如何解决 </w:t>
        <w:br/>
        <w:br/>
        <w:br/>
        <w:t xml:space="preserve">  10.如何保证Redis和数据库的一致性 </w:t>
        <w:br/>
        <w:br/>
        <w:br/>
        <w:t xml:space="preserve">  11.平常用不用linux，问了基本命令使用（查看进程） </w:t>
        <w:br/>
        <w:br/>
        <w:br/>
        <w:t xml:space="preserve">  12.JVM运行时内存结构 </w:t>
        <w:br/>
        <w:br/>
        <w:br/>
        <w:t xml:space="preserve"> 13.GC算法，如何区分新生代老年代，eden区和survivor区分配 </w:t>
        <w:br/>
        <w:br/>
        <w:br/>
        <w:t xml:space="preserve">  14.算法题，输出100以内的素数 </w:t>
        <w:br/>
        <w:br/>
        <w:br/>
        <w:t xml:space="preserve">  15.非技术问题，最近看什么书，有什么让你觉得印象深刻的地方 </w:t>
        <w:br/>
        <w:br/>
        <w:br/>
        <w:t xml:space="preserve">  16.非技术问题，你觉得自己有什么优点和缺点 </w:t>
        <w:br/>
        <w:br/>
        <w:br/>
        <w:t xml:space="preserve">  17.反问环节 </w:t>
        <w:br/>
        <w:br/>
        <w:br/>
        <w:br/>
        <w:br/>
        <w:br/>
        <w:t xml:space="preserve">  隔了一天收到二面通知 </w:t>
        <w:br/>
        <w:br/>
        <w:br/>
        <w:t xml:space="preserve">  二面1h10mins+ </w:t>
        <w:br/>
        <w:br/>
        <w:br/>
        <w:t xml:space="preserve">  1.自我介绍，主要聊论文聊项目 </w:t>
        <w:br/>
        <w:br/>
        <w:br/>
        <w:t xml:space="preserve">  2.项目相关，mongoDB和MySQL的区别 </w:t>
        <w:br/>
        <w:br/>
        <w:br/>
        <w:t xml:space="preserve">  3.mongoDB支持事务吗，事务的ACID，隔离性如何实现（锁），持久性如何实现 </w:t>
        <w:br/>
        <w:br/>
        <w:br/>
        <w:t xml:space="preserve">  4.项目里Redis有没有做持久化，如何实现 </w:t>
        <w:br/>
        <w:br/>
        <w:br/>
        <w:t xml:space="preserve"> 5.算法，leetcode 648题 </w:t>
        <w:br/>
        <w:br/>
        <w:br/>
        <w:t xml:space="preserve">  6.String的一些用法 </w:t>
        <w:br/>
        <w:br/>
        <w:br/>
        <w:t xml:space="preserve">  7.最近看的书，研究生期间如何学习Java的，JVM你觉得可以分成哪几块学习 </w:t>
        <w:br/>
        <w:br/>
        <w:br/>
        <w:t xml:space="preserve"> 8.你对美团的印象如何 </w:t>
        <w:br/>
        <w:br/>
        <w:br/>
        <w:t xml:space="preserve">  9.反问环节 </w:t>
        <w:br/>
        <w:br/>
        <w:br/>
        <w:br/>
        <w:br/>
        <w:br/>
        <w:t xml:space="preserve">  一面主要考基础知识，二面主要聊项目，面试官的习惯就是顺着我们的回答不停套娃，直到回答不上来 </w:t>
        <w:br/>
        <w:br/>
        <w:br/>
        <w:t xml:space="preserve">  牛客首帖许愿offer</w:t>
        <w:br/>
        <w:t xml:space="preserve"> </w:t>
        <w:br/>
        <w:br/>
        <w:br/>
        <w:br/>
        <w:br/>
      </w:r>
    </w:p>
    <w:p>
      <w:r>
        <w:t>**********************************第189篇*************************************</w:t>
      </w:r>
    </w:p>
    <w:p>
      <w:r>
        <w:t>美团SaaS后台开发实习一二面凉经</w:t>
        <w:br/>
        <w:br/>
        <w:t>编辑于  2020-04-07 11:50:08</w:t>
        <w:br/>
        <w:br/>
        <w:br/>
        <w:t>楼主是C++方向，投的美团SaaS后台开发，通过面试了解到该岗位主要是Java方向，4.7号早上11点收到了拒信，凉凉~~（是我太菜了~~）。一二面中C++语言部分的内容没有提及，操作系统内容问的也很少，计算机网络部分也问的很基础。以下是一二面面经，有的问题可能想不起来了，还请各位谅解。</w:t>
        <w:br/>
        <w:br/>
        <w:br/>
        <w:t>3.27下午两点：</w:t>
        <w:br/>
        <w:br/>
        <w:br/>
        <w:t xml:space="preserve">  1、 自我介绍 </w:t>
        <w:br/>
        <w:br/>
        <w:t xml:space="preserve"> 2、 一道回溯的题目：a、b、c分别是可以取0~9的数字，不重复，求所有满足条件的a、b、c使得abc + bcc = 532。 </w:t>
        <w:br/>
        <w:t xml:space="preserve"> 操作系统： </w:t>
        <w:br/>
        <w:t xml:space="preserve"> a)       进程与线程的区别（牛客面经中有） </w:t>
        <w:br/>
        <w:t xml:space="preserve"> b)       进程、线程通信方式 </w:t>
        <w:br/>
        <w:t xml:space="preserve"> c)       进程调度方式 </w:t>
        <w:br/>
        <w:t xml:space="preserve"> d)       什么是死锁，死锁必要条件，抢占式能避免死锁吗？ </w:t>
        <w:br/>
        <w:t xml:space="preserve"> 计算机网络： </w:t>
        <w:br/>
        <w:t xml:space="preserve"> a) Tcp/udp区别 </w:t>
        <w:br/>
        <w:t xml:space="preserve"> b) Tcp三次握手/四次挥手，为什么三次 </w:t>
        <w:br/>
        <w:t xml:space="preserve"> c) http是哪一次协议，了解post get cookie session区别吗？（不了解） </w:t>
        <w:br/>
        <w:t xml:space="preserve"> d)     输入网址发生了什么 </w:t>
        <w:br/>
        <w:t xml:space="preserve"> 数据库： </w:t>
        <w:br/>
        <w:t xml:space="preserve"> a)      数据库事务的四大特性（不了解） </w:t>
        <w:br/>
        <w:t xml:space="preserve"> b)     想不起来了 </w:t>
        <w:br/>
        <w:t xml:space="preserve"> 数据结构： </w:t>
        <w:br/>
        <w:t xml:space="preserve"> a)      跳表了解吗 </w:t>
        <w:br/>
        <w:t xml:space="preserve"> b)     位图了解吗（知识盲点） </w:t>
        <w:br/>
        <w:t xml:space="preserve"> 智力题： </w:t>
        <w:br/>
        <w:t xml:space="preserve"> a)      典型的3升、5升桶，如何求4升桶。 </w:t>
        <w:br/>
        <w:t xml:space="preserve"> b)     一个城市里面如何更少的加油站（蒙蔽） </w:t>
        <w:br/>
        <w:t xml:space="preserve"> 评价： </w:t>
        <w:br/>
        <w:t xml:space="preserve"> a)      有明显的短板比如说数据库、http </w:t>
        <w:br/>
        <w:t xml:space="preserve"> b)     缺乏交流。 </w:t>
        <w:br/>
        <w:t xml:space="preserve"> c)      问如果转别的岗位愿不愿意？问如果是c++后台开发，想做哪方面比如底层、业务等？（想做底层） </w:t>
        <w:br/>
        <w:t xml:space="preserve">  </w:t>
        <w:br/>
        <w:t xml:space="preserve"> 总结： </w:t>
        <w:br/>
        <w:t xml:space="preserve"> 不要投机取巧，该看的还是要看比如跳表、位图。后续还需要重点看看数据库与http。整体表现一般水平，等通知吧。 </w:t>
        <w:br/>
        <w:t xml:space="preserve">  </w:t>
        <w:br/>
        <w:t xml:space="preserve"> 3.31下午两点二面： </w:t>
        <w:br/>
        <w:t xml:space="preserve"> 二面： </w:t>
        <w:br/>
        <w:t xml:space="preserve"> 1、 自我介绍 </w:t>
        <w:br/>
        <w:t xml:space="preserve"> 2、 计算机网络（这部分内容问的多一些） </w:t>
        <w:br/>
        <w:t xml:space="preserve"> a)      如何通过udp实现tcp可靠的功能（tcp的各个方面，自己最开始把三次握手忘记了，不过再面试官的提醒下，补充了） </w:t>
        <w:br/>
        <w:t xml:space="preserve"> b) Tcp与udp有什么不同 </w:t>
        <w:br/>
        <w:t xml:space="preserve"> c) Tcp与udp的应用场景有什么不同 </w:t>
        <w:br/>
        <w:t xml:space="preserve"> d)     说说流量控制与拥塞控制有什么区别 </w:t>
        <w:br/>
        <w:t xml:space="preserve"> e)     说说拥塞控制的具体流程 </w:t>
        <w:br/>
        <w:t xml:space="preserve"> 3、 操作系统 </w:t>
        <w:br/>
        <w:t xml:space="preserve"> a)       进程间通信方式有哪些？ </w:t>
        <w:br/>
        <w:t xml:space="preserve"> b)       你提到了读写锁，能告诉我读写锁怎么实现的吗？（我回答可以通过互斥锁和条件变量来实现，结果面试官问我了解mysql中的读写锁吗？我说数据库部分内容都不太了解，这部分内容略过） </w:t>
        <w:br/>
        <w:t xml:space="preserve"> 4、 一个逻辑题 </w:t>
        <w:br/>
        <w:t xml:space="preserve"> 一副牌13张，A到K，第一次操作将最上面的牌插入到最底下，第二次操作把最上面的牌直接翻开，拿出去。后面的操作重复，如果最后翻出的牌的序列是A到K，请问最开始的牌的序列是什么样的？ </w:t>
        <w:br/>
        <w:t xml:space="preserve"> 5、 一道算法题 </w:t>
        <w:br/>
        <w:t xml:space="preserve"> a)       求多叉树，m个子节点的第一个公共父节点 </w:t>
        <w:br/>
        <w:t xml:space="preserve"> 刚开始没什么思路，后面突然想到这个题目跟求链表的第一个公共节点是类似的，首先求所有子节点到根节点的路径长度，然后调整到统一树高，然后判断所有节点的值是否相等，如果不相等，都往上步进一步，直到相等，这个相等的值既是要求的第一个公共父节点。（遇到了一个小bug，调了一会儿） </w:t>
        <w:br/>
        <w:t xml:space="preserve"> 6、 考虑前端吗 </w:t>
        <w:br/>
        <w:t xml:space="preserve"> a)       完全0基础，不考虑 </w:t>
        <w:br/>
        <w:t xml:space="preserve"> 7、 http与https </w:t>
        <w:br/>
        <w:t xml:space="preserve"> a)       有什么不同 </w:t>
        <w:br/>
        <w:t xml:space="preserve"> b)       中间人可不可以捕获并查看证书数据包（回答可以） </w:t>
        <w:br/>
        <w:t xml:space="preserve"> c)       可不可以篡改（不可以） </w:t>
        <w:br/>
        <w:t xml:space="preserve"> 8、 有什么问题问我 </w:t>
        <w:br/>
        <w:t xml:space="preserve"> a)       业务方向 </w:t>
        <w:br/>
        <w:t xml:space="preserve"> 面向商家的bulabula </w:t>
        <w:br/>
        <w:t xml:space="preserve"> b)       请对我评价一下，缺点或者不足 </w:t>
        <w:br/>
        <w:t xml:space="preserve"> 数据库明显的短板（跟一面一样） </w:t>
        <w:br/>
        <w:t xml:space="preserve"> 除了基本的知识外，可以多学学一些后台开发的相关知识（框架啥的） </w:t>
        <w:br/>
        <w:t xml:space="preserve"> 不过，计算机网络掌握的不错（被人肯定的感觉不错） </w:t>
        <w:br/>
        <w:t xml:space="preserve"> c)       技术栈 </w:t>
        <w:br/>
        <w:t xml:space="preserve"> Java + spring全家桶 + mysql + 中间件 </w:t>
        <w:br/>
        <w:t xml:space="preserve"> 我回答说学习成本可能会高些，面试官说语言还好吧，都是通的，可以先自己补充补充mysql方面的知识以及spring一些基本知识，中间件这些后面可以慢慢学。 </w:t>
        <w:br/>
        <w:br/>
        <w:t xml:space="preserve">  d)       什么时候会有通知呢？1-2周吧 </w:t>
        <w:br/>
        <w:br/>
        <w:br/>
        <w:br/>
        <w:br/>
        <w:br/>
        <w:t>总结：总的来说，这次面试感觉还不错，该回答的都答上来了，卡壳的在面试官的提醒下，也答上来了，面试体验还是不错的。现在等通知。上年纪了，有的问题想不起来了，想起来后面补充。</w:t>
        <w:br/>
        <w:br/>
        <w:t xml:space="preserve"> </w:t>
        <w:br/>
        <w:br/>
        <w:br/>
        <w:br/>
        <w:br/>
        <w:br/>
        <w:br/>
        <w:br/>
        <w:t>4.7号早上11点</w:t>
        <w:br/>
        <w:br/>
        <w:br/>
        <w:t xml:space="preserve"> </w:t>
        <w:br/>
        <w:br/>
        <w:br/>
        <w:t>美团发来邮件通知面试挂了（估计自己太菜了，凉凉~~）</w:t>
        <w:br/>
        <w:br/>
        <w:t xml:space="preserve">  </w:t>
        <w:br/>
      </w:r>
    </w:p>
    <w:p>
      <w:r>
        <w:t>**********************************第190篇*************************************</w:t>
      </w:r>
    </w:p>
    <w:p>
      <w:r>
        <w:t>美团上海到店事业群后端暑期实习生一面面经</w:t>
        <w:br/>
        <w:br/>
        <w:t>编辑于  2020-04-07 14:07:22</w:t>
        <w:br/>
        <w:br/>
        <w:br/>
        <w:t xml:space="preserve">  1.首先聊的项目，3个项目问到底 </w:t>
        <w:br/>
        <w:br/>
        <w:br/>
        <w:t xml:space="preserve">  2.缓存穿透，解决方案 </w:t>
        <w:br/>
        <w:br/>
        <w:br/>
        <w:t xml:space="preserve">  3.如何保证redis集群和mysql的数据一致性 </w:t>
        <w:br/>
        <w:br/>
        <w:br/>
        <w:t xml:space="preserve">  4.线程的状态 </w:t>
        <w:br/>
        <w:br/>
        <w:br/>
        <w:t xml:space="preserve">  5.sleep 和 wait区别 </w:t>
        <w:br/>
        <w:br/>
        <w:br/>
        <w:t xml:space="preserve">  6.线程池的参数 </w:t>
        <w:br/>
        <w:br/>
        <w:br/>
        <w:t xml:space="preserve">  7.抛弃策略，线程池中线程个数如何选择 </w:t>
        <w:br/>
        <w:br/>
        <w:br/>
        <w:t xml:space="preserve">  8.Spring IOC和AOP </w:t>
        <w:br/>
        <w:br/>
        <w:br/>
        <w:t xml:space="preserve">  9.AOP的实现原理 </w:t>
        <w:br/>
        <w:br/>
        <w:br/>
        <w:t xml:space="preserve">  10.sychonirzed和Lock，如何避免死锁，sychronized能否相应中断 </w:t>
        <w:br/>
        <w:br/>
        <w:br/>
        <w:t xml:space="preserve">  11.数据库的索引 </w:t>
        <w:br/>
        <w:br/>
        <w:br/>
        <w:t xml:space="preserve">  12.B+树比B树的优势 </w:t>
        <w:br/>
        <w:br/>
        <w:br/>
        <w:t xml:space="preserve">  13.数据库在什么时候用不到索引 </w:t>
        <w:br/>
        <w:br/>
        <w:br/>
        <w:t xml:space="preserve">  14.like什么时候用不到索引 </w:t>
        <w:br/>
        <w:br/>
        <w:br/>
        <w:t xml:space="preserve">  15.MQ消息队列的优势和使用经验 </w:t>
        <w:br/>
        <w:br/>
        <w:br/>
        <w:t xml:space="preserve">  16.单点登录系统需要注意什么 </w:t>
        <w:br/>
        <w:br/>
        <w:br/>
        <w:t xml:space="preserve">  17.解释幻读，RR模式下如何避免幻读 </w:t>
        <w:br/>
        <w:br/>
      </w:r>
    </w:p>
    <w:p>
      <w:r>
        <w:t>**********************************第191篇*************************************</w:t>
      </w:r>
    </w:p>
    <w:p>
      <w:r>
        <w:t>美团Java一面</w:t>
        <w:br/>
        <w:br/>
        <w:t>编辑于  2020-04-15 23:53:38</w:t>
        <w:br/>
        <w:br/>
        <w:br/>
        <w:t xml:space="preserve">  3.26笔试---&gt;3.30下午通知面试，3.31号下午面试 </w:t>
        <w:br/>
        <w:br/>
        <w:br/>
        <w:br/>
        <w:br/>
        <w:t xml:space="preserve"> 一面 </w:t>
        <w:br/>
        <w:br/>
        <w:t xml:space="preserve">  面了一个小时，刷题花了10多分钟，后面没时间了，JVM和多线程都没怎么问了 </w:t>
        <w:br/>
        <w:br/>
        <w:br/>
        <w:t xml:space="preserve"> leetcode215---</w:t>
        <w:br/>
        <w:t>考快排变形</w:t>
        <w:br/>
        <w:br/>
        <w:br/>
        <w:t>自我介绍，并说说你的项目</w:t>
        <w:br/>
        <w:br/>
        <w:br/>
        <w:t>谈谈Hashmap，为什么要用红黑树，hashmap是线程安全的吗？为什么不安全？有深入了解吗？</w:t>
        <w:br/>
        <w:br/>
        <w:br/>
        <w:t xml:space="preserve">  知不知道模板方法模式？（忘了） </w:t>
        <w:br/>
        <w:br/>
        <w:br/>
        <w:t xml:space="preserve">  手写观察者模式 </w:t>
        <w:br/>
        <w:br/>
        <w:br/>
        <w:t xml:space="preserve">  项目中有没有有实际价值的项目？ </w:t>
        <w:br/>
        <w:br/>
        <w:br/>
        <w:t xml:space="preserve">  说下你的个人博客系统的业务架构吧 </w:t>
        <w:br/>
        <w:br/>
        <w:br/>
        <w:t xml:space="preserve">  项目有什么觉得后端技术特别出众的地方 </w:t>
        <w:br/>
        <w:br/>
        <w:t xml:space="preserve"> 数据库 </w:t>
        <w:br/>
        <w:br/>
        <w:t xml:space="preserve">  数据库隔离级别 </w:t>
        <w:br/>
        <w:br/>
        <w:br/>
        <w:t xml:space="preserve">  可重复级能解释下吗？ </w:t>
        <w:br/>
        <w:br/>
        <w:br/>
        <w:t xml:space="preserve">  当前端请求特别慢的时候如何优化？ </w:t>
        <w:br/>
        <w:br/>
        <w:br/>
        <w:t xml:space="preserve">  数据库查询非常慢时，如何优化？ </w:t>
        <w:br/>
        <w:br/>
        <w:br/>
        <w:t xml:space="preserve">  数百条数据一次查询在多少秒之内最好？（我答得是0.06~0.1之间） </w:t>
        <w:br/>
        <w:br/>
        <w:br/>
        <w:t xml:space="preserve">  自己的实际的数据库优化场景（加索引、limit） </w:t>
        <w:br/>
        <w:br/>
        <w:br/>
        <w:t xml:space="preserve">  查询多个数据库字段时，是不是每个字段都要加索引，比如性别这个字段要不要加索引 </w:t>
        <w:br/>
        <w:br/>
        <w:t xml:space="preserve"> Spring </w:t>
        <w:br/>
        <w:br/>
        <w:t>SpringMVC request请求过程</w:t>
        <w:br/>
        <w:br/>
        <w:br/>
        <w:br/>
        <w:br/>
        <w:br/>
        <w:t xml:space="preserve">  有没有用过微服务（没用过） </w:t>
        <w:br/>
        <w:br/>
        <w:br/>
        <w:t xml:space="preserve">  知不知道NIO（忘了） </w:t>
        <w:br/>
        <w:br/>
        <w:t xml:space="preserve"> 多线程 </w:t>
        <w:br/>
        <w:br/>
        <w:t xml:space="preserve">  多线程了解吗？（了解一些） </w:t>
        <w:br/>
        <w:br/>
        <w:br/>
        <w:t xml:space="preserve">  线程的几种状态 </w:t>
        <w:br/>
        <w:br/>
        <w:br/>
        <w:t xml:space="preserve">  线程之间的转化 </w:t>
        <w:br/>
        <w:br/>
        <w:br/>
        <w:t xml:space="preserve">  什么情况下会发生阻塞？ </w:t>
        <w:br/>
        <w:br/>
        <w:br/>
        <w:t xml:space="preserve">  wait和sleep的区别 </w:t>
        <w:br/>
        <w:br/>
        <w:br/>
        <w:t xml:space="preserve">  说说乐观锁和悲观锁吧 </w:t>
        <w:br/>
        <w:br/>
        <w:br/>
        <w:t xml:space="preserve">  乐观锁是不是一定不加锁的？ </w:t>
        <w:br/>
        <w:br/>
        <w:br/>
        <w:t xml:space="preserve">  说说volatile吧 </w:t>
        <w:br/>
        <w:br/>
        <w:br/>
        <w:br/>
        <w:t>synchronized不会发生阻塞吧？（会）为什么？</w:t>
        <w:br/>
        <w:br/>
        <w:br/>
        <w:br/>
        <w:t>了解CAS吗？</w:t>
        <w:br/>
        <w:br/>
        <w:br/>
        <w:t xml:space="preserve">  说说死锁吧 </w:t>
        <w:br/>
        <w:br/>
        <w:br/>
        <w:t xml:space="preserve">  死锁的四个条件 </w:t>
        <w:br/>
        <w:br/>
        <w:br/>
        <w:t xml:space="preserve">  怎么避免死锁 </w:t>
        <w:br/>
        <w:br/>
        <w:br/>
        <w:br/>
        <w:br/>
        <w:br/>
        <w:t xml:space="preserve">  JVM了解吗？（了解一些） </w:t>
        <w:br/>
        <w:br/>
        <w:br/>
        <w:br/>
        <w:br/>
        <w:br/>
        <w:br/>
        <w:br/>
        <w:br/>
        <w:br/>
        <w:br/>
        <w:br/>
        <w:br/>
        <w:br/>
        <w:br/>
        <w:br/>
        <w:br/>
      </w:r>
    </w:p>
    <w:p>
      <w:r>
        <w:t>**********************************第192篇*************************************</w:t>
      </w:r>
    </w:p>
    <w:p>
      <w:r>
        <w:t>美团_Java开发_一二面面经</w:t>
        <w:br/>
        <w:br/>
        <w:t>编辑于  2020-04-06 11:46:03</w:t>
        <w:br/>
        <w:br/>
        <w:t>去向</w:t>
        <w:br/>
        <w:t>面的美团到店事业部，应该凉凉。Spring的东西忘得差不多了，书还在学校没法复习。拿了腾讯、字节跳动的后台实习offer，去了字节跳动。字节跳动内推码：XXVMT6U</w:t>
        <w:br/>
        <w:t>背景</w:t>
        <w:br/>
        <w:t>机械本科，转的计算机硕士，冶金行业211。研究生期间做过两个横向，用过：</w:t>
        <w:br/>
        <w:t>SpringBoot、Mybatis</w:t>
        <w:br/>
        <w:t>RocketMQ、Redis、Netty</w:t>
        <w:br/>
        <w:t>MySQL、Linux</w:t>
        <w:br/>
        <w:t>实现过Raft算法</w:t>
        <w:br/>
        <w:t>一面</w:t>
        <w:br/>
        <w:br/>
        <w:t xml:space="preserve">接口和抽象类的区别，什么时候用接口，什么时候用抽象类 </w:t>
        <w:br/>
        <w:t>Rocket MQ</w:t>
        <w:br/>
        <w:t xml:space="preserve">  </w:t>
        <w:br/>
        <w:t xml:space="preserve">数据存在哪里 </w:t>
        <w:br/>
        <w:t xml:space="preserve">会不会丢失数据 </w:t>
        <w:br/>
        <w:t xml:space="preserve">幂等操作 </w:t>
        <w:br/>
        <w:t xml:space="preserve"> </w:t>
        <w:br/>
        <w:t xml:space="preserve">Java IO </w:t>
        <w:br/>
        <w:t>java集合类</w:t>
        <w:br/>
        <w:t xml:space="preserve">  </w:t>
        <w:br/>
        <w:t xml:space="preserve">ArrayList和LinkedList的区别 </w:t>
        <w:br/>
        <w:t xml:space="preserve">hashmap扩容 </w:t>
        <w:br/>
        <w:t xml:space="preserve">扩容因子 </w:t>
        <w:br/>
        <w:t xml:space="preserve">为什么0.75 </w:t>
        <w:br/>
        <w:t xml:space="preserve">扩容倍数 </w:t>
        <w:br/>
        <w:t xml:space="preserve"> </w:t>
        <w:br/>
        <w:t>线程安全</w:t>
        <w:br/>
        <w:t xml:space="preserve">  </w:t>
        <w:br/>
        <w:t xml:space="preserve">什么是线程安全 </w:t>
        <w:br/>
        <w:t xml:space="preserve">为什么线程不安全 </w:t>
        <w:br/>
        <w:t xml:space="preserve">线程状态 </w:t>
        <w:br/>
        <w:t xml:space="preserve">wait sleep的区别 </w:t>
        <w:br/>
        <w:t xml:space="preserve">wait之后还能wait吗 </w:t>
        <w:br/>
        <w:t xml:space="preserve">可重入锁 </w:t>
        <w:br/>
        <w:t xml:space="preserve">CAS的不足，如何解决ABA </w:t>
        <w:br/>
        <w:t xml:space="preserve">线程池 </w:t>
        <w:br/>
        <w:t xml:space="preserve">为什么线程池 </w:t>
        <w:br/>
        <w:t xml:space="preserve"> </w:t>
        <w:br/>
        <w:t>jvm</w:t>
        <w:br/>
        <w:t xml:space="preserve">  </w:t>
        <w:br/>
        <w:t xml:space="preserve">jvm内存结构，哪些线程共有，哪些线程不共有 </w:t>
        <w:br/>
        <w:t xml:space="preserve">直接内存线程共有吗 </w:t>
        <w:br/>
        <w:t xml:space="preserve">GC流程 </w:t>
        <w:br/>
        <w:t xml:space="preserve">什么时候Full GC </w:t>
        <w:br/>
        <w:t xml:space="preserve">直接内存会触发Full GC吗 </w:t>
        <w:br/>
        <w:t xml:space="preserve">GC有哪些收集器 </w:t>
        <w:br/>
        <w:t xml:space="preserve"> </w:t>
        <w:br/>
        <w:t>MySQL</w:t>
        <w:br/>
        <w:t xml:space="preserve">  </w:t>
        <w:br/>
        <w:t xml:space="preserve">项目中如何设计数据存储模式的 </w:t>
        <w:br/>
        <w:t xml:space="preserve">主从 </w:t>
        <w:br/>
        <w:t xml:space="preserve">存储引擎 </w:t>
        <w:br/>
        <w:t xml:space="preserve">索引，为什么B+树，B+树怎么存的 </w:t>
        <w:br/>
        <w:t xml:space="preserve">左连接 右连接 </w:t>
        <w:br/>
        <w:t xml:space="preserve">union unionALL </w:t>
        <w:br/>
        <w:t xml:space="preserve"> </w:t>
        <w:br/>
        <w:t>Http</w:t>
        <w:br/>
        <w:t xml:space="preserve">  </w:t>
        <w:br/>
        <w:t xml:space="preserve">http方法有哪些 </w:t>
        <w:br/>
        <w:t xml:space="preserve">get post区别 </w:t>
        <w:br/>
        <w:t xml:space="preserve">https http区别 </w:t>
        <w:br/>
        <w:t xml:space="preserve"> </w:t>
        <w:br/>
        <w:t xml:space="preserve">序列化 </w:t>
        <w:br/>
        <w:t xml:space="preserve">RPC </w:t>
        <w:br/>
        <w:t>linux</w:t>
        <w:br/>
        <w:t xml:space="preserve">  </w:t>
        <w:br/>
        <w:t xml:space="preserve">看CPU 内存 </w:t>
        <w:br/>
        <w:t xml:space="preserve">本地同步，远程同步指令 </w:t>
        <w:br/>
        <w:t xml:space="preserve">如何看指定值，grep </w:t>
        <w:br/>
        <w:t xml:space="preserve"> </w:t>
        <w:br/>
        <w:t>spring</w:t>
        <w:br/>
        <w:t xml:space="preserve">  </w:t>
        <w:br/>
        <w:t xml:space="preserve">AOP </w:t>
        <w:br/>
        <w:t xml:space="preserve">动态代理怎么实现 </w:t>
        <w:br/>
        <w:t xml:space="preserve">jdk cglib 的区别 </w:t>
        <w:br/>
        <w:t xml:space="preserve">jdk cglib 在性能上有哪些区别 </w:t>
        <w:br/>
        <w:t xml:space="preserve">Spring有哪些设计模式 </w:t>
        <w:br/>
        <w:t xml:space="preserve">bean默认什么模式 </w:t>
        <w:br/>
        <w:t xml:space="preserve"> </w:t>
        <w:br/>
        <w:t>设计模式</w:t>
        <w:br/>
        <w:t xml:space="preserve">  </w:t>
        <w:br/>
        <w:t xml:space="preserve">知道哪些 </w:t>
        <w:br/>
        <w:t xml:space="preserve">责任链 </w:t>
        <w:br/>
        <w:t xml:space="preserve">状态 </w:t>
        <w:br/>
        <w:t xml:space="preserve"> </w:t>
        <w:br/>
        <w:t xml:space="preserve">优缺点 </w:t>
        <w:br/>
        <w:br/>
        <w:t>二面</w:t>
        <w:br/>
        <w:br/>
        <w:t xml:space="preserve">字符串转为数字 </w:t>
        <w:br/>
        <w:t xml:space="preserve">链表环路 </w:t>
        <w:br/>
        <w:t xml:space="preserve">TopK </w:t>
        <w:br/>
        <w:t xml:space="preserve">用户态内核态以及为什么这样做 </w:t>
        <w:br/>
        <w:t xml:space="preserve">java 接口做什么的 </w:t>
        <w:br/>
        <w:t xml:space="preserve">java为什么一次编译到处运行 </w:t>
        <w:br/>
        <w:t xml:space="preserve">RocketMQ数据存储在哪里 </w:t>
        <w:br/>
        <w:t xml:space="preserve">RocketMQ，生产者提交数据的流程 </w:t>
        <w:br/>
        <w:t xml:space="preserve">RocketMQ如何实现高并发消费，分片 </w:t>
        <w:br/>
        <w:t xml:space="preserve">Spring的AOP </w:t>
        <w:br/>
        <w:t xml:space="preserve">Spring的IOC，为什么IOC </w:t>
        <w:br/>
        <w:t xml:space="preserve">MySQL的事务是什么，如何实现的（MVVC） </w:t>
        <w:br/>
        <w:t xml:space="preserve">Git创建分支 </w:t>
        <w:br/>
        <w:t xml:space="preserve">Linux awk grep </w:t>
        <w:br/>
        <w:t xml:space="preserve">swap分区，占满了会发生什么 </w:t>
        <w:br/>
        <w:br/>
      </w:r>
    </w:p>
    <w:p>
      <w:r>
        <w:t>**********************************第193篇*************************************</w:t>
      </w:r>
    </w:p>
    <w:p>
      <w:r>
        <w:t>阿里巴巴、腾讯等公司java后台开发实习面经</w:t>
        <w:br/>
        <w:br/>
        <w:t>编辑于  2020-04-18 16:05:19</w:t>
        <w:br/>
        <w:br/>
        <w:br/>
        <w:t xml:space="preserve">  -------------------------------------------------------------------------- </w:t>
        <w:br/>
        <w:br/>
        <w:br/>
        <w:t xml:space="preserve">  2020.4.4(一面挂) </w:t>
        <w:br/>
        <w:br/>
        <w:br/>
        <w:t xml:space="preserve"> 阿里云流量产品事业部 java 后台开发(1小时10分钟） </w:t>
        <w:br/>
        <w:br/>
        <w:br/>
        <w:t xml:space="preserve">  1.聊天，为什么做java </w:t>
        <w:br/>
        <w:br/>
        <w:br/>
        <w:t xml:space="preserve">  2.项目 socket </w:t>
        <w:br/>
        <w:br/>
        <w:br/>
        <w:t xml:space="preserve">  3.三次握手流程 </w:t>
        <w:br/>
        <w:br/>
        <w:br/>
        <w:t xml:space="preserve">  4.四次挥手流程 </w:t>
        <w:br/>
        <w:br/>
        <w:br/>
        <w:t xml:space="preserve">  5.time_wait状态执行什么操作 </w:t>
        <w:br/>
        <w:br/>
        <w:br/>
        <w:t xml:space="preserve">  6.为什么2msl </w:t>
        <w:br/>
        <w:br/>
        <w:br/>
        <w:t xml:space="preserve">  7.select IO复用讲讲 </w:t>
        <w:br/>
        <w:br/>
        <w:br/>
        <w:t xml:space="preserve">  8.select、poll、epoll区别 </w:t>
        <w:br/>
        <w:br/>
        <w:br/>
        <w:t xml:space="preserve">  9.什么是阻塞IO、非阻塞IO </w:t>
        <w:br/>
        <w:br/>
        <w:br/>
        <w:t xml:space="preserve">  10.什么是异步IO </w:t>
        <w:br/>
        <w:br/>
        <w:br/>
        <w:t xml:space="preserve">  11.String、Stringbuilder、Stringbuffer区别 </w:t>
        <w:br/>
        <w:br/>
        <w:br/>
        <w:t xml:space="preserve">  12.怎么保证Stringbuffer线程安全 </w:t>
        <w:br/>
        <w:br/>
        <w:br/>
        <w:t xml:space="preserve">  13.除了sychronzied还知道java怎么控制并发 </w:t>
        <w:br/>
        <w:br/>
        <w:br/>
        <w:t xml:space="preserve">  14.sychronized和reentrantlock区别 </w:t>
        <w:br/>
        <w:br/>
        <w:br/>
        <w:t xml:space="preserve">  15.讲讲红黑树 </w:t>
        <w:br/>
        <w:br/>
        <w:br/>
        <w:t xml:space="preserve">  16.讲讲AOP </w:t>
        <w:br/>
        <w:br/>
        <w:br/>
        <w:br/>
        <w:br/>
        <w:br/>
        <w:t xml:space="preserve">  编程题 栅栏 </w:t>
        <w:br/>
        <w:br/>
        <w:br/>
        <w:t xml:space="preserve">  编程题 反转链表 </w:t>
        <w:br/>
        <w:br/>
        <w:br/>
        <w:t xml:space="preserve">  ------------------------------------------------------------------------------------------------- </w:t>
        <w:br/>
        <w:br/>
        <w:br/>
        <w:t xml:space="preserve">  2020.4.8 </w:t>
        <w:br/>
        <w:br/>
        <w:br/>
        <w:t xml:space="preserve"> 腾讯 pcg 腾讯视频（1小时5分钟） </w:t>
        <w:br/>
        <w:br/>
        <w:br/>
        <w:t xml:space="preserve">  1.项目 </w:t>
        <w:br/>
        <w:br/>
        <w:br/>
        <w:t xml:space="preserve">  2.tcp一个包多长(不知道这个，回答socket用的是4096)？ </w:t>
        <w:br/>
        <w:br/>
        <w:br/>
        <w:t xml:space="preserve">  3.tcp 三次握手、4次挥手 </w:t>
        <w:br/>
        <w:br/>
        <w:br/>
        <w:t xml:space="preserve">  4.tcp 和 udp 区别 </w:t>
        <w:br/>
        <w:br/>
        <w:br/>
        <w:t>5.tcp 包头介绍</w:t>
        <w:br/>
        <w:t xml:space="preserve"> </w:t>
        <w:br/>
        <w:br/>
        <w:br/>
        <w:t xml:space="preserve">  6.osi 7层模型 </w:t>
        <w:br/>
        <w:br/>
        <w:br/>
        <w:t xml:space="preserve">  7mysql 存储引擎 </w:t>
        <w:br/>
        <w:br/>
        <w:br/>
        <w:t xml:space="preserve">  8.mysql 索引 B+ 树 </w:t>
        <w:br/>
        <w:br/>
        <w:br/>
        <w:t xml:space="preserve">  9.mysql b树 </w:t>
        <w:br/>
        <w:br/>
        <w:br/>
        <w:t xml:space="preserve">  10.写sql 两个表级联（sql真不好太菜了，说了思路，后来不问了sql了？） </w:t>
        <w:br/>
        <w:br/>
        <w:br/>
        <w:t xml:space="preserve">  11.判断索引是否加上(explain) </w:t>
        <w:br/>
        <w:br/>
        <w:br/>
        <w:t xml:space="preserve">  12. 进程安全(没反应过来问进程安全，说了临界区，信号量) </w:t>
        <w:br/>
        <w:br/>
        <w:br/>
        <w:t xml:space="preserve">  13. 具体实现并发安全(java sychronized,lock,cas,redis) </w:t>
        <w:br/>
        <w:br/>
        <w:br/>
        <w:t xml:space="preserve">  14.  编程题 二维数组判断岛屿连接(我用bfs+memo说大体对了，写的太冗余了) </w:t>
        <w:br/>
        <w:br/>
        <w:br/>
        <w:t xml:space="preserve">  唉希望有二面吧  sql跟并发答的不好 </w:t>
        <w:br/>
        <w:br/>
        <w:br/>
        <w:t xml:space="preserve">  -------------------------------------------------------------------------------------------------- </w:t>
        <w:br/>
        <w:br/>
        <w:br/>
        <w:t xml:space="preserve"> 4.11 京东商城java开发一面面经（1小时30分钟） </w:t>
        <w:br/>
        <w:br/>
        <w:br/>
        <w:t xml:space="preserve">  1.商场秒杀系统 </w:t>
        <w:br/>
        <w:br/>
        <w:br/>
        <w:t xml:space="preserve">  2.redis如何做分布式锁 </w:t>
        <w:br/>
        <w:br/>
        <w:br/>
        <w:t xml:space="preserve">  3.redis跟数据库一致性 </w:t>
        <w:br/>
        <w:br/>
        <w:br/>
        <w:t xml:space="preserve">  4.redis数据结构 </w:t>
        <w:br/>
        <w:br/>
        <w:br/>
        <w:t xml:space="preserve">  5.详细说sortedset </w:t>
        <w:br/>
        <w:br/>
        <w:br/>
        <w:t xml:space="preserve">  6.redis持久化 </w:t>
        <w:br/>
        <w:br/>
        <w:br/>
        <w:t xml:space="preserve">  7.数据库聚簇索引 </w:t>
        <w:br/>
        <w:br/>
        <w:br/>
        <w:t xml:space="preserve">  8.数据库分库分表 </w:t>
        <w:br/>
        <w:br/>
        <w:br/>
        <w:t xml:space="preserve">  9.写数据库路由策略？ </w:t>
        <w:br/>
        <w:br/>
        <w:br/>
        <w:t xml:space="preserve">  10.ngix作用 </w:t>
        <w:br/>
        <w:br/>
        <w:br/>
        <w:t xml:space="preserve">  11.反向代理与正向代理 </w:t>
        <w:br/>
        <w:br/>
        <w:br/>
        <w:t xml:space="preserve">  12.几种消息队列的优缺点 </w:t>
        <w:br/>
        <w:br/>
        <w:br/>
        <w:t xml:space="preserve">  13.消息队列作用 </w:t>
        <w:br/>
        <w:br/>
        <w:br/>
        <w:t xml:space="preserve">  14.消息队列如何保证可靠性 </w:t>
        <w:br/>
        <w:br/>
        <w:br/>
        <w:t xml:space="preserve">  15.消息队列产生问题？ </w:t>
        <w:br/>
        <w:br/>
        <w:br/>
        <w:t xml:space="preserve">  17springboot与springmvc区别 </w:t>
        <w:br/>
        <w:br/>
        <w:br/>
        <w:t xml:space="preserve">  18.mvc执行流程 </w:t>
        <w:br/>
        <w:br/>
        <w:br/>
        <w:t xml:space="preserve">  19.会html ,css, js？ </w:t>
        <w:br/>
        <w:br/>
        <w:br/>
        <w:t xml:space="preserve">  20.tomcat执行过程？ </w:t>
        <w:br/>
        <w:br/>
        <w:br/>
        <w:t xml:space="preserve">  21.自己写一个String类是否会覆盖原有String类 </w:t>
        <w:br/>
        <w:br/>
        <w:br/>
        <w:t xml:space="preserve">  22.ioc原理 </w:t>
        <w:br/>
        <w:br/>
        <w:br/>
        <w:t xml:space="preserve">  23.类加载过程 </w:t>
        <w:br/>
        <w:br/>
        <w:br/>
        <w:t xml:space="preserve">  24.集合concurrentHashMap </w:t>
        <w:br/>
        <w:br/>
        <w:br/>
        <w:t xml:space="preserve">  25.讲讲cas </w:t>
        <w:br/>
        <w:br/>
        <w:br/>
        <w:t xml:space="preserve">  26.讲讲aqs </w:t>
        <w:br/>
        <w:br/>
        <w:br/>
        <w:t xml:space="preserve">  27.countdownlatch cyclicbarrier </w:t>
        <w:br/>
        <w:br/>
        <w:br/>
        <w:t xml:space="preserve">  28.线程池 </w:t>
        <w:br/>
        <w:br/>
        <w:br/>
        <w:t xml:space="preserve">  29.rpc中所用到的技术 </w:t>
        <w:br/>
        <w:br/>
        <w:br/>
        <w:t xml:space="preserve">  30.知道的rpc框架有哪些 </w:t>
        <w:br/>
        <w:br/>
        <w:br/>
        <w:t xml:space="preserve">  31.讲讲cglib动态代理 </w:t>
        <w:br/>
        <w:br/>
        <w:br/>
        <w:t xml:space="preserve">  32.分布式事务，两阶段提交。 </w:t>
        <w:br/>
        <w:br/>
        <w:br/>
        <w:t xml:space="preserve">  --------------------------------------------------------------------------- </w:t>
        <w:br/>
        <w:br/>
        <w:br/>
        <w:t xml:space="preserve"> 4.12京东数科金融消费部门一面（35分钟）offer </w:t>
        <w:br/>
        <w:br/>
        <w:br/>
        <w:t xml:space="preserve">  1.项目介绍 </w:t>
        <w:br/>
        <w:br/>
        <w:br/>
        <w:t xml:space="preserve">  2.redis为什么作为分布式锁 </w:t>
        <w:br/>
        <w:br/>
        <w:br/>
        <w:t xml:space="preserve">  3.redis作为缓存key失效 </w:t>
        <w:br/>
        <w:br/>
        <w:br/>
        <w:t xml:space="preserve">  4.redis数据结构 </w:t>
        <w:br/>
        <w:br/>
        <w:br/>
        <w:t xml:space="preserve">  5.redis LIst和set区别 </w:t>
        <w:br/>
        <w:br/>
        <w:br/>
        <w:t xml:space="preserve">  6.redis List和Lrange？ </w:t>
        <w:br/>
        <w:br/>
        <w:br/>
        <w:t xml:space="preserve">  7.redis 设置锁得失效时间 </w:t>
        <w:br/>
        <w:br/>
        <w:br/>
        <w:t xml:space="preserve">  8.几种mq区别 </w:t>
        <w:br/>
        <w:br/>
        <w:br/>
        <w:t xml:space="preserve">  9.kafka 为什么用在日志的记录 </w:t>
        <w:br/>
        <w:br/>
        <w:br/>
        <w:t xml:space="preserve">  10.springboot 优点 </w:t>
        <w:br/>
        <w:br/>
        <w:br/>
        <w:t xml:space="preserve">  11.G1垃圾收集器 </w:t>
        <w:br/>
        <w:br/>
        <w:br/>
        <w:t xml:space="preserve">  12.juc concurrent countdownLatch cyclicbarrier </w:t>
        <w:br/>
        <w:br/>
        <w:br/>
        <w:t xml:space="preserve">  13.线程池 核心线程数最大线程数 </w:t>
        <w:br/>
        <w:br/>
        <w:br/>
        <w:t xml:space="preserve">  14.阻塞队列有几种 </w:t>
        <w:br/>
        <w:br/>
        <w:br/>
        <w:t xml:space="preserve">  15.线程池拒绝策略 </w:t>
        <w:br/>
        <w:br/>
        <w:br/>
        <w:t xml:space="preserve">  16.Innodb mysiam区别 </w:t>
        <w:br/>
        <w:br/>
        <w:br/>
        <w:t xml:space="preserve">  17.间隙锁 </w:t>
        <w:br/>
        <w:br/>
        <w:br/>
        <w:t xml:space="preserve">  18.rpc 知道哪些(springcloud，dubbo) </w:t>
        <w:br/>
        <w:br/>
        <w:br/>
        <w:t xml:space="preserve">  19 rpc 原理 </w:t>
        <w:br/>
        <w:br/>
        <w:br/>
        <w:t xml:space="preserve">  20.socket  tcp分包 </w:t>
        <w:br/>
        <w:br/>
        <w:br/>
        <w:t xml:space="preserve">  21.http 建立连接过程 </w:t>
        <w:br/>
        <w:br/>
        <w:br/>
        <w:t xml:space="preserve">  22. tcp 三次握手 </w:t>
        <w:br/>
        <w:br/>
        <w:br/>
        <w:t xml:space="preserve">  23.https和http区别 </w:t>
        <w:br/>
        <w:br/>
        <w:br/>
        <w:t xml:space="preserve">  24.https 建立连接过程 </w:t>
        <w:br/>
        <w:br/>
        <w:br/>
        <w:t xml:space="preserve">  25. 数据库回表？（哭了） </w:t>
        <w:br/>
        <w:br/>
        <w:br/>
        <w:t xml:space="preserve">  26.数据库 delete 和 </w:t>
        <w:br/>
        <w:t xml:space="preserve"> TRUNCATE区别？ </w:t>
        <w:br/>
        <w:br/>
        <w:br/>
        <w:t xml:space="preserve">  数据库挖哭 </w:t>
        <w:br/>
        <w:br/>
        <w:br/>
        <w:t xml:space="preserve">  ------------------------------------------------------------- </w:t>
        <w:br/>
        <w:br/>
        <w:br/>
        <w:t>4.12京东数科金融消费部门二面（45分钟）</w:t>
        <w:br/>
        <w:br/>
        <w:br/>
        <w:t xml:space="preserve">  1.springboot特性 </w:t>
        <w:br/>
        <w:br/>
        <w:br/>
        <w:t xml:space="preserve">  2.IOC和AOP </w:t>
        <w:br/>
        <w:br/>
        <w:br/>
        <w:t xml:space="preserve">  3.数据库，查询过慢解决方法 </w:t>
        <w:br/>
        <w:br/>
        <w:br/>
        <w:t xml:space="preserve">  4.怎么判断加没加索引 </w:t>
        <w:br/>
        <w:br/>
        <w:br/>
        <w:t xml:space="preserve">  5.exists和 in区别 </w:t>
        <w:br/>
        <w:br/>
        <w:br/>
        <w:t xml:space="preserve">  6.left join 和 right join </w:t>
        <w:br/>
        <w:br/>
        <w:br/>
        <w:t xml:space="preserve">  7.聚合函数 </w:t>
        <w:br/>
        <w:br/>
        <w:br/>
        <w:t xml:space="preserve">  8.UML图、流程图、时序图？ </w:t>
        <w:br/>
        <w:br/>
        <w:br/>
        <w:t xml:space="preserve">  9.类加载机制 </w:t>
        <w:br/>
        <w:br/>
        <w:br/>
        <w:t xml:space="preserve">  10.jdk1.8特性 </w:t>
        <w:br/>
        <w:br/>
        <w:br/>
        <w:t xml:space="preserve">  11.stream流解释下 </w:t>
        <w:br/>
        <w:br/>
        <w:br/>
        <w:t xml:space="preserve">  12.lamada表达式解释下 </w:t>
        <w:br/>
        <w:br/>
        <w:br/>
        <w:t xml:space="preserve">  13.1.8循环改进 </w:t>
        <w:br/>
        <w:br/>
        <w:br/>
        <w:t xml:space="preserve">  14.改进原理哪个快 </w:t>
        <w:br/>
        <w:br/>
        <w:br/>
        <w:t xml:space="preserve">  15.http和https </w:t>
        <w:br/>
        <w:br/>
        <w:br/>
        <w:t xml:space="preserve">  16.前端查询语句？ </w:t>
        <w:br/>
        <w:br/>
        <w:br/>
        <w:t xml:space="preserve">  17.创建线程的几种方式 </w:t>
        <w:br/>
        <w:br/>
        <w:br/>
        <w:t xml:space="preserve">  18.创建线程start </w:t>
        <w:br/>
        <w:br/>
        <w:br/>
        <w:t xml:space="preserve">  19.sleep和wait </w:t>
        <w:br/>
        <w:br/>
        <w:br/>
        <w:t xml:space="preserve">  20.yield(),interrupt,sychronized </w:t>
        <w:br/>
        <w:br/>
        <w:br/>
        <w:t xml:space="preserve">  21.join </w:t>
        <w:br/>
        <w:br/>
        <w:br/>
        <w:t xml:space="preserve">  22.java线程生命周期 </w:t>
        <w:br/>
        <w:br/>
        <w:br/>
        <w:t xml:space="preserve">  23.sychronized和lock </w:t>
        <w:br/>
        <w:br/>
        <w:br/>
        <w:t xml:space="preserve">  24.开发用的工具(说了self4j,junit,maven,git) </w:t>
        <w:br/>
        <w:br/>
        <w:br/>
        <w:t xml:space="preserve">  25.git 下载，上传，更新？ </w:t>
        <w:br/>
        <w:br/>
        <w:br/>
        <w:t xml:space="preserve">  26.合并分支，版本更新？ </w:t>
        <w:br/>
        <w:br/>
        <w:br/>
        <w:t xml:space="preserve">  27.对象创建方法 </w:t>
        <w:br/>
        <w:br/>
        <w:br/>
        <w:t xml:space="preserve">  28反射能通过文件配置？ </w:t>
        <w:br/>
        <w:br/>
        <w:br/>
        <w:t xml:space="preserve">  29.mybatis如何返回住键？ </w:t>
        <w:br/>
        <w:br/>
        <w:br/>
        <w:t xml:space="preserve">  30.maven如何解决包冲突。 </w:t>
        <w:br/>
        <w:br/>
        <w:br/>
        <w:t xml:space="preserve">  --------------------------------------------- </w:t>
        <w:br/>
        <w:br/>
        <w:br/>
        <w:t xml:space="preserve"> 2020.4.16 美团点评一面面经   1h30 </w:t>
        <w:br/>
        <w:br/>
        <w:br/>
        <w:t xml:space="preserve">  1.linux 查看端口号，(脑残没理解面试官说啥) </w:t>
        <w:br/>
        <w:br/>
        <w:br/>
        <w:t xml:space="preserve">  2.linux 查看文件大小 </w:t>
        <w:br/>
        <w:br/>
        <w:br/>
        <w:t xml:space="preserve">  3. ArrayList，LinkedList，vector讲一下 </w:t>
        <w:br/>
        <w:br/>
        <w:br/>
        <w:t xml:space="preserve">  4.插入方式的区别时间复杂度 </w:t>
        <w:br/>
        <w:br/>
        <w:br/>
        <w:t xml:space="preserve">  5.应用层协议 http，https，pop3，smtp </w:t>
        <w:br/>
        <w:br/>
        <w:br/>
        <w:t xml:space="preserve">  6.tcp和udp在哪个层 </w:t>
        <w:br/>
        <w:br/>
        <w:br/>
        <w:t xml:space="preserve">  7.tcp和udp的区别 </w:t>
        <w:br/>
        <w:br/>
        <w:br/>
        <w:t xml:space="preserve">  8.tcp为什么可靠(我详细讲了 校验和、超时重传、拥塞控制、流量控制) </w:t>
        <w:br/>
        <w:br/>
        <w:br/>
        <w:t xml:space="preserve">  9.get和post的区别 </w:t>
        <w:br/>
        <w:br/>
        <w:br/>
        <w:t xml:space="preserve">  10.cookie和session的区别 </w:t>
        <w:br/>
        <w:br/>
        <w:br/>
        <w:t xml:space="preserve">  11.jvm内存模型 </w:t>
        <w:br/>
        <w:br/>
        <w:br/>
        <w:t xml:space="preserve">  12.接口和抽象类的区别 </w:t>
        <w:br/>
        <w:br/>
        <w:br/>
        <w:t xml:space="preserve">  13.抽象类的使用场景 </w:t>
        <w:br/>
        <w:br/>
        <w:br/>
        <w:t xml:space="preserve">  14.反射 </w:t>
        <w:br/>
        <w:br/>
        <w:br/>
        <w:t xml:space="preserve">  15.反射 loadclass，class.forName </w:t>
        <w:br/>
        <w:br/>
        <w:br/>
        <w:t xml:space="preserve">  16.jdbc 连接池用的loadClass和class..forName哪个，为什么（从数据库连接池角度讲竟然对了） </w:t>
        <w:br/>
        <w:br/>
        <w:br/>
        <w:t xml:space="preserve">  17.jvm内存溢出原因怎么排查 </w:t>
        <w:br/>
        <w:br/>
        <w:br/>
        <w:t xml:space="preserve">  18.内存溢出和内存泄漏的区别 </w:t>
        <w:br/>
        <w:br/>
        <w:br/>
        <w:t xml:space="preserve">  19.jvm垃圾回收算法 </w:t>
        <w:br/>
        <w:br/>
        <w:br/>
        <w:t xml:space="preserve">  20.cms垃圾回收器的缺点 </w:t>
        <w:br/>
        <w:br/>
        <w:br/>
        <w:t xml:space="preserve">  21.jdk1.8和jdk1.7的区别</w:t>
        <w:br/>
        <w:t xml:space="preserve"> </w:t>
        <w:br/>
        <w:br/>
        <w:br/>
        <w:t xml:space="preserve">  22.currentHashMap怎么保证并发的安全性 </w:t>
        <w:br/>
        <w:br/>
        <w:br/>
        <w:t xml:space="preserve">  23.hashmap 2的幂次方原因（说了排列均匀避免哈希碰撞，从二进制来讲，问这个方法扩容的优势） </w:t>
        <w:br/>
        <w:br/>
        <w:br/>
        <w:t xml:space="preserve">  24.mysql索引 b+树 </w:t>
        <w:br/>
        <w:br/>
        <w:br/>
        <w:t xml:space="preserve">  25.事务隔离级别 </w:t>
        <w:br/>
        <w:br/>
        <w:br/>
        <w:t xml:space="preserve">  26.原理（慢慢绕，从解决问题去讲，幻读，脏读，间隙锁，最后归结到加锁原理</w:t>
        <w:br/>
        <w:t xml:space="preserve"> 🤣） </w:t>
        <w:br/>
        <w:br/>
        <w:br/>
        <w:t xml:space="preserve">  27.创建线程的几种方法 </w:t>
        <w:br/>
        <w:br/>
        <w:br/>
        <w:t xml:space="preserve">  28.线程池 参数 </w:t>
        <w:br/>
        <w:br/>
        <w:br/>
        <w:t xml:space="preserve">  29.线程池 核心线程数和最大线程数 </w:t>
        <w:br/>
        <w:br/>
        <w:br/>
        <w:t xml:space="preserve">  30.什么时候启用核心线程，什么时候启用最大线程 </w:t>
        <w:br/>
        <w:br/>
        <w:br/>
        <w:t xml:space="preserve">  31.cpu密集型和IO密集型的什么情况下设定（cpu密集型根据cpu核的数量来设定，IO说根据常占用线程，面试官说IO密集型说i的不对） </w:t>
        <w:br/>
        <w:br/>
        <w:br/>
        <w:t xml:space="preserve">  32.算法题 二分查找（找出一个数的开根号，给定一个精确范围，菜死了被提醒四回改对了） </w:t>
        <w:br/>
        <w:br/>
        <w:br/>
        <w:t xml:space="preserve">  --- </w:t>
        <w:br/>
        <w:br/>
        <w:br/>
        <w:br/>
        <w:br/>
        <w:br/>
        <w:t xml:space="preserve"> 4.17 美团点评二面面经 </w:t>
        <w:br/>
        <w:br/>
        <w:br/>
        <w:t xml:space="preserve">  主要聊聊项目，问问学习情况等 </w:t>
        <w:br/>
        <w:br/>
        <w:br/>
        <w:t xml:space="preserve">  最后 </w:t>
        <w:br/>
        <w:t xml:space="preserve"> 😂😂问为什么简历都有秒杀系统，是从哪看的学习得吗，我说秒杀确实适合了解互联网业务，我看别人做，自己也不能落下😂</w:t>
        <w:br/>
        <w:br/>
        <w:br/>
        <w:t xml:space="preserve">  最后还是祈求</w:t>
        <w:br/>
        <w:t xml:space="preserve"> </w:t>
        <w:br/>
        <w:br/>
        <w:br/>
        <w:t xml:space="preserve">  ---------------------------------- </w:t>
        <w:br/>
        <w:br/>
        <w:br/>
        <w:t xml:space="preserve"> 4.18 百度一面凉经 </w:t>
        <w:br/>
        <w:br/>
        <w:br/>
        <w:t xml:space="preserve">  1.项目(面试官觉得没难度，太简单) </w:t>
        <w:br/>
        <w:br/>
        <w:br/>
        <w:t xml:space="preserve">  2.写题判断是否市二叉搜索树 自己定义树，写接口跑通 （AC了） </w:t>
        <w:br/>
        <w:br/>
        <w:br/>
        <w:t xml:space="preserve">  3.让优化空间复杂度(没理解面试官想要的意思，自己又写了种方法还写错了) </w:t>
        <w:br/>
        <w:br/>
        <w:br/>
        <w:t xml:space="preserve">  自己还是刷题太菜，继续刷题吧</w:t>
        <w:br/>
        <w:t xml:space="preserve"> </w:t>
        <w:br/>
        <w:br/>
      </w:r>
    </w:p>
    <w:p>
      <w:r>
        <w:t>**********************************第194篇*************************************</w:t>
      </w:r>
    </w:p>
    <w:p>
      <w:r>
        <w:t>许愿美团offer，美团一面二面问题总结</w:t>
        <w:br/>
        <w:br/>
        <w:t>编辑于  2020-04-05 11:06:31</w:t>
        <w:br/>
        <w:br/>
        <w:t>4.2号参加了美团笔试，4.3号上午接到电话一面，下午接到电话二面，感觉一面聊的还挺好，二面聊的不好。最近心态很差，也看到牛客很多同学和我一样有些急躁，希望我们都能尽快地平静下来总结、学习，接下来顺顺利利。许愿美团hr面，许愿美团offer。</w:t>
        <w:br/>
        <w:t>一面</w:t>
        <w:br/>
        <w:t>自我介绍，不够流畅，项目介绍的不清楚。太紧张了，还好面试官非常和蔼，先聊了一会儿才开始。</w:t>
        <w:br/>
        <w:br/>
        <w:t xml:space="preserve">平时怎么学Java、怎么学习知识，看过哪些公司技术团队的文章。 </w:t>
        <w:br/>
        <w:t xml:space="preserve">先问Java相关的知识 Java内存模型说说 垃圾收集算法说说 垃圾收集器说说 可达性分析中GC roots包括哪些，为什么选择这些作为GC roots，有没有看过线上的GC日志 HashMap源码介绍，keySet方法如何实现 </w:t>
        <w:br/>
        <w:br/>
        <w:br/>
        <w:t xml:space="preserve">后问数据库 InnoDB的索引结构说说 Sql问题，limit子句，如果数据量很大，需要查找中间部分，如何避免存储引擎获取到所有数据返回给服务器曾后才用limit子句切分。 </w:t>
        <w:br/>
        <w:br/>
        <w:br/>
        <w:t xml:space="preserve">然后问多线程、并发 ThreadLocal了解吗，怎么实现的 线程池用过吗，有哪些重要的参数设置，如果让你实现线程池，怎么实现，newFixedThreadPool和cachedThreadPool有哪些区别，怎么区分实现（应该是考察线程池源码、底层原理有没有看过吧） </w:t>
        <w:br/>
        <w:br/>
        <w:br/>
        <w:t xml:space="preserve">再问设计模式 了解哪些设计模式，说一说？单例有几种实现方式？写一写双重加锁的方式。 </w:t>
        <w:br/>
        <w:br/>
        <w:br/>
        <w:t xml:space="preserve">算法题 动态规划，爬楼梯 爬楼梯升级版，如果这个人左腿每次只能爬一层，而且爬一层之后不能接着爬需要休息，右腿正常每次都可以爬一层或者两层，且可以连续。 </w:t>
        <w:br/>
        <w:br/>
        <w:br/>
        <w:t xml:space="preserve">有什么想问我的？ </w:t>
        <w:br/>
        <w:br/>
        <w:t>二面</w:t>
        <w:br/>
        <w:br/>
        <w:t xml:space="preserve">自我介绍 </w:t>
        <w:br/>
        <w:t xml:space="preserve">你都看过哪些容器的源码？说一说ArrayList扩容的机制，看过HashMap吗，说一说桶数组长度的特点，为什么是2的整数次幂，除了你说的与运算还有别的优势吗，结合扩容reHash说一说，ConcurrentHashMap怎么保证线程安全的 </w:t>
        <w:br/>
        <w:br/>
        <w:br/>
        <w:t xml:space="preserve">结合ConcurrentHashMap，举了一个场景问题，从容器过渡到了并发安全，使用ConcurrentHashMap，存储用户订单和订单商品列表，key为用户id，value是商品列表的ArrayList对象，你觉得线程安全吗，谈谈你的想法，那怎么才能保证线程安全呢？有哪些线程安全的List类，CopyOnWriteArrayList怎么实现的线程安全 </w:t>
        <w:br/>
        <w:br/>
        <w:br/>
        <w:t xml:space="preserve">Volatile关键字了解吗，你说volatile变量的读是每次都从主内存读到工作内存的吗？什么机制实现的保证volatile可见性（还是知识掌握的不牢固，明明看过这个但是一时想不起来），最后提示可以主内存修改后把工作内存中的该变量失效。 </w:t>
        <w:br/>
        <w:br/>
        <w:br/>
        <w:t xml:space="preserve">线程池了解吗，用过哪种？newFixedThreadPool有哪些参数设置比较重要，你设置过哪些，你设置的线程数量和过期时间是多少。线程池内部维护一个队列，考虑一个场景问题，假如队列大小设置很大1千万，提交任务的速度远大于线程执行任务的速度，会有什么问题，（可能会造成内存溢出？），你有没有什么想法，如何解决这种问题（感觉没回答到点子上） </w:t>
        <w:br/>
        <w:br/>
        <w:br/>
        <w:t xml:space="preserve">虚拟机有了解吗，了解哪些垃圾收集器，那就说说CMS吧，CMS怎么收集新生代的，过程是啥？（这是挖了个坑吧，CMS是老年代收集器，新生代需要搭配其它收集器），CMS的垃圾收集的过程说一下，清除的完整过程是什么。为什么划分新生代和老年代。通过什么命令能够查看GC的情况。 </w:t>
        <w:br/>
        <w:br/>
        <w:br/>
        <w:t xml:space="preserve">MySQL索引的结构说一下，索引顺序是什么（问最左前缀法则），然后举例分析走不走索引，有索引（a，b，c），where b = 1 and a = 2；where c = 1 and a = 2；走不走索引？ </w:t>
        <w:br/>
        <w:t xml:space="preserve">怎么查看sql语句执行计划，explain都关注哪些信息。InnoDB存储引擎有哪些锁，说说next_key lock（我说了行锁、间隙锁还说了多版本并发控制机制，面试官问还有别的锁吗） </w:t>
        <w:br/>
        <w:br/>
        <w:br/>
        <w:t xml:space="preserve">Redis都说是单线程的，具体是怎么处理请求的（这里应该是回答Redis的架构，整体的模块结构，这种方式和Java中的什么很像，我说NIO，然后面试官问实际用过NIO吗） </w:t>
        <w:br/>
        <w:t xml:space="preserve">你用Redis实现过分布式锁，那有别的方案可以实现分布式锁吗 </w:t>
        <w:br/>
        <w:br/>
        <w:br/>
        <w:t xml:space="preserve">熟悉Spring吗，我回答会用，原理了解的很少，没继续深入问 </w:t>
        <w:br/>
        <w:t xml:space="preserve">算法问题，输入字符串A，B，将A中所有在B中也存在的字符删掉 A：I am a student B：aet 结果：I m sudn 可以原地实现吗，不申请额外的空间？ </w:t>
        <w:br/>
        <w:t xml:space="preserve">有什么想问的？ </w:t>
        <w:br/>
        <w:br/>
        <w:t>感觉二面答得很差，但还是许愿美团offer，希望大家都能静下来，继续努力吧，希望4月份能够顺顺利利，大家加油啊（也是在给自己打气，沉住气、不浮躁、多思考、多学习、多总结）。</w:t>
        <w:br/>
      </w:r>
    </w:p>
    <w:p>
      <w:r>
        <w:t>**********************************第195篇*************************************</w:t>
      </w:r>
    </w:p>
    <w:p>
      <w:r>
        <w:t>美团一面凉经，Java后端开发</w:t>
        <w:br/>
        <w:br/>
        <w:t>编辑于  2020-04-07 15:02:34</w:t>
        <w:br/>
        <w:br/>
        <w:br/>
        <w:t xml:space="preserve">  4月1日的面试，我现在才来写帖子哈哈哈。 </w:t>
        <w:br/>
        <w:br/>
        <w:br/>
        <w:t xml:space="preserve"> 美团面试的是一个小哥哥，脾气很好。但是问的问题是非常有广度。我面试的其他家基本都没有这么广的知识面，linux和计算机网络，我spring项目的一些问题，最后出的算法题是输出指定位数的36进制数。 </w:t>
        <w:br/>
        <w:br/>
        <w:br/>
        <w:t xml:space="preserve">  一个小时的面试，我之前理解错面试小哥给我的题目的意思，后面面试小哥给我解释了5分钟的题目意思，我才明白他的意思。我一直理解成十进制到三十六进制的转换了，我代码基本都打完了。。 </w:t>
        <w:br/>
        <w:br/>
        <w:br/>
        <w:br/>
        <w:br/>
        <w:br/>
        <w:t xml:space="preserve">  我：我能不能只说一下思路啊，我这种情况写的代码一般都运行不了啊 </w:t>
        <w:br/>
        <w:br/>
        <w:br/>
        <w:t xml:space="preserve">  小哥：哪有你这样的，面试逃不掉代码这个的。。 </w:t>
        <w:br/>
        <w:br/>
        <w:br/>
        <w:t xml:space="preserve">  我：说起来肯定比做起来容易啊，这个数组我真的要自己输完26个字母吗，能不能有点简洁的方法啊。。这样子整个面试你都得看我在不停的打字母啊。。打完字母面试都结束了啊你不考虑问我多点问题嘛。。 </w:t>
        <w:br/>
        <w:br/>
        <w:br/>
        <w:t xml:space="preserve">  小哥：那你自己努力想一下嘛，我们面试还是有时间的咯。。、 </w:t>
        <w:br/>
        <w:br/>
        <w:br/>
        <w:t xml:space="preserve">  我：哎哟哪里能这样。。。。我真的运行不出来啊。。头疼。。 </w:t>
        <w:br/>
        <w:br/>
        <w:br/>
        <w:t xml:space="preserve">  （过程面试官一直在笑。。。） </w:t>
        <w:br/>
        <w:br/>
        <w:br/>
        <w:br/>
        <w:br/>
        <w:br/>
        <w:t xml:space="preserve">  小哥一把题目和我说好之后，基本思路就直接出来了，很明显就是深度优先+回溯嘛，然后我跟小哥说了思路之后他就叫我直接写（其实我以为我说思路他会放过我） </w:t>
        <w:br/>
        <w:br/>
        <w:br/>
        <w:t xml:space="preserve">  大概写了20分钟这样，代码写完了但是在牛客上运行不出来（我这个人打代码全靠编译器给提示错误信息）面试小哥说可以了，继续问我计算机网络的知识。。 </w:t>
        <w:br/>
        <w:br/>
        <w:br/>
        <w:t xml:space="preserve">  面试结束的时候小哥害还跟我说，大概一个星期之内会出通知（害我知道自己凉的彻底） </w:t>
        <w:br/>
        <w:br/>
        <w:br/>
        <w:t xml:space="preserve">  面试结束之后我自己就拿着代码去IDEA上改了，2分钟就把所有提示的错误全部改完了，然后我还拍了照片给小哥发了过去 </w:t>
        <w:br/>
        <w:br/>
        <w:br/>
        <w:t>、</w:t>
        <w:br/>
        <w:t xml:space="preserve"> </w:t>
        <w:br/>
        <w:br/>
        <w:br/>
        <w:br/>
        <w:br/>
        <w:br/>
        <w:t xml:space="preserve"> 害。本人还是比较菜的。做美团的笔试题那天正好做银联的，结果美团的笔试直接崩掉了，第一道18，第二道36，基本就在改代码中度过笔试。（听说美团笔试不刷人，大概就是成绩越后，面试的时间越后。我自己大概推迟了一个星期多的时间，所以美团给我通知面试的时候我是挺蒙蔽的。。但是也知道自己的很多地方的不足。 </w:t>
        <w:br/>
        <w:br/>
        <w:br/>
        <w:t xml:space="preserve">  说真的，每个面试官面试我的时候总是笑，可能跟我个人说话语气的风格有关。。。。 </w:t>
        <w:br/>
        <w:br/>
        <w:br/>
        <w:t xml:space="preserve">  这就是这次的总结，做人总是要往前看的嘛。。 </w:t>
        <w:br/>
        <w:br/>
        <w:br/>
        <w:br/>
        <w:br/>
        <w:br/>
        <w:br/>
        <w:br/>
      </w:r>
    </w:p>
    <w:p>
      <w:r>
        <w:t>**********************************第196篇*************************************</w:t>
      </w:r>
    </w:p>
    <w:p>
      <w:r>
        <w:t>美团后台开发实习生面经</w:t>
        <w:br/>
        <w:br/>
        <w:t>编辑于  2020-04-05 17:39:43</w:t>
        <w:br/>
        <w:br/>
        <w:br/>
        <w:t xml:space="preserve">  看了那么多面经来回馈各位了。 </w:t>
        <w:br/>
        <w:br/>
        <w:br/>
        <w:br/>
        <w:br/>
        <w:br/>
        <w:t xml:space="preserve">  一面： </w:t>
        <w:br/>
        <w:br/>
        <w:br/>
        <w:br/>
        <w:br/>
        <w:br/>
        <w:t xml:space="preserve">  1. hashmap遍历方式 </w:t>
        <w:br/>
        <w:br/>
        <w:br/>
        <w:t xml:space="preserve">  2. hashmap的时间复杂度 </w:t>
        <w:br/>
        <w:br/>
        <w:br/>
        <w:t xml:space="preserve">  3. 如何降低hashmap的hash碰撞 </w:t>
        <w:br/>
        <w:br/>
        <w:br/>
        <w:t xml:space="preserve">  4. concurrentHashMap介绍下（怎么加锁一定要说） </w:t>
        <w:br/>
        <w:br/>
        <w:br/>
        <w:t xml:space="preserve">  5. 能不能以null为key </w:t>
        <w:br/>
        <w:br/>
        <w:br/>
        <w:t xml:space="preserve">  6. 介绍下TCP三次握手 </w:t>
        <w:br/>
        <w:br/>
        <w:br/>
        <w:t xml:space="preserve">  7. 为什么要三次握手 </w:t>
        <w:br/>
        <w:br/>
        <w:br/>
        <w:t xml:space="preserve">  8. 如何判断是请求连接报文段还是连接后的报文段 </w:t>
        <w:br/>
        <w:br/>
        <w:br/>
        <w:t xml:space="preserve">  9. 为什么有int和Integer，平时会用Integer？ </w:t>
        <w:br/>
        <w:br/>
        <w:br/>
        <w:t xml:space="preserve">  10. 介绍下线程安全？ </w:t>
        <w:br/>
        <w:br/>
        <w:br/>
        <w:t xml:space="preserve">  11. 我介绍了一个线程不安全的场景，面试官问怎么让它线程安全（悲观锁，乐观锁等等） </w:t>
        <w:br/>
        <w:br/>
        <w:br/>
        <w:t xml:space="preserve">  12. 如何减少/避免产生线程竞争（随便说说吧，我说的是降低粒度） </w:t>
        <w:br/>
        <w:br/>
        <w:br/>
        <w:t xml:space="preserve">  13. char类型能不能存储汉字 </w:t>
        <w:br/>
        <w:br/>
        <w:br/>
        <w:t xml:space="preserve">  14. Java有哪些锁 </w:t>
        <w:br/>
        <w:br/>
        <w:br/>
        <w:t xml:space="preserve">  15. synchronized底层实现（起码要提到monitor） </w:t>
        <w:br/>
        <w:br/>
        <w:br/>
        <w:t xml:space="preserve">  16. monitor有哪些属性（就想起来一个等待队列） </w:t>
        <w:br/>
        <w:br/>
        <w:br/>
        <w:t xml:space="preserve">  17. 什么是redis缓存穿透、缓存雪崩、缓存击穿？怎么解决这些问题 </w:t>
        <w:br/>
        <w:br/>
        <w:br/>
        <w:t xml:space="preserve">  18. 如果一个缓存的值太过于热点，如何更新对应数据库里的值（这个我确实没想出什么太好方法） </w:t>
        <w:br/>
        <w:br/>
        <w:br/>
        <w:t xml:space="preserve">  19. shiro的原理（仅仅会用） </w:t>
        <w:br/>
        <w:br/>
        <w:br/>
        <w:t xml:space="preserve">  20. spring源码看过吗（没看过就老实回答没看过） </w:t>
        <w:br/>
        <w:br/>
        <w:br/>
        <w:t xml:space="preserve">  21. 解释下什么是IOC </w:t>
        <w:br/>
        <w:br/>
        <w:br/>
        <w:t xml:space="preserve">  22. 为什么IOC这么设计，有什么好处 </w:t>
        <w:br/>
        <w:br/>
        <w:br/>
        <w:t xml:space="preserve">  23. spring用到哪些设计模式？ </w:t>
        <w:br/>
        <w:br/>
        <w:br/>
        <w:t xml:space="preserve">  24. 工厂模式是为了解决哪些问题？ </w:t>
        <w:br/>
        <w:br/>
        <w:br/>
        <w:t xml:space="preserve">  25. spring都用到过什么注解 </w:t>
        <w:br/>
        <w:br/>
        <w:br/>
        <w:t xml:space="preserve">  26. 用过MySQL分页语句（没用过，因为平时数据量小） </w:t>
        <w:br/>
        <w:br/>
        <w:br/>
        <w:t xml:space="preserve">  27. 数据库4中事务隔离机制 </w:t>
        <w:br/>
        <w:br/>
        <w:br/>
        <w:t xml:space="preserve">  28. 读已提交怎么实现的 </w:t>
        <w:br/>
        <w:br/>
        <w:br/>
        <w:t xml:space="preserve">  29. MySQL里面锁的种类 </w:t>
        <w:br/>
        <w:br/>
        <w:br/>
        <w:t xml:space="preserve">  30. 你会怎么对数据库进行优化（建立索引什么的。我懂得不多） </w:t>
        <w:br/>
        <w:br/>
        <w:br/>
        <w:t xml:space="preserve">  31. explain（我没用过） </w:t>
        <w:br/>
        <w:br/>
        <w:br/>
        <w:t xml:space="preserve">  32. MySQL的索引有哪些 </w:t>
        <w:br/>
        <w:br/>
        <w:br/>
        <w:t xml:space="preserve">  33. 数据库范式，设计一个满足2NF不满足3NF的表 </w:t>
        <w:br/>
        <w:br/>
        <w:br/>
        <w:t xml:space="preserve">  34. session与cookie的区别 </w:t>
        <w:br/>
        <w:br/>
        <w:br/>
        <w:t xml:space="preserve">  35. session为什么关闭浏览器就消失了 </w:t>
        <w:br/>
        <w:br/>
        <w:br/>
        <w:t xml:space="preserve">  36. 你最擅长什么？ </w:t>
        <w:br/>
        <w:br/>
        <w:br/>
        <w:t xml:space="preserve">  37. 你做人的优点有哪些（？我全身优点的） </w:t>
        <w:br/>
        <w:br/>
        <w:br/>
        <w:t xml:space="preserve">  38. 你学习方法有哪些？ </w:t>
        <w:br/>
        <w:br/>
        <w:br/>
        <w:t xml:space="preserve">  39. 你选择一份工作的原因 </w:t>
        <w:br/>
        <w:br/>
        <w:br/>
        <w:t xml:space="preserve">  40. 你为什么选择我们部门（随便选的。。。） </w:t>
        <w:br/>
        <w:br/>
        <w:br/>
        <w:br/>
        <w:br/>
        <w:br/>
        <w:t xml:space="preserve">  二面 </w:t>
        <w:br/>
        <w:br/>
        <w:br/>
        <w:t xml:space="preserve">  二面没有技术问题，都是一些杂七杂八的，当时没录音，凭记忆写写 </w:t>
        <w:br/>
        <w:br/>
        <w:br/>
        <w:br/>
        <w:br/>
        <w:br/>
        <w:t xml:space="preserve">  1. 你怎么划分项目模块 </w:t>
        <w:br/>
        <w:br/>
        <w:br/>
        <w:t xml:space="preserve">  2. 你认为程序员最重要的三个能力是什么 </w:t>
        <w:br/>
        <w:br/>
        <w:br/>
        <w:br/>
        <w:br/>
        <w:br/>
        <w:t xml:space="preserve">  其他我忘了，就面了20分钟就结束了。 </w:t>
        <w:br/>
        <w:br/>
        <w:br/>
        <w:br/>
        <w:br/>
        <w:br/>
        <w:t xml:space="preserve"> 当晚就发了口头offer，给美团赞一个。 </w:t>
        <w:br/>
        <w:br/>
        <w:br/>
        <w:br/>
        <w:br/>
        <w:br/>
        <w:br/>
        <w:br/>
        <w:br/>
        <w:t xml:space="preserve">  给自己的专栏打个广告：</w:t>
        <w:br/>
        <w:t xml:space="preserve"> https://blog.csdn.net/qaq123666/category_9660842.html</w:t>
        <w:br/>
        <w:br/>
        <w:br/>
      </w:r>
    </w:p>
    <w:p>
      <w:r>
        <w:t>**********************************第197篇*************************************</w:t>
      </w:r>
    </w:p>
    <w:p>
      <w:r>
        <w:t>美团还愿，附后端开发面经</w:t>
        <w:br/>
        <w:br/>
        <w:t>编辑于  2020-04-03 23:11:07</w:t>
        <w:br/>
        <w:br/>
        <w:br/>
        <w:t xml:space="preserve"> 我一开始不清楚美团具体有几面，网上说2+1、3+1的都有，没想到二面完隔天就收到hr电话，效率真的高。 </w:t>
        <w:br/>
        <w:br/>
        <w:br/>
        <w:t xml:space="preserve">  之前在牛客学到不少东西</w:t>
        <w:br/>
        <w:t xml:space="preserve"> 😀，真的感谢大家分享！回馈一波，补一下面经(base上海)： </w:t>
        <w:br/>
        <w:br/>
        <w:t xml:space="preserve"> 一面   3.19：  自我介绍</w:t>
        <w:br/>
        <w:t xml:space="preserve"> 项目，讲了有一会</w:t>
        <w:br/>
        <w:t xml:space="preserve"> jvm分区，垃圾识别方法、垃圾回收算法、分代收集</w:t>
        <w:br/>
        <w:br/>
        <w:br/>
        <w:t xml:space="preserve">  三次握手、四次挥手、为什么四次挥手 </w:t>
        <w:br/>
        <w:br/>
        <w:br/>
        <w:t xml:space="preserve">  tcp/udp比较、tcp相关 </w:t>
        <w:br/>
        <w:t xml:space="preserve"> mysql隔离级别、分别有哪些问题、默认隔离级别</w:t>
        <w:br/>
        <w:t xml:space="preserve"> 数据库底层存储结构（有点懵，答了聚集索引和非聚集索引，听反馈算是答对了？）、了解哪些引擎、知道哪些索引的数据结构（B树、B+树、hash）、分别的优缺点、既然hash查找快为什么用b+树</w:t>
        <w:br/>
        <w:br/>
        <w:t xml:space="preserve"> 两个算法：两链表的第一个公共节点，leetcode322</w:t>
        <w:br/>
        <w:br/>
        <w:t xml:space="preserve"> 二面   3.25：  自我介绍</w:t>
        <w:br/>
        <w:t xml:space="preserve"> 做过哪些java项目？用到了哪些容器？（答：hashmap、treeset）</w:t>
        <w:br/>
        <w:t xml:space="preserve"> 讲一下hashset和treeset区别？set和list区别？如果向其中插入重复元素会怎样</w:t>
        <w:br/>
        <w:t xml:space="preserve"> hashmap底层实现？线程安全吗、会导致什么问题、如何解决的、扩容机制</w:t>
        <w:br/>
        <w:t xml:space="preserve"> 如果要线程安全应该怎么做？concurrenthashmap底层实现、cas原理、如何避免aba情况的</w:t>
        <w:br/>
        <w:t xml:space="preserve"> volatile关键字作用、实现原理</w:t>
        <w:br/>
        <w:t xml:space="preserve"> synchronized关键字和reentrantlock区别</w:t>
        <w:br/>
        <w:t xml:space="preserve"> synchronized底层实现</w:t>
        <w:br/>
        <w:t xml:space="preserve"> 线程池及相关参数、提交线程可能遇到的情况</w:t>
        <w:br/>
        <w:t xml:space="preserve"> 看源码给你在编程时带来哪些好处</w:t>
        <w:br/>
        <w:t xml:space="preserve"> 手撕：实现一个阻塞队列</w:t>
        <w:br/>
        <w:t xml:space="preserve"> 聊天、反问</w:t>
        <w:br/>
        <w:br/>
        <w:t xml:space="preserve"> hr面    3.26：  聊人生、谈了下薪资，实习时间等。</w:t>
        <w:br/>
        <w:br/>
        <w:t xml:space="preserve"> 4.2日收到oc，谈了更具体的一些东西。 </w:t>
        <w:br/>
        <w:br/>
        <w:t xml:space="preserve">  希望能帮到大家一些，祝大家都能拿到心仪的offer! </w:t>
        <w:br/>
        <w:br/>
        <w:br/>
        <w:br/>
        <w:br/>
      </w:r>
    </w:p>
    <w:p>
      <w:r>
        <w:t>**********************************第198篇*************************************</w:t>
      </w:r>
    </w:p>
    <w:p>
      <w:r>
        <w:t>美团还愿！！！（附加面经）</w:t>
        <w:br/>
        <w:br/>
        <w:t>编辑于  2020-04-03 22:56:34</w:t>
        <w:br/>
        <w:br/>
        <w:br/>
        <w:t xml:space="preserve"> 2.27美团刚开放春招就投了</w:t>
        <w:br/>
        <w:t>后端开发  base（北京）</w:t>
        <w:br/>
        <w:br/>
        <w:br/>
        <w:t xml:space="preserve">  3.12日参加了第一批笔试 </w:t>
        <w:br/>
        <w:br/>
        <w:br/>
        <w:t xml:space="preserve"> 本人菜鸡一枚，笔试做的很垃圾，但还是收到了美团的面试，诚惶诚恐~~ </w:t>
        <w:br/>
        <w:br/>
        <w:t xml:space="preserve"> 3.17美团一面（1h） </w:t>
        <w:br/>
        <w:br/>
        <w:t>http的请求有哪些，状态码，http的502和504状态码区别 cs端和bs的优缺点，应用场景 servlet生命周期 设计数据库： 树形结构的存储（父节点，路径，封闭表） 比如说一个用户有好友，一般有3个属性，但是某一个好友存在5个（多个）属性要存，怎么办（版本号+通用列，扩展行，预留字段，新表+触发器+数据迁移） java线程，线程池相关问题 智力题：5个赛道25匹马，选出最快的5个 手写：算法 a和b，求商和余数，不能使用除法 int[] arr,长度为n，抽取m个元素，每个被抽到的概率为1/n  一面答得并不好，很多得场景题，只记得一部分了，我怀疑一面面试官可能是个leader</w:t>
        <w:br/>
        <w:br/>
        <w:br/>
        <w:t xml:space="preserve"> </w:t>
        <w:br/>
        <w:br/>
        <w:br/>
        <w:t xml:space="preserve"> 3.18美团二面（1h） </w:t>
        <w:br/>
        <w:br/>
        <w:br/>
        <w:t xml:space="preserve">    mysql索引、搜索引擎特点 </w:t>
        <w:br/>
        <w:t xml:space="preserve">  </w:t>
        <w:br/>
        <w:br/>
        <w:t xml:space="preserve">    mysql调优，分库分表</w:t>
        <w:br/>
        <w:t xml:space="preserve">    get,post请求</w:t>
        <w:br/>
        <w:t xml:space="preserve">    HashMap及其相关问题</w:t>
        <w:br/>
        <w:t xml:space="preserve">    一致性Hash</w:t>
        <w:br/>
        <w:t xml:space="preserve">    linux中怎么作搜索、统计之类的操作，如vim中的统计行数</w:t>
        <w:br/>
        <w:t xml:space="preserve">   </w:t>
        <w:br/>
        <w:br/>
        <w:br/>
        <w:br/>
        <w:t xml:space="preserve">    二面反而问了基础知识，答得还不错（不过很多都没记录） </w:t>
        <w:br/>
        <w:t xml:space="preserve">  </w:t>
        <w:br/>
        <w:br/>
        <w:br/>
        <w:t xml:space="preserve">  3.19美团hr面（20min）  hr面大家都很熟悉，问得问题都差不多了，没什么好说得 </w:t>
        <w:br/>
        <w:br/>
        <w:br/>
        <w:br/>
        <w:br/>
        <w:br/>
        <w:t xml:space="preserve">  总结一下面试，面试官都挺不错得，有不懂得问题也会讲解，不会得问题说的上来思路也可以，面试体验OK。 </w:t>
        <w:br/>
        <w:br/>
        <w:br/>
        <w:br/>
        <w:br/>
        <w:br/>
        <w:br/>
        <w:br/>
        <w:br/>
        <w:t xml:space="preserve">  接下来就是漫长得等待........超级漫长，一度以为自己要泡在池子里出不来了。 </w:t>
        <w:br/>
        <w:br/>
        <w:br/>
        <w:t xml:space="preserve"> 因为个人挺喜欢美团得，所以这个等待得过程是真的很难受，尤其是其他人已经OC，正式offer了，想必大家都有这样的经历 </w:t>
        <w:br/>
        <w:br/>
        <w:br/>
        <w:br/>
        <w:br/>
        <w:t xml:space="preserve"> 13天以后，4.1下午收到了OC，哇，当时真的是百感交集~~ </w:t>
        <w:br/>
        <w:br/>
        <w:t xml:space="preserve">  收到oc又开始盼望正式offer，毕竟拿到手里才真正稳妥了，听说每周四周五会同一处理一次~ </w:t>
        <w:br/>
        <w:br/>
        <w:br/>
        <w:t xml:space="preserve">  啊哈，2，3号就是周四周五了，期待ing </w:t>
        <w:br/>
        <w:br/>
        <w:br/>
        <w:br/>
        <w:br/>
        <w:br/>
        <w:t xml:space="preserve">  4.3下午收到邮件offer，开心，终于能彻底放心了！ </w:t>
        <w:br/>
        <w:br/>
        <w:br/>
        <w:t xml:space="preserve">  这也象征着我的春招之旅结束了~~，要开始捣鼓毕设了。 </w:t>
        <w:br/>
        <w:br/>
        <w:br/>
        <w:br/>
        <w:br/>
        <w:br/>
        <w:t xml:space="preserve">  希望能给大家一点帮助吧，如果有问题可以在评论区留言~~ </w:t>
        <w:br/>
        <w:br/>
        <w:br/>
        <w:t>祝愿大家都能拿到满意的offer！！！！</w:t>
        <w:br/>
        <w:br/>
        <w:br/>
        <w:t xml:space="preserve"> ps：有没有base北京的美团交流群，求拉！ </w:t>
        <w:br/>
        <w:br/>
      </w:r>
    </w:p>
    <w:p>
      <w:r>
        <w:t>**********************************第199篇*************************************</w:t>
      </w:r>
    </w:p>
    <w:p>
      <w:r>
        <w:t>美团二面后被加一轮技术面</w:t>
        <w:br/>
        <w:br/>
        <w:t>编辑于  2020-04-03 19:22:03</w:t>
        <w:br/>
        <w:br/>
        <w:t>二面面的不太好，面完就感觉凉了。结果收到了二面面试官电话，约三面，按国际惯例应该是hr面，但我不明白为啥是二面面试官打的电话。于是问了一下，告诉我第三轮还是技术面，看了一下微信公众号的接待人，应该是二面面试官接着面。</w:t>
        <w:br/>
        <w:t xml:space="preserve"> 可能是在挂与不挂的边缘，想再给我个机会吧</w:t>
        <w:br/>
        <w:t xml:space="preserve"> 许愿第三轮技术过</w:t>
        <w:br/>
        <w:br/>
        <w:br/>
        <w:br/>
      </w:r>
    </w:p>
    <w:p>
      <w:r>
        <w:t>**********************************第200篇*************************************</w:t>
      </w:r>
    </w:p>
    <w:p>
      <w:r>
        <w:t>yunying1@nowcoder.com</w:t>
        <w:br/>
        <w:br/>
        <w:t>编辑于  2020-04-03 16:29:35</w:t>
        <w:br/>
        <w:br/>
        <w:t>首先自我介绍</w:t>
        <w:br/>
        <w:br/>
        <w:t xml:space="preserve">讲项目，聊了IOS的那个项目 1.1. 项目难度和介绍 1.2. inhome Ios打包相关 </w:t>
        <w:br/>
        <w:t xml:space="preserve">Git 2.1. git branch和git rebase区别 2.2. git reset和gitrevert区别（这个没答出来） </w:t>
        <w:br/>
        <w:t xml:space="preserve">Maven 3.1. maven的scope（这个没答出来） 3.2. maven的文件位置 3.3. maven setting.xml（这个没答出来） </w:t>
        <w:br/>
        <w:t xml:space="preserve">mybatis 4.1. mybatis取消缓存（这个没答出来） 4.2. mybatis </w:t>
        <w:br/>
        <w:t xml:space="preserve">mysql 5.1. ACID 5.2. 事务隔离级别 5.3. 默认事务隔离级别，怎么解决幻读 5.4. 索引B+树比B树的优点 </w:t>
        <w:br/>
        <w:t>java 6.1. Interger和int      int a=1;</w:t>
        <w:br/>
        <w:t xml:space="preserve">     Integer b=1;</w:t>
        <w:br/>
        <w:t xml:space="preserve">     System.out.println(a==b); 6.2. 类加载过程 6.3. 双亲委托机制 6.4. LinkedList与ArrayList区别 </w:t>
        <w:br/>
        <w:t xml:space="preserve">设计模式 7.1.手写单例模式（我首先写了饿汉式，接着写了懒汉，双检锁） </w:t>
        <w:br/>
        <w:t xml:space="preserve">算法 8.1. 一个矩形里面有很多随机的点，怎么保证圆内的点与圆外的点相等 （我讲一个暴力的思路，时间复杂度比较大，后面面试官提醒，改用了贪心排序） 8.2. 一个10级的楼梯，每次可以走一步或者两步，求多少种方法 （首先我写了dfs暴力，后面提出dp，最后优化滑动数组） </w:t>
        <w:br/>
        <w:t xml:space="preserve">问问题 9.1.贵公司的业务以及java框架 (主要是java，Spring，SpringBoot，Redis，消息队列。。) 9.2. 面试流程 (一面二面HR面) 9.3. 我有希望下次面试吗 (没有直接回答，说我算法还可以，给我提了一些意见，让我多去了解框架底层原理) </w:t>
        <w:br/>
        <w:br/>
      </w:r>
    </w:p>
    <w:p>
      <w:r>
        <w:t>**********************************第201篇*************************************</w:t>
      </w:r>
    </w:p>
    <w:p>
      <w:r>
        <w:t>美团点评后台开发一面凉面经</w:t>
        <w:br/>
        <w:br/>
        <w:t>编辑于  2020-04-07 11:07:06</w:t>
        <w:br/>
        <w:br/>
        <w:br/>
        <w:t xml:space="preserve"> 3.26做的笔试，没一道完整A，合起来应该不到3道。bg是美团平台。4.3号早上接到的面试电话， 没面试的大佬们估计也就这两天了。 </w:t>
        <w:br/>
        <w:br/>
        <w:br/>
        <w:br/>
        <w:br/>
        <w:br/>
        <w:t xml:space="preserve">  一面： </w:t>
        <w:br/>
        <w:br/>
        <w:br/>
        <w:t xml:space="preserve">  MYSQL索引？ </w:t>
        <w:br/>
        <w:br/>
        <w:br/>
        <w:t xml:space="preserve">  聚族索引？ </w:t>
        <w:br/>
        <w:br/>
        <w:br/>
        <w:t xml:space="preserve">  JVM垃圾回收器？ </w:t>
        <w:br/>
        <w:br/>
        <w:br/>
        <w:t xml:space="preserve">  linux的指令？ </w:t>
        <w:br/>
        <w:br/>
        <w:br/>
        <w:t xml:space="preserve">  软链接和硬链接区别？（自己给自己挖了个坑，并不知道） </w:t>
        <w:br/>
        <w:br/>
        <w:br/>
        <w:t xml:space="preserve">  FTP默认端口号？（也是自己挖的坑） </w:t>
        <w:br/>
        <w:br/>
        <w:br/>
        <w:t xml:space="preserve">  JVM如何判断是垃圾的？ </w:t>
        <w:br/>
        <w:br/>
        <w:br/>
        <w:t xml:space="preserve">  那些对象作为根节点？ </w:t>
        <w:br/>
        <w:br/>
        <w:br/>
        <w:t xml:space="preserve">  线程加了sleep(0)和不加的区别。 </w:t>
        <w:br/>
        <w:br/>
        <w:br/>
        <w:t xml:space="preserve">  为什么linux删除大文件比windows快? </w:t>
        <w:br/>
        <w:br/>
        <w:br/>
        <w:br/>
        <w:br/>
        <w:br/>
        <w:br/>
        <w:br/>
        <w:br/>
        <w:br/>
        <w:br/>
        <w:br/>
        <w:t xml:space="preserve"> 算法：给两个特别大的数，相加（规定用java写）。 刚查了一下，感觉是leetcode415。我整了个特别麻烦的方法，好蠢。 </w:t>
        <w:br/>
        <w:br/>
        <w:br/>
        <w:br/>
        <w:br/>
        <w:br/>
        <w:t xml:space="preserve">  时间：一共一个小时（前面应该用了快30MIN），算法最后写完没调试(估计让我调试又是半天)，讲了一下就开始写了。写完了面试官说那先就这样吧（也没再问了)。 </w:t>
        <w:br/>
        <w:br/>
        <w:br/>
        <w:t xml:space="preserve">  应该凉了，我实在是菜呀。 </w:t>
        <w:br/>
        <w:br/>
      </w:r>
    </w:p>
    <w:p>
      <w:r>
        <w:t>**********************************第202篇*************************************</w:t>
      </w:r>
    </w:p>
    <w:p>
      <w:r>
        <w:t>美团后端校招一面面经</w:t>
        <w:br/>
        <w:br/>
        <w:t>编辑于  2020-04-03 16:05:34</w:t>
        <w:br/>
        <w:br/>
        <w:br/>
        <w:t xml:space="preserve">  3.26笔试，昨天通知的今天下午两点面试 </w:t>
        <w:br/>
        <w:br/>
        <w:br/>
        <w:br/>
        <w:br/>
        <w:br/>
        <w:t xml:space="preserve">  感觉有点凉 </w:t>
        <w:br/>
        <w:br/>
        <w:br/>
        <w:br/>
        <w:br/>
        <w:br/>
        <w:t xml:space="preserve">  30min </w:t>
        <w:br/>
        <w:br/>
        <w:br/>
        <w:t xml:space="preserve">  自我介绍 </w:t>
        <w:br/>
        <w:br/>
        <w:br/>
        <w:t xml:space="preserve">  问我会不会java，我说只会c++和python </w:t>
        <w:br/>
        <w:br/>
        <w:br/>
        <w:t xml:space="preserve">  问我了不了解MySQL </w:t>
        <w:br/>
        <w:br/>
        <w:br/>
        <w:t xml:space="preserve">  事务ACID </w:t>
        <w:br/>
        <w:br/>
        <w:br/>
        <w:t xml:space="preserve">  隔离级别 </w:t>
        <w:br/>
        <w:br/>
        <w:br/>
        <w:t xml:space="preserve">  InnoDB索引的存储结构？？    我就是被这个问题问晕了，我只知道是用的B+树，是问B+树怎么存储的？ </w:t>
        <w:br/>
        <w:br/>
        <w:br/>
        <w:t xml:space="preserve">  InnoDB和MyISAM锁的区别 </w:t>
        <w:br/>
        <w:br/>
        <w:br/>
        <w:t xml:space="preserve">  Python如何去重 </w:t>
        <w:br/>
        <w:br/>
        <w:br/>
        <w:t xml:space="preserve">  字符串拼接+和list join的区别 </w:t>
        <w:br/>
        <w:br/>
        <w:br/>
        <w:t xml:space="preserve">  设计模式，适配器（不了解），说了策略模式 </w:t>
        <w:br/>
        <w:br/>
        <w:br/>
        <w:t xml:space="preserve">  策略模式的适用场景 </w:t>
        <w:br/>
        <w:br/>
        <w:br/>
        <w:br/>
        <w:br/>
        <w:br/>
        <w:t xml:space="preserve">  手写二分查找... </w:t>
        <w:br/>
        <w:br/>
        <w:br/>
        <w:t xml:space="preserve">  哇，这个真的出乎意料，而且是第一次面试写代码好紧张，大家一定要重视基础 </w:t>
        <w:br/>
        <w:br/>
        <w:br/>
        <w:t xml:space="preserve">  先写了非递归，面试完才发现刚开始写成了lower_bound，没有处理找不到的情况，后来改了下，不知道对不对 </w:t>
        <w:br/>
        <w:br/>
        <w:br/>
        <w:t xml:space="preserve">  后来又要我写递归的，还说有问题。。我看半天没找出来，就结束了，估计没后续啦 </w:t>
        <w:br/>
        <w:br/>
        <w:br/>
        <w:br/>
        <w:br/>
        <w:br/>
        <w:t xml:space="preserve">  回馈一波牛客，感觉基础还是不扎实，遇到一个面经里没出现过的问题就有点慌神了，最想去的公司却第一个面试。。有点难受 </w:t>
        <w:br/>
        <w:br/>
      </w:r>
    </w:p>
    <w:p>
      <w:r>
        <w:t>**********************************第203篇*************************************</w:t>
      </w:r>
    </w:p>
    <w:p>
      <w:r>
        <w:t>美团后端实习面经（已offer）</w:t>
        <w:br/>
        <w:br/>
        <w:t>编辑于  2020-04-03 16:29:06</w:t>
        <w:br/>
        <w:br/>
        <w:br/>
        <w:t>3.26笔试 a一道，一道20%,一道40%</w:t>
        <w:br/>
        <w:br/>
        <w:br/>
        <w:t>3.30 一面</w:t>
        <w:br/>
        <w:br/>
        <w:br/>
        <w:t>4.1 二面</w:t>
        <w:br/>
        <w:br/>
        <w:br/>
        <w:t>4.2 offer</w:t>
        <w:br/>
        <w:br/>
        <w:br/>
        <w:t xml:space="preserve"> </w:t>
        <w:br/>
        <w:br/>
        <w:br/>
        <w:t>事业群是美团到店成都。</w:t>
        <w:br/>
        <w:br/>
        <w:br/>
        <w:t xml:space="preserve"> </w:t>
        <w:br/>
        <w:br/>
        <w:br/>
        <w:t>一面面经（1h）</w:t>
        <w:br/>
        <w:br/>
        <w:br/>
        <w:t xml:space="preserve">  面向对象特性 详细解释 既然要封装为什么要提供getter和setter </w:t>
        <w:br/>
        <w:br/>
        <w:br/>
        <w:t xml:space="preserve">  java是如何实现多态的（隐约记得core java有讲，说了方法表） </w:t>
        <w:br/>
        <w:br/>
        <w:br/>
        <w:t xml:space="preserve">  JVM为什么要用字节码这种中间格式（平台无关） </w:t>
        <w:br/>
        <w:br/>
        <w:br/>
        <w:t xml:space="preserve">  接口和抽象类的区别 </w:t>
        <w:br/>
        <w:br/>
        <w:br/>
        <w:t xml:space="preserve">  设计模式知道哪些 策略模式的作用（这里拿了线程池的丢弃策略举例） </w:t>
        <w:br/>
        <w:br/>
        <w:br/>
        <w:t xml:space="preserve">  手写双重检查锁单例 为啥要双重检查，为啥要用volatile修饰（一紧张没想出来原因，面完之后立马想出来了） </w:t>
        <w:br/>
        <w:br/>
        <w:br/>
        <w:t xml:space="preserve">  线程释放锁有哪几种可能性。(wait 抛异常 退出代码块) </w:t>
        <w:br/>
        <w:br/>
        <w:br/>
        <w:t xml:space="preserve">  多个线程等待锁，具体是哪个线程获得锁 （在EntryList，操作系统原生线程通过cpu调度） </w:t>
        <w:br/>
        <w:br/>
        <w:br/>
        <w:t xml:space="preserve">  除了synchronize还有哪些锁(ReentrantLock，ReadWriteLock) </w:t>
        <w:br/>
        <w:br/>
        <w:br/>
        <w:t xml:space="preserve">  ReentrantLock 公平 非公平 </w:t>
        <w:br/>
        <w:br/>
        <w:br/>
        <w:t xml:space="preserve">  synchronize和ReentrantLock实际如何选择 </w:t>
        <w:br/>
        <w:br/>
        <w:br/>
        <w:t xml:space="preserve">  synchronize jdk1.6优化 </w:t>
        <w:br/>
        <w:br/>
        <w:br/>
        <w:t xml:space="preserve">  Object的方法有哪些 </w:t>
        <w:br/>
        <w:br/>
        <w:br/>
        <w:t xml:space="preserve">  为什么有equals返回true，hashcode也返回true的规定。 </w:t>
        <w:br/>
        <w:br/>
        <w:br/>
        <w:t xml:space="preserve">  哈希数据结构有哪些 </w:t>
        <w:br/>
        <w:br/>
        <w:br/>
        <w:t xml:space="preserve">  linkedhashmap和hashmap有什么区别 </w:t>
        <w:br/>
        <w:br/>
        <w:br/>
        <w:t xml:space="preserve">  线程安全的hashmap </w:t>
        <w:br/>
        <w:br/>
        <w:br/>
        <w:t xml:space="preserve">  解释AQS（我这里以ReentrantLock介绍原理） </w:t>
        <w:br/>
        <w:br/>
        <w:br/>
        <w:t xml:space="preserve">  哈希冲突的解决方式（开放地址法，以ThreadLocalMap为例） </w:t>
        <w:br/>
        <w:br/>
        <w:br/>
        <w:t xml:space="preserve">  稳定的排序 </w:t>
        <w:br/>
        <w:br/>
        <w:br/>
        <w:t xml:space="preserve">  快排最差时间复杂度以及出现的情况（有序或者所有元素相同每次确定一个位置的快排） </w:t>
        <w:br/>
        <w:br/>
        <w:br/>
        <w:t xml:space="preserve">  快排的三路切分（左神的思路） </w:t>
        <w:br/>
        <w:br/>
        <w:br/>
        <w:t xml:space="preserve">  红黑树原理 </w:t>
        <w:br/>
        <w:br/>
        <w:br/>
        <w:t xml:space="preserve">  自己实现过红黑树吗（用算法4里面的左倾红黑树相对简单） </w:t>
        <w:br/>
        <w:br/>
        <w:br/>
        <w:t xml:space="preserve">  图的算法，无向图判断是否有环（不会） </w:t>
        <w:br/>
        <w:br/>
        <w:br/>
        <w:t xml:space="preserve">  深度优先搜索算法和广度优先搜索可以如何实现 </w:t>
        <w:br/>
        <w:br/>
        <w:br/>
        <w:t xml:space="preserve">  七层网络 </w:t>
        <w:br/>
        <w:br/>
        <w:br/>
        <w:t xml:space="preserve">  主机如何获取MAC地址（ARP） </w:t>
        <w:br/>
        <w:br/>
        <w:br/>
        <w:t xml:space="preserve">  TCP的可靠性体现在哪里 </w:t>
        <w:br/>
        <w:br/>
        <w:br/>
        <w:t xml:space="preserve">  Netty设置连接读超时（跟项目有关，应该就是在问用IdleStateHandler做心跳检测的，当时以为是设置Option就说不会） </w:t>
        <w:br/>
        <w:br/>
        <w:br/>
        <w:t xml:space="preserve">  CLOSE_WAIT和TIME_WAIT的区别（四次挥手） </w:t>
        <w:br/>
        <w:br/>
        <w:br/>
        <w:t xml:space="preserve">  tcp一端突然断开，另一端能感知到吗（答的是不能，一般在应用层通过心跳检测来感知） </w:t>
        <w:br/>
        <w:br/>
        <w:br/>
        <w:t xml:space="preserve">  NIO Selector有哪几种事件 </w:t>
        <w:br/>
        <w:br/>
        <w:br/>
        <w:t xml:space="preserve">  Netty线程模型 </w:t>
        <w:br/>
        <w:br/>
        <w:br/>
        <w:t xml:space="preserve">  Spring如何做依赖注入 </w:t>
        <w:br/>
        <w:br/>
        <w:br/>
        <w:t xml:space="preserve">  数据库事务特性 </w:t>
        <w:br/>
        <w:br/>
        <w:br/>
        <w:t xml:space="preserve">  mysql默认隔离级别 </w:t>
        <w:br/>
        <w:br/>
        <w:br/>
        <w:t xml:space="preserve">  一道sql，查询学生信息表里重复出现的学生姓名。 </w:t>
        <w:br/>
        <w:br/>
        <w:br/>
        <w:t xml:space="preserve">  老板要用一块金子在一周的七天里每天给一名员工支付薪水，第一天员工要获得1/7，第二天2/7以此类推，这个金子最少拆多少份。（3份） </w:t>
        <w:br/>
        <w:br/>
        <w:br/>
        <w:t xml:space="preserve">  平时学习有哪些学习渠道（答得是博客为主，官方文档可能更加分） </w:t>
        <w:br/>
        <w:br/>
        <w:br/>
        <w:t xml:space="preserve">  最近读了哪些技术书籍？ </w:t>
        <w:br/>
        <w:br/>
        <w:br/>
        <w:t xml:space="preserve">  非技术类的书籍最近读了哪些？ </w:t>
        <w:br/>
        <w:br/>
        <w:br/>
        <w:t xml:space="preserve">  实习过程中有哪些有挑战性并且自己成长比较大的任务。（答得不好，应该提前准备的） </w:t>
        <w:br/>
        <w:br/>
        <w:br/>
        <w:t xml:space="preserve">  代码题：单链表反转 </w:t>
        <w:br/>
        <w:br/>
        <w:br/>
        <w:t xml:space="preserve">  你有什么问题问我吗（部门业务，对我学习上的建议） </w:t>
        <w:br/>
        <w:br/>
        <w:br/>
        <w:br/>
        <w:br/>
        <w:br/>
        <w:t>二面面经(45min)</w:t>
        <w:br/>
        <w:br/>
        <w:br/>
        <w:t xml:space="preserve">  分享一下实习期间的成长 </w:t>
        <w:br/>
        <w:br/>
        <w:br/>
        <w:t xml:space="preserve">  项目（15min） </w:t>
        <w:br/>
        <w:br/>
        <w:br/>
        <w:t xml:space="preserve">  代码题：手写先序非递归 </w:t>
        <w:br/>
        <w:br/>
        <w:br/>
        <w:t xml:space="preserve">  多个线程对共享变量并行操作可能发生什么问题 </w:t>
        <w:br/>
        <w:br/>
        <w:br/>
        <w:t xml:space="preserve">  volatile禁止指令重排序原理 </w:t>
        <w:br/>
        <w:br/>
        <w:br/>
        <w:t xml:space="preserve">  介绍一下线程池（讲了参数） </w:t>
        <w:br/>
        <w:br/>
        <w:br/>
        <w:t xml:space="preserve">  BeanPostProcessor和BeanFactoryPostProcessor </w:t>
        <w:br/>
        <w:br/>
        <w:br/>
        <w:t xml:space="preserve">  为什么不在之前公司实习了（想去更大平台） </w:t>
        <w:br/>
        <w:br/>
        <w:br/>
        <w:t xml:space="preserve">  个人爱好 </w:t>
        <w:br/>
        <w:br/>
        <w:br/>
        <w:t xml:space="preserve">  自己突出的优点和缺点（这是个送命题感觉如果答了性格的缺点直接GG，我的回答可以参考一下，缺点说的是自己虽然功能都能很好完成但在抽象思维以及更高层次看待问题还需要进一步提升，改进是在做任务前从全局的角度思考，工作中积累经验，努力进步） </w:t>
        <w:br/>
        <w:br/>
        <w:br/>
        <w:t xml:space="preserve">  学习方式和途径 </w:t>
        <w:br/>
        <w:br/>
        <w:br/>
        <w:t xml:space="preserve">  你有什么问题问我的吗？（公司吸引您的有哪些地方） </w:t>
        <w:br/>
        <w:br/>
        <w:br/>
        <w:br/>
        <w:br/>
        <w:br/>
        <w:br/>
        <w:br/>
        <w:br/>
        <w:t xml:space="preserve"> 面试体验：美团是很注重基础和原理，跟我的学习思路比较相近。其他公司都问的实习项目，只有美团两面问的是自己造的一个轮子。面试官都很和蔼，我说不会的就说没关系，面试体验很好。效率很高。感谢牛客，祝大家offer多多。 </w:t>
        <w:br/>
        <w:br/>
      </w:r>
    </w:p>
    <w:p>
      <w:r>
        <w:t>**********************************第204篇*************************************</w:t>
      </w:r>
    </w:p>
    <w:p>
      <w:r>
        <w:t>美团实习offer get，写面经回馈一下</w:t>
        <w:br/>
        <w:br/>
        <w:t>编辑于  2020-04-03 15:50:24</w:t>
        <w:br/>
        <w:br/>
        <w:t>C++技术栈，Java一点也不会，因此几乎没问语言特性；二面业务题被怼到手发抖；项目是C++人均的http服务器和一个几乎没被问到的json解析器</w:t>
        <w:br/>
        <w:br/>
        <w:t>美团点评上海-后台开发-到店事业群</w:t>
        <w:br/>
        <w:t>时间线：</w:t>
        <w:br/>
        <w:t>3.12 笔试（第一道66%，第二道50%，第三道31%，后面两道没写）</w:t>
        <w:br/>
        <w:t>3.16 一面</w:t>
        <w:br/>
        <w:t>3.21 二面</w:t>
        <w:br/>
        <w:t>3.29 offercall</w:t>
        <w:br/>
        <w:t>4.3 offer邮件</w:t>
        <w:br/>
        <w:t>3.16 美团一面 37min</w:t>
        <w:br/>
        <w:br/>
        <w:t xml:space="preserve">自我介绍 </w:t>
        <w:br/>
        <w:t xml:space="preserve">你觉得哪个项目给你带来的提升比较大 </w:t>
        <w:br/>
        <w:t xml:space="preserve">介绍一下你项目中的一个模块 </w:t>
        <w:br/>
        <w:t xml:space="preserve">一个场景，如果用户上传一个文件，http解析怎么处理，文件比较大的情况需要读取整个文件吗 </w:t>
        <w:br/>
        <w:t xml:space="preserve">如果A B两点之间的单向网络延迟是10ms，服务器处理请求需要10ms，那么一个请求需要消耗多长时间（包括tcp建立连接的时间） </w:t>
        <w:br/>
        <w:t xml:space="preserve">知道https协议吗，介绍一下 </w:t>
        <w:br/>
        <w:t xml:space="preserve">知道数字证书的作用吗 </w:t>
        <w:br/>
        <w:t xml:space="preserve">输入网址到浏览器中，到收到网页的整个过程，整个流程和协议 </w:t>
        <w:br/>
        <w:t xml:space="preserve">进程和线程的区别 </w:t>
        <w:br/>
        <w:t xml:space="preserve">进程间通信的方式 </w:t>
        <w:br/>
        <w:t xml:space="preserve">知道虚拟内存吗？为什么需要虚拟内存 </w:t>
        <w:br/>
        <w:t xml:space="preserve">快速排序的思想？时间复杂度是多少？ </w:t>
        <w:br/>
        <w:t xml:space="preserve">有什么需要问我的 </w:t>
        <w:br/>
        <w:br/>
        <w:t>3.21 美团二面 60min</w:t>
        <w:br/>
        <w:br/>
        <w:t xml:space="preserve">自我介绍 </w:t>
        <w:br/>
        <w:t xml:space="preserve">介绍一下你觉得比较好的一个项目 </w:t>
        <w:br/>
        <w:t xml:space="preserve">介绍一下你这个服务器的网络API </w:t>
        <w:br/>
        <w:t xml:space="preserve">你这个服务器实现了什么功能？ </w:t>
        <w:br/>
        <w:t xml:space="preserve">你的服务器怎么处理长连接的？ </w:t>
        <w:br/>
        <w:t xml:space="preserve">设想一下，http服务器怎么实现上传和下载文件 </w:t>
        <w:br/>
        <w:t xml:space="preserve">因为http协议类似于一个半双工协议，你怎么将其实现一个全双工？服务器也可以给客户端发起请求 </w:t>
        <w:br/>
        <w:t xml:space="preserve">使用两个链接实现全双工吗？如果不使用的话要怎么办 </w:t>
        <w:br/>
        <w:t xml:space="preserve">怎么通过扩展http协议实现全双工？ </w:t>
        <w:br/>
        <w:t xml:space="preserve">知道http2.0吗？怎么把http2.0的特性和实现全双工http结合起来？ </w:t>
        <w:br/>
        <w:t xml:space="preserve">服务器有压力测试吗？压力测试数据是多少？ </w:t>
        <w:br/>
        <w:t xml:space="preserve">怎么分析你的服务器目前的并发瓶颈在哪里 </w:t>
        <w:br/>
        <w:t xml:space="preserve">内存CPU或者其他系统资源的参数代表什么瓶颈？ </w:t>
        <w:br/>
        <w:t xml:space="preserve">除了系统资源瓶颈，并发瓶颈如果出在逻辑错误上该怎么检测？ </w:t>
        <w:br/>
        <w:t xml:space="preserve">如果使用日志的话，万一错误很多非常杂乱，你该怎么处理 </w:t>
        <w:br/>
        <w:t xml:space="preserve">如果我需要一个命令直接输出呢？比如一键输出某个时间段的某种错误 </w:t>
        <w:br/>
        <w:t xml:space="preserve">介绍一下Reactor模式？ </w:t>
        <w:br/>
        <w:t xml:space="preserve">介绍一下select，poll，epoll </w:t>
        <w:br/>
        <w:t xml:space="preserve">介绍一下异步io </w:t>
        <w:br/>
        <w:t xml:space="preserve">你对阻塞非阻塞怎么理解？ </w:t>
        <w:br/>
        <w:t xml:space="preserve">了解惊群效应吗？ </w:t>
        <w:br/>
        <w:t xml:space="preserve">了解事务吗？说一下事务的四个性质 </w:t>
        <w:br/>
        <w:t xml:space="preserve">介绍一下redis的数据结构 </w:t>
        <w:br/>
        <w:t xml:space="preserve">如果用redis实现一个计数器你会怎么实现 </w:t>
        <w:br/>
        <w:t xml:space="preserve">了解分布式事务吗？ </w:t>
        <w:br/>
        <w:t xml:space="preserve">如果你设计一个扫码支付业务怎么实现，付款二维码中要包括什么信息？ </w:t>
        <w:br/>
        <w:t xml:space="preserve">如何防止付款二维码被多次重复使用？ </w:t>
        <w:br/>
        <w:t xml:space="preserve">了解面向对象吗？ </w:t>
        <w:br/>
        <w:t xml:space="preserve">手撕一个工厂模式，例如汽车工厂产轿车客车 </w:t>
        <w:br/>
        <w:t xml:space="preserve">如果需要对汽车厂商进行区分，你怎么做？如果加个参数的话，怎么判断你是用一个参数区分汽车厂商，还是新增一个类？ </w:t>
        <w:br/>
        <w:t xml:space="preserve">说一下你的优点和缺点 </w:t>
        <w:br/>
        <w:t xml:space="preserve">喜欢做业务还是做底层？ </w:t>
        <w:br/>
        <w:t xml:space="preserve">接受转Java吗？ </w:t>
        <w:br/>
        <w:t xml:space="preserve">喜欢分工还是合作？如果分工的话，体现不出你的价值，你会怎么体现你的价值？ </w:t>
        <w:br/>
        <w:t xml:space="preserve">如果压力很大的时候你会怎么办？ </w:t>
        <w:br/>
        <w:t xml:space="preserve">最近在学什么？ </w:t>
        <w:br/>
        <w:t xml:space="preserve">第一志愿城市？接受调剂到北京吗？实习接受吗？正式工作接受吗？ </w:t>
        <w:br/>
        <w:t xml:space="preserve">有什么要问我的 </w:t>
        <w:br/>
        <w:br/>
      </w:r>
    </w:p>
    <w:p>
      <w:r>
        <w:t>**********************************第205篇*************************************</w:t>
      </w:r>
    </w:p>
    <w:p>
      <w:r>
        <w:t>美团一二面面经，许愿一个hr面！！</w:t>
        <w:br/>
        <w:br/>
        <w:t>编辑于  2020-04-03 10:59:06</w:t>
        <w:br/>
        <w:br/>
        <w:t>26号笔试，笔试题写了四道，不过都没有全部ac。写完笔试的第二天早上就打电话给了一面的机会。因为第一次面试，所以定的时间就很久，定的30号面试</w:t>
        <w:br/>
        <w:br/>
        <w:br/>
        <w:t xml:space="preserve"> 一面：</w:t>
        <w:br/>
        <w:t xml:space="preserve"> 没有自我介绍</w:t>
        <w:br/>
        <w:t xml:space="preserve"> 手撕代码，二叉树的翻转，我用的递归写的，写出来之后面试官问利用递归会出现什么情况，然后用非递归怎么写。非递归我只讲了思路用队列实现，但是没写出来，还是自己太菜！！</w:t>
        <w:br/>
        <w:t xml:space="preserve"> 基础知识：</w:t>
        <w:br/>
        <w:t xml:space="preserve"> reentrantlock的原理</w:t>
        <w:br/>
        <w:t xml:space="preserve"> CMS垃圾回收算法的过程</w:t>
        <w:br/>
        <w:t xml:space="preserve"> 为什CMS还要进行重新标记</w:t>
        <w:br/>
        <w:t xml:space="preserve"> redis分布式锁，这个没答出来…</w:t>
        <w:br/>
        <w:t xml:space="preserve"> 发现一个高cpu线程怎么办？kill不行！！</w:t>
        <w:br/>
        <w:t xml:space="preserve"> redis为什么性能好</w:t>
        <w:br/>
        <w:t xml:space="preserve"> 线程池的参数</w:t>
        <w:br/>
        <w:t xml:space="preserve"> 问了一下项目上的知识</w:t>
        <w:br/>
        <w:t xml:space="preserve"> 反问</w:t>
        <w:br/>
        <w:t xml:space="preserve"> 还有一些其他知识点，都是比较简单的，因为太紧张了，很多没记下来</w:t>
        <w:br/>
        <w:t xml:space="preserve"> 全程30分钟左右，面试官人很好，全程一直在笑，我也不知道在笑什么…</w:t>
        <w:br/>
        <w:t xml:space="preserve"> 反问阶段问了更看重基础还是经验，面试官说基础，反问我你觉得自己基础好吗？emmm…还可以吧。面试官笑笑不说话，心里忐忑！！</w:t>
        <w:br/>
        <w:br/>
        <w:t xml:space="preserve"> 下午3:30面完，五点多就打电话预约二面，定的时间4.2号</w:t>
        <w:br/>
        <w:br/>
        <w:t xml:space="preserve"> 二面</w:t>
        <w:br/>
        <w:t xml:space="preserve"> 没有自我介绍，没有代码题，没有基础题，只有项目加场景题加复盘！！！！说好的重基础呢！！！</w:t>
        <w:br/>
        <w:t xml:space="preserve"> 聊项目聊项目…</w:t>
        <w:br/>
        <w:t xml:space="preserve"> 聊完项目紧接着场景题！脑袋一下蒙了。我知道有场景题，但是！！！这也太快了吧…硬着头皮上吧</w:t>
        <w:br/>
        <w:t xml:space="preserve"> 尴尬的是差点没听懂题目…</w:t>
        <w:br/>
        <w:t xml:space="preserve"> 十个商品，4亿个用户（听到4亿心里内心慌的要命），每个用户获取三个商品。怎么保证每个商品取到的概率一样，并且同一个用户在第二次获取的时候跟第一次的结果一样。</w:t>
        <w:br/>
        <w:t xml:space="preserve"> 内心慌，稳住！概率一样，那就是随机，那保证每次取的一样，种子数，给自己鼓掌…  面试官直接来一句种子数能保证每次取的结果一样，我记得是这样的啊！！然后问我种子数的底层，我乱扯一通。面试官让我再想想，后面就乱说，扯到了哈夫曼树思想压缩空间存4亿用户，扯到了用b+树来存，想不出来了。场景题over</w:t>
        <w:br/>
        <w:t xml:space="preserve"> 最后还复盘了一道一面的题，redis分布式锁，还是没答上来…</w:t>
        <w:br/>
        <w:t xml:space="preserve"> 面试官总结语：基础还要加强。</w:t>
        <w:br/>
        <w:t xml:space="preserve"> 好的叻！！滚去学习了</w:t>
        <w:br/>
        <w:br/>
        <w:br/>
        <w:t xml:space="preserve"> 还是偷偷许个hr面！！！让我拿个offer吧！！！</w:t>
        <w:br/>
        <w:br/>
        <w:br/>
      </w:r>
    </w:p>
    <w:p>
      <w:r>
        <w:t>**********************************第206篇*************************************</w:t>
      </w:r>
    </w:p>
    <w:p>
      <w:r>
        <w:t>美团后开实习面经（已收到邮件offer）</w:t>
        <w:br/>
        <w:br/>
        <w:t>编辑于  2020-04-03 16:29:25</w:t>
        <w:br/>
        <w:br/>
        <w:br/>
        <w:t>坐标：2020实习 北京后开</w:t>
        <w:br/>
        <w:br/>
        <w:br/>
        <w:t>19号笔试批次  ac1道， 一道73%，一道45%</w:t>
        <w:br/>
        <w:br/>
        <w:br/>
        <w:br/>
        <w:br/>
        <w:br/>
        <w:t>3.24 一面</w:t>
        <w:br/>
        <w:br/>
        <w:br/>
        <w:t>1.自我介绍</w:t>
        <w:br/>
        <w:br/>
        <w:br/>
        <w:t>2.平时怎么学习java的？</w:t>
        <w:br/>
        <w:br/>
        <w:br/>
        <w:t>3.什么是面向对象？面向对象好处，体现在哪？</w:t>
        <w:br/>
        <w:br/>
        <w:br/>
        <w:t>4.javaweb项目中怎么实现用户登录功能？</w:t>
        <w:br/>
        <w:br/>
        <w:br/>
        <w:t xml:space="preserve">  （答：使用session和cookies） </w:t>
        <w:br/>
        <w:br/>
        <w:br/>
        <w:t>5.怎么实现跨域单点登录？</w:t>
        <w:br/>
        <w:br/>
        <w:br/>
        <w:t xml:space="preserve">  （答：，说了说jwt具体怎么实现，这里不知道对不对，感觉可能不对） </w:t>
        <w:br/>
        <w:br/>
        <w:br/>
        <w:t>6.spring的IOC和Aop介绍一下？</w:t>
        <w:br/>
        <w:br/>
        <w:br/>
        <w:t xml:space="preserve">  （说了反射、工厂模式和动态代理，之前看过一点源码，说的比较详细，包括每步调了什么方法等） </w:t>
        <w:br/>
        <w:br/>
        <w:br/>
        <w:t>7.数据库索引的底层实现？B加树的优势是什么？</w:t>
        <w:br/>
        <w:br/>
        <w:br/>
        <w:t xml:space="preserve">  （范围搜索方便，树矮胖，然后说如果一个叶子节点是一页16k，大概可以存储1000个索引，三层b+树就可以存储百万数据等等） </w:t>
        <w:br/>
        <w:br/>
        <w:br/>
        <w:t>8.innodb和myisam的区别是什么？</w:t>
        <w:br/>
        <w:br/>
        <w:br/>
        <w:t xml:space="preserve">  （从功能、从索引、从锁、从文件结构（.myi\.myb\.ibd）四个方面说的） </w:t>
        <w:br/>
        <w:br/>
        <w:br/>
        <w:t>9.感觉你的描述中innodb功能比myisam更强，你是这么觉得吗？</w:t>
        <w:br/>
        <w:br/>
        <w:br/>
        <w:t xml:space="preserve">  答：个人感觉更强一点吧，毕竟mysql5.5开始innodb成为默认引擎，而且5.6.4版本开始innodb也支持全文索引了 </w:t>
        <w:br/>
        <w:br/>
        <w:br/>
        <w:t>10.设计模式用过哪些？写一个单例吧</w:t>
        <w:br/>
        <w:br/>
        <w:br/>
        <w:t xml:space="preserve">  答：单例一般可以饿汉式、双检锁懒汉式、枚举和静态内部类来实现，然后写了一个最简单的枚举 </w:t>
        <w:br/>
        <w:br/>
        <w:br/>
        <w:t>11.写一个死锁的例子</w:t>
        <w:br/>
        <w:br/>
        <w:br/>
        <w:t>12.写一个算法实现从100个人中随机抽5个人中奖，要完全随机</w:t>
        <w:br/>
        <w:br/>
        <w:br/>
        <w:t>13.日常反问</w:t>
        <w:br/>
        <w:br/>
        <w:br/>
        <w:t xml:space="preserve"> </w:t>
        <w:br/>
        <w:br/>
        <w:br/>
        <w:t xml:space="preserve"> </w:t>
        <w:br/>
        <w:br/>
        <w:br/>
        <w:t xml:space="preserve">3.24 二面 </w:t>
        <w:br/>
        <w:br/>
        <w:br/>
        <w:t>20分钟后开始2面</w:t>
        <w:br/>
        <w:br/>
        <w:br/>
        <w:t xml:space="preserve"> </w:t>
        <w:br/>
        <w:br/>
        <w:br/>
        <w:t>1.描述一下springMVC的工作过程</w:t>
        <w:br/>
        <w:br/>
        <w:br/>
        <w:t>2.springboot的事务注解是怎么实现的？springboot是怎么实现自动配置的？</w:t>
        <w:br/>
        <w:br/>
        <w:br/>
        <w:t xml:space="preserve">  （这里之前看过一点源码，把过程说的还算详细） </w:t>
        <w:br/>
        <w:br/>
        <w:br/>
        <w:t>3.hashmap的底层实现？</w:t>
        <w:br/>
        <w:br/>
        <w:br/>
        <w:t xml:space="preserve">  （答了底层结构，初始大小、get、put过程，链和红黑树转化条件，hash冲突怎么解决，怎么rehash等，还有rehash是为什么可能出现死循环） </w:t>
        <w:br/>
        <w:br/>
        <w:br/>
        <w:t>4.抽象类和接口的区别</w:t>
        <w:br/>
        <w:br/>
        <w:br/>
        <w:t>5.迭代器和for循环的区别</w:t>
        <w:br/>
        <w:br/>
        <w:br/>
        <w:t>6.网络七层模型，http是哪一层</w:t>
        <w:br/>
        <w:br/>
        <w:br/>
        <w:t xml:space="preserve">  （本人研究生方向网络相关，http扯了好久，各个版本演进、报文头，各种方法） </w:t>
        <w:br/>
        <w:br/>
        <w:br/>
        <w:t>7.redis的缓存雪崩、缓存穿透原因现象和解决措施</w:t>
        <w:br/>
        <w:br/>
        <w:br/>
        <w:t>8.rpc解释一下</w:t>
        <w:br/>
        <w:br/>
        <w:br/>
        <w:t xml:space="preserve">  （崩溃，小菜鸡没学过） </w:t>
        <w:br/>
        <w:br/>
        <w:br/>
        <w:t>9.那么如何解决一个高并发场景呢？</w:t>
        <w:br/>
        <w:br/>
        <w:br/>
        <w:t xml:space="preserve">  （答数据库主从复制读写分离，分库分表，服务器划分不通服务或者负载均衡，加消息队列和缓存） </w:t>
        <w:br/>
        <w:br/>
        <w:br/>
        <w:t>10.你更想做系统开发方面还是算法方面</w:t>
        <w:br/>
        <w:br/>
        <w:br/>
        <w:t>11.写一个负载均衡算法，三个服务器，分别可承受10%20%70%的请求，用户每次请求返回一个访问哪台服务器的结果</w:t>
        <w:br/>
        <w:br/>
        <w:br/>
        <w:t xml:space="preserve">  （本来还想着怎么这么简单，直接产生随机数，条件判断） </w:t>
        <w:br/>
        <w:br/>
        <w:br/>
        <w:t>面试官：如果我服务器增加了或者有的宕机了，不改代码怎么实现，考虑一下面向对象思想</w:t>
        <w:br/>
        <w:br/>
        <w:br/>
        <w:t xml:space="preserve">  （开始渐渐崩溃） </w:t>
        <w:br/>
        <w:br/>
        <w:br/>
        <w:t>12.日常反问</w:t>
        <w:br/>
        <w:br/>
        <w:br/>
        <w:br/>
        <w:br/>
        <w:t xml:space="preserve"> </w:t>
        <w:br/>
        <w:br/>
        <w:br/>
        <w:t xml:space="preserve"> </w:t>
        <w:br/>
        <w:br/>
        <w:br/>
        <w:t>3.26 hr面</w:t>
        <w:br/>
        <w:br/>
        <w:br/>
        <w:t>1.觉得之前面试官怎么样？（一开始以为是面试体验回访呢）</w:t>
        <w:br/>
        <w:br/>
        <w:br/>
        <w:t>2.未来有什么规划？</w:t>
        <w:br/>
        <w:br/>
        <w:br/>
        <w:t>3.实习时间？</w:t>
        <w:br/>
        <w:br/>
        <w:br/>
        <w:t>4.有什么其他问题？</w:t>
        <w:br/>
        <w:br/>
        <w:br/>
        <w:t xml:space="preserve"> </w:t>
        <w:br/>
        <w:br/>
        <w:br/>
        <w:t xml:space="preserve"> </w:t>
        <w:br/>
        <w:br/>
        <w:br/>
        <w:t>4.2 hr</w:t>
        <w:br/>
        <w:br/>
        <w:br/>
        <w:t>1.实习时间？</w:t>
        <w:br/>
        <w:br/>
        <w:br/>
        <w:t>2.薪资？</w:t>
        <w:br/>
        <w:br/>
        <w:br/>
        <w:t>3.有其他问题吗？</w:t>
        <w:br/>
        <w:br/>
        <w:br/>
        <w:t xml:space="preserve"> </w:t>
        <w:br/>
        <w:br/>
        <w:br/>
        <w:t xml:space="preserve"> </w:t>
        <w:br/>
        <w:br/>
        <w:br/>
        <w:t>最后祝大家都心想事成，顺利上岸</w:t>
        <w:br/>
        <w:br/>
        <w:br/>
        <w:t xml:space="preserve"> </w:t>
        <w:br/>
        <w:br/>
      </w:r>
    </w:p>
    <w:p>
      <w:r>
        <w:t>**********************************第207篇*************************************</w:t>
      </w:r>
    </w:p>
    <w:p>
      <w:r>
        <w:t>美团Java实习一二三面经</w:t>
        <w:br/>
        <w:br/>
        <w:t>发布于  2020-04-02 20:23:40</w:t>
        <w:br/>
        <w:br/>
        <w:br/>
        <w:t xml:space="preserve"> 一面问基础，二面问场景，三面问设计（？），每一面都有手撕，但不是太难，面试官都很好。一二三面+hr通知一共用了五天，吹一下美团的效率！！！ </w:t>
        <w:br/>
        <w:br/>
        <w:br/>
        <w:t xml:space="preserve">  一面： </w:t>
        <w:br/>
        <w:br/>
        <w:br/>
        <w:t xml:space="preserve">      进程间的通信说一下 （开幕雷击，看了好久多线程，并没有复习这个，然后强行说了一下线程间的通信） </w:t>
        <w:br/>
        <w:br/>
        <w:br/>
        <w:t xml:space="preserve">      cpu的指令重排说一下  为啥要指令重排  </w:t>
        <w:br/>
        <w:t xml:space="preserve"> </w:t>
        <w:br/>
        <w:br/>
        <w:br/>
        <w:t xml:space="preserve">      输入meituan.com接下来会发生什么</w:t>
        <w:br/>
        <w:t xml:space="preserve">      </w:t>
        <w:br/>
        <w:t xml:space="preserve"> tcp如何保证可靠传输</w:t>
        <w:br/>
        <w:t xml:space="preserve">      写个sql </w:t>
        <w:br/>
        <w:t xml:space="preserve">      mysql的存储引擎有哪些  两者区别</w:t>
        <w:br/>
        <w:t xml:space="preserve">      mysql索引是怎么实现的  b+tree的查找过程</w:t>
        <w:br/>
        <w:t xml:space="preserve">      int byte bit多长</w:t>
        <w:br/>
        <w:t xml:space="preserve">      Java有那些锁 </w:t>
        <w:br/>
        <w:t xml:space="preserve">      synchronized reentrantlock 两者区别   两者的应用场景 (没答好 我就说有公平的需要就用后者 没有就用前者。。。)</w:t>
        <w:br/>
        <w:t xml:space="preserve">      说一说乐观锁 有哪些实现  </w:t>
        <w:br/>
        <w:t xml:space="preserve">      说一说cas的含义和过程 </w:t>
        <w:br/>
        <w:br/>
        <w:br/>
        <w:t xml:space="preserve">      </w:t>
        <w:br/>
        <w:t xml:space="preserve"> 线程间的通信用的什么机制</w:t>
        <w:br/>
        <w:t xml:space="preserve"> </w:t>
        <w:br/>
        <w:br/>
        <w:br/>
        <w:t xml:space="preserve">      线程内存跟主内存的交互方式 （我说了说volatile，面试官提示再说说synchronized，没答好） </w:t>
        <w:br/>
        <w:br/>
        <w:br/>
        <w:t xml:space="preserve">      又问volatile能保证原子性吗 synchronized怎么保证原子性 </w:t>
        <w:br/>
        <w:t xml:space="preserve">      如何比较两个对象是否相等 </w:t>
        <w:br/>
        <w:t xml:space="preserve"> </w:t>
        <w:br/>
        <w:br/>
        <w:br/>
        <w:t xml:space="preserve">    接着问cap懂吗 （不懂）</w:t>
        <w:br/>
        <w:t xml:space="preserve">      分布式一致性协议呢 （不懂）</w:t>
        <w:br/>
        <w:t xml:space="preserve">      缓存 消息队列呢 我说消息队列听过没学过。。。面试官遂放弃问我分布式</w:t>
        <w:br/>
        <w:t xml:space="preserve"> </w:t>
        <w:br/>
        <w:br/>
        <w:br/>
        <w:t xml:space="preserve">      ioc aop </w:t>
        <w:br/>
        <w:br/>
        <w:br/>
        <w:t xml:space="preserve">      常用哪些容器类</w:t>
        <w:br/>
        <w:t xml:space="preserve"> </w:t>
        <w:br/>
        <w:br/>
        <w:br/>
        <w:t xml:space="preserve">      最后让写个题 一个电影院最中间的位置最好 一个人买了若干张票 输出他可以买到的最好位置</w:t>
        <w:br/>
        <w:t xml:space="preserve"> </w:t>
        <w:br/>
        <w:br/>
        <w:br/>
        <w:t xml:space="preserve">  二面： </w:t>
        <w:br/>
        <w:br/>
        <w:br/>
        <w:t xml:space="preserve">      有一个资源，然后有特别多的线程想要去访问他 这个需求增长的特别快 请问怎么用线程池来怎么实现？</w:t>
        <w:br/>
        <w:t xml:space="preserve">      有一个数据库。白天有海量的人要去查询它，然后晚上运营的人会给他做更新 你要怎么解决这个需求 只更新了少量怎么写到缓存中去  数据库里的数据和缓存里的数据怎么对应呢 </w:t>
        <w:br/>
        <w:br/>
        <w:br/>
        <w:t xml:space="preserve">      两个线程轮流打印ab </w:t>
        <w:br/>
        <w:br/>
        <w:br/>
        <w:t xml:space="preserve">      图最短路径问题 </w:t>
        <w:br/>
        <w:br/>
        <w:br/>
        <w:t xml:space="preserve">     如何把微博的更新推送给关注者 怎么实现 观察者模式知道吗 常用的设计模式说一下 工厂模式的好处 </w:t>
        <w:br/>
        <w:br/>
        <w:br/>
        <w:t xml:space="preserve">      如果有多个表经常被级联查询 你怎么优化 </w:t>
        <w:br/>
        <w:br/>
        <w:br/>
        <w:t xml:space="preserve">      数据库查询慢怎么解决 </w:t>
        <w:br/>
        <w:br/>
        <w:br/>
        <w:t xml:space="preserve">      io和nio</w:t>
        <w:br/>
        <w:t xml:space="preserve"> </w:t>
        <w:br/>
        <w:br/>
        <w:br/>
        <w:t xml:space="preserve">      （二面答得很菜 都没脸回忆了） </w:t>
        <w:br/>
        <w:br/>
        <w:br/>
        <w:t xml:space="preserve">  三面： </w:t>
        <w:br/>
        <w:br/>
        <w:br/>
        <w:t xml:space="preserve">      实现一个扑克牌游戏 人的手牌可以不同 玩家人数可以不同 牌的副数可以不同 规则也可以不同。。。（大家谁会请教教我） </w:t>
        <w:br/>
        <w:br/>
        <w:br/>
        <w:t xml:space="preserve">      股票收益问题 </w:t>
        <w:br/>
        <w:br/>
        <w:br/>
        <w:t xml:space="preserve">  大概就是这些，二三面答得不好，哭辽/(ㄒoㄒ)/~~</w:t>
        <w:br/>
        <w:t xml:space="preserve"> </w:t>
        <w:br/>
        <w:br/>
      </w:r>
    </w:p>
    <w:p>
      <w:r>
        <w:t>**********************************第208篇*************************************</w:t>
      </w:r>
    </w:p>
    <w:p>
      <w:r>
        <w:t>美团java三面面经 已offer</w:t>
        <w:br/>
        <w:br/>
        <w:t>编辑于  2020-04-02 20:33:34</w:t>
        <w:br/>
        <w:br/>
        <w:t xml:space="preserve"> 一面 </w:t>
        <w:br/>
        <w:t xml:space="preserve">  ArrayList扩容、HashMap扩容 </w:t>
        <w:br/>
        <w:t xml:space="preserve">  JUC了解哪些 </w:t>
        <w:br/>
        <w:t xml:space="preserve">  ConcurrentHashMap原理 </w:t>
        <w:br/>
        <w:t xml:space="preserve">  RPC、微服务 </w:t>
        <w:br/>
        <w:t xml:space="preserve">  锁有哪些 </w:t>
        <w:br/>
        <w:t xml:space="preserve">  索引是什么，为什么快 </w:t>
        <w:br/>
        <w:t xml:space="preserve">  事务怎么实现的 </w:t>
        <w:br/>
        <w:t xml:space="preserve">  事物的隔离级别，ACID怎么实现的 </w:t>
        <w:br/>
        <w:t xml:space="preserve">  Repeatable Read怎么解决幻读？ </w:t>
        <w:br/>
        <w:t xml:space="preserve">  最左前缀问题 </w:t>
        <w:br/>
        <w:t xml:space="preserve">  三次握手、四次挥手 </w:t>
        <w:br/>
        <w:br/>
        <w:t xml:space="preserve"> 平时怎么学习的，遇到问题怎么解决 </w:t>
        <w:br/>
        <w:br/>
        <w:br/>
        <w:br/>
        <w:br/>
        <w:br/>
        <w:br/>
        <w:t xml:space="preserve"> 二面 </w:t>
        <w:br/>
        <w:t xml:space="preserve">  学习java的方式 </w:t>
        <w:br/>
        <w:t xml:space="preserve">  什么时候选择ArrayList，什么时候选择LinkedList </w:t>
        <w:br/>
        <w:t xml:space="preserve">  高并发的List选择（CopyOnWriteArrayList、BlockingQueue） </w:t>
        <w:br/>
        <w:t xml:space="preserve">  Wait和sleep 区别、wait使用的注意事项 </w:t>
        <w:br/>
        <w:t xml:space="preserve">  锁相关，synchronized和Lock ，讲到了AQS </w:t>
        <w:br/>
        <w:t xml:space="preserve">  线程创建方式 </w:t>
        <w:br/>
        <w:t xml:space="preserve">  线程池相关、什么时候创建核心线程，为什么这么设计 </w:t>
        <w:br/>
        <w:t xml:space="preserve">  JVM分区 </w:t>
        <w:br/>
        <w:t xml:space="preserve">  垃圾回收器的选择，各自的特点，什么时候选 </w:t>
        <w:br/>
        <w:t xml:space="preserve">  数据库建表时数据类型的选择 </w:t>
        <w:br/>
        <w:t xml:space="preserve">  varchar和char </w:t>
        <w:br/>
        <w:t xml:space="preserve">  Sql书写原则 </w:t>
        <w:br/>
        <w:t xml:space="preserve">  索引选择的原则 </w:t>
        <w:br/>
        <w:t xml:space="preserve">  mysql索引问题，联合索引的覆盖 </w:t>
        <w:br/>
        <w:t xml:space="preserve">  什么时候索引失效 </w:t>
        <w:br/>
        <w:t xml:space="preserve">  索引的查询过程 </w:t>
        <w:br/>
        <w:t xml:space="preserve">  假设联合索引&lt;a,b,c&gt;，where后a=?,b=? order by索引会失效吗 </w:t>
        <w:br/>
        <w:t xml:space="preserve">  慢查询优化思路 </w:t>
        <w:br/>
        <w:t xml:space="preserve">  Redis使用场景 </w:t>
        <w:br/>
        <w:t xml:space="preserve">  项目相关，重新设计一下 </w:t>
        <w:br/>
        <w:t xml:space="preserve">  场景设计题，原项目重构思路 </w:t>
        <w:br/>
        <w:t xml:space="preserve">  遇到问题的解决方式 </w:t>
        <w:br/>
        <w:br/>
        <w:t xml:space="preserve"> 算法：数组内元素成对出现，只有一个单独的，怎么找到它 </w:t>
        <w:br/>
        <w:t xml:space="preserve"> </w:t>
        <w:br/>
        <w:br/>
        <w:br/>
        <w:br/>
        <w:br/>
        <w:t xml:space="preserve">  三面 </w:t>
        <w:br/>
        <w:t xml:space="preserve">  项目相关，初衷，技术栈 </w:t>
        <w:br/>
        <w:t xml:space="preserve">  设计上怎么考虑的 </w:t>
        <w:br/>
        <w:t xml:space="preserve">  登陆怎么做，手机号、扫码 </w:t>
        <w:br/>
        <w:t xml:space="preserve">  场景设计：IP地址，两个文件，怎么判断是否两天都访问 </w:t>
        <w:br/>
        <w:t xml:space="preserve">  （hashset、快排+二分） </w:t>
        <w:br/>
        <w:t xml:space="preserve">  如果读不进来（大文件）怎么办（归并+二分 外部排序） </w:t>
        <w:br/>
        <w:br/>
        <w:t xml:space="preserve"> Docker简单聊了聊 </w:t>
        <w:br/>
        <w:t xml:space="preserve">  </w:t>
        <w:br/>
        <w:br/>
        <w:br/>
        <w:br/>
        <w:br/>
        <w:t xml:space="preserve">    面试体验是很不错的，三个面试官人都很好，hr面也没了，直接发的offer。</w:t>
        <w:br/>
        <w:t xml:space="preserve">   </w:t>
        <w:br/>
        <w:br/>
        <w:br/>
        <w:br/>
        <w:br/>
        <w:br/>
        <w:br/>
        <w:br/>
        <w:br/>
      </w:r>
    </w:p>
    <w:p>
      <w:r>
        <w:t>**********************************第209篇*************************************</w:t>
      </w:r>
    </w:p>
    <w:p>
      <w:r>
        <w:t>美团后台开发实习面经（已offer）</w:t>
        <w:br/>
        <w:br/>
        <w:t>编辑于  2020-04-02 20:32:12</w:t>
        <w:br/>
        <w:br/>
        <w:t>整理了一下把自己的美团实习经历发出来回馈牛油</w:t>
        <w:br/>
        <w:t>先说下我的一些时间点吧：</w:t>
        <w:br/>
        <w:br/>
        <w:t>3.10 17:00 投递美团-金融服务中心-后端开发工程师（北京）</w:t>
        <w:br/>
        <w:t>3.12 19:00 笔试</w:t>
        <w:br/>
        <w:t>3.24 14:00-15:10 一面 视频面</w:t>
        <w:br/>
        <w:t>3.24 15:40-16:30 二面 视频面</w:t>
        <w:br/>
        <w:t>3.25 16:30 hr通知已通过技术面，预约hr面</w:t>
        <w:br/>
        <w:t>3.28 21:45-22:00 美团hr微信电话面</w:t>
        <w:br/>
        <w:t>3.29 20:30-21:00 美团通知给offer，讨论地点、薪资、时间</w:t>
        <w:br/>
        <w:t>4.1 21:00 邮件收到正式offer（已确定接受）</w:t>
        <w:br/>
        <w:br/>
        <w:t>美团今年后台开发这一块应该还挺缺人的，大家不妨去试一试～</w:t>
        <w:br/>
        <w:t>3.24 14:00-15:10 一面 视频面</w:t>
        <w:br/>
        <w:t>1. 自我介绍、职业规划、本科和研究生课程2. 对美团的了解3. Java这门语言的特点、长处、面向对象等一些概念4. 平时怎么学习Java5. 项目6. 锁机制7. 数据库8. 算法题：树的子结构</w:t>
        <w:br/>
        <w:br/>
        <w:t>3.24 15:40-14:30 二面 视频面</w:t>
        <w:br/>
        <w:t xml:space="preserve">1. 自我介绍2. 算法题：数字中1的个数. 数字二进制中1的个数3. 给场景写SQL语句4. 项目5. Java常用方法的底层源码细节6. 数据库索引7. 你觉得自己没问到但是闪光的地方 </w:t>
        <w:br/>
      </w:r>
    </w:p>
    <w:p>
      <w:r>
        <w:t>**********************************第210篇*************************************</w:t>
      </w:r>
    </w:p>
    <w:p>
      <w:r>
        <w:t>美团实习面经（攒人品，许愿offer)</w:t>
        <w:br/>
        <w:br/>
        <w:t>编辑于  2020-04-02 18:00:22</w:t>
        <w:br/>
        <w:br/>
        <w:br/>
        <w:t xml:space="preserve">  许愿offer。 </w:t>
        <w:br/>
        <w:br/>
        <w:br/>
        <w:t xml:space="preserve">  一面： </w:t>
        <w:br/>
        <w:br/>
        <w:br/>
        <w:t xml:space="preserve">  1.在你所有的项目中选一个你最熟悉的介绍一下。 </w:t>
        <w:br/>
        <w:br/>
        <w:br/>
        <w:t xml:space="preserve">  2.聊项目中的问题，和项目如何扩展。 </w:t>
        <w:br/>
        <w:br/>
        <w:br/>
        <w:t xml:space="preserve">  3.HTTP和HTTPS的区别。 </w:t>
        <w:br/>
        <w:br/>
        <w:br/>
        <w:t xml:space="preserve">  4.HTTPS中的S加密有了解吗？ </w:t>
        <w:br/>
        <w:br/>
        <w:br/>
        <w:t xml:space="preserve">  5.1000份文件，每份文件都是url+访问次数，url可以重复，怎么得出访问前10的url。 </w:t>
        <w:br/>
        <w:br/>
        <w:br/>
        <w:t xml:space="preserve">  6.讲一下TCP连接，TCP包里都有什么？ </w:t>
        <w:br/>
        <w:br/>
        <w:br/>
        <w:t xml:space="preserve">  7.网络的那7层协议还记得吗？ </w:t>
        <w:br/>
        <w:br/>
        <w:br/>
        <w:t xml:space="preserve">  8.地址栏里输入一个url，之后发生的过程，详细一些。 </w:t>
        <w:br/>
        <w:br/>
        <w:br/>
        <w:t xml:space="preserve">  9.倒水问题，5L桶，3L桶，怎么倒出4L升水。 </w:t>
        <w:br/>
        <w:br/>
        <w:br/>
        <w:t xml:space="preserve">  10.还是倒水问题，给出x,y,z，x和y是桶的容量，z是要倒出的水，写一下代码来实现对于给定的x,y,z是否可以使用容量为x和y的桶倒出z的水。 </w:t>
        <w:br/>
        <w:br/>
        <w:br/>
        <w:t xml:space="preserve">  二面： </w:t>
        <w:br/>
        <w:br/>
        <w:br/>
        <w:t xml:space="preserve">  1.linux操作系统和windows操作系统的区别。 </w:t>
        <w:br/>
        <w:br/>
        <w:br/>
        <w:t xml:space="preserve">  2.linux操作系统的ls命令了解过吗，怎么实现的？ </w:t>
        <w:br/>
        <w:br/>
        <w:br/>
        <w:t xml:space="preserve">  3.linux操作系统查看网络端口的命令是什么？ </w:t>
        <w:br/>
        <w:br/>
        <w:br/>
        <w:t xml:space="preserve">  4.进程之间是怎么通信的？可以详细的说一下吗？ </w:t>
        <w:br/>
        <w:br/>
        <w:br/>
        <w:t xml:space="preserve">  5.</w:t>
        <w:br/>
        <w:t xml:space="preserve"> 网络7层协议还记得吗？讲讲？</w:t>
        <w:br/>
        <w:t xml:space="preserve"> </w:t>
        <w:br/>
        <w:br/>
        <w:br/>
        <w:t xml:space="preserve">  6.</w:t>
        <w:br/>
        <w:t xml:space="preserve"> 地址栏里输入一个url，之后发生的过程，详细一些。</w:t>
        <w:br/>
        <w:br/>
        <w:br/>
        <w:t>7.TCP连接的过程？TCP连接为什么是三次握手？断开连接为什么是四次握手？</w:t>
        <w:br/>
        <w:br/>
        <w:br/>
        <w:t>8.了解过MapReduce吗？Map和Reduce是什么关系？一个Map一定对应一个Reduce吗？</w:t>
        <w:br/>
        <w:br/>
        <w:br/>
        <w:t xml:space="preserve">9.什么是事务？事务的特性？事务的三范式记得吗？说一说？.举出三个例子分别破坏事务的三个范式。 </w:t>
        <w:br/>
        <w:br/>
        <w:br/>
        <w:t xml:space="preserve">  10.MySQL中的索引怎么加快查询速度的？B+树和B-树的区别？时间复杂度是多少？怎么算的？ </w:t>
        <w:br/>
        <w:br/>
        <w:br/>
        <w:t xml:space="preserve">  11.讲一个排序算法，时间复杂度，稳定不稳定？给出类似于a+(b*c)这种形式的字符串，怎么求出最后运算的数值？说一下思路。 </w:t>
        <w:br/>
        <w:br/>
        <w:br/>
        <w:t xml:space="preserve"> </w:t>
        <w:br/>
        <w:br/>
        <w:br/>
        <w:t>总结：</w:t>
        <w:br/>
        <w:br/>
        <w:br/>
        <w:t>面试体验真的很好，有些时候感觉不像是在问问题，而是在交流，有些地方回答的不好，面试官会给一定的提示或者引导来看看能不能说出答案，还会帮着顺一下思路，面试体验真的很棒。</w:t>
        <w:br/>
        <w:br/>
        <w:br/>
        <w:t>许愿offer=.=。</w:t>
        <w:br/>
        <w:br/>
        <w:br/>
        <w:t xml:space="preserve"> </w:t>
        <w:br/>
        <w:br/>
        <w:br/>
        <w:t xml:space="preserve"> </w:t>
        <w:br/>
        <w:br/>
      </w:r>
    </w:p>
    <w:p>
      <w:r>
        <w:t>**********************************第211篇*************************************</w:t>
      </w:r>
    </w:p>
    <w:p>
      <w:r>
        <w:t>美团后台开发三面</w:t>
        <w:br/>
        <w:br/>
        <w:t>编辑于  2020-04-08 16:52:09</w:t>
        <w:br/>
        <w:br/>
        <w:br/>
        <w:t xml:space="preserve"> 时隔14天之后，我收到了美团的加面，因为之前面试官说是最后一面了，具体情况也不清楚了。说是加面一轮，然后就开始自我介绍。 </w:t>
        <w:br/>
        <w:br/>
        <w:br/>
        <w:t xml:space="preserve">  楼主不是科班，搞机械的，所以项目很偏机械，说完面试官也不太懂，于是挑里面的软件部分进行了解释。 </w:t>
        <w:br/>
        <w:br/>
        <w:br/>
        <w:t xml:space="preserve">  Q:就问为什么做计算机？ </w:t>
        <w:br/>
        <w:br/>
        <w:br/>
        <w:t xml:space="preserve">  A:机电不分家，我这个项目就是一个软件开发，只不过应用偏机械罢了。我也做过一些机器学习和cv方面的东西，只能说是非科班，但不能说完全跨专业。 </w:t>
        <w:br/>
        <w:br/>
        <w:br/>
        <w:t xml:space="preserve">  Q：那你为什么做后台，你怎么理解计算机行业的？ </w:t>
        <w:br/>
        <w:br/>
        <w:br/>
        <w:t xml:space="preserve"> A：一方面5G的出现，一方面硬件性能的大幅度提升，加上人工智能的催生和当前行业互联网化的需求，计算机已经是主流。而后台就是一个基础的东西，任何好的东西都需要配套的优秀底层，自己做过底层和算法类之后，还是觉得后台适合自己，所以选择了后台。举例了美团也开始做无人机的研究，说明了一下不会计算机不行。（嗯，说的很大，显得自己眼界很长远，其实就是第一次回答，瞎想的。） </w:t>
        <w:br/>
        <w:br/>
        <w:br/>
        <w:t xml:space="preserve">  Q：既然项目不懂，那就问个算法把，解释一下堆排序。 </w:t>
        <w:br/>
        <w:br/>
        <w:br/>
        <w:t xml:space="preserve">  A：可以把堆理解成一棵二叉树，但是这个二叉树有特点，根节点比子节点大。所以建堆的时候，要把大的结点做根节点，他的子节点是2i+1和2i+2，就这样建成堆。然后堆顶就是最大节点了。记录，拿掉，堆的size-1，继续建堆。递归下去就可以了。 </w:t>
        <w:br/>
        <w:br/>
        <w:br/>
        <w:t xml:space="preserve">  Q：来你还是说下你的项目把？遇到了什么问题？ </w:t>
        <w:br/>
        <w:br/>
        <w:br/>
        <w:t xml:space="preserve">  A：主要是IO操作嘛，时间上陷入了瓶颈。 </w:t>
        <w:br/>
        <w:br/>
        <w:br/>
        <w:t xml:space="preserve">  Q：怎么解决的？ </w:t>
        <w:br/>
        <w:br/>
        <w:br/>
        <w:t xml:space="preserve">  A：分析步骤：读取、处理、传出。单个都已经达到了要求，所以后来发现是每次计算时都会等待数据传入，浪费了时间，所以用了多线程。节省了每次等待数据传入的时间。然后为了可扩展后面的更多数据，用了线程池。 </w:t>
        <w:br/>
        <w:br/>
        <w:br/>
        <w:t xml:space="preserve">  Q：你用的一台还是多台？ </w:t>
        <w:br/>
        <w:br/>
        <w:br/>
        <w:t xml:space="preserve">  A：一台，多台的话我用多进程就好了，还简单一点。 </w:t>
        <w:br/>
        <w:br/>
        <w:br/>
        <w:t xml:space="preserve">  Q：那如果后续一台不够用了怎么处理？ </w:t>
        <w:br/>
        <w:br/>
        <w:br/>
        <w:t xml:space="preserve">  A：（感觉像是服务器的知识，但忘了）我让每一台都处理自己的一部分，然后监测另一个一部分，一台出现问题的时候，能接手就接手，不能就发出信号停止过程。 </w:t>
        <w:br/>
        <w:br/>
        <w:br/>
        <w:t xml:space="preserve">  Q：那你换java的学习规划有吗？ </w:t>
        <w:br/>
        <w:br/>
        <w:br/>
        <w:t xml:space="preserve">  A：（临时赶紧规划）首先肯定是语言嘛，先学好基础，然后是编程思路，java和C++不同，要知道Java的编程思路，然后是用实际项目或者代码搭建好整体的框架，有完整的java使用知识框架。最后就是慢慢往里面添东西了。 </w:t>
        <w:br/>
        <w:br/>
        <w:br/>
        <w:t xml:space="preserve">  Q：解释了一波java的作用 </w:t>
        <w:br/>
        <w:br/>
        <w:br/>
        <w:t xml:space="preserve">  A：嗯，是这样的，我身边也有用java的，自己也了解过。 </w:t>
        <w:br/>
        <w:br/>
        <w:br/>
        <w:t xml:space="preserve">  之后就是一波嫌弃我不会java了，但是我全程就是很自信的，不会，但是我可以学，我相信自己，c++我就是自学的。java难不到哪里去。 </w:t>
        <w:br/>
        <w:br/>
        <w:br/>
        <w:t xml:space="preserve">  生生聊成了hr面的感觉。 </w:t>
        <w:br/>
        <w:br/>
        <w:br/>
        <w:t xml:space="preserve">  Q：还投了什么吗？ </w:t>
        <w:br/>
        <w:br/>
        <w:br/>
        <w:t xml:space="preserve">  A：阿里在面。 </w:t>
        <w:br/>
        <w:br/>
        <w:br/>
        <w:t xml:space="preserve">  Q：我觉得还是上海好一点。巴拉巴拉。 </w:t>
        <w:br/>
        <w:br/>
        <w:br/>
        <w:t xml:space="preserve"> A：嗯，我也这么觉得。顺便夸了一波美团体验很好。 </w:t>
        <w:br/>
        <w:br/>
        <w:br/>
        <w:t xml:space="preserve"> Q：你们学校来我们美团的也不少。 </w:t>
        <w:br/>
        <w:br/>
        <w:br/>
        <w:t xml:space="preserve"> A：现编了一个师兄介绍我来的，说美团很好的，反正夸了一波。 </w:t>
        <w:br/>
        <w:br/>
        <w:br/>
        <w:t xml:space="preserve">  Q：用过什么C++库吗？ </w:t>
        <w:br/>
        <w:br/>
        <w:br/>
        <w:t xml:space="preserve">  A：用的不多，但自己看过libevent，最近在看muduo。 </w:t>
        <w:br/>
        <w:br/>
        <w:br/>
        <w:t xml:space="preserve">  然后就又是推荐java。 </w:t>
        <w:br/>
        <w:br/>
        <w:br/>
        <w:t xml:space="preserve">  差不多就结束了，全程就是嫌我不会java。 </w:t>
        <w:br/>
        <w:br/>
        <w:br/>
        <w:t xml:space="preserve">  最后说，你这的这个学习能力和潜力是不担心的，而且你也有自己的想法，好了，没什么问题。 </w:t>
        <w:br/>
        <w:br/>
        <w:br/>
        <w:t xml:space="preserve">  我问这个啥时候有消息啊？他让我等hr或者电话就可以了，然后留了微信，说是后续有事可以联系。 </w:t>
        <w:br/>
        <w:br/>
        <w:br/>
        <w:t xml:space="preserve">  没了，半hr感觉像是。 </w:t>
        <w:br/>
        <w:br/>
        <w:br/>
        <w:t xml:space="preserve"> 要是阿里和腾讯也这样多好啊，最后还是祈祷自己过吧。所有的面试都到了最后了快。剩下的等面完再写面经吧。 </w:t>
        <w:br/>
        <w:br/>
        <w:br/>
        <w:t xml:space="preserve">  保佑。 </w:t>
        <w:br/>
        <w:br/>
        <w:br/>
        <w:br/>
        <w:br/>
      </w:r>
    </w:p>
    <w:p>
      <w:r>
        <w:t>**********************************第212篇*************************************</w:t>
      </w:r>
    </w:p>
    <w:p>
      <w:r>
        <w:t>美团实习二面凉经--一个招长工的面试体验</w:t>
        <w:br/>
        <w:br/>
        <w:t>编辑于  2020-04-02 16:58:47</w:t>
        <w:br/>
        <w:br/>
        <w:br/>
        <w:t xml:space="preserve"> 楼主三月初就投了美团，前后两面相隔半个月，推测是备胎复捞，但是没想到二面如此的不规范和玩笑：二面过程技术问题很轻描淡写，视频面全程对面是黑屏，没聊多久就问多久能来实习，能实习多久，我说6月，大概2-3个月。快结束的时候，我说不写代码么，他说前面写了就不用了。。。而后过了几天就没消息，直到加了当时发通知的hr才知道被挂了。。。个人感觉就是纯属招长工或者刷kpi,面试极其不严谨和随意。官网查了一下流程，也还没灰，估计还是继续当备胎 ， </w:t>
        <w:br/>
        <w:br/>
        <w:br/>
        <w:t xml:space="preserve"> 第一次发帖，没想到是牢骚，没啥帮助，只是给各位提个醒。美团金服可能真的不咋地.... </w:t>
        <w:br/>
        <w:br/>
        <w:br/>
        <w:t xml:space="preserve">  ---------------------------下附面筋------------------------------------------------- </w:t>
        <w:br/>
        <w:br/>
        <w:br/>
        <w:t xml:space="preserve"> 一面：3.18 上午11点--美团金融事业部 46min</w:t>
        <w:br/>
        <w:t xml:space="preserve"> 1、自我介绍</w:t>
        <w:br/>
        <w:t xml:space="preserve">  2、java的基本数据类型</w:t>
        <w:br/>
        <w:t xml:space="preserve">  3、说一说java的容器：list,set</w:t>
        <w:br/>
        <w:t xml:space="preserve">  4、说一说http有几种状态</w:t>
        <w:br/>
        <w:t xml:space="preserve">  5、说一说你项目中的aop是用来干嘛的</w:t>
        <w:br/>
        <w:t xml:space="preserve">  6、说一说java的异常体系</w:t>
        <w:br/>
        <w:t xml:space="preserve">  7、说一说你为啥转行</w:t>
        <w:br/>
        <w:t xml:space="preserve">  8、spring中bean的生命周期</w:t>
        <w:br/>
        <w:t xml:space="preserve">  9、springMVC中dispacther的响应过程</w:t>
        <w:br/>
        <w:t xml:space="preserve">  11、mysql中的索引结构</w:t>
        <w:br/>
        <w:t xml:space="preserve">  10、你转行花了多久？</w:t>
        <w:br/>
        <w:t xml:space="preserve">  11、你最近在看什么书？</w:t>
        <w:br/>
        <w:t xml:space="preserve">  笔试题：二分查找</w:t>
        <w:br/>
        <w:t xml:space="preserve"> </w:t>
        <w:br/>
        <w:br/>
        <w:br/>
        <w:br/>
        <w:t xml:space="preserve">  二面：4.1 下午2点--20min</w:t>
        <w:br/>
        <w:t xml:space="preserve">  牛客网</w:t>
        <w:br/>
        <w:t xml:space="preserve">  1、自我介绍</w:t>
        <w:br/>
        <w:t xml:space="preserve">  2、说一说你这个项目</w:t>
        <w:br/>
        <w:t xml:space="preserve">  3、说一说Els的优点，还有原理</w:t>
        <w:br/>
        <w:t xml:space="preserve">  4、接口和抽象类区别</w:t>
        <w:br/>
        <w:t xml:space="preserve">  5、全局变量、局部、成员、静态、区别</w:t>
        <w:br/>
        <w:t xml:space="preserve">  6、你读了那些书</w:t>
        <w:br/>
        <w:t xml:space="preserve">  7、mysql为啥采用这种数据结构</w:t>
        <w:br/>
        <w:t xml:space="preserve">  8、hashmap为啥用数组和链表</w:t>
        <w:br/>
        <w:t xml:space="preserve">  9、mysql如何建索引</w:t>
        <w:br/>
        <w:t xml:space="preserve">  10、java如何定位问题线程</w:t>
        <w:br/>
        <w:t xml:space="preserve">  11、啥时候能来实习？实习多久</w:t>
        <w:br/>
        <w:t xml:space="preserve">  反问：后面还有几面？有笔试么</w:t>
        <w:br/>
        <w:t xml:space="preserve"> </w:t>
        <w:br/>
        <w:br/>
        <w:br/>
      </w:r>
    </w:p>
    <w:p>
      <w:r>
        <w:t>**********************************第213篇*************************************</w:t>
      </w:r>
    </w:p>
    <w:p>
      <w:r>
        <w:t>美团后端开发一面面经</w:t>
        <w:br/>
        <w:br/>
        <w:t>编辑于  2020-04-02 15:18:55</w:t>
        <w:br/>
        <w:br/>
        <w:t>1 自我介绍</w:t>
        <w:br/>
        <w:t xml:space="preserve"> 2 项目难点，解决办法</w:t>
        <w:br/>
        <w:t xml:space="preserve"> 3 原子操作类atomicInteger（就看了点，吞吞吐吐，开始慌了）</w:t>
        <w:br/>
        <w:t xml:space="preserve"> ……其他忘了</w:t>
        <w:br/>
        <w:t xml:space="preserve"> （又想起来了部分：hashmap的实现原理，hashcode的特点</w:t>
        <w:br/>
        <w:t xml:space="preserve"> ……）</w:t>
        <w:br/>
        <w:t xml:space="preserve"> 4 死锁形成原因</w:t>
        <w:br/>
        <w:t xml:space="preserve"> 5 TCP udp区别，TCP如何保证可靠性（几种机制）</w:t>
        <w:br/>
        <w:t xml:space="preserve"> 6 常用数据库，事务是什么，（知道但是答不出来，如果答出来，后续应该就是acid，事务隔离，索引了吧）</w:t>
        <w:br/>
        <w:t xml:space="preserve"> 7 数据库左连接，内连接，右连接</w:t>
        <w:br/>
        <w:t xml:space="preserve"> 8 java连接数据库的步骤，需要设置什么参数</w:t>
        <w:br/>
        <w:t xml:space="preserve"> 9 操作系统中的中断</w:t>
        <w:br/>
        <w:t xml:space="preserve"> 10 有啥问的没 </w:t>
        <w:br/>
        <w:br/>
        <w:t xml:space="preserve"> 算法题：</w:t>
        <w:br/>
        <w:t xml:space="preserve"> 1笔试中的一道题  数字置换</w:t>
        <w:br/>
        <w:t xml:space="preserve"> 2给一个int数组，在不new int数组的情况下，目标为奇数前偶数后，奇数升偶数降</w:t>
        <w:br/>
        <w:br/>
        <w:br/>
        <w:t xml:space="preserve"> 小菜菜一枚，记下来的大致就这些了</w:t>
        <w:br/>
      </w:r>
    </w:p>
    <w:p>
      <w:r>
        <w:t>**********************************第214篇*************************************</w:t>
      </w:r>
    </w:p>
    <w:p>
      <w:r>
        <w:t>许愿美团hr面，shopee oc！（附面经）</w:t>
        <w:br/>
        <w:br/>
        <w:t>编辑于  2020-04-10 18:08:52</w:t>
        <w:br/>
        <w:br/>
        <w:br/>
        <w:t xml:space="preserve"> 等电话真是太难受了！话说有人美团hr面是视频面么，会问些啥啊？ </w:t>
        <w:br/>
        <w:br/>
        <w:br/>
        <w:br/>
        <w:t xml:space="preserve"> </w:t>
        <w:br/>
        <w:br/>
        <w:br/>
        <w:t>美团二面</w:t>
        <w:br/>
        <w:br/>
        <w:br/>
        <w:t>java基本数据类型</w:t>
        <w:br/>
        <w:br/>
        <w:br/>
        <w:t>char表示数组范围，为什么是-128</w:t>
        <w:br/>
        <w:br/>
        <w:br/>
        <w:t>反码补码</w:t>
        <w:br/>
        <w:br/>
        <w:br/>
        <w:t>集合</w:t>
        <w:br/>
        <w:br/>
        <w:br/>
        <w:t>List有那些</w:t>
        <w:br/>
        <w:br/>
        <w:br/>
        <w:t>list如何保证不出现越界和溢出</w:t>
        <w:br/>
        <w:br/>
        <w:br/>
        <w:t>锁有几种（synchronized，ReentrantReadWriteLock，ReentrantLock）</w:t>
        <w:br/>
        <w:br/>
        <w:br/>
        <w:t>乐观锁和悲观锁（具体举例）</w:t>
        <w:br/>
        <w:br/>
        <w:br/>
        <w:t>JVM内存分区</w:t>
        <w:br/>
        <w:br/>
        <w:br/>
        <w:t>判断对象存活的算法</w:t>
        <w:br/>
        <w:br/>
        <w:br/>
        <w:t>分代收集算法（复制算法）</w:t>
        <w:br/>
        <w:br/>
        <w:br/>
        <w:t>OOM如何分析（通过jmap，jstack等命令）</w:t>
        <w:br/>
        <w:br/>
        <w:br/>
        <w:t>redis数据类型</w:t>
        <w:br/>
        <w:br/>
        <w:br/>
        <w:t>redis跳表</w:t>
        <w:br/>
        <w:br/>
        <w:br/>
        <w:t>redis aof和rdb</w:t>
        <w:br/>
        <w:br/>
        <w:br/>
        <w:t>redis pub/sub具体实现（不知道，猜了一下）</w:t>
        <w:br/>
        <w:br/>
        <w:br/>
        <w:t>驱动表和被驱动表</w:t>
        <w:br/>
        <w:br/>
        <w:br/>
        <w:t>索引失效（最左匹配原则）</w:t>
        <w:br/>
        <w:br/>
        <w:br/>
        <w:t>同b+树特点来回答为什么范围索引会导致最左匹配原则失效？</w:t>
        <w:br/>
        <w:br/>
        <w:br/>
        <w:t>数据库隔离级别</w:t>
        <w:br/>
        <w:br/>
        <w:br/>
        <w:t>幻读</w:t>
        <w:br/>
        <w:br/>
        <w:br/>
        <w:t>编程题：字符串转int</w:t>
        <w:br/>
        <w:br/>
        <w:br/>
        <w:t>Aio,netty（不太了解）</w:t>
        <w:br/>
        <w:br/>
        <w:br/>
        <w:t>zk（不太了解）</w:t>
        <w:br/>
        <w:br/>
        <w:br/>
        <w:t>linux 常用命令</w:t>
        <w:br/>
        <w:br/>
        <w:br/>
        <w:t>如何查找当前路径下 文件名包含123的文件</w:t>
        <w:br/>
        <w:br/>
        <w:br/>
        <w:br/>
        <w:br/>
        <w:t>shopee 二面</w:t>
        <w:br/>
        <w:br/>
        <w:br/>
        <w:br/>
        <w:t>volatile的理解</w:t>
        <w:br/>
        <w:br/>
        <w:br/>
        <w:t>有序性</w:t>
        <w:br/>
        <w:br/>
        <w:br/>
        <w:t>主存，缓存</w:t>
        <w:br/>
        <w:br/>
        <w:br/>
        <w:t>数据库b+树一个节点 存放多少数据</w:t>
        <w:br/>
        <w:br/>
        <w:br/>
        <w:t>页面输入url，经历了那些过程</w:t>
        <w:br/>
        <w:br/>
        <w:br/>
        <w:t>https</w:t>
        <w:br/>
        <w:br/>
        <w:br/>
        <w:t>最近学到的东西分享？</w:t>
        <w:br/>
        <w:br/>
        <w:br/>
        <w:t>自己的学习能力怎么样？</w:t>
        <w:br/>
        <w:br/>
        <w:br/>
        <w:t>缺点和优点</w:t>
        <w:br/>
        <w:br/>
        <w:br/>
        <w:br/>
        <w:br/>
        <w:br/>
        <w:br/>
        <w:br/>
        <w:br/>
        <w:br/>
        <w:br/>
        <w:br/>
        <w:br/>
        <w:br/>
        <w:t xml:space="preserve">  4.10 shopee 已oc！ </w:t>
        <w:br/>
        <w:br/>
        <w:br/>
        <w:t xml:space="preserve"> 美团hr面完，毫无消息！</w:t>
        <w:br/>
        <w:br/>
        <w:br/>
      </w:r>
    </w:p>
    <w:p>
      <w:r>
        <w:t>**********************************第215篇*************************************</w:t>
      </w:r>
    </w:p>
    <w:p>
      <w:r>
        <w:t>美团还愿 附1 2面面经</w:t>
        <w:br/>
        <w:br/>
        <w:t>编辑于  2020-04-02 11:20:19</w:t>
        <w:br/>
        <w:br/>
        <w:t xml:space="preserve">3.12笔试 </w:t>
        <w:br/>
        <w:t xml:space="preserve"> 3.20一面</w:t>
        <w:br/>
        <w:t xml:space="preserve"> 3.25二面</w:t>
        <w:br/>
        <w:t xml:space="preserve"> 3.30hr问了时间说反馈给部门，有后续联系我</w:t>
        <w:br/>
        <w:t xml:space="preserve"> 今天早上hr加了我微信说通过了，正在审批</w:t>
        <w:br/>
        <w:t xml:space="preserve"> 一面1小时30分钟</w:t>
        <w:br/>
        <w:t xml:space="preserve"> 项目半个多小时以及项目用到的知识点</w:t>
        <w:br/>
        <w:t xml:space="preserve"> 我说了学校没学计网，面试官就没深问</w:t>
        <w:br/>
        <w:t xml:space="preserve"> 1进程线程区别</w:t>
        <w:br/>
        <w:t xml:space="preserve"> 2进程通信和线程通信</w:t>
        <w:br/>
        <w:t xml:space="preserve"> 3常用linux命令</w:t>
        <w:br/>
        <w:t xml:space="preserve"> 4常用状态码，503是什么</w:t>
        <w:br/>
        <w:t xml:space="preserve"> 5http和https区别，默认端口号能改吗</w:t>
        <w:br/>
        <w:t xml:space="preserve"> 6三次握手、四次挥手、三次握手为了保证什么、为什么有time_out</w:t>
        <w:br/>
        <w:t xml:space="preserve"> 7get和post区别</w:t>
        <w:br/>
        <w:t xml:space="preserve"> 8常用设计模式,单例都有哪几种实现方式，平时怎么用的,代理模式的好处</w:t>
        <w:br/>
        <w:t xml:space="preserve"> 9看过哪些源码</w:t>
        <w:br/>
        <w:t xml:space="preserve"> 10介绍一下juc包,AQS底层原理说下，表示锁状态的变量为什么用volatile</w:t>
        <w:br/>
        <w:t xml:space="preserve"> 11lock和synchorined区别是什么,lock的底层原理</w:t>
        <w:br/>
        <w:t xml:space="preserve"> 12数据库隔离级别都有什么，mysql默认的是什么</w:t>
        <w:br/>
        <w:t xml:space="preserve"> 13数据库四大特性是什么</w:t>
        <w:br/>
        <w:t xml:space="preserve"> 14数据库常用的关键字和约束条件都有什么</w:t>
        <w:br/>
        <w:t xml:space="preserve"> 15除了主键，还怎么能让一个列唯一</w:t>
        <w:br/>
        <w:t xml:space="preserve"> 16redis主从复制原理</w:t>
        <w:br/>
        <w:t xml:space="preserve"> 17mysql常用引擎以及区别</w:t>
        <w:br/>
        <w:t xml:space="preserve"> 18springboot与spring区别</w:t>
        <w:br/>
        <w:t xml:space="preserve"> 19springboot自动加载原理</w:t>
        <w:br/>
        <w:t xml:space="preserve"> 20牛客写Sql表连接查询加分组排序</w:t>
        <w:br/>
        <w:t xml:space="preserve"> 21牛客写二分查找变形</w:t>
        <w:br/>
        <w:t xml:space="preserve"> 22逻辑题：有一个2g、7g的砝码，140g物品怎么分，三次可以分成一个50g,一个90g</w:t>
        <w:br/>
        <w:t xml:space="preserve"> (后三个题给二十分钟)</w:t>
        <w:br/>
        <w:t xml:space="preserve"> 二面50分钟</w:t>
        <w:br/>
        <w:t xml:space="preserve"> 二面面试官上来就说我要和你对齐三方面  第一方面是实习时间  想收获什么一些开放性问题  一面印象深刻的地方</w:t>
        <w:br/>
        <w:t xml:space="preserve"> 第二方面就是操作系统  计算机网络  数据结构  数据库</w:t>
        <w:br/>
        <w:br/>
        <w:t xml:space="preserve"> 1进程和线程区别 </w:t>
        <w:br/>
        <w:br/>
        <w:t xml:space="preserve">  2进程通信方式，举例说明信号量怎么通信的(我举了生活中，面试官要不是生活中的。。) </w:t>
        <w:br/>
        <w:br/>
        <w:br/>
        <w:t xml:space="preserve">  3例如ls、dir这类命令的执行原理(不会) </w:t>
        <w:br/>
        <w:br/>
        <w:br/>
        <w:t xml:space="preserve">  4怎么看一个端口号是否被占用 </w:t>
        <w:br/>
        <w:br/>
        <w:br/>
        <w:t xml:space="preserve">  5栈和堆区别，举一个栈的使用例子(我说了文件目录访问，面试官要生活中的。。) </w:t>
        <w:br/>
        <w:br/>
        <w:br/>
        <w:t xml:space="preserve">  6熟悉的排序算法，稳定性，时间空间复杂度，对稳定性的理解 </w:t>
        <w:br/>
        <w:br/>
        <w:br/>
        <w:t xml:space="preserve">  6OSI七层模型，tcp/ip属于哪层 </w:t>
        <w:br/>
        <w:br/>
        <w:br/>
        <w:t xml:space="preserve">  7浏览器输入com.meituan时会执行什么 </w:t>
        <w:br/>
        <w:br/>
        <w:br/>
        <w:br/>
        <w:t xml:space="preserve">   8DNS域名解析过程(详细) </w:t>
        <w:br/>
        <w:t xml:space="preserve"> </w:t>
        <w:br/>
        <w:br/>
        <w:t xml:space="preserve">   9为什么挥手是四次 </w:t>
        <w:br/>
        <w:t xml:space="preserve"> </w:t>
        <w:br/>
        <w:br/>
        <w:t xml:space="preserve">   10网络上想安全传输怎么做，https加密原理 </w:t>
        <w:br/>
        <w:t xml:space="preserve"> </w:t>
        <w:br/>
        <w:br/>
        <w:t xml:space="preserve">   11数据库一二三范式，分别举例说明破坏的例子 </w:t>
        <w:br/>
        <w:t xml:space="preserve"> </w:t>
        <w:br/>
        <w:br/>
        <w:t xml:space="preserve">   12数据库索引底层原理 </w:t>
        <w:br/>
        <w:t xml:space="preserve"> </w:t>
        <w:br/>
        <w:br/>
        <w:t xml:space="preserve">   13说一个栈溢出的例子 </w:t>
        <w:br/>
        <w:t xml:space="preserve"> </w:t>
        <w:br/>
        <w:br/>
        <w:t xml:space="preserve">   14表达式求值思路 </w:t>
        <w:br/>
        <w:t xml:space="preserve"> </w:t>
        <w:br/>
        <w:br/>
        <w:t xml:space="preserve">   15有一个用户登录文件和一个黑名单，怎么判断用户是否出现在黑名单里，如果数据量很大内存放不下怎么办 </w:t>
        <w:br/>
        <w:t xml:space="preserve"> </w:t>
        <w:br/>
        <w:br/>
        <w:br/>
        <w:t xml:space="preserve">  然后就是反问 </w:t>
        <w:br/>
        <w:br/>
        <w:br/>
        <w:t xml:space="preserve">  (两个面试官人都超好，有不会的都会跟我说清楚，二面面试官还告诉我不用着急，还有很多时间去学习，hr小姐姐也很好感觉很温柔，我真是太幸运了) </w:t>
        <w:br/>
        <w:br/>
      </w:r>
    </w:p>
    <w:p>
      <w:r>
        <w:t>**********************************第216篇*************************************</w:t>
      </w:r>
    </w:p>
    <w:p>
      <w:r>
        <w:t>美团java 一面二面三面面经</w:t>
        <w:br/>
        <w:br/>
        <w:t>编辑于  2020-04-02 17:05:34</w:t>
        <w:br/>
        <w:br/>
        <w:t>美团面经（一面）</w:t>
        <w:br/>
        <w:t>1. 判断一个数是否是回文数，例如 12321</w:t>
        <w:br/>
        <w:t>2. 有5亿用户，用户id是int类型，在1到5亿区间连续，从这5亿用户中均匀、随机抽取10万个用户id发促销邮件。</w:t>
        <w:br/>
        <w:t>3. 实现一个线程安全的正整数，incrementAndGet和decrementAndGet方法即可</w:t>
        <w:br/>
        <w:t>一开始volatile num 为什么用volatile？我说可以不用synchronized可以保证可加性。</w:t>
        <w:br/>
        <w:t>为什么synchronized可以保证可见性？因为monitor 不知道，瞎扯了很多</w:t>
        <w:br/>
        <w:t>说一下可重入锁</w:t>
        <w:br/>
        <w:t>4. mysql innodb存储索引数据结构采用B+树的原因？</w:t>
        <w:br/>
        <w:t>相对于AVL树更矮</w:t>
        <w:br/>
        <w:t>相对于B-树，非叶子节点可以存放更多的索引</w:t>
        <w:br/>
        <w:t>有什么补充的？</w:t>
        <w:br/>
        <w:t>相对于hash，能范围查找。相对于B-树叶子节点有双向链表。</w:t>
        <w:br/>
        <w:t>5. JavaNIO知道么？不知道</w:t>
        <w:br/>
        <w:t>6. 你觉得面向过程与面向对象开发的区别</w:t>
        <w:br/>
        <w:t>7. RBAC权限模型怎么做的（项目）</w:t>
        <w:br/>
        <w:t>8. SpringCloud里面的XXX知道么？ 不知道</w:t>
        <w:br/>
        <w:t>9. 你知道的设计模式有哪些</w:t>
        <w:br/>
        <w:t>单例、简单工厂、享元、原型、适配器、建筑者模式</w:t>
        <w:br/>
        <w:t>你有什么问我的</w:t>
        <w:br/>
        <w:t>我靠才29分钟，不行我得问点什么，掌控下局面...</w:t>
        <w:br/>
        <w:t>请问为什么开始的算法题不多？（我有病吧）</w:t>
        <w:br/>
        <w:t>10. 那我再问你一个吧：redis怎么防止缓存穿透的？</w:t>
        <w:br/>
        <w:t>还有什么方法么？</w:t>
        <w:br/>
        <w:t>布隆过滤器。</w:t>
        <w:br/>
        <w:t>**</w:t>
        <w:br/>
        <w:t>美团二面</w:t>
        <w:br/>
        <w:br/>
        <w:t xml:space="preserve">redis基本类型 </w:t>
        <w:br/>
        <w:t xml:space="preserve">redis淘汰机制 </w:t>
        <w:br/>
        <w:t xml:space="preserve">mysql事务级别 </w:t>
        <w:br/>
        <w:t xml:space="preserve">脏读幻读 </w:t>
        <w:br/>
        <w:t xml:space="preserve">hashmap </w:t>
        <w:br/>
        <w:t xml:space="preserve">TCP三次握手 </w:t>
        <w:br/>
        <w:t xml:space="preserve">TCP为什么只要三次 </w:t>
        <w:br/>
        <w:br/>
        <w:t>sql</w:t>
        <w:br/>
        <w:t>算法题</w:t>
        <w:br/>
        <w:t>最长公共子序列</w:t>
        <w:br/>
        <w:t>场景</w:t>
        <w:br/>
        <w:t>业务量翻十倍，你的服务器应该去优化</w:t>
        <w:br/>
        <w:t>美团三面</w:t>
        <w:br/>
        <w:t>忘记了，过去一周了我感觉凉了...</w:t>
        <w:br/>
        <w:t>听说牛客许愿很灵，就完成我重多许愿中的这一次！求个美团offer！！！！！</w:t>
        <w:br/>
        <w:t>此贴不要再问我了，我刚确认三面没过，各位看一下就好，俺不回啦。伤心...</w:t>
        <w:br/>
        <w:br/>
        <w:t>ps：许愿貌似没用...</w:t>
        <w:br/>
        <w:br/>
      </w:r>
    </w:p>
    <w:p>
      <w:r>
        <w:t>**********************************第217篇*************************************</w:t>
      </w:r>
    </w:p>
    <w:p>
      <w:r>
        <w:t>美团  Java后台实习 一面二面面经</w:t>
        <w:br/>
        <w:br/>
        <w:t>编辑于  2020-04-02 14:18:25</w:t>
        <w:br/>
        <w:br/>
        <w:t xml:space="preserve"> 3.28美团一面(1h) </w:t>
        <w:br/>
        <w:br/>
        <w:t xml:space="preserve"> 项目相关 </w:t>
        <w:br/>
        <w:t xml:space="preserve"> 线程池创建 </w:t>
        <w:br/>
        <w:t xml:space="preserve"> 线程池参数 </w:t>
        <w:br/>
        <w:t xml:space="preserve"> 线程池运行过程(核心数，队列，最大数，拒绝服务) </w:t>
        <w:br/>
        <w:t xml:space="preserve"> 线程池参数配置方式 </w:t>
        <w:br/>
        <w:t xml:space="preserve"> Linkedlist与Arraylist的区别 </w:t>
        <w:br/>
        <w:t xml:space="preserve"> HashMap与concurrentHashMap区别 </w:t>
        <w:br/>
        <w:t xml:space="preserve"> synchronized与lock的区别 </w:t>
        <w:br/>
        <w:t xml:space="preserve"> jvm内存模型 </w:t>
        <w:br/>
        <w:t xml:space="preserve"> JVM内存分配策略 </w:t>
        <w:br/>
        <w:t xml:space="preserve"> 垃圾回收算法 </w:t>
        <w:br/>
        <w:t xml:space="preserve"> 垃圾回收过程 </w:t>
        <w:br/>
        <w:t xml:space="preserve"> oom(out of memory)可能原因 </w:t>
        <w:br/>
        <w:t xml:space="preserve"> 分布式CAP </w:t>
        <w:br/>
        <w:t xml:space="preserve"> 分布式BASE </w:t>
        <w:br/>
        <w:t xml:space="preserve"> zookeeper </w:t>
        <w:br/>
        <w:t xml:space="preserve"> Paxos </w:t>
        <w:br/>
        <w:t xml:space="preserve"> Raft </w:t>
        <w:br/>
        <w:t xml:space="preserve"> cookie与session区别 </w:t>
        <w:br/>
        <w:t xml:space="preserve"> 分布式session管理 </w:t>
        <w:br/>
        <w:br/>
        <w:t xml:space="preserve"> 3.30美团二面(半小时) </w:t>
        <w:br/>
        <w:br/>
        <w:t xml:space="preserve"> 项目相关 </w:t>
        <w:br/>
        <w:t xml:space="preserve"> Java虚拟机内存模型 </w:t>
        <w:br/>
        <w:t xml:space="preserve"> GC过程 </w:t>
        <w:br/>
        <w:t xml:space="preserve"> 类加载过程 </w:t>
        <w:br/>
        <w:t xml:space="preserve"> 双亲委派模型 </w:t>
        <w:br/>
        <w:t xml:space="preserve"> 数据库索引 </w:t>
        <w:br/>
        <w:t xml:space="preserve"> 死锁条件 </w:t>
        <w:br/>
        <w:t xml:space="preserve"> 如果打开一个网页很慢，你会考虑怎么优化 </w:t>
        <w:br/>
        <w:br/>
      </w:r>
    </w:p>
    <w:p>
      <w:r>
        <w:t>**********************************第218篇*************************************</w:t>
      </w:r>
    </w:p>
    <w:p>
      <w:r>
        <w:t>美团终于等到offer call，回馈牛客！！！</w:t>
        <w:br/>
        <w:br/>
        <w:t>编辑于  2020-04-02 12:09:24</w:t>
        <w:br/>
        <w:br/>
        <w:br/>
        <w:t xml:space="preserve">  二月准备春招实习，一个多月没有收获，今天真的是一个心惊动魄的日子！ </w:t>
        <w:br/>
        <w:br/>
        <w:br/>
        <w:t xml:space="preserve"> 阿里一面以后，后面就一直没接到二面，笔试也拉的一批，周一约周三十一点二面，结果面试官临时有事。。。不谈了总之心态崩了，因为美团二面已经八天了都没消息，再加上阿里这么一整，哎。 </w:t>
        <w:br/>
        <w:br/>
        <w:br/>
        <w:t xml:space="preserve"> 没想到下午好消息就来啦！！！下午接到美团hr小姐姐电话，谈了实习offer之类的，开心。 </w:t>
        <w:br/>
        <w:br/>
        <w:br/>
        <w:t xml:space="preserve"> 然后刚接完美团....突然接到了广州的电话....之前腾讯挂了又被wxg捞了，我？？？？我这种菜鸡还配wxg？？？约明天面试....行吧，硬着头皮试试吧。 </w:t>
        <w:br/>
        <w:br/>
        <w:br/>
        <w:t xml:space="preserve">  下面回馈牛客，附上面经。 </w:t>
        <w:br/>
        <w:br/>
        <w:t xml:space="preserve"> 美团一面 </w:t>
        <w:br/>
        <w:br/>
        <w:t xml:space="preserve">  45min </w:t>
        <w:br/>
        <w:br/>
        <w:br/>
        <w:t xml:space="preserve">  tcp相关、为什么可以保证可靠性、有什么上层协议、怎么保证有序，除了网络传输的乱序，你还能想到其他场合乱序会出现影响的，怎么解决。 </w:t>
        <w:br/>
        <w:br/>
        <w:br/>
        <w:t xml:space="preserve">  操作系统，内核态和用户态。 </w:t>
        <w:br/>
        <w:br/>
        <w:br/>
        <w:t xml:space="preserve">  java 并发包，sychronized和juc下的lock区别，使用场合，底层分别是怎么实现的，readWriteLock。 </w:t>
        <w:br/>
        <w:br/>
        <w:br/>
        <w:t xml:space="preserve">  线程池相关、线程池容易会出现什么问题？ </w:t>
        <w:br/>
        <w:br/>
        <w:br/>
        <w:t xml:space="preserve">  GC收集器相关，cms怎么运行。 </w:t>
        <w:br/>
        <w:br/>
        <w:br/>
        <w:t xml:space="preserve">  mysql索引、联合索引最左匹配之类的。 </w:t>
        <w:br/>
        <w:br/>
        <w:br/>
        <w:t xml:space="preserve">  谈项目，为什么这么做。你说你学习能力强，体现在哪里？ </w:t>
        <w:br/>
        <w:br/>
        <w:br/>
        <w:t xml:space="preserve">  总之偏基础，没深挖， </w:t>
        <w:br/>
        <w:br/>
        <w:br/>
        <w:br/>
        <w:br/>
        <w:t xml:space="preserve"> 美团二面 </w:t>
        <w:br/>
        <w:br/>
        <w:t xml:space="preserve">  45min </w:t>
        <w:br/>
        <w:br/>
        <w:br/>
        <w:t xml:space="preserve">  你说你基础课程比较好，分别都考多少分啊？........ </w:t>
        <w:br/>
        <w:br/>
        <w:br/>
        <w:t xml:space="preserve">  操作系统进程怎么切换的？ </w:t>
        <w:br/>
        <w:br/>
        <w:br/>
        <w:t xml:space="preserve">  tcp怎么保证有序？ </w:t>
        <w:br/>
        <w:br/>
        <w:br/>
        <w:t xml:space="preserve">  ssm整个的配置大概说下。 </w:t>
        <w:br/>
        <w:br/>
        <w:br/>
        <w:t xml:space="preserve">  看了哪些源码？为什么要看？ </w:t>
        <w:br/>
        <w:br/>
        <w:br/>
        <w:t xml:space="preserve"> 开始问项目，抠细节，注重过程，大概面试官想看到的是你学习的能力和解决问题的能力吧。我说的是一个深度学习的项目。。。面试官问到了为什么要租腾讯的服务器而不是阿里的服务器。。。总之实现的细节必须清楚，否则很容易被问懵逼。 </w:t>
        <w:br/>
        <w:br/>
        <w:br/>
        <w:br/>
        <w:br/>
        <w:br/>
        <w:br/>
        <w:br/>
        <w:br/>
        <w:t xml:space="preserve">  后面再补阿里的面经，谢谢牛客陪我这一个多月！牛客真的是一个很好的学习和沟通的平台！！！ </w:t>
        <w:br/>
        <w:br/>
        <w:br/>
        <w:br/>
        <w:br/>
        <w:br/>
        <w:br/>
        <w:br/>
        <w:br/>
        <w:br/>
        <w:br/>
        <w:br/>
        <w:t xml:space="preserve">  以下原贴（第八天接到oc）： </w:t>
        <w:br/>
        <w:br/>
        <w:br/>
        <w:br/>
        <w:br/>
        <w:br/>
        <w:t xml:space="preserve">  二面就是谈项目，聊人生…这是什么情况啊？ </w:t>
        <w:br/>
        <w:br/>
        <w:t xml:space="preserve"> 24晚上二面 </w:t>
        <w:br/>
        <w:t xml:space="preserve"> 等hr的第一天 </w:t>
        <w:br/>
        <w:t xml:space="preserve"> 等hr的第二天 </w:t>
        <w:br/>
        <w:t xml:space="preserve"> 等hr的第三天 </w:t>
        <w:br/>
        <w:t xml:space="preserve"> 等hr的第四天 </w:t>
        <w:br/>
        <w:t xml:space="preserve"> 等hr的第五天 </w:t>
        <w:br/>
        <w:t xml:space="preserve"> 等hr的第六天 </w:t>
        <w:br/>
        <w:t xml:space="preserve"> 等hr的第七天… </w:t>
        <w:br/>
      </w:r>
    </w:p>
    <w:p>
      <w:r>
        <w:t>**********************************第219篇*************************************</w:t>
      </w:r>
    </w:p>
    <w:p>
      <w:r>
        <w:t>美团一面面经</w:t>
        <w:br/>
        <w:br/>
        <w:t>编辑于  2020-04-01 12:54:28</w:t>
        <w:br/>
        <w:br/>
        <w:t>问了一下实习，我傻乎乎的说实习到后面感觉没太大提升了，结果实习项目里面写了个rabbitmq我居然自己都不知道，我自己都傻了</w:t>
        <w:br/>
        <w:t xml:space="preserve"> 以下面经。</w:t>
        <w:br/>
        <w:br/>
        <w:t xml:space="preserve"> 1.实习</w:t>
        <w:br/>
        <w:t xml:space="preserve"> 2.运行时数据区</w:t>
        <w:br/>
        <w:t xml:space="preserve"> 3.堆的结构（说了新老年代和常量池）</w:t>
        <w:br/>
        <w:t xml:space="preserve"> 4.垃圾回收算法，垃圾回收的时机，堆内存分配的过程，可达性分析，GC ROOT</w:t>
        <w:br/>
        <w:t xml:space="preserve"> 5.G1收集器和CMS收集器</w:t>
        <w:br/>
        <w:t xml:space="preserve"> 6.Java多线程有在项目里用过吗？（答理论基本都知道，但是应用场景不太知道，因为我觉得SpringBoot进来的请求本身就是多线程的，自己项目里没有写过多线程。然后面试官直接这一块就让过了）</w:t>
        <w:br/>
        <w:t xml:space="preserve"> 7.Hashmap,Hashtable,ConcurrentHashmap</w:t>
        <w:br/>
        <w:t xml:space="preserve"> 8.ConcurrentHashmap为什么高效？什么是CAS？CAS的原子性是如何保证的？</w:t>
        <w:br/>
        <w:t xml:space="preserve"> 9.hashmap插入元素的过程（从位运算开始讲起）</w:t>
        <w:br/>
        <w:t xml:space="preserve"> 10.hashmap扩容的过程（接上面位运算继续讲）</w:t>
        <w:br/>
        <w:t xml:space="preserve"> 11.MySQL聚簇索引和非聚簇索引，优缺点</w:t>
        <w:br/>
        <w:t xml:space="preserve"> 12.姓名课程成绩，找出没有不及格课程的学生（答子查询not in）</w:t>
        <w:br/>
        <w:t xml:space="preserve"> 13.有更好的方法吗？（想了一会儿，答group by having min &gt;= 60）</w:t>
        <w:br/>
        <w:t xml:space="preserve"> 14.我看你实习项目里用到了rabbitmq是吧？（？？？你怎么知道？那是别人用的，我不会啊，我咋不记得我简历上写了这个？？？大哥，别问这个啊求你了）</w:t>
        <w:br/>
        <w:t xml:space="preserve"> 15.不太会那就过了吧</w:t>
        <w:br/>
        <w:t xml:space="preserve"> 16.写个题吧，两个大整数用字符串表示，求和返回结果（乍一看挺简单，写起来真的很麻烦，最后没写完，面试官表示嗯没事我懂的，思路基本对了就行）😂</w:t>
        <w:br/>
        <w:t xml:space="preserve"> 17.反问</w:t>
        <w:br/>
        <w:br/>
        <w:t xml:space="preserve"> 最后说我比他上学的时候强多了（我这么强吗？那给个offer啊）。但是我说实习到后面没太大提升他比较失望，毕竟项目里用了rabbitmq你也不会啊</w:t>
        <w:br/>
        <w:br/>
        <w:t xml:space="preserve"> 好吧，就这样吧，我把自己坑了呗～</w:t>
        <w:br/>
        <w:br/>
        <w:t xml:space="preserve"> 刚收到电话，后天二面。许愿</w:t>
        <w:br/>
        <w:br/>
        <w:br/>
      </w:r>
    </w:p>
    <w:p>
      <w:r>
        <w:t>**********************************第220篇*************************************</w:t>
      </w:r>
    </w:p>
    <w:p>
      <w:r>
        <w:t>美团 到店事业群 面经（已接offer call）</w:t>
        <w:br/>
        <w:br/>
        <w:t>发布于  2020-04-01 09:53:03</w:t>
        <w:br/>
        <w:br/>
        <w:t xml:space="preserve"> 一面  40min </w:t>
        <w:br/>
        <w:br/>
        <w:t xml:space="preserve"> 自我介绍 </w:t>
        <w:br/>
        <w:t xml:space="preserve"> HashMap的底层，扩容 </w:t>
        <w:br/>
        <w:t xml:space="preserve"> 可重入锁 </w:t>
        <w:br/>
        <w:t xml:space="preserve"> 并发的集合 </w:t>
        <w:br/>
        <w:t xml:space="preserve"> 过滤器和拦截器了解过吗？ </w:t>
        <w:br/>
        <w:t xml:space="preserve"> 线程池 </w:t>
        <w:br/>
        <w:t xml:space="preserve"> 反射机制？ </w:t>
        <w:br/>
        <w:t xml:space="preserve"> 代理模式？ </w:t>
        <w:br/>
        <w:t xml:space="preserve"> 数据库索引 </w:t>
        <w:br/>
        <w:t xml:space="preserve"> 缓存数据库，我说了redis </w:t>
        <w:br/>
        <w:t xml:space="preserve"> 工厂模式 </w:t>
        <w:br/>
        <w:t xml:space="preserve"> Spring 的 AOP IOC </w:t>
        <w:br/>
        <w:br/>
        <w:t xml:space="preserve"> 总体感觉有一些框架我还不了解，面试官也给建议，多看看源码，了解一些反射、代理、Spring这些，因为美团是Java开发嘛，要求比较高一些 </w:t>
        <w:br/>
        <w:t xml:space="preserve">  </w:t>
        <w:br/>
        <w:t xml:space="preserve"> 二面  50min </w:t>
        <w:br/>
        <w:br/>
        <w:t xml:space="preserve"> 自我介绍，聊项目 </w:t>
        <w:br/>
        <w:t xml:space="preserve"> 数据库的联合索引 </w:t>
        <w:br/>
        <w:t xml:space="preserve"> 数据库事务隔离级别 </w:t>
        <w:br/>
        <w:t xml:space="preserve"> 大表优化 </w:t>
        <w:br/>
        <w:t xml:space="preserve"> 水平分区后，怎么查询字段 </w:t>
        <w:br/>
        <w:t xml:space="preserve"> 不知怎么的就扯到 一致性hash？ </w:t>
        <w:br/>
        <w:t xml:space="preserve"> 问我家是哪的，问我规划，如果公司转岗客户端，可以吗？ </w:t>
        <w:br/>
        <w:t xml:space="preserve"> 问我有啥问题吗，我问他视频面试怎么没coding啊….. </w:t>
        <w:br/>
        <w:br/>
        <w:br/>
        <w:t xml:space="preserve">  二面官说根据面试记录，一面的时候问了并发等基础问题，所以这面就没问，面试时间也只有40min，coding太费时间了。。 </w:t>
        <w:br/>
        <w:br/>
        <w:br/>
        <w:br/>
        <w:br/>
        <w:br/>
        <w:br/>
        <w:br/>
        <w:br/>
        <w:t xml:space="preserve">  HR昨晚来电话，问offer意向，我很诚实的告诉她还正在面阿里，她就先加了我，说我确定意向了再告诉她2333 </w:t>
        <w:br/>
        <w:br/>
        <w:t xml:space="preserve">  </w:t>
        <w:br/>
        <w:t xml:space="preserve">  </w:t>
        <w:br/>
        <w:t xml:space="preserve">  </w:t>
        <w:br/>
        <w:t xml:space="preserve">  </w:t>
        <w:br/>
        <w:br/>
      </w:r>
    </w:p>
    <w:p>
      <w:r>
        <w:t>**********************************第221篇*************************************</w:t>
      </w:r>
    </w:p>
    <w:p>
      <w:r>
        <w:t>美团后端实习开发（Java）一、二面面经</w:t>
        <w:br/>
        <w:br/>
        <w:t>编辑于  2020-03-31 20:02:13</w:t>
        <w:br/>
        <w:br/>
        <w:t xml:space="preserve"> 一面 3.25 40min 第二天中午通知二面 </w:t>
        <w:br/>
        <w:br/>
        <w:br/>
        <w:t xml:space="preserve">   都有什么类加载器 </w:t>
        <w:br/>
        <w:t xml:space="preserve"> </w:t>
        <w:br/>
        <w:br/>
        <w:t xml:space="preserve">   类的加载过程 </w:t>
        <w:br/>
        <w:t xml:space="preserve"> </w:t>
        <w:br/>
        <w:br/>
        <w:t xml:space="preserve">   HashMap底层结构，初始容量，什么时候扩容 </w:t>
        <w:br/>
        <w:t xml:space="preserve"> </w:t>
        <w:br/>
        <w:br/>
        <w:t xml:space="preserve">   什么是红黑树 </w:t>
        <w:br/>
        <w:t xml:space="preserve"> </w:t>
        <w:br/>
        <w:br/>
        <w:t xml:space="preserve">   JVM内存 </w:t>
        <w:br/>
        <w:t xml:space="preserve"> </w:t>
        <w:br/>
        <w:br/>
        <w:t xml:space="preserve">   CAS </w:t>
        <w:br/>
        <w:t xml:space="preserve"> </w:t>
        <w:br/>
        <w:br/>
        <w:br/>
        <w:br/>
        <w:br/>
        <w:br/>
        <w:br/>
        <w:t xml:space="preserve">Linux系统常用指令 </w:t>
        <w:br/>
        <w:t xml:space="preserve"> </w:t>
        <w:br/>
        <w:br/>
        <w:t xml:space="preserve">   进程与线程 </w:t>
        <w:br/>
        <w:t xml:space="preserve"> </w:t>
        <w:br/>
        <w:br/>
        <w:br/>
        <w:br/>
        <w:br/>
        <w:t xml:space="preserve">   OSI七层模型 </w:t>
        <w:br/>
        <w:t xml:space="preserve"> </w:t>
        <w:br/>
        <w:br/>
        <w:t xml:space="preserve">   传输层协议 </w:t>
        <w:br/>
        <w:t xml:space="preserve"> </w:t>
        <w:br/>
        <w:br/>
        <w:t xml:space="preserve">   TCP、UDP协议区别；TCP报文 </w:t>
        <w:br/>
        <w:t xml:space="preserve"> </w:t>
        <w:br/>
        <w:br/>
        <w:t xml:space="preserve">   TCP三次握手、四次挥手 </w:t>
        <w:br/>
        <w:t xml:space="preserve"> </w:t>
        <w:br/>
        <w:br/>
        <w:t xml:space="preserve">   HTTP和HTTPS区别，HTTP状态 </w:t>
        <w:br/>
        <w:t xml:space="preserve"> </w:t>
        <w:br/>
        <w:br/>
        <w:br/>
        <w:br/>
        <w:br/>
        <w:t xml:space="preserve">   InnoDB和MyISAM的区别 </w:t>
        <w:br/>
        <w:t xml:space="preserve"> </w:t>
        <w:br/>
        <w:br/>
        <w:t xml:space="preserve">   数据库引擎底层结构（B+树优点） </w:t>
        <w:br/>
        <w:t xml:space="preserve"> </w:t>
        <w:br/>
        <w:br/>
        <w:br/>
        <w:t xml:space="preserve"> Redis数据类型，RDB和AOF  Spring Bean的生命周期（不会框架） </w:t>
        <w:br/>
        <w:br/>
        <w:br/>
        <w:t xml:space="preserve"> 说一下快排 </w:t>
        <w:br/>
        <w:t xml:space="preserve"> 算法：两个有序数组nums1，nums2，将两个有序数组合并成一个有序数组保存到nums1中（nums1中有m个元素，nums2中有n个元素，保证nums1容量大于m+n） </w:t>
        <w:br/>
        <w:t xml:space="preserve">  </w:t>
        <w:br/>
        <w:t xml:space="preserve"> 二面  3.27  60min </w:t>
        <w:br/>
        <w:t xml:space="preserve">   问的基础不多</w:t>
        <w:br/>
        <w:t xml:space="preserve"> </w:t>
        <w:br/>
        <w:br/>
        <w:br/>
        <w:br/>
        <w:t>SQL语句：学生课程成绩表，查出参加所有课程考试且分数都在</w:t>
        <w:br/>
        <w:t xml:space="preserve">  80分以上的学生姓名 </w:t>
        <w:br/>
        <w:t xml:space="preserve"> </w:t>
        <w:br/>
        <w:br/>
        <w:t xml:space="preserve"> 算法：一个数组，比如[81 33 10 1]，组成最大数 8133110 这样  数据库索引（a,b,c） where b=xx and c=xx ;where c=xx and b=xx and a=xx;where a=xx and b=xx;where a=xx and c=xx ;哪些用到了索引 </w:t>
        <w:br/>
        <w:t xml:space="preserve"> </w:t>
        <w:br/>
        <w:br/>
        <w:t xml:space="preserve"> 数据库设计：美团里有个交话费的功能，问需要设计什么表格及属性，写一下建表语句 </w:t>
        <w:br/>
        <w:br/>
        <w:t xml:space="preserve"> 泛型擦除 </w:t>
        <w:br/>
        <w:t xml:space="preserve"> 使用awk打印文本第三列（不会）awk '{print  $3 }'  xxx.txt </w:t>
        <w:br/>
        <w:t xml:space="preserve"> Array&lt;这儿可以填泛型吗&gt; </w:t>
        <w:br/>
        <w:br/>
        <w:t>&lt;? super T&gt; 和</w:t>
        <w:br/>
        <w:t xml:space="preserve">   &lt;? extends T&gt;</w:t>
        <w:br/>
        <w:br/>
        <w:br/>
        <w:t xml:space="preserve"> class  GrandPa{</w:t>
        <w:br/>
        <w:t xml:space="preserve">    static {</w:t>
        <w:br/>
        <w:t xml:space="preserve">        System.out.println("grandPa");</w:t>
        <w:br/>
        <w:t xml:space="preserve">    }</w:t>
        <w:br/>
        <w:t xml:space="preserve">    public GrandPa(){</w:t>
        <w:br/>
        <w:t xml:space="preserve">        System.out.println("Create GrandPa");</w:t>
        <w:br/>
        <w:t xml:space="preserve">    }</w:t>
        <w:br/>
        <w:t>}</w:t>
        <w:br/>
        <w:t>class Father1 extends GrandPa{</w:t>
        <w:br/>
        <w:t xml:space="preserve">    public static int factor=3;</w:t>
        <w:br/>
        <w:t xml:space="preserve">    static {</w:t>
        <w:br/>
        <w:t xml:space="preserve">        System.out.println("Father");</w:t>
        <w:br/>
        <w:t xml:space="preserve">    }</w:t>
        <w:br/>
        <w:t xml:space="preserve">    public Father1(){</w:t>
        <w:br/>
        <w:t xml:space="preserve">        System.out.println("Create Father1");</w:t>
        <w:br/>
        <w:t xml:space="preserve">    }</w:t>
        <w:br/>
        <w:t>}</w:t>
        <w:br/>
        <w:t>class Son1 extends Father1{</w:t>
        <w:br/>
        <w:t xml:space="preserve">    static {</w:t>
        <w:br/>
        <w:t xml:space="preserve">        System.out.println("Son");</w:t>
        <w:br/>
        <w:t xml:space="preserve">    }</w:t>
        <w:br/>
        <w:t xml:space="preserve">    public Son1(){</w:t>
        <w:br/>
        <w:t xml:space="preserve">        System.out.println("Create Son1");</w:t>
        <w:br/>
        <w:t xml:space="preserve">    }</w:t>
        <w:br/>
        <w:t xml:space="preserve">}  System.out.println(Son1.factor)的结果（子类引用父类的静态字段，不会导致子类初始化） </w:t>
        <w:br/>
        <w:br/>
        <w:t xml:space="preserve">      还有就是简历里的内容，自我评价为什么这么写，有什么具体事例吗，缺点是什么 </w:t>
        <w:br/>
        <w:t xml:space="preserve">     </w:t>
        <w:br/>
        <w:br/>
        <w:br/>
        <w:br/>
        <w:br/>
        <w:br/>
        <w:br/>
      </w:r>
    </w:p>
    <w:p>
      <w:r>
        <w:t>**********************************第222篇*************************************</w:t>
      </w:r>
    </w:p>
    <w:p>
      <w:r>
        <w:t>美团实习二面凉经</w:t>
        <w:br/>
        <w:br/>
        <w:t>编辑于  2020-03-31 14:47:55</w:t>
        <w:br/>
        <w:br/>
        <w:br/>
        <w:t xml:space="preserve">  1h10min左右 </w:t>
        <w:br/>
        <w:br/>
        <w:br/>
        <w:t xml:space="preserve">  讲认为做的比较好的项目，照的简历问的(讲了很久很久) </w:t>
        <w:br/>
        <w:br/>
        <w:br/>
        <w:t xml:space="preserve">  项目中涉及的算法是怎么学的 </w:t>
        <w:br/>
        <w:br/>
        <w:br/>
        <w:t xml:space="preserve">  写过爬虫那讲讲常见问题，ban了ip段怎么处理，对方返回蜜罐数据怎么识别 </w:t>
        <w:br/>
        <w:t xml:space="preserve"> Http2.0和1.1区别</w:t>
        <w:br/>
        <w:t xml:space="preserve"> 浏览器的并发性，浏览器最大能接受tcp数知道吗(不会，查了下：Chrome浏览器最多允许对同一个域名Host建立6个TCP连接，不同的浏览器有所区别)</w:t>
        <w:br/>
        <w:t xml:space="preserve"> tcp可靠传输</w:t>
        <w:br/>
        <w:t xml:space="preserve"> 事务隔离模式有哪些，怎么实现(mvcc)</w:t>
        <w:br/>
        <w:t xml:space="preserve"> 最近读了什么书</w:t>
        <w:br/>
        <w:t xml:space="preserve"> 看过什么源码，讲一下</w:t>
        <w:br/>
        <w:br/>
        <w:br/>
        <w:t xml:space="preserve">  未来发展方向，有没有了解过相关内容 </w:t>
        <w:br/>
        <w:br/>
        <w:br/>
        <w:t>消息队列熟悉吗？(不熟)</w:t>
        <w:br/>
        <w:br/>
        <w:br/>
        <w:t xml:space="preserve"> 编程：1个数组，找出a,b使得a-b最大，要求a在b之前(dp)</w:t>
        <w:br/>
        <w:br/>
        <w:br/>
        <w:t xml:space="preserve">  数据库设计：设计打卡系统统计迟到和早退的员工，写SQL </w:t>
        <w:br/>
        <w:br/>
        <w:br/>
        <w:br/>
        <w:br/>
        <w:br/>
        <w:t xml:space="preserve">  编程题只能想到暴力dp半天没做出来，面试官给我讲的头秃……给自己点一首凉凉 </w:t>
        <w:br/>
        <w:br/>
      </w:r>
    </w:p>
    <w:p>
      <w:r>
        <w:t>**********************************第223篇*************************************</w:t>
      </w:r>
    </w:p>
    <w:p>
      <w:r>
        <w:t>美团点评一面面经</w:t>
        <w:br/>
        <w:br/>
        <w:t>编辑于  2020-03-31 15:32:57</w:t>
        <w:br/>
        <w:br/>
        <w:br/>
        <w:t xml:space="preserve">  一道看代码的题，考的是java方法对对象参数的传递 </w:t>
        <w:br/>
        <w:br/>
        <w:br/>
        <w:t xml:space="preserve">  redis集群，哨兵和集群分别有什么优缺点 </w:t>
        <w:br/>
        <w:br/>
        <w:br/>
        <w:t xml:space="preserve">  项目中的缓存一致性 </w:t>
        <w:br/>
        <w:br/>
        <w:br/>
        <w:t xml:space="preserve">  hashset底层 </w:t>
        <w:br/>
        <w:br/>
        <w:br/>
        <w:t xml:space="preserve">  如果让你设计，不用红黑树，你怎么实现优化链表部分 </w:t>
        <w:br/>
        <w:br/>
        <w:br/>
        <w:t xml:space="preserve">  hashset在扩容时候的安全问题 </w:t>
        <w:br/>
        <w:br/>
        <w:br/>
        <w:t xml:space="preserve">  怎么重写hashcode方法 </w:t>
        <w:br/>
        <w:br/>
        <w:br/>
        <w:t xml:space="preserve">  怎么让两个属性值相同引用不同的对象在set中作为一个对象 </w:t>
        <w:br/>
        <w:br/>
        <w:br/>
        <w:t xml:space="preserve">  红黑树 </w:t>
        <w:br/>
        <w:br/>
        <w:br/>
        <w:t xml:space="preserve">  与其他平衡树的对比，适合的场景 </w:t>
        <w:br/>
        <w:br/>
        <w:br/>
        <w:t xml:space="preserve">  B+树，B树 </w:t>
        <w:br/>
        <w:br/>
        <w:br/>
        <w:t xml:space="preserve">  数据库索引为什么B+树，不是红黑树 </w:t>
        <w:br/>
        <w:br/>
        <w:br/>
        <w:t xml:space="preserve">  笔试题第三题 </w:t>
        <w:br/>
        <w:br/>
        <w:br/>
        <w:t xml:space="preserve">  第三题改了条件，让子集乱序，有多少种满足有序序列，用dp解（为什么乱序可以用dp，想了十分钟，我没想明白） </w:t>
        <w:br/>
        <w:br/>
        <w:br/>
        <w:t xml:space="preserve">  扭转数组找target </w:t>
        <w:br/>
        <w:br/>
        <w:br/>
        <w:br/>
        <w:br/>
        <w:br/>
        <w:t xml:space="preserve">  还有些记不住了 </w:t>
        <w:br/>
        <w:br/>
        <w:br/>
        <w:t xml:space="preserve">  面试官是个非常好的小哥哥，可惜我发挥的太次了，早知道复习下笔试题了 </w:t>
        <w:br/>
        <w:br/>
        <w:br/>
        <w:br/>
        <w:br/>
      </w:r>
    </w:p>
    <w:p>
      <w:r>
        <w:t>**********************************第224篇*************************************</w:t>
      </w:r>
    </w:p>
    <w:p>
      <w:r>
        <w:t>美团数据研发（大概率一面凉经）</w:t>
        <w:br/>
        <w:br/>
        <w:t>编辑于  2020-03-30 20:42:38</w:t>
        <w:br/>
        <w:br/>
        <w:br/>
        <w:t xml:space="preserve">  面试官很平和，上来先介绍他自己，然后再叫我自我介绍哈哈哈 </w:t>
        <w:br/>
        <w:br/>
        <w:br/>
        <w:br/>
        <w:br/>
        <w:br/>
        <w:t xml:space="preserve">  笔试</w:t>
        <w:br/>
        <w:t xml:space="preserve">  1.数字置换</w:t>
        <w:br/>
        <w:t xml:space="preserve">  2.嵌套圆环面积</w:t>
        <w:br/>
        <w:t xml:space="preserve">  3.打靶得分</w:t>
        <w:br/>
        <w:t xml:space="preserve">  4.数组的有趣子序列</w:t>
        <w:br/>
        <w:t xml:space="preserve">  5.（没做到，忘记题目了） </w:t>
        <w:br/>
        <w:br/>
        <w:br/>
        <w:br/>
        <w:br/>
        <w:br/>
        <w:t xml:space="preserve">  一面（大概率凉）：</w:t>
        <w:br/>
        <w:t xml:space="preserve">  Hadoop mapreduce过程（非常细致）</w:t>
        <w:br/>
        <w:t xml:space="preserve">  为什么reduce读取数据不会爆内存</w:t>
        <w:br/>
        <w:t xml:space="preserve">  为什么reduce要按照key排序</w:t>
        <w:br/>
        <w:t xml:space="preserve">  为什么Shuffle要写磁盘（好像是这个问题）</w:t>
        <w:br/>
        <w:t xml:space="preserve">  Java集合以及特点</w:t>
        <w:br/>
        <w:t xml:space="preserve">  concurrentHashMap和HashTable有什么区别</w:t>
        <w:br/>
        <w:t xml:space="preserve">  HashMap底层实现，如何处理碰撞</w:t>
        <w:br/>
        <w:t xml:space="preserve">  数据库（项目相关）：如何防止用户注册用户名重复（唯一键）</w:t>
        <w:br/>
        <w:t xml:space="preserve">  volatile的底层原理</w:t>
        <w:br/>
        <w:t xml:space="preserve">  两个线程同时对volatile修饰的 i 进行++操作，会有几种结果</w:t>
        <w:br/>
        <w:t xml:space="preserve">  Java类的序列化与反序列化（Master如何将用户自定义方法传给Worker）</w:t>
        <w:br/>
        <w:t xml:space="preserve">  手撕：</w:t>
        <w:br/>
        <w:t xml:space="preserve">  两个栈实现队列（自己实现栈）</w:t>
        <w:br/>
        <w:t xml:space="preserve">  指出问题：没有处理在栈空时执行pop操作的情况，使用list实现栈，没有考虑弹出以后对象未被回收的问题 </w:t>
        <w:br/>
        <w:br/>
        <w:br/>
        <w:t xml:space="preserve">  （应该还有其他问题，但是记不清了，印象比较深刻，自己没答好的差不多是这些）</w:t>
        <w:br/>
        <w:t xml:space="preserve"> </w:t>
        <w:br/>
        <w:t xml:space="preserve"> 虽然应该是凉了不过感觉收获颇丰，一个是发现了自己对于知识的了解不够深入（大数据专业课学的半吊子还敢投数据开发岗hhh），一个是在回答不上来的时候面试官耐心引导，没答上的基本上都引导我得到了正确答案，也新学到了许多知识。路转粉了。好感度++</w:t>
        <w:br/>
        <w:t xml:space="preserve"> </w:t>
        <w:br/>
        <w:br/>
        <w:br/>
      </w:r>
    </w:p>
    <w:p>
      <w:r>
        <w:t>**********************************第225篇*************************************</w:t>
      </w:r>
    </w:p>
    <w:p>
      <w:r>
        <w:t>美团实习二面面经</w:t>
        <w:br/>
        <w:br/>
        <w:t>编辑于  2020-03-30 18:30:21</w:t>
        <w:br/>
        <w:br/>
        <w:t xml:space="preserve"> 美团二面后端开发攒人品 </w:t>
        <w:br/>
        <w:t xml:space="preserve"> 二面82mins </w:t>
        <w:br/>
        <w:t xml:space="preserve"> 1.上来自我介绍不多说了 </w:t>
        <w:br/>
        <w:t xml:space="preserve"> 2.最近有看那些书吗(我说深入理解jvm，并发编程，java编程思想，java卷一卷二，所以下面问题略有针对性） </w:t>
        <w:br/>
        <w:t xml:space="preserve"> 2.说一下lock与synchronized的优势在哪里（估计我的一面对于lock那部分答的不好） </w:t>
        <w:br/>
        <w:t xml:space="preserve"> 3.说一说jvm的运行数据区的划分，为什么这么划分 </w:t>
        <w:br/>
        <w:t xml:space="preserve"> 4.jvm回收的具体过程 </w:t>
        <w:br/>
        <w:t xml:space="preserve"> 5.如果让你选择gc收集器，你会从哪些方面考虑 </w:t>
        <w:br/>
        <w:t xml:space="preserve"> 6.mysql的索引有哪些 </w:t>
        <w:br/>
        <w:t xml:space="preserve"> 7.让你设计索引，你会从哪些方面来考虑 </w:t>
        <w:br/>
        <w:t xml:space="preserve"> 8.主键索引和普通索引查询时有哪些区别 </w:t>
        <w:br/>
        <w:t xml:space="preserve"> 9.让你设计一个字段，你会从哪些方面考虑 </w:t>
        <w:br/>
        <w:t xml:space="preserve"> 10.索引失效原则 </w:t>
        <w:br/>
        <w:t xml:space="preserve"> 11.了解过慢查询吗，如何解决 </w:t>
        <w:br/>
        <w:t xml:space="preserve"> 12.算法题，一个数组，其中只有一个单独的数字，其余都是两两连续相同的，例如11233，实现与优化 </w:t>
        <w:br/>
        <w:t xml:space="preserve"> 13.项目遇到的问题与难点，如何解决 </w:t>
        <w:br/>
        <w:t xml:space="preserve"> 14.反问环节 </w:t>
        <w:br/>
        <w:t xml:space="preserve"> 最让人绝望的是三面还是技术面，内心防线有点崩塌 </w:t>
        <w:br/>
        <w:t xml:space="preserve"> 面经权当攒人品，希望对你有用 </w:t>
        <w:br/>
      </w:r>
    </w:p>
    <w:p>
      <w:r>
        <w:t>**********************************第226篇*************************************</w:t>
      </w:r>
    </w:p>
    <w:p>
      <w:r>
        <w:t>美团后端实习一面</w:t>
        <w:br/>
        <w:br/>
        <w:t>编辑于  2020-03-30 18:44:36</w:t>
        <w:br/>
        <w:br/>
        <w:t xml:space="preserve"> 面了1个小时左右，问了很多，因为我简历上写了会用java和mysql，所以主要问的还是java+数据库。 </w:t>
        <w:br/>
        <w:t xml:space="preserve">   </w:t>
        <w:br/>
        <w:t xml:space="preserve"> 1.自我介绍 </w:t>
        <w:br/>
        <w:t xml:space="preserve"> 2.介绍一下项目 </w:t>
        <w:br/>
        <w:t xml:space="preserve"> 3.项目数据集是哪来的，数据集里面有什么，存储在哪里。 </w:t>
        <w:br/>
        <w:t xml:space="preserve"> 4.mysql索引的B+树有什么特点，存储在哪里，为什么可以顺序查找（这里我没搞懂面试官到底想问什么），设置了一个（A,B)索引，查B能不能用，为什么。 </w:t>
        <w:br/>
        <w:t xml:space="preserve"> 5.final关键字 </w:t>
        <w:br/>
        <w:t xml:space="preserve"> 6.java的内存模型，不是jvm的内存模型 </w:t>
        <w:br/>
        <w:t xml:space="preserve"> 7.泛型的好处，为什么不直接用object，有什么区别。 </w:t>
        <w:br/>
        <w:t xml:space="preserve"> 8.有没有用过线程池 </w:t>
        <w:br/>
        <w:t xml:space="preserve"> 9.mysql实现了可重复读，那么是怎么实现其他的隔离级别 </w:t>
        <w:br/>
        <w:t xml:space="preserve"> 比如delete from table是怎么实现隔离，加了什么锁，行级锁？表级锁？ </w:t>
        <w:br/>
        <w:t xml:space="preserve"> 10.怎么实现幻影读，怎么加锁， </w:t>
        <w:br/>
        <w:t xml:space="preserve"> 11.大体介绍一下集合框架，特点，Arraylist和linkedlist的特点及应用场景 </w:t>
        <w:br/>
        <w:t xml:space="preserve"> 12.hashmap使用了什么数据结构，使用链表和红黑树的区别 </w:t>
        <w:br/>
        <w:t xml:space="preserve"> 13.hashmap是怎么减少冲突的 </w:t>
        <w:br/>
        <w:t xml:space="preserve"> 14.hashmap在什么情况下扩容 </w:t>
        <w:br/>
        <w:t xml:space="preserve"> 15.hashmap阈值是由什么确定的。 </w:t>
        <w:br/>
        <w:t xml:space="preserve"> 16.有哪些线程安全的map，synchronize和lock的区别 </w:t>
        <w:br/>
        <w:t xml:space="preserve"> 17.volitale关键字可不可以实现i++的线程安全，工作内存，主内存 </w:t>
        <w:br/>
        <w:t xml:space="preserve"> 18.有没有用过开源框架，像spring mvc </w:t>
        <w:br/>
        <w:t xml:space="preserve"> 19.说说知道哪些设计模式，相比于面向过程，这些设计模式有什么好处 </w:t>
        <w:br/>
        <w:t xml:space="preserve"> 20.写一下单例模式的饿汉式、懒汉式，实现线程安全，为什么在那里加synchronize </w:t>
        <w:br/>
        <w:t xml:space="preserve"> 21.枚举 </w:t>
        <w:br/>
        <w:t xml:space="preserve">   </w:t>
        <w:br/>
        <w:t xml:space="preserve"> 算法题 </w:t>
        <w:br/>
        <w:t xml:space="preserve"> 1.一个数组里面有重复的数，怎么找到个数为奇数的数 </w:t>
        <w:br/>
        <w:t xml:space="preserve"> 2.两个有序的数组，找到中位数 </w:t>
        <w:br/>
        <w:br/>
      </w:r>
    </w:p>
    <w:p>
      <w:r>
        <w:t>**********************************第227篇*************************************</w:t>
      </w:r>
    </w:p>
    <w:p>
      <w:r>
        <w:t>许愿美团offer，附一二面面经</w:t>
        <w:br/>
        <w:br/>
        <w:t>编辑于  2020-04-08 12:55:48</w:t>
        <w:br/>
        <w:br/>
        <w:br/>
        <w:br/>
        <w:br/>
        <w:br/>
        <w:t>一面：</w:t>
        <w:br/>
        <w:t>介绍一下自己，聊聊你的项目的整体架构</w:t>
        <w:br/>
        <w:t>hashmap实现原理</w:t>
        <w:br/>
        <w:t>synchronized原理</w:t>
        <w:br/>
        <w:t>volatile咋实现的，能够实现什么功能</w:t>
        <w:br/>
        <w:t>你们项目里redis持久化怎么做的</w:t>
        <w:br/>
        <w:t>jvm，对象的内存结构</w:t>
        <w:br/>
        <w:t>数据库隔离级别，幻读是啥，读已提交怎么实现的</w:t>
        <w:br/>
        <w:t>垃圾收集，谈谈cms</w:t>
        <w:br/>
        <w:t>cas原理</w:t>
        <w:br/>
        <w:t>mysql索引底层结构，为啥用b＋树？</w:t>
        <w:br/>
        <w:t>算法题：链表排序</w:t>
        <w:br/>
        <w:t>开放性问题：怎么制定学习计划</w:t>
        <w:br/>
        <w:br/>
        <w:t>二面：</w:t>
        <w:br/>
        <w:t>十几分钟聊了聊平时怎么学习，在团队担任什么样的角色，自己的优势，自己做过的事。</w:t>
        <w:br/>
        <w:t>然后是基础：</w:t>
        <w:br/>
        <w:t>谈谈面向对象</w:t>
        <w:br/>
        <w:t>谈谈线程和进程</w:t>
        <w:br/>
        <w:t>tcp三次握手，四次挥手</w:t>
        <w:br/>
        <w:t>https</w:t>
        <w:br/>
        <w:t>什么时候会发生死锁，怎么预防</w:t>
        <w:br/>
        <w:t>java的锁有哪些，你喜欢用哪个</w:t>
        <w:br/>
        <w:t>数据库怎么应对大量并发的写请求？</w:t>
        <w:br/>
        <w:t>怎么实现lru</w:t>
        <w:br/>
        <w:t>对称加密，非对称加密怎么实现的</w:t>
        <w:br/>
        <w:t>一致性哈希</w:t>
        <w:br/>
        <w:t>什么时候可以实习，可以实习多久</w:t>
        <w:br/>
        <w:t>对职业的规划</w:t>
        <w:br/>
        <w:t>反问</w:t>
        <w:br/>
        <w:br/>
        <w:t>本来以为二面会问几道算法，结果全程聊人生＋基础。</w:t>
        <w:br/>
        <w:br/>
        <w:t>更新：等待oc的第九天，问了面试官说通过了，希望hr快给我打电话…许愿！</w:t>
        <w:br/>
        <w:br/>
        <w:t>再更新：收到oc了，hr小姐姐声音超甜，开心！</w:t>
        <w:br/>
      </w:r>
    </w:p>
    <w:p>
      <w:r>
        <w:t>**********************************第228篇*************************************</w:t>
      </w:r>
    </w:p>
    <w:p>
      <w:r>
        <w:t>【美团后端一面面经】</w:t>
        <w:br/>
        <w:br/>
        <w:t>编辑于  2020-03-30 17:00:14</w:t>
        <w:br/>
        <w:br/>
        <w:br/>
        <w:t xml:space="preserve">  面试官还是很nice的  问的问题也不刁钻  都是顺着我的思路问的 </w:t>
        <w:br/>
        <w:t xml:space="preserve"> </w:t>
        <w:br/>
        <w:br/>
        <w:br/>
        <w:t xml:space="preserve">  一开始自我介绍balabala </w:t>
        <w:br/>
        <w:br/>
        <w:br/>
        <w:t xml:space="preserve">  1.平时用什么技术栈啊  如实回答Java用的比较多 </w:t>
        <w:br/>
        <w:br/>
        <w:br/>
        <w:t xml:space="preserve">  2.Java集合了解吗  说说都有啥   List Set Map  如实说Set不咋用 面试官也没刁难我=。= </w:t>
        <w:br/>
        <w:br/>
        <w:br/>
        <w:t xml:space="preserve">  3.说一下List和Map各自适用的场景 </w:t>
        <w:br/>
        <w:br/>
        <w:br/>
        <w:t xml:space="preserve">  4.ArrayList </w:t>
        <w:br/>
        <w:br/>
        <w:br/>
        <w:t xml:space="preserve">  5.hashmap </w:t>
        <w:br/>
        <w:br/>
        <w:br/>
        <w:t xml:space="preserve">  6.反射了解吗   （不太熟啊） 就说了spring的IOC和AOP是基于反射的 </w:t>
        <w:br/>
        <w:br/>
        <w:br/>
        <w:t xml:space="preserve">  7.那你就说说IOC和AOP吧 （挖坑神作） </w:t>
        <w:br/>
        <w:br/>
        <w:br/>
        <w:t xml:space="preserve">  8.多线程了解吗 说说优缺点   主要</w:t>
        <w:br/>
        <w:t xml:space="preserve"> 有啥缺点 那缺点怎么解决  （就死锁啥的  瞎bb了一通）</w:t>
        <w:br/>
        <w:br/>
        <w:br/>
        <w:t xml:space="preserve">  9.synchronize讲一讲 </w:t>
        <w:br/>
        <w:br/>
        <w:br/>
        <w:t xml:space="preserve">  10.你都了解过什么锁 都说一说 </w:t>
        <w:br/>
        <w:br/>
        <w:br/>
        <w:t xml:space="preserve">  11.Threadlocal了解吗 （这个没咋看 就知道和同步的效果一样） </w:t>
        <w:br/>
        <w:br/>
        <w:br/>
        <w:t xml:space="preserve">  12.jvm了解吗  说说他是干嘛的 </w:t>
        <w:br/>
        <w:br/>
        <w:br/>
        <w:t xml:space="preserve">  13.那既然你说到了GC  那就讲讲Java的GC吧  （又一挖坑） </w:t>
        <w:br/>
        <w:br/>
        <w:br/>
        <w:t xml:space="preserve">  14.BIO NIO AIO 的区别 </w:t>
        <w:br/>
        <w:br/>
        <w:br/>
        <w:t xml:space="preserve">  15.mysql了解吗  说说mysql的引擎都有啥  有啥优缺点 </w:t>
        <w:br/>
        <w:br/>
        <w:br/>
        <w:t xml:space="preserve">  16.那你再说说聚簇索引和非聚簇索引吧  为啥用B+树啊 </w:t>
        <w:br/>
        <w:br/>
        <w:br/>
        <w:t xml:space="preserve">  17.最后是一个算法题  披着一个外衣的约瑟夫环问题  （我没看出来啊！！！！磨磨蹭蹭了半天说思路卡住了   跟他讲了讲想到的思路  ） </w:t>
        <w:br/>
        <w:br/>
        <w:br/>
        <w:br/>
        <w:br/>
        <w:br/>
        <w:t xml:space="preserve">  然后就么得啦 </w:t>
        <w:br/>
        <w:br/>
        <w:br/>
        <w:t xml:space="preserve">  我觉得面试官可能会想（约瑟夫环都不会做   你还会啥） </w:t>
        <w:br/>
        <w:br/>
        <w:br/>
        <w:br/>
        <w:br/>
        <w:br/>
        <w:br/>
        <w:t xml:space="preserve">  总体来说面试官还是很nice的   会顺着你的思路往下说  然后往宽的或深的问你 </w:t>
        <w:br/>
        <w:br/>
        <w:br/>
        <w:t xml:space="preserve">  总时长大概五十多分钟吧 </w:t>
        <w:br/>
        <w:br/>
      </w:r>
    </w:p>
    <w:p>
      <w:r>
        <w:t>**********************************第229篇*************************************</w:t>
      </w:r>
    </w:p>
    <w:p>
      <w:r>
        <w:t>美团三面面经</w:t>
        <w:br/>
        <w:br/>
        <w:t>编辑于  2020-03-30 16:15:01</w:t>
        <w:br/>
        <w:br/>
        <w:t>聊家常</w:t>
        <w:br/>
        <w:t xml:space="preserve"> 撸了个分蛋糕的代码，我竟然没做出来，我真是个cb</w:t>
        <w:br/>
        <w:t xml:space="preserve"> 聊实习项目</w:t>
        <w:br/>
        <w:t xml:space="preserve"> 聊自己做的项目</w:t>
        <w:br/>
        <w:t xml:space="preserve"> 继续聊家常</w:t>
        <w:br/>
        <w:t xml:space="preserve"> 面试官人太好了，总是安慰我，我好菜啊，路走一半了，感觉路没了。</w:t>
        <w:br/>
        <w:t xml:space="preserve"> 后来面试官说后续HR联系，也互相加了微信，这是基本操作还是暗示我过了</w:t>
        <w:br/>
        <w:br/>
        <w:br/>
        <w:br/>
      </w:r>
    </w:p>
    <w:p>
      <w:r>
        <w:t>**********************************第230篇*************************************</w:t>
      </w:r>
    </w:p>
    <w:p>
      <w:r>
        <w:t>美团实习一面面经</w:t>
        <w:br/>
        <w:br/>
        <w:t>编辑于  2020-03-30 17:07:14</w:t>
        <w:br/>
        <w:br/>
        <w:t>介绍项目，爬虫相关，问反爬，去重，登录验证</w:t>
        <w:br/>
        <w:t xml:space="preserve"> 手写快速排序，归并排序，分析时间复杂度</w:t>
        <w:br/>
        <w:t xml:space="preserve"> 线程池的参数，各种线程池的区别</w:t>
        <w:br/>
        <w:br/>
        <w:br/>
        <w:t xml:space="preserve">  ArrayList，HashMap，ConcurrentHashMap，扩容，线程安全之类的 </w:t>
        <w:br/>
        <w:br/>
        <w:br/>
        <w:t xml:space="preserve">  Java是值传递还是引用传递 </w:t>
        <w:br/>
        <w:t xml:space="preserve"> AIO和NIO的区别</w:t>
        <w:br/>
        <w:t xml:space="preserve"> JVM内存区域划分</w:t>
        <w:br/>
        <w:t xml:space="preserve"> 垃圾回收器</w:t>
        <w:br/>
        <w:t xml:space="preserve"> https和http的区别</w:t>
        <w:br/>
        <w:t xml:space="preserve"> TCP三次握手 四次挥手</w:t>
        <w:br/>
        <w:t xml:space="preserve"> 数据库四种隔离级别</w:t>
        <w:br/>
        <w:t xml:space="preserve"> 索引，B+树</w:t>
        <w:br/>
        <w:t xml:space="preserve"> 怎么优化查询</w:t>
        <w:br/>
        <w:t xml:space="preserve"> 了解哪些消息中间件</w:t>
        <w:br/>
        <w:t xml:space="preserve"> redis持久化</w:t>
        <w:br/>
        <w:br/>
      </w:r>
    </w:p>
    <w:p>
      <w:r>
        <w:t>**********************************第231篇*************************************</w:t>
      </w:r>
    </w:p>
    <w:p>
      <w:r>
        <w:t>春招总结：美团、字节、腾讯都拿了offer</w:t>
        <w:br/>
        <w:br/>
        <w:br/>
        <w:br/>
        <w:t>烫</w:t>
        <w:br/>
        <w:br/>
        <w:br/>
        <w:br/>
        <w:t>编辑于  2020-03-30 15:10:04</w:t>
        <w:br/>
        <w:br/>
        <w:br/>
        <w:t xml:space="preserve">  暑期实习，回馈牛客 </w:t>
        <w:br/>
        <w:br/>
        <w:br/>
        <w:br/>
        <w:br/>
        <w:br/>
        <w:t xml:space="preserve">  絮叨： </w:t>
        <w:br/>
        <w:br/>
        <w:br/>
        <w:t xml:space="preserve">  3月随着LeetCode-cn的每日一题开始，面试也就没停过。 </w:t>
        <w:br/>
        <w:br/>
        <w:br/>
        <w:t xml:space="preserve"> 由于身处上海，可选择的其实不多，自己定的方向是后端开发，跨专业的，就死抓Java了，复习内容后面会提。基于技术栈，选定的目标是：美团、字节、阿里、腾讯、外企。 </w:t>
        <w:br/>
        <w:br/>
        <w:br/>
        <w:t xml:space="preserve">  开始挺没自信的，不知道自己准备的全不全面，知识点背了忘，框架原理也不想看，刷题也是隔天忘。可能大部分跨专业的人和我都有类似的担忧吧，会担心自己基础不够扎实。但在面试的过程中，其实常考的就那些知识点，在基础的理解之上去Google一下英文的解释，比如csdn满篇的两次三次四次握手，又臭又长，Google一下Why TCP three handshake，啥都给你讲明白的，所以拥抱Google吧。 </w:t>
        <w:br/>
        <w:br/>
        <w:br/>
        <w:t xml:space="preserve"> 这么说的原因在于，只背面经没前途，千篇一律的回答面试官也提不起兴趣。怎么解决呢？知乎+Google，比如进程和线程，一般的回答就是它俩是xxx的单位、各自有啥结构，但如果从OS和CPU的角度来看，进程和线程只不过是资源分配的不同粒度上的区分。 </w:t>
        <w:br/>
        <w:br/>
        <w:br/>
        <w:t xml:space="preserve">  总的来说，要对知识点有自己的理解。 </w:t>
        <w:br/>
        <w:br/>
        <w:br/>
        <w:br/>
        <w:br/>
        <w:br/>
        <w:t xml:space="preserve">  面试内容：只写一下算法的内容，其他东西一是记不清，二是其他面经都覆盖了，三是最后会总的聊一下 </w:t>
        <w:br/>
        <w:br/>
        <w:br/>
        <w:br/>
        <w:br/>
        <w:br/>
        <w:t xml:space="preserve">  阿里： </w:t>
        <w:br/>
        <w:br/>
        <w:br/>
        <w:t xml:space="preserve"> 阿里云提前批（一二面）</w:t>
        <w:br/>
        <w:t xml:space="preserve"> 1，3 Sum </w:t>
        <w:br/>
        <w:br/>
        <w:br/>
        <w:t xml:space="preserve">  2，线程并发题，一个类中有三个方法，分别会被三个线程调用，保证他们的执行顺序，比如外面调用顺序BAC，要求执行顺序ABC </w:t>
        <w:br/>
        <w:br/>
        <w:br/>
        <w:t xml:space="preserve">  3，求矩阵中最大连通分量的元素数</w:t>
        <w:br/>
        <w:t xml:space="preserve"> </w:t>
        <w:br/>
        <w:br/>
        <w:br/>
        <w:t xml:space="preserve"> 腾讯CSIG（一二三面） </w:t>
        <w:br/>
        <w:br/>
        <w:br/>
        <w:t xml:space="preserve">  1，手写堆</w:t>
        <w:br/>
        <w:t xml:space="preserve"> </w:t>
        <w:br/>
        <w:br/>
        <w:br/>
        <w:t xml:space="preserve">  2，手写快排</w:t>
        <w:br/>
        <w:t xml:space="preserve"> </w:t>
        <w:br/>
        <w:br/>
        <w:br/>
        <w:t xml:space="preserve">  3，赛马问题</w:t>
        <w:br/>
        <w:t xml:space="preserve"> </w:t>
        <w:br/>
        <w:br/>
        <w:br/>
        <w:t xml:space="preserve">  4，随机数问题：rand7 -&gt; rand10</w:t>
        <w:br/>
        <w:t xml:space="preserve"> </w:t>
        <w:br/>
        <w:br/>
        <w:br/>
        <w:t xml:space="preserve"> 微软上海（一二三面） </w:t>
        <w:br/>
        <w:br/>
        <w:br/>
        <w:t xml:space="preserve">  1，大数乘法</w:t>
        <w:br/>
        <w:t xml:space="preserve"> </w:t>
        <w:br/>
        <w:br/>
        <w:br/>
        <w:t xml:space="preserve"> 2，leetcode-662</w:t>
        <w:br/>
        <w:br/>
        <w:br/>
        <w:br/>
        <w:t xml:space="preserve">  3，字符串中的最长回文子串</w:t>
        <w:br/>
        <w:t xml:space="preserve"> </w:t>
        <w:br/>
        <w:br/>
        <w:br/>
        <w:t xml:space="preserve"> 美团（一二面） </w:t>
        <w:br/>
        <w:br/>
        <w:br/>
        <w:t xml:space="preserve">  1，求n以内的素数</w:t>
        <w:br/>
        <w:t xml:space="preserve"> </w:t>
        <w:br/>
        <w:br/>
        <w:br/>
        <w:t xml:space="preserve">  2，数组中只出现一次的数字</w:t>
        <w:br/>
        <w:t xml:space="preserve"> </w:t>
        <w:br/>
        <w:br/>
        <w:br/>
        <w:t xml:space="preserve"> 字节跳动（一二三面） </w:t>
        <w:br/>
        <w:br/>
        <w:br/>
        <w:t xml:space="preserve">  1，删除有序链表中的重复元素</w:t>
        <w:br/>
        <w:t xml:space="preserve"> </w:t>
        <w:br/>
        <w:br/>
        <w:br/>
        <w:t xml:space="preserve">  2，最近公共祖先</w:t>
        <w:br/>
        <w:t xml:space="preserve"> </w:t>
        <w:br/>
        <w:br/>
        <w:br/>
        <w:t xml:space="preserve">  3，树的层序遍历</w:t>
        <w:br/>
        <w:t xml:space="preserve"> </w:t>
        <w:br/>
        <w:br/>
        <w:br/>
        <w:t xml:space="preserve">  4，BlockingQueue</w:t>
        <w:br/>
        <w:t xml:space="preserve"> </w:t>
        <w:br/>
        <w:br/>
        <w:br/>
        <w:t xml:space="preserve">  5，打印DAG的拓扑序列</w:t>
        <w:br/>
        <w:t xml:space="preserve"> </w:t>
        <w:br/>
        <w:br/>
        <w:br/>
        <w:t xml:space="preserve">  VMWare </w:t>
        <w:br/>
        <w:br/>
        <w:br/>
        <w:t xml:space="preserve">  1，反转链表</w:t>
        <w:br/>
        <w:t xml:space="preserve"> </w:t>
        <w:br/>
        <w:br/>
        <w:br/>
        <w:t xml:space="preserve">  2，TOP K</w:t>
        <w:br/>
        <w:t xml:space="preserve"> </w:t>
        <w:br/>
        <w:br/>
        <w:br/>
        <w:t xml:space="preserve">  PayPal </w:t>
        <w:br/>
        <w:br/>
        <w:br/>
        <w:t xml:space="preserve">  1，反转链表</w:t>
        <w:br/>
        <w:t xml:space="preserve"> </w:t>
        <w:br/>
        <w:br/>
        <w:br/>
        <w:br/>
        <w:br/>
        <w:br/>
        <w:t xml:space="preserve"> 结果：腾讯、字节、美团、VM、PayPal都拿了offer </w:t>
        <w:br/>
        <w:br/>
        <w:br/>
        <w:br/>
        <w:br/>
        <w:br/>
        <w:t xml:space="preserve">  复习准备： </w:t>
        <w:br/>
        <w:br/>
        <w:br/>
        <w:t xml:space="preserve">  1，面外企必须准备英语，各个方面的。自我介绍，项目（difficulty、how to solve、what you learn from this），规划（短期的，长期的） </w:t>
        <w:br/>
        <w:br/>
        <w:br/>
        <w:t xml:space="preserve">  2，Core Java：Collections, JUC, Lock, JVM </w:t>
        <w:br/>
        <w:br/>
        <w:br/>
        <w:t xml:space="preserve">  3，MySQL：锁，事务，索引 </w:t>
        <w:br/>
        <w:br/>
        <w:br/>
        <w:t xml:space="preserve">  4，redis：优势，数据结构，持久化 </w:t>
        <w:br/>
        <w:br/>
        <w:br/>
        <w:t xml:space="preserve">  5，spring：IOC、AOP </w:t>
        <w:br/>
        <w:br/>
        <w:br/>
        <w:t xml:space="preserve">  6，MQ：常见MQ产品比对，如何保证消息不丢失，处理重复消息 </w:t>
        <w:br/>
        <w:br/>
        <w:br/>
        <w:t xml:space="preserve">  7，RPC：原理，dubbo和springcloud的对比 </w:t>
        <w:br/>
        <w:br/>
        <w:br/>
        <w:t xml:space="preserve">  8，算法和数据结构：查询类、排序类、LRU </w:t>
        <w:br/>
        <w:br/>
        <w:br/>
        <w:t xml:space="preserve"> 9，剑指offer，leetcode TOP100、TOP Interview </w:t>
        <w:br/>
        <w:br/>
        <w:br/>
        <w:br/>
        <w:br/>
        <w:br/>
        <w:t xml:space="preserve">  最后再絮叨絮叨： </w:t>
        <w:br/>
        <w:br/>
        <w:br/>
        <w:t xml:space="preserve">  面试不仅是考察知识点、算法和数据结构，还有很重要的一部分是你的表达能力。你肯定无法记住所有知识，但要给面试官一种你很稳，稳如狗的感觉，不要露出你的紧张。 </w:t>
        <w:br/>
        <w:br/>
        <w:br/>
        <w:t xml:space="preserve">  会的东西放慢语速，有条理的说出来；不会的东西先打预防针 “这个我记不清了，但我可以试着讲一下”，然后往自己熟悉的点上靠，举个栗子：duboo会不会？dubbo具体原理没有深入了解过，但我知道dubbo是一种RPC框架，我对于RPC的原理有了解过，它是xxxx。 </w:t>
        <w:br/>
        <w:br/>
        <w:br/>
        <w:t xml:space="preserve"> 手撕代码一定要先确保对方认可你的思路，面微软时的深刻教训！！！ </w:t>
        <w:br/>
        <w:br/>
        <w:br/>
        <w:br/>
        <w:br/>
        <w:br/>
        <w:t xml:space="preserve">  大伙加油，奥里给！ </w:t>
        <w:br/>
        <w:br/>
      </w:r>
    </w:p>
    <w:p>
      <w:r>
        <w:t>**********************************第232篇*************************************</w:t>
      </w:r>
    </w:p>
    <w:p>
      <w:r>
        <w:t>美团二面凉经，真凉凉</w:t>
        <w:br/>
        <w:br/>
        <w:t>编辑于  2020-03-30 12:01:33</w:t>
        <w:br/>
        <w:br/>
        <w:br/>
        <w:t xml:space="preserve">  问项目（比较垃圾的项目就没怎么多问） </w:t>
        <w:br/>
        <w:br/>
        <w:br/>
        <w:t xml:space="preserve">  然后问框架 </w:t>
        <w:br/>
        <w:br/>
        <w:br/>
        <w:t xml:space="preserve">  首先spring框架 </w:t>
        <w:br/>
        <w:br/>
        <w:br/>
        <w:t xml:space="preserve">  IOC 控制反转 的原理以及使用方式 </w:t>
        <w:br/>
        <w:br/>
        <w:br/>
        <w:t xml:space="preserve">  Spring事务，以及事务管理 </w:t>
        <w:br/>
        <w:br/>
        <w:br/>
        <w:t xml:space="preserve">  Maven </w:t>
        <w:br/>
        <w:br/>
        <w:br/>
        <w:t xml:space="preserve">  插件plugin和依赖dependency的区别</w:t>
        <w:br/>
        <w:t xml:space="preserve"> </w:t>
        <w:br/>
        <w:br/>
        <w:br/>
        <w:t xml:space="preserve">  Mybatis 框架 </w:t>
        <w:br/>
        <w:br/>
        <w:br/>
        <w:t xml:space="preserve">  #和$符号有什么区别 </w:t>
        <w:br/>
        <w:br/>
        <w:br/>
        <w:t xml:space="preserve">  ORM框架的作用 </w:t>
        <w:br/>
        <w:br/>
        <w:br/>
        <w:t xml:space="preserve">  然后是Java </w:t>
        <w:br/>
        <w:br/>
        <w:br/>
        <w:t xml:space="preserve">  CopyOnWrite 思想和实现 </w:t>
        <w:br/>
        <w:br/>
        <w:br/>
        <w:t xml:space="preserve">  类加载器有哪些 </w:t>
        <w:br/>
        <w:br/>
        <w:br/>
        <w:t xml:space="preserve">  双亲委派机制 </w:t>
        <w:br/>
        <w:br/>
        <w:br/>
        <w:t xml:space="preserve">  Mysql </w:t>
        <w:br/>
        <w:br/>
        <w:br/>
        <w:t xml:space="preserve">  联合索引的应用（abc三个联合索引，where a= and c = 是否用到索引，用了什么） </w:t>
        <w:br/>
        <w:br/>
        <w:br/>
        <w:t xml:space="preserve">  最左匹配原则的底层原理 </w:t>
        <w:br/>
        <w:br/>
        <w:br/>
        <w:br/>
        <w:br/>
        <w:br/>
        <w:t xml:space="preserve">  写了一个BlockingQueue的生产者和消费者模型 （put和take我写出push和pull了）</w:t>
        <w:br/>
        <w:t xml:space="preserve"> </w:t>
        <w:br/>
        <w:br/>
        <w:br/>
        <w:t xml:space="preserve">  大概就这些，凉凉凉凉凉凉</w:t>
        <w:br/>
        <w:t xml:space="preserve"> </w:t>
        <w:br/>
        <w:br/>
        <w:br/>
      </w:r>
    </w:p>
    <w:p>
      <w:r>
        <w:t>**********************************第233篇*************************************</w:t>
      </w:r>
    </w:p>
    <w:p>
      <w:r>
        <w:t>发一波美团Java一二面的凉经</w:t>
        <w:br/>
        <w:br/>
        <w:t>编辑于  2020-03-30 11:23:52</w:t>
        <w:br/>
        <w:br/>
        <w:br/>
        <w:br/>
        <w:br/>
        <w:t>3.19 笔试</w:t>
        <w:br/>
        <w:t xml:space="preserve"> </w:t>
        <w:br/>
        <w:t xml:space="preserve"> </w:t>
        <w:br/>
        <w:br/>
        <w:t>3.25 一面（视频面 - 42min）</w:t>
        <w:br/>
        <w:br/>
        <w:br/>
        <w:t xml:space="preserve">  什么是线程不安全  </w:t>
        <w:br/>
        <w:t xml:space="preserve">  Java 容器相关 </w:t>
        <w:br/>
        <w:br/>
        <w:t xml:space="preserve">  ArrayList 相应的线程安全容器 </w:t>
        <w:br/>
        <w:br/>
        <w:t xml:space="preserve">  ArrayList和Vector的区别和原理  </w:t>
        <w:br/>
        <w:t xml:space="preserve"> </w:t>
        <w:br/>
        <w:t xml:space="preserve">  ArrayList和LinkedList的区别和原理  </w:t>
        <w:br/>
        <w:t xml:space="preserve">  Java对有序的ArrayList查找是否会优化？（我猜不优化）  </w:t>
        <w:br/>
        <w:t xml:space="preserve"> </w:t>
        <w:br/>
        <w:t xml:space="preserve">  Java 异常 </w:t>
        <w:br/>
        <w:br/>
        <w:t xml:space="preserve">  Error和Exception的区别  </w:t>
        <w:br/>
        <w:t xml:space="preserve">  Error和Exception分别有哪些异常？  </w:t>
        <w:br/>
        <w:t xml:space="preserve">  OOM异常能被捕获吗（猜了个不能，答错了）  </w:t>
        <w:br/>
        <w:t xml:space="preserve"> </w:t>
        <w:br/>
        <w:t xml:space="preserve">  Java 导致OOM的原因 </w:t>
        <w:br/>
        <w:br/>
        <w:t xml:space="preserve">  如何排查（不会）  </w:t>
        <w:br/>
        <w:t xml:space="preserve">  GC什么时候调用？ </w:t>
        <w:br/>
        <w:br/>
        <w:t xml:space="preserve">  除了老年区快满的时候，还有什么时候会调用FullGC？（不会）  </w:t>
        <w:br/>
        <w:t xml:space="preserve"> </w:t>
        <w:br/>
        <w:t xml:space="preserve"> </w:t>
        <w:br/>
        <w:t xml:space="preserve">  Java 导致CPU一直满的原因 </w:t>
        <w:br/>
        <w:br/>
        <w:t xml:space="preserve">  如何排查（不会）  </w:t>
        <w:br/>
        <w:t xml:space="preserve"> </w:t>
        <w:br/>
        <w:t xml:space="preserve">  讲一下同步队列（貌似要我讲ArrayBlockingQueue，我凑合答了AQS原理）  </w:t>
        <w:br/>
        <w:t xml:space="preserve">  synchronized和lock的原理  </w:t>
        <w:br/>
        <w:t xml:space="preserve">  Session和Cookies的关系  </w:t>
        <w:br/>
        <w:t xml:space="preserve">  登录帐号的Token存在哪里好？  </w:t>
        <w:br/>
        <w:t xml:space="preserve">  进程通信有那几种方式 </w:t>
        <w:br/>
        <w:br/>
        <w:t xml:space="preserve">  讲一下共享内存方式（我答了管道文件）  </w:t>
        <w:br/>
        <w:t xml:space="preserve">  基于共享内存，Java的两个进程如何通信（不会）  </w:t>
        <w:br/>
        <w:t xml:space="preserve"> </w:t>
        <w:br/>
        <w:t xml:space="preserve">  算法题 </w:t>
        <w:br/>
        <w:br/>
        <w:t xml:space="preserve">  给出a=1, b=2, ..., z=26 这样一个编码，问比如组成126有多少种情况（讲思路）  </w:t>
        <w:br/>
        <w:t xml:space="preserve">  只能持有一支股票的股票买卖收益最大是多少  </w:t>
        <w:br/>
        <w:t xml:space="preserve"> </w:t>
        <w:br/>
        <w:t xml:space="preserve">  </w:t>
        <w:br/>
        <w:br/>
        <w:br/>
        <w:t>3.28 二面（视频面 - 1h 10min）</w:t>
        <w:br/>
        <w:br/>
        <w:br/>
        <w:t xml:space="preserve">  事务的ACID（持久性突然忘了） </w:t>
        <w:br/>
        <w:br/>
        <w:t xml:space="preserve">  一致性中，如何理解DB的完整性约束（不会）  </w:t>
        <w:br/>
        <w:t xml:space="preserve"> </w:t>
        <w:br/>
        <w:t xml:space="preserve">  nosql和sql的区别 </w:t>
        <w:br/>
        <w:br/>
        <w:t xml:space="preserve">  什么是关系模型（不会）  </w:t>
        <w:br/>
        <w:t xml:space="preserve"> </w:t>
        <w:br/>
        <w:t xml:space="preserve">  git 与 svn 的区别 </w:t>
        <w:br/>
        <w:br/>
        <w:t xml:space="preserve">  git rebase的作用  </w:t>
        <w:br/>
        <w:t xml:space="preserve">  git 与 svn 性能上的差异（不会）  </w:t>
        <w:br/>
        <w:t xml:space="preserve"> </w:t>
        <w:br/>
        <w:t xml:space="preserve">  场景题：淘宝的自动收获功能如何实现？ </w:t>
        <w:br/>
        <w:br/>
        <w:t xml:space="preserve">  （第一次我回答了基于定时时间的任务回调）  </w:t>
        <w:br/>
        <w:t xml:space="preserve">  （第二次回答了基于时间有序的多级单调队列）  </w:t>
        <w:br/>
        <w:t xml:space="preserve">  提示使用循环队列（仍不会）  </w:t>
        <w:br/>
        <w:t xml:space="preserve"> </w:t>
        <w:br/>
        <w:br/>
        <w:br/>
        <w:t>算法题：将链表按k为大小分快，将块内链表反转</w:t>
        <w:br/>
        <w:t xml:space="preserve"> </w:t>
        <w:br/>
        <w:t xml:space="preserve"> </w:t>
        <w:br/>
        <w:br/>
        <w:br/>
        <w:br/>
        <w:br/>
        <w:br/>
        <w:t xml:space="preserve">  两面都答的稀烂。。估计是没救了 </w:t>
        <w:br/>
        <w:br/>
      </w:r>
    </w:p>
    <w:p>
      <w:r>
        <w:t>**********************************第234篇*************************************</w:t>
      </w:r>
    </w:p>
    <w:p>
      <w:r>
        <w:t>希望给我一个offer！</w:t>
        <w:br/>
        <w:br/>
        <w:t>编辑于  2020-03-29 23:35:02</w:t>
        <w:br/>
        <w:br/>
        <w:br/>
        <w:t xml:space="preserve">  面试经历不多，前两次面试没有准备好，都是1面挂。 </w:t>
        <w:br/>
        <w:br/>
        <w:br/>
        <w:t xml:space="preserve"> 美团1面：（java） </w:t>
        <w:br/>
        <w:br/>
        <w:br/>
        <w:t xml:space="preserve"> 美团的面试官感觉人很不错，虽然我挂了，但是是自己确实答的不好。 </w:t>
        <w:br/>
        <w:br/>
        <w:br/>
        <w:t xml:space="preserve">  1.自我介绍。 </w:t>
        <w:br/>
        <w:br/>
        <w:br/>
        <w:t xml:space="preserve">  2.说一说排序算法知道哪些？时间复杂度都是多少？最好情况下是多少？最坏情况下是多少？ </w:t>
        <w:br/>
        <w:br/>
        <w:br/>
        <w:t xml:space="preserve">  3.说一说你知道的java的数据结构。说一说hashMap的底层。它是线程安全的吗？你还知道哪些Map呢？ </w:t>
        <w:br/>
        <w:br/>
        <w:br/>
        <w:t xml:space="preserve">  4.说一说java中的锁。jdk新特性中关于锁的部分？lock是可重录锁吗？是自旋锁吗？悲观锁/乐观锁？ </w:t>
        <w:br/>
        <w:br/>
        <w:br/>
        <w:t xml:space="preserve">  5.数据库事物的四个特性？4种隔离级别？ </w:t>
        <w:br/>
        <w:br/>
        <w:br/>
        <w:t xml:space="preserve">  6.写一个类，完成对人民币的加减乘除操作。 </w:t>
        <w:br/>
        <w:br/>
        <w:br/>
        <w:t xml:space="preserve">  记得的就是这些了，因为是我的第一次面试，问的题目都很简单，面试官真的很善良了，但是我没有答好。。。 </w:t>
        <w:br/>
        <w:br/>
        <w:br/>
        <w:t xml:space="preserve">  面试后就开始恶补知识，疯狂地刷面试题。 </w:t>
        <w:br/>
        <w:br/>
        <w:br/>
        <w:br/>
        <w:br/>
        <w:br/>
        <w:t xml:space="preserve"> 字节跳动1面： </w:t>
        <w:br/>
        <w:br/>
        <w:br/>
        <w:t xml:space="preserve">  1.自我介绍。 </w:t>
        <w:br/>
        <w:br/>
        <w:br/>
        <w:t xml:space="preserve">  2.有一个数据库，请你删除其中id值相同的其它数据，相同id只保留工资数最少的（大概是这个意思）。 </w:t>
        <w:br/>
        <w:br/>
        <w:br/>
        <w:t xml:space="preserve">  3.说一说mysql与mongodb的区别。 </w:t>
        <w:br/>
        <w:br/>
        <w:br/>
        <w:t xml:space="preserve">  4.你有1000瓶饮料，其中有1瓶有毒，你有许多老鼠，老鼠喝完饮料之后24小时会死，请问你平均需要多少天找出这个有毒的饮料？需要多少老鼠？ </w:t>
        <w:br/>
        <w:br/>
        <w:br/>
        <w:t xml:space="preserve">  5.你有1000法力值，有4个技能，技能伤害值与消耗魔法值成正比，请问你怎样用技能，才能做到伤害输出最大？ </w:t>
        <w:br/>
        <w:br/>
        <w:br/>
        <w:t xml:space="preserve">  6.打怪有80%概率掉落a装备，20%概率掉落B装备，请问一个人平均要打几次怪，才可以凑齐ab装备？（这一题我不会，希望有大佬帮我解答一下） </w:t>
        <w:br/>
        <w:br/>
        <w:br/>
        <w:br/>
        <w:br/>
        <w:br/>
        <w:t xml:space="preserve"> 深信服一面：（python） </w:t>
        <w:br/>
        <w:br/>
        <w:br/>
        <w:t xml:space="preserve">  1.自我介绍 </w:t>
        <w:br/>
        <w:br/>
        <w:br/>
        <w:t xml:space="preserve">  2.说一下python中的数据结构。可变不可变？ </w:t>
        <w:br/>
        <w:br/>
        <w:br/>
        <w:t xml:space="preserve">  3.知道GIL吗？为什么需要GIL呢？GIL为什么一次只允许解释执行1个线程呢？ </w:t>
        <w:br/>
        <w:br/>
        <w:br/>
        <w:t xml:space="preserve">  4.知道多线程，多进程吗？介绍一下怎样创建多线程，多进程？请问与java的区别是？ </w:t>
        <w:br/>
        <w:br/>
        <w:br/>
        <w:t xml:space="preserve">  5.tcp3次握手？第三次握手失败后会怎样？ </w:t>
        <w:br/>
        <w:br/>
        <w:br/>
        <w:t xml:space="preserve">  6.数据结构都知道哪些？说一下平衡二叉树。怎么构建平衡二叉树呢？ </w:t>
        <w:br/>
        <w:br/>
        <w:br/>
        <w:t xml:space="preserve">  7.看你的简历，你还会做web前端？ </w:t>
        <w:br/>
        <w:br/>
        <w:br/>
        <w:t xml:space="preserve">  8.python装饰器知道吗？装饰器的原理是什么？本质是？闭包？ </w:t>
        <w:br/>
        <w:br/>
        <w:br/>
        <w:t xml:space="preserve">  9.Mysql与MongoDB的区别是？ </w:t>
        <w:br/>
        <w:br/>
        <w:br/>
        <w:t xml:space="preserve">  10.python中的socket? </w:t>
        <w:br/>
        <w:br/>
        <w:br/>
        <w:t xml:space="preserve">  11.hash算法知道吗?介绍一下你知道的hash算法。hash冲突知道吗？怎么解决hash冲突呢？ </w:t>
        <w:br/>
        <w:br/>
        <w:br/>
        <w:t xml:space="preserve">  12.poll,select,epoll. </w:t>
        <w:br/>
        <w:br/>
        <w:br/>
        <w:t xml:space="preserve">  13linux指令知道哪些？（这个我说我学过一些，但是背不下来，看笔记的话能够使用） </w:t>
        <w:br/>
        <w:br/>
        <w:br/>
        <w:t xml:space="preserve">  14.操作系统了解吗？（我不是科班出身，所以这些不会，但是确实有计划要学习） </w:t>
        <w:br/>
        <w:br/>
        <w:br/>
        <w:t xml:space="preserve">  15.python的内存处理机制有哪些？分别介绍一下。 </w:t>
        <w:br/>
        <w:br/>
        <w:br/>
        <w:t xml:space="preserve">  16.因为我学的是理论物理，面试官有些感兴趣，就1让我介绍自己的研究课题，还有平时主要学的是什么。 </w:t>
        <w:br/>
        <w:br/>
        <w:br/>
        <w:t xml:space="preserve">  二面： </w:t>
        <w:br/>
        <w:br/>
        <w:br/>
        <w:t xml:space="preserve">  1.自我介绍一下 </w:t>
        <w:br/>
        <w:br/>
        <w:br/>
        <w:t xml:space="preserve">  2.数据结构知道哪些？ </w:t>
        <w:br/>
        <w:br/>
        <w:br/>
        <w:t xml:space="preserve">  3.说一说你知道的时间复杂度为O(nlogn)的算法。以快排为例，具体解释一下为什么它的时间复杂度是O(nlogn)呢？ </w:t>
        <w:br/>
        <w:br/>
        <w:br/>
        <w:t xml:space="preserve">  5.类似快排的这些算法思想都属于什么算法？（分治算法）请你说一说这一类算法的时间复杂度有什么规律？快排是分成两组1，是否可以分为更多组呢？为什么？ </w:t>
        <w:br/>
        <w:br/>
        <w:br/>
        <w:t xml:space="preserve">  6.图你了解吗？说一说图的实现/表示（数组加链表，二维数组），说一下二者的区别？每一种更适合用在哪一种情况下？ </w:t>
        <w:br/>
        <w:br/>
        <w:br/>
        <w:t xml:space="preserve">  7.说一下找图中两个点的最短路径的方法？具体讲一下。 </w:t>
        <w:br/>
        <w:br/>
        <w:br/>
        <w:t xml:space="preserve">  8.tcp协议和ip协议，讲一下具体内容。在3次握手4次挥手之外，tcp协议还怎么保证连接？（我答的是挥手每次失败会怎么样，握手每次失败会怎么样） </w:t>
        <w:br/>
        <w:br/>
        <w:br/>
        <w:t xml:space="preserve">  9.你知道io复用机制吗？ </w:t>
        <w:br/>
        <w:br/>
        <w:br/>
        <w:t xml:space="preserve">  10.操作系统了解吗（不了解，但是一定会学习的） </w:t>
        <w:br/>
        <w:br/>
        <w:br/>
        <w:t xml:space="preserve">  11.我看你的简历种有webq前端的项目，请你介绍一下。 </w:t>
        <w:br/>
        <w:br/>
        <w:br/>
        <w:t xml:space="preserve">  好了，你还有什么要问我的吗？ </w:t>
        <w:br/>
        <w:br/>
        <w:br/>
        <w:t xml:space="preserve"> 今天刚面完，二面只有20分钟左右，非常忐忑。希望深信服给我一个offer吧，自学真的太难了，一步步摸索要学什么，看什么资料。 </w:t>
        <w:br/>
        <w:br/>
        <w:br/>
        <w:t xml:space="preserve">  看了许多人的面经，帮了我挺多的，也来写一下自己的面经，希望能帮到一些人。 </w:t>
        <w:br/>
        <w:br/>
        <w:br/>
        <w:br/>
        <w:br/>
        <w:br/>
        <w:br/>
        <w:br/>
        <w:br/>
        <w:br/>
        <w:br/>
        <w:br/>
        <w:br/>
        <w:br/>
      </w:r>
    </w:p>
    <w:p>
      <w:r>
        <w:t>**********************************第235篇*************************************</w:t>
      </w:r>
    </w:p>
    <w:p>
      <w:r>
        <w:t>美团Java实习一二面面经 许愿一个HR面</w:t>
        <w:br/>
        <w:br/>
        <w:t>编辑于  2020-03-30 15:20:10</w:t>
        <w:br/>
        <w:br/>
        <w:br/>
        <w:br/>
        <w:t xml:space="preserve">   面完一面之后隔了20分钟接到电话问我方不方便面试，于是连续面了两轮。 </w:t>
        <w:br/>
        <w:t xml:space="preserve"> </w:t>
        <w:br/>
        <w:br/>
        <w:t xml:space="preserve">   问题大部分都不是很难，算法题很简单（幸好幸好），个人感觉回答得比较深入，所以基本上没有追问 </w:t>
        <w:br/>
        <w:t xml:space="preserve"> </w:t>
        <w:br/>
        <w:br/>
        <w:t xml:space="preserve">   许愿一个HR面！</w:t>
        <w:br/>
        <w:t xml:space="preserve">  </w:t>
        <w:br/>
        <w:t xml:space="preserve">  一面 </w:t>
        <w:br/>
        <w:br/>
        <w:br/>
        <w:br/>
        <w:t xml:space="preserve">     问项目 </w:t>
        <w:br/>
        <w:t xml:space="preserve">    </w:t>
        <w:br/>
        <w:br/>
        <w:br/>
        <w:t xml:space="preserve">     缓存雪崩、缓存穿透、怎么解决 </w:t>
        <w:br/>
        <w:t xml:space="preserve">    </w:t>
        <w:br/>
        <w:br/>
        <w:br/>
        <w:t xml:space="preserve">     数据库发生更改，先更改数据库还是先更新缓存？如果先更新了缓存写数据失败了怎么办？即缓存不一致的情况（回答得不好，下面是网上查了之后梳理的答案） </w:t>
        <w:br/>
        <w:t xml:space="preserve">   </w:t>
        <w:br/>
        <w:br/>
        <w:br/>
        <w:br/>
        <w:t xml:space="preserve">       重新理清场景：数据库发生变更，先删除缓存，去修改数据库，此时一个请求过来去读缓存，发现缓存空了，去查询数据库，查到修改前的旧数据，放到缓存中，数据变更的程序完成了数据库的修改，结果数据库和缓存数据不一致了 </w:t>
        <w:br/>
        <w:t xml:space="preserve">      </w:t>
        <w:br/>
        <w:br/>
        <w:br/>
        <w:t xml:space="preserve">       解决方案：数据库与缓存更新与读取操作进行串行化，保证先执行数据变更操作—删除缓存—更新数据库—更新缓存的操作顺序 </w:t>
        <w:br/>
        <w:t xml:space="preserve">     </w:t>
        <w:br/>
        <w:br/>
        <w:br/>
        <w:br/>
        <w:t xml:space="preserve">         如果一个读请求过来，读到了空的缓存，可以发一个更新缓存的请求到工作队列，然后同步等待缓存更新完成，当并发读较多时，进行多个更新缓存的请求过滤 </w:t>
        <w:br/>
        <w:t xml:space="preserve">        </w:t>
        <w:br/>
        <w:br/>
        <w:br/>
        <w:t xml:space="preserve">         可能出现的问题：高并发场景下，如果数据更新频繁，积压大量更新操作，导致读请求超时，直接访问数据库 </w:t>
        <w:br/>
        <w:t xml:space="preserve">        </w:t>
        <w:br/>
        <w:t xml:space="preserve"> </w:t>
        <w:br/>
        <w:t xml:space="preserve"> </w:t>
        <w:br/>
        <w:br/>
        <w:br/>
        <w:t xml:space="preserve">     索引相关，怎么建索引，性别适不适合做索引 </w:t>
        <w:br/>
        <w:t xml:space="preserve">    </w:t>
        <w:br/>
        <w:br/>
        <w:br/>
        <w:t xml:space="preserve">     索引失效的情况，最左匹配原则相关 </w:t>
        <w:br/>
        <w:t xml:space="preserve">    </w:t>
        <w:br/>
        <w:br/>
        <w:br/>
        <w:t xml:space="preserve">     写一个sql：student表中有班级id和姓名name，查询人数大于30人的班级 </w:t>
        <w:br/>
        <w:t xml:space="preserve">    </w:t>
        <w:br/>
        <w:br/>
        <w:br/>
        <w:t xml:space="preserve">     改变用户权限的命令是什么；chmod 后面跟四位数字是什么操作？ </w:t>
        <w:br/>
        <w:t xml:space="preserve">    </w:t>
        <w:br/>
        <w:br/>
        <w:br/>
        <w:t xml:space="preserve">     异步并发多线程相关 </w:t>
        <w:br/>
        <w:t xml:space="preserve">    </w:t>
        <w:br/>
        <w:br/>
        <w:br/>
        <w:t xml:space="preserve">     CountdownLatch有没有用过 </w:t>
        <w:br/>
        <w:t xml:space="preserve">    </w:t>
        <w:br/>
        <w:br/>
        <w:br/>
        <w:t xml:space="preserve">     算法题，给定一个精度求一个数的平方根 </w:t>
        <w:br/>
        <w:t xml:space="preserve">    </w:t>
        <w:br/>
        <w:br/>
        <w:br/>
        <w:t xml:space="preserve">     反问环节：问了下部门和业务，到店商家平台技术部 </w:t>
        <w:br/>
        <w:t xml:space="preserve">    </w:t>
        <w:br/>
        <w:t xml:space="preserve">  二面 </w:t>
        <w:br/>
        <w:br/>
        <w:br/>
        <w:br/>
        <w:t xml:space="preserve">     问项目，Netty相关 </w:t>
        <w:br/>
        <w:t xml:space="preserve">    </w:t>
        <w:br/>
        <w:br/>
        <w:br/>
        <w:t xml:space="preserve">     Netty有什么特点 </w:t>
        <w:br/>
        <w:t xml:space="preserve">    </w:t>
        <w:br/>
        <w:br/>
        <w:br/>
        <w:t xml:space="preserve">     如果你的并发连接很多导致Netty的WorkerGroup不够了怎么解决（没有回答好，我答的是通过设置超时和抛出异常来感知，但是没有提出解决方法） </w:t>
        <w:br/>
        <w:t xml:space="preserve">    </w:t>
        <w:br/>
        <w:br/>
        <w:br/>
        <w:t xml:space="preserve">     Netty的NIO底层实现是什么，答多路复用，问多路复用和操作系统层面的epoll是同一个实现吗 </w:t>
        <w:br/>
        <w:t xml:space="preserve">    </w:t>
        <w:br/>
        <w:br/>
        <w:br/>
        <w:t xml:space="preserve">     Netty的三种Reactor模式 </w:t>
        <w:br/>
        <w:t xml:space="preserve">    </w:t>
        <w:br/>
        <w:br/>
        <w:br/>
        <w:t xml:space="preserve">     Netty的零拷贝具体体现在哪里 </w:t>
        <w:br/>
        <w:t xml:space="preserve">    </w:t>
        <w:br/>
        <w:br/>
        <w:br/>
        <w:t xml:space="preserve">     比较BIO和NIO说明下零拷贝（没有回答上来，后来想想估计是想问利用堆外内存那一块） </w:t>
        <w:br/>
        <w:t xml:space="preserve">    </w:t>
        <w:br/>
        <w:br/>
        <w:br/>
        <w:t xml:space="preserve">     问用的什么数据库，答MySQL InnoDB </w:t>
        <w:br/>
        <w:t xml:space="preserve">    </w:t>
        <w:br/>
        <w:br/>
        <w:br/>
        <w:t xml:space="preserve">     InnoDB有什么特点 </w:t>
        <w:br/>
        <w:t xml:space="preserve">    </w:t>
        <w:br/>
        <w:br/>
        <w:br/>
        <w:t xml:space="preserve">     数据库里有哪些索引，b+树的特点 </w:t>
        <w:br/>
        <w:t xml:space="preserve">    </w:t>
        <w:br/>
        <w:br/>
        <w:br/>
        <w:t xml:space="preserve">     写SQL：student表，班级、学生、分数，查询每个班前三名的分数 </w:t>
        <w:br/>
        <w:t xml:space="preserve">    </w:t>
        <w:br/>
        <w:br/>
        <w:br/>
        <w:t xml:space="preserve">     JVM的分区，堆的分区，为什么这么分，每个区用到的垃圾收集算法 </w:t>
        <w:br/>
        <w:t xml:space="preserve">    </w:t>
        <w:br/>
        <w:br/>
        <w:br/>
        <w:t xml:space="preserve">     HashMap的数据结构 </w:t>
        <w:br/>
        <w:t xml:space="preserve">    </w:t>
        <w:br/>
        <w:br/>
        <w:br/>
        <w:t xml:space="preserve">     HTTP，讲一下GET、POST和cookie、session </w:t>
        <w:br/>
        <w:t xml:space="preserve">    </w:t>
        <w:br/>
        <w:br/>
        <w:br/>
        <w:t xml:space="preserve">     AQS知道吗，有什么特点（维护一个volatile int state变量） </w:t>
        <w:br/>
        <w:t xml:space="preserve">    </w:t>
        <w:br/>
        <w:br/>
        <w:br/>
        <w:t xml:space="preserve">     AQS的队列是双向还是单向的，为什么？ </w:t>
        <w:br/>
        <w:t xml:space="preserve">    </w:t>
        <w:br/>
        <w:br/>
        <w:br/>
        <w:t xml:space="preserve">     举个例子讲下AQS的原理，举了ReentrantLock </w:t>
        <w:br/>
        <w:t xml:space="preserve">    </w:t>
        <w:br/>
        <w:br/>
        <w:br/>
        <w:t xml:space="preserve">     为什么ReentrantLock是可重入的 </w:t>
        <w:br/>
        <w:t xml:space="preserve">    </w:t>
        <w:br/>
        <w:br/>
        <w:br/>
        <w:t xml:space="preserve">     算法题：字符串单词翻转：如“how are you”变为“you are how” </w:t>
        <w:br/>
        <w:t xml:space="preserve">    </w:t>
        <w:br/>
        <w:t xml:space="preserve"> 技术10分你给自己打多少分？学习能力呢？ </w:t>
        <w:br/>
        <w:t xml:space="preserve"> 反问环节：您和一面面试官是一个部门的吗；中间件有没有什么可以提前学习的，答都是自研的，你随便找个学学吧都是相通的 </w:t>
        <w:br/>
        <w:br/>
        <w:br/>
        <w:t xml:space="preserve"> </w:t>
        <w:br/>
        <w:br/>
        <w:br/>
        <w:t xml:space="preserve"> </w:t>
        <w:br/>
        <w:t xml:space="preserve"> </w:t>
        <w:br/>
      </w:r>
    </w:p>
    <w:p>
      <w:r>
        <w:t>**********************************第236篇*************************************</w:t>
      </w:r>
    </w:p>
    <w:p>
      <w:r>
        <w:t>美团到店 后端开发一二面凉经</w:t>
        <w:br/>
        <w:br/>
        <w:t>编辑于  2020-03-29 15:37:14</w:t>
        <w:br/>
        <w:br/>
        <w:br/>
        <w:t xml:space="preserve">  3月16日 一面 </w:t>
        <w:br/>
        <w:br/>
        <w:br/>
        <w:t xml:space="preserve">  3月21日 二面 </w:t>
        <w:br/>
        <w:br/>
        <w:br/>
        <w:t xml:space="preserve">  3月29日 接到电话说感觉和岗位不匹配，问我要不要调剂其他岗位，估计就是不通过的说辞，唉，打电话来说不通过，还不如直接发感谢信呢 </w:t>
        <w:br/>
        <w:br/>
        <w:br/>
        <w:br/>
        <w:br/>
        <w:t xml:space="preserve"> 一面： </w:t>
        <w:br/>
        <w:br/>
        <w:br/>
        <w:t xml:space="preserve">   自我介绍 </w:t>
        <w:br/>
        <w:t xml:space="preserve"> </w:t>
        <w:br/>
        <w:br/>
        <w:t xml:space="preserve">   介绍实习 </w:t>
        <w:br/>
        <w:t xml:space="preserve"> </w:t>
        <w:br/>
        <w:br/>
        <w:t xml:space="preserve">   介绍项目 </w:t>
        <w:br/>
        <w:t xml:space="preserve"> </w:t>
        <w:br/>
        <w:br/>
        <w:t xml:space="preserve">   mysql有哪些存储引擎，innodb和其他相比有什么区别 </w:t>
        <w:br/>
        <w:t xml:space="preserve"> </w:t>
        <w:br/>
        <w:br/>
        <w:t xml:space="preserve">   底层为什么要用b+树 </w:t>
        <w:br/>
        <w:t xml:space="preserve"> </w:t>
        <w:br/>
        <w:br/>
        <w:t xml:space="preserve">   那和b树有什么区别 </w:t>
        <w:br/>
        <w:t xml:space="preserve"> </w:t>
        <w:br/>
        <w:br/>
        <w:t xml:space="preserve">   Mvcc详细说一下 </w:t>
        <w:br/>
        <w:t xml:space="preserve"> </w:t>
        <w:br/>
        <w:br/>
        <w:t xml:space="preserve">   除了可重复读还有几种隔离机制 </w:t>
        <w:br/>
        <w:t xml:space="preserve"> </w:t>
        <w:br/>
        <w:br/>
        <w:t xml:space="preserve">   幻读举个例子，怎么解决的 </w:t>
        <w:br/>
        <w:t xml:space="preserve"> </w:t>
        <w:br/>
        <w:br/>
        <w:t xml:space="preserve">   间隙锁 </w:t>
        <w:br/>
        <w:t xml:space="preserve"> </w:t>
        <w:br/>
        <w:br/>
        <w:t xml:space="preserve">   limit offset比较大的时候查询怎么优化 </w:t>
        <w:br/>
        <w:t xml:space="preserve"> </w:t>
        <w:br/>
        <w:br/>
        <w:t xml:space="preserve">   为什么可以这么优化为什么会更快呢 </w:t>
        <w:br/>
        <w:t xml:space="preserve"> </w:t>
        <w:br/>
        <w:br/>
        <w:t xml:space="preserve">   ＃和$有什么区别，那怎么防止sql注入 </w:t>
        <w:br/>
        <w:t xml:space="preserve"> </w:t>
        <w:br/>
        <w:br/>
        <w:t xml:space="preserve">   Spring介绍一下 了解深吗 </w:t>
        <w:br/>
        <w:t xml:space="preserve"> </w:t>
        <w:br/>
        <w:br/>
        <w:t xml:space="preserve">   说一下他的AOP吧是什么，怎么实现的 </w:t>
        <w:br/>
        <w:t xml:space="preserve"> </w:t>
        <w:br/>
        <w:br/>
        <w:t xml:space="preserve">   动态代理怎么实现的 </w:t>
        <w:br/>
        <w:t xml:space="preserve"> </w:t>
        <w:br/>
        <w:br/>
        <w:t xml:space="preserve">   Spring使用一个bean的时候是同一个吗 </w:t>
        <w:br/>
        <w:t xml:space="preserve"> </w:t>
        <w:br/>
        <w:br/>
        <w:t xml:space="preserve">   反射得到的是一个机器码还是字节码 </w:t>
        <w:br/>
        <w:t xml:space="preserve"> </w:t>
        <w:br/>
        <w:br/>
        <w:t xml:space="preserve">   一定要编译成字节码才可以运行吗 </w:t>
        <w:br/>
        <w:t xml:space="preserve"> </w:t>
        <w:br/>
        <w:br/>
        <w:t xml:space="preserve">   的hashmap，为什么线程不安全，举例说不安全的例子 </w:t>
        <w:br/>
        <w:t xml:space="preserve"> </w:t>
        <w:br/>
        <w:br/>
        <w:t xml:space="preserve">   那concurrenthashmap呢 怎么保证线程安全 </w:t>
        <w:br/>
        <w:t xml:space="preserve"> </w:t>
        <w:br/>
        <w:br/>
        <w:t xml:space="preserve">   看过哪些书 </w:t>
        <w:br/>
        <w:t xml:space="preserve"> </w:t>
        <w:br/>
        <w:br/>
        <w:t xml:space="preserve">   Es的一些常用概念说一说 </w:t>
        <w:br/>
        <w:t xml:space="preserve"> </w:t>
        <w:br/>
        <w:br/>
        <w:t xml:space="preserve">   还可以用来做什么 </w:t>
        <w:br/>
        <w:t xml:space="preserve"> </w:t>
        <w:br/>
        <w:br/>
        <w:t xml:space="preserve">   JWT </w:t>
        <w:br/>
        <w:t xml:space="preserve"> </w:t>
        <w:br/>
        <w:br/>
        <w:t xml:space="preserve">   Jvm了解过吗 </w:t>
        <w:br/>
        <w:t xml:space="preserve"> </w:t>
        <w:br/>
        <w:br/>
        <w:t xml:space="preserve">   说一下他的内存结构 </w:t>
        <w:br/>
        <w:t xml:space="preserve"> </w:t>
        <w:br/>
        <w:br/>
        <w:t xml:space="preserve">   说一下垃圾回收算法 </w:t>
        <w:br/>
        <w:t xml:space="preserve"> </w:t>
        <w:br/>
        <w:br/>
        <w:t xml:space="preserve">   你们项目里选哪种垃圾回收算法 </w:t>
        <w:br/>
        <w:t xml:space="preserve"> </w:t>
        <w:br/>
        <w:br/>
        <w:br/>
        <w:t xml:space="preserve">    写题: </w:t>
        <w:br/>
        <w:t xml:space="preserve">  </w:t>
        <w:br/>
        <w:br/>
        <w:t xml:space="preserve">    写一个求二叉树深度的递归 </w:t>
        <w:br/>
        <w:t xml:space="preserve">  </w:t>
        <w:br/>
        <w:br/>
        <w:t xml:space="preserve">    静态内部类 </w:t>
        <w:br/>
        <w:t xml:space="preserve">  </w:t>
        <w:br/>
        <w:br/>
        <w:br/>
        <w:br/>
        <w:t>二面</w:t>
        <w:br/>
        <w:br/>
        <w:br/>
        <w:br/>
        <w:t xml:space="preserve">    1. 自我介绍 </w:t>
        <w:br/>
        <w:t xml:space="preserve">  </w:t>
        <w:br/>
        <w:br/>
        <w:t xml:space="preserve">    2. 介绍实习 介绍项目 说了一比较久 </w:t>
        <w:br/>
        <w:t xml:space="preserve">  </w:t>
        <w:br/>
        <w:br/>
        <w:t xml:space="preserve">    4. docker和虚拟机区别 </w:t>
        <w:br/>
        <w:t xml:space="preserve">  </w:t>
        <w:br/>
        <w:br/>
        <w:t xml:space="preserve">    3. jvm内存区域 </w:t>
        <w:br/>
        <w:t xml:space="preserve">  </w:t>
        <w:br/>
        <w:br/>
        <w:t xml:space="preserve">    4.内存泄漏是怎么出现的，举个例子；一开始运行就报out of memory可能是什么原因 </w:t>
        <w:br/>
        <w:t xml:space="preserve">  </w:t>
        <w:br/>
        <w:br/>
        <w:t xml:space="preserve">    5. ES了解哪些 那说一下倒排索引，好处是什么，为什么这样会更快呢 </w:t>
        <w:br/>
        <w:t xml:space="preserve">  </w:t>
        <w:br/>
        <w:br/>
        <w:t xml:space="preserve">    6. 写一个SQL， 查另一张表中用电量前3的用户的信息 </w:t>
        <w:br/>
        <w:t xml:space="preserve">  </w:t>
        <w:br/>
        <w:br/>
        <w:t xml:space="preserve">    7. 怎么知道mysql索引有没有生效呢 </w:t>
        <w:br/>
        <w:t xml:space="preserve">  </w:t>
        <w:br/>
        <w:br/>
        <w:t xml:space="preserve">    8. mysql in查询内部是怎么实现的 </w:t>
        <w:br/>
        <w:t xml:space="preserve">  </w:t>
        <w:br/>
        <w:br/>
        <w:t xml:space="preserve">    9. 写一个题 整数除法，不能用除号 </w:t>
        <w:br/>
        <w:t xml:space="preserve">  </w:t>
        <w:br/>
        <w:br/>
        <w:t xml:space="preserve">    10. 微信或者淘宝这种扫码登录怎么实现的 具体逻辑 </w:t>
        <w:br/>
        <w:t xml:space="preserve">  </w:t>
        <w:br/>
        <w:br/>
        <w:t xml:space="preserve">    11. idea中重复代码提示是怎么实现的 </w:t>
        <w:br/>
        <w:t xml:space="preserve">  </w:t>
        <w:br/>
        <w:br/>
        <w:t xml:space="preserve"> 应该是二面表现不好，诶，菜鸡找实习真的太难了，每次只能到二面</w:t>
        <w:br/>
        <w:t xml:space="preserve"> </w:t>
        <w:br/>
        <w:br/>
        <w:br/>
        <w:br/>
        <w:br/>
      </w:r>
    </w:p>
    <w:p>
      <w:r>
        <w:t>**********************************第237篇*************************************</w:t>
      </w:r>
    </w:p>
    <w:p>
      <w:r>
        <w:t>美团校招后端面经</w:t>
        <w:br/>
        <w:br/>
        <w:t>发布于  2020-03-28 18:25:25</w:t>
        <w:br/>
        <w:br/>
        <w:t>自学了3个月，笔试5个编程题只做出了一个，两个题只通过了部分，还有两个没做出来，居然第二天就打电话约笔试了，最近在写毕业论文，接到电话赶紧复习面试</w:t>
        <w:br/>
        <w:br/>
        <w:t>第一次面试，被虐惨了，因为学的还是理论知识，所以还没做项目，问的都是理论知识</w:t>
        <w:br/>
        <w:br/>
        <w:t>上来就要问我知不知道LRU，我说知道，然后就让我写个LRU，我前几天看了觉得不会考，就没看了，结果第一个算法题就碰到了，写不出来，这也是这次面试唯一的算法题了，可惜我刷了那么多题</w:t>
        <w:br/>
        <w:br/>
        <w:t>JavaSe，抽象类和接口的区别，什么时候用接口什么时候用抽象类</w:t>
        <w:br/>
        <w:br/>
        <w:t>然后问了jvm内存模型，类加载过程(我说漏了一个解析过程)，验证是怎么验证的，什么时候触发GC，新生代和老年代GC算法以及为什么要用这个算法(这里我说反了，真尴尬)，有没有用过jvm调优（没有）</w:t>
        <w:br/>
        <w:br/>
        <w:t>进程线程的区别，线程状态转换，乐观锁和悲观锁，线程池参数含义，cpu密集型任务用什么线程池</w:t>
        <w:br/>
        <w:br/>
        <w:t>说一下集合类，LinkedHashMap(没听过)，HashMap底层数据结构数组和链表的作用，HashTable和HashMap的区别，有没有更高效的线程安全HashMap，currentHashMap原理</w:t>
        <w:br/>
        <w:br/>
        <w:t>然后到计算机网络，http报文结构，请求行结构，客户端向服务器发出请求的过程，是怎么解析接收到的报文的，持久连接好还是非持久连接好</w:t>
        <w:br/>
        <w:br/>
        <w:t>数据库索引，b树和b+树区别，为什么用b+树，聚集索引和非聚集索引区别，为什么只能有一个聚集索引，主键自增有什么好处，索引太多的坏处，什么时候推荐创建索引，最左匹配原则，怎么分析sql语句效率(explian)</w:t>
        <w:br/>
        <w:br/>
        <w:t>spring框架，bean的创建过程(忘了)，怎么让bean延迟创建(不知道)，什么是ioc</w:t>
        <w:br/>
        <w:br/>
        <w:t>最后问了有没有自己做过项目(没有)，有没有在github上下载什么项目(下载过别人搭好的ssm来参考)，还有没有什么想问的</w:t>
        <w:br/>
        <w:br/>
        <w:t>整个过程50多分钟，感觉面了好久，很多题没答上来，大概率是凉了</w:t>
        <w:br/>
      </w:r>
    </w:p>
    <w:p>
      <w:r>
        <w:t>**********************************第238篇*************************************</w:t>
      </w:r>
    </w:p>
    <w:p>
      <w:r>
        <w:t>美团后端实习生一面</w:t>
        <w:br/>
        <w:br/>
        <w:t>编辑于  2020-03-27 21:07:40</w:t>
        <w:br/>
        <w:br/>
        <w:t>3月19号笔试,3月23号电话预约面试,3月25号面试</w:t>
        <w:br/>
        <w:t xml:space="preserve"> 1.自我介绍.</w:t>
        <w:br/>
        <w:t xml:space="preserve"> 2.自学的过程中从哪方面入手?</w:t>
        <w:br/>
        <w:br/>
        <w:t>redis</w:t>
        <w:br/>
        <w:t xml:space="preserve"> 3.redis有了解过吗?</w:t>
        <w:br/>
        <w:t xml:space="preserve"> 4.redis的基本数据类型?</w:t>
        <w:br/>
        <w:t xml:space="preserve"> 5.支持大量访问请求在业务上如何使用?</w:t>
        <w:br/>
        <w:t xml:space="preserve"> 6.有没有使用过缓存?</w:t>
        <w:br/>
        <w:t xml:space="preserve"> 7.使用缓存因该注意那些细节?</w:t>
        <w:br/>
        <w:br/>
        <w:t xml:space="preserve"> 8.美团app外卖页面访问量很大,缓存失效,缓存击穿怎么办?</w:t>
        <w:br/>
        <w:t xml:space="preserve"> 9.redis里大量的数据同一时间失效怎么解决?(我说:对数据及时更新)</w:t>
        <w:br/>
        <w:t xml:space="preserve"> 10.将失效时间,设置为不同时间(时间散列均匀)</w:t>
        <w:br/>
        <w:t xml:space="preserve"> 11.多线程的单例模式?</w:t>
        <w:br/>
        <w:t xml:space="preserve"> 12.你还知道那些设计模式?</w:t>
        <w:br/>
        <w:t xml:space="preserve"> 13.设计模式的原则,如何理解设计模式?</w:t>
        <w:br/>
        <w:t xml:space="preserve"> 14.生产者消费者模式的典型应用?</w:t>
        <w:br/>
        <w:br/>
        <w:br/>
        <w:t>数据库 MySQL</w:t>
        <w:br/>
        <w:br/>
        <w:t xml:space="preserve"> 15.MySQL用过吗?16.说说MySQL的基本数据类型</w:t>
        <w:br/>
        <w:t xml:space="preserve"> 17.varchar和char的区别</w:t>
        <w:br/>
        <w:t xml:space="preserve"> 18.里面的参数代表什么?</w:t>
        <w:br/>
        <w:t xml:space="preserve"> 19.varchar的优势和劣势.</w:t>
        <w:br/>
        <w:t xml:space="preserve"> 20.存储一个10字节的数据,char(8)和varchar(8)的区别</w:t>
        <w:br/>
        <w:t xml:space="preserve"> 21.存储引擎的区别</w:t>
        <w:br/>
        <w:t xml:space="preserve"> 22.InnoDB的主键索引与非主键索引的区别</w:t>
        <w:br/>
        <w:t xml:space="preserve"> 23.最左前缀原则,索引失效</w:t>
        <w:br/>
        <w:t xml:space="preserve"> 24.索引的类型</w:t>
        <w:br/>
        <w:t xml:space="preserve"> 25.使用索引应该注意的事项</w:t>
        <w:br/>
        <w:t xml:space="preserve"> 26.有一张表,就会创建一个索引吗?</w:t>
        <w:br/>
        <w:t xml:space="preserve"> 27.假设表里有5列索引,如果增加一列索引,表结构会发生变化吗?那删除呢?插入呢?读取呢?</w:t>
        <w:br/>
        <w:t xml:space="preserve"> 28.InnoDB索引存储结构</w:t>
        <w:br/>
        <w:t xml:space="preserve"> 29.B+树的查找时间复杂度是多少?</w:t>
        <w:br/>
        <w:br/>
        <w:t>git</w:t>
        <w:br/>
        <w:t xml:space="preserve"> 30.git用过吗?</w:t>
        <w:br/>
        <w:t xml:space="preserve"> 31.git的基本指令(我说我没用过命令行,只用过页面的,然后git就结束了,哈哈,下去还是得了解了解)</w:t>
        <w:br/>
        <w:br/>
        <w:t>Linux</w:t>
        <w:br/>
        <w:t xml:space="preserve"> 32.Linux用过吗?(我说只知道一些基本命令)</w:t>
        <w:br/>
        <w:t xml:space="preserve"> 33.说说Linux的基本指令</w:t>
        <w:br/>
        <w:t xml:space="preserve"> 34.删除文件a目录下的所有文件,但不包括a目录下的文件夹的命令</w:t>
        <w:br/>
        <w:t xml:space="preserve"> 35.用过Shell脚本吗?</w:t>
        <w:br/>
        <w:br/>
        <w:t>多线程</w:t>
        <w:br/>
        <w:t xml:space="preserve"> 35.线程和进程的区别</w:t>
        <w:br/>
        <w:t xml:space="preserve"> 36.哪个共享,哪个私有,共享的哪些资源?</w:t>
        <w:br/>
        <w:t xml:space="preserve"> 37.threadlocal的原理</w:t>
        <w:br/>
        <w:t xml:space="preserve"> 我很惊讶,他就问到这里了,我还准备了一大堆锁准备说呢</w:t>
        <w:br/>
        <w:br/>
        <w:t>网络</w:t>
        <w:br/>
        <w:t xml:space="preserve"> 38.说说你知道的网络协议</w:t>
        <w:br/>
        <w:t xml:space="preserve"> 39.HTTP和HTTPS的区别</w:t>
        <w:br/>
        <w:t xml:space="preserve"> 40.详细说说加密过程</w:t>
        <w:br/>
        <w:t xml:space="preserve"> 41.TCP怎么建立连接,为什么3次,不是4次或2次?</w:t>
        <w:br/>
        <w:t xml:space="preserve"> 这个也就这么结束了,哈哈</w:t>
        <w:br/>
        <w:br/>
        <w:t>JVM</w:t>
        <w:br/>
        <w:t xml:space="preserve"> 42.JVM内存划分</w:t>
        <w:br/>
        <w:t xml:space="preserve"> 43.GC在那个区</w:t>
        <w:br/>
        <w:t xml:space="preserve"> 44.如何判断一个对象的存活?(fialized()是细节)</w:t>
        <w:br/>
        <w:t xml:space="preserve"> 45.GCRoot根有哪些?</w:t>
        <w:br/>
        <w:t xml:space="preserve"> 46.程序计数器法的缺点,JDK采用的是哪一个方法?</w:t>
        <w:br/>
        <w:t xml:space="preserve"> 47.GC的算法有哪些?</w:t>
        <w:br/>
        <w:t xml:space="preserve"> 48.说说你所知道的垃圾回收器,JDK8采用的是哪一个?</w:t>
        <w:br/>
        <w:br/>
        <w:t>代码</w:t>
        <w:br/>
        <w:t xml:space="preserve"> 49.如何判断单链表是否有环,环的长度?</w:t>
        <w:br/>
        <w:t xml:space="preserve"> 50.如果链表不是标准环,像’6’ '9’这样的呢?</w:t>
        <w:br/>
        <w:t xml:space="preserve"> 51.写一个单链表删除倒数第k个节点</w:t>
        <w:br/>
        <w:t xml:space="preserve"> 52.写完后,讲一下你写的代码</w:t>
        <w:br/>
        <w:br/>
        <w:t>最后</w:t>
        <w:br/>
        <w:br/>
        <w:br/>
        <w:t xml:space="preserve">  53.你有什么想问我的吗? </w:t>
        <w:br/>
        <w:br/>
        <w:br/>
        <w:br/>
        <w:br/>
        <w:br/>
        <w:t>大概用了不到一个半小时,面试官人很nice,哪里说的有问题或者错了,就会引导,希望有二面</w:t>
        <w:br/>
        <w:t xml:space="preserve"> </w:t>
        <w:br/>
        <w:br/>
      </w:r>
    </w:p>
    <w:p>
      <w:r>
        <w:t>**********************************第239篇*************************************</w:t>
      </w:r>
    </w:p>
    <w:p>
      <w:r>
        <w:t>美团还愿 + 美团春招面经(java)</w:t>
        <w:br/>
        <w:br/>
        <w:t>编辑于  2020-04-20 17:30:03</w:t>
        <w:br/>
        <w:br/>
        <w:br/>
        <w:t xml:space="preserve">  一面： </w:t>
        <w:br/>
        <w:br/>
        <w:br/>
        <w:t xml:space="preserve">  一面没怎么记录，隔的时间稍微长了一点，基本问的就是java基础，多线程，jvm，redis这些，大概一个小时左右吧 </w:t>
        <w:br/>
        <w:br/>
        <w:br/>
        <w:t xml:space="preserve">  二面： </w:t>
        <w:br/>
        <w:br/>
        <w:br/>
        <w:t xml:space="preserve">  1.聊聊sychronized关键字，用法，底层实现，偏向锁，轻量级锁，自旋锁 </w:t>
        <w:br/>
        <w:br/>
        <w:br/>
        <w:t xml:space="preserve">  2.聊聊偏向锁，轻量级锁的原理和过程 </w:t>
        <w:br/>
        <w:br/>
        <w:br/>
        <w:t xml:space="preserve">  3.除了sychronized，还有啥，聊聊ReentrantLock，底层一个继承了AQS的实现类 </w:t>
        <w:br/>
        <w:br/>
        <w:br/>
        <w:t xml:space="preserve">  4.聊聊AQS，volatile修饰的state，加锁过程，公平锁和非公平锁的实现 </w:t>
        <w:br/>
        <w:br/>
        <w:br/>
        <w:t xml:space="preserve">  5.TCP和UDP的区别 </w:t>
        <w:br/>
        <w:br/>
        <w:br/>
        <w:t xml:space="preserve">  6.三次握手和四次挥手的过程，为什么这样 </w:t>
        <w:br/>
        <w:br/>
        <w:br/>
        <w:t xml:space="preserve">  7.聊聊ThreadLocal，为什么要用threadLocal，ThreadLocalMap中，key和value分别哪个是强引用，哪个是弱引用，我迷之坚持value是弱引用。。。 </w:t>
        <w:br/>
        <w:br/>
        <w:br/>
        <w:t xml:space="preserve">  8.线程的状态以及状态变化过程 </w:t>
        <w:br/>
        <w:br/>
        <w:br/>
        <w:t xml:space="preserve">  9.CMS和G1的区别 </w:t>
        <w:br/>
        <w:br/>
        <w:br/>
        <w:t xml:space="preserve">  10.聊聊Spring中的动态代理，实现了接口的用JDK动态代理，未实现接口的通过CGlib动态代理，动态代理和静态代理的区别 </w:t>
        <w:br/>
        <w:br/>
        <w:br/>
        <w:t xml:space="preserve">  11.常用设计模式，策略模式的原理和应用 </w:t>
        <w:br/>
        <w:br/>
        <w:br/>
        <w:t xml:space="preserve">  之后的话就是聊项目，做了哪些，遇到了哪些问题 </w:t>
        <w:br/>
        <w:br/>
        <w:br/>
        <w:t xml:space="preserve">  思考题：三个和尚去打水，等都打完水了才能再次去打水，怎么实现 </w:t>
        <w:br/>
        <w:br/>
        <w:br/>
        <w:t xml:space="preserve">  代码题：两个链表代表的大数进行相加，我用两个栈分别保存链表，然后出栈的时候用头插法生成新链表，感觉时间复杂度没有最优，但是也过了 </w:t>
        <w:br/>
        <w:br/>
        <w:br/>
        <w:t xml:space="preserve">  面试官介绍部门和业务的时候很热情也很详细，然后说等HR通知~ </w:t>
        <w:br/>
        <w:br/>
        <w:br/>
        <w:t xml:space="preserve"> 总的来讲，比起字节跳动，美团的面试稍微简单一丢丢，因为不会问的太底层，太发散，然后两家公司的面试官都很赞，很有耐心也很热情，许愿吧，希望能有一个offer </w:t>
        <w:br/>
        <w:br/>
        <w:br/>
        <w:br/>
        <w:br/>
        <w:br/>
        <w:t xml:space="preserve"> 三面和HR面较为简短，然后上周五承诺的口头offer，今天收到了邮件~~谢谢牛客网上大佬们的分享，其实最开始美团我真是投着玩的，当时春招只想着去华为来着（因为在深圳或者东莞），可能因为笔试做的还行吧，然后好好准备了下面试，之后面的也很顺利，所以还是建议大家无论是实习还是校招，多投些简历总是没错的~~一来增长些面试经验，二来有可能无心插柳柳成荫 </w:t>
        <w:br/>
        <w:br/>
      </w:r>
    </w:p>
    <w:p>
      <w:r>
        <w:t>**********************************第240篇*************************************</w:t>
      </w:r>
    </w:p>
    <w:p>
      <w:r>
        <w:t>美团一二三面面筋真带劲</w:t>
        <w:br/>
        <w:br/>
        <w:t>编辑于  2020-03-30 12:12:13</w:t>
        <w:br/>
        <w:br/>
        <w:br/>
        <w:t>总的来说，美团面试给人的感觉特别的舒适，在这里感谢美团的面试官。基本上是一天一面吧，所以建议大家应做好随时接电话随时面试的准备。</w:t>
        <w:br/>
        <w:br/>
        <w:br/>
        <w:t>美团一面</w:t>
        <w:br/>
        <w:br/>
        <w:t xml:space="preserve"> 3.24  时间33分钟左右 视频面 </w:t>
        <w:br/>
        <w:t xml:space="preserve"> 面试官是一个北京的小哥哥，其实我投递的岗位是上海的😕。然后开始了面试之旅 </w:t>
        <w:br/>
        <w:t xml:space="preserve"> 1、介绍了一下项目 </w:t>
        <w:br/>
        <w:t xml:space="preserve"> 2、然后问了Redis中的rdb和aof（持久化），问了下rdb和aof的优缺点，使用场景（居然忘记了。。。。） </w:t>
        <w:br/>
        <w:t xml:space="preserve"> 3、介绍一下项目中的MQ的作用。 </w:t>
        <w:br/>
        <w:t xml:space="preserve"> 4、问了下选择一个项目的话，如何选用Java和Pyhon，从那些想法中去考虑。（我哪懂，我就是随便用用python😓） </w:t>
        <w:br/>
        <w:t xml:space="preserve"> 5、给了一道题目（如下的图），问了HashMap,为啥选用HashMap而不选用TreeMap，（回到效率相关的问题）时间复杂度是多少。HashMap（o(1)）,TreeMap(O(logn)) </w:t>
        <w:br/>
        <w:br/>
        <w:t xml:space="preserve">  6、针对第二问，（服务器服务1000w个用户，每个用户名为16个字符，限定前三位为130，131，132等等20个字段，用户可以使用这些用户名实现注册任务，修改任务，注销等操作）问了有么什么优化方案，可以提高速度。我回答了可以将用户分为20个区，进行操作，不知回答的对不对，求告知😓。 </w:t>
        <w:br/>
        <w:br/>
        <w:br/>
        <w:t xml:space="preserve"> 美团二面</w:t>
        <w:br/>
        <w:br/>
        <w:br/>
        <w:t xml:space="preserve">  3.26 时间38分钟左右 电话面 </w:t>
        <w:br/>
        <w:br/>
        <w:br/>
        <w:t xml:space="preserve">  之前是一位北京的小哥哥约二面，然后问了下秋招想去北京还是上海。我说是上海，然后问了原因，套路的话你懂的。。然后这位小哥哥把我推荐给了他上海的同事。在这里十分感谢这位小哥哥. </w:t>
        <w:br/>
        <w:br/>
        <w:br/>
        <w:t xml:space="preserve">  昨天晚上开始了上海小哥哥的面试 </w:t>
        <w:br/>
        <w:br/>
        <w:br/>
        <w:t xml:space="preserve"> 一些常见的面试问题，我在这里就没记下来，下面说一说我记忆深刻的一些问题。</w:t>
        <w:br/>
        <w:br/>
        <w:br/>
        <w:br/>
        <w:t xml:space="preserve">  1、自我介绍，我看你之前是北京的面试，（然后我解释了下原因</w:t>
        <w:br/>
        <w:t xml:space="preserve"> 😓）。之后是介绍项目，自己说了一遍。 </w:t>
        <w:br/>
        <w:br/>
        <w:br/>
        <w:t xml:space="preserve"> 2、TCP为啥三次握手，而不是两次握手 </w:t>
        <w:br/>
        <w:t xml:space="preserve"> 3、DB和缓存的数据一致性 </w:t>
        <w:br/>
        <w:t xml:space="preserve"> 4、hashmap的put操作concurrentHashMap的put操作，读操作会加锁么？ </w:t>
        <w:br/>
        <w:t xml:space="preserve"> 5、volatile的底层原理 </w:t>
        <w:br/>
        <w:t xml:space="preserve"> 6、线程池各个参数 拒绝策略有哪些 （我只知道一个抛出异常操作了），然后回答了SingleThreadPool FiexedThreadExteaor CacgeThreadpool </w:t>
        <w:br/>
        <w:t xml:space="preserve"> 7、模拟方法区的抛出异常的行为 方法区的异常是啥 递归的异常的类型OOM </w:t>
        <w:br/>
        <w:t xml:space="preserve"> 8、gcroots有哪些？ </w:t>
        <w:br/>
        <w:t xml:space="preserve"> 9、 客户端执行一个请求的过程？我回答的是DNS解析这些？ </w:t>
        <w:br/>
        <w:t xml:space="preserve">  10、算法：链表的奇数位为升序偶数位为降序怎么将其变成一个有序的？ </w:t>
        <w:br/>
        <w:br/>
        <w:t xml:space="preserve">   末尾问了下可以实习的时间 </w:t>
        <w:br/>
        <w:t xml:space="preserve"> </w:t>
        <w:br/>
        <w:br/>
        <w:t>美团三面</w:t>
        <w:br/>
        <w:br/>
        <w:br/>
        <w:t xml:space="preserve">   今天 时间 40min左右 视频面 ps：今天上午打电话约时间，然后直接开始了。</w:t>
        <w:br/>
        <w:t xml:space="preserve">  </w:t>
        <w:br/>
        <w:br/>
        <w:br/>
        <w:t xml:space="preserve"> 1、我看你一面是北京的，为为啥想来上海？</w:t>
        <w:br/>
        <w:t xml:space="preserve">   2、你对之前两次的面试那些内容比较感兴趣或者是收获吧（记不太清原话了，大致是这个意思）ps：我想这肯定是问有没有复盘面试，测试你是不是一个爱学习的孩子，回答不上来的问题后面有没有继续深究    吧。然后我回答了：方法区OOM问题，怎么模拟实现，1.7和1.8方法区的区别，然后具体对1.8的方法区改成元数据，说了一下。另一个点我说的是线程池饱和策略问题。</w:t>
        <w:br/>
        <w:t xml:space="preserve">   3、问了下你为啥做这个项目，背景是什么？</w:t>
        <w:br/>
        <w:t xml:space="preserve">   5、项目中你觉得难点是什么？（说了一些自己以为重要的问题，面试官根据这些问题提了一些问题）</w:t>
        <w:br/>
        <w:t xml:space="preserve">   6、数据一致性问题的分析？等一些关于项目的问题</w:t>
        <w:br/>
        <w:t xml:space="preserve">   7、介绍了下自己科研项目背景？</w:t>
        <w:br/>
        <w:t xml:space="preserve">    </w:t>
        <w:br/>
        <w:br/>
        <w:br/>
        <w:t xml:space="preserve"> </w:t>
        <w:br/>
        <w:br/>
        <w:br/>
        <w:t>期待后续通知</w:t>
        <w:br/>
        <w:br/>
        <w:br/>
        <w:br/>
        <w:br/>
        <w:t xml:space="preserve">  </w:t>
        <w:br/>
        <w:br/>
      </w:r>
    </w:p>
    <w:p>
      <w:r>
        <w:t>**********************************第241篇*************************************</w:t>
      </w:r>
    </w:p>
    <w:p>
      <w:r>
        <w:t>美团后端面试</w:t>
        <w:br/>
        <w:br/>
        <w:t>编辑于  2020-03-27 18:29:59</w:t>
        <w:br/>
        <w:br/>
        <w:t>美团一面</w:t>
        <w:br/>
        <w:t>1、自我介绍</w:t>
        <w:br/>
        <w:t>2、项目介绍</w:t>
        <w:br/>
        <w:t>3、项目技术难点</w:t>
        <w:br/>
        <w:t>4、项目亮点</w:t>
        <w:br/>
        <w:t>5、登录功能的具体实现</w:t>
        <w:br/>
        <w:t>6、redis持久化方式</w:t>
        <w:br/>
        <w:t>7、redis使用到的数据类型</w:t>
        <w:br/>
        <w:t>8、zset底层数据结构</w:t>
        <w:br/>
        <w:t>9、为什么使用跳跃表</w:t>
        <w:br/>
        <w:t>10、rdb和aof区别，各自优缺点</w:t>
        <w:br/>
        <w:t>11、aof能否优化</w:t>
        <w:br/>
        <w:t>12、synchronized和reentrantLock的区别</w:t>
        <w:br/>
        <w:t>13、synchronized和reentrantLock性能比较</w:t>
        <w:br/>
        <w:t>14、synchronized锁膨胀过程</w:t>
        <w:br/>
        <w:t>15、AQS框架</w:t>
        <w:br/>
        <w:t>16、MYSQL的聚集索引和辅助索引</w:t>
        <w:br/>
        <w:t>17、mysql数据结构</w:t>
        <w:br/>
        <w:t>18、B+树和B-树的区别，为什么选用B+树做索引</w:t>
        <w:br/>
        <w:t>19、事务的特性</w:t>
        <w:br/>
        <w:t>20、事务的隔离级别</w:t>
        <w:br/>
        <w:t>21、事务的每个隔离级别能避免的问题</w:t>
        <w:br/>
        <w:t>22、进程和线程的区别</w:t>
        <w:br/>
        <w:t>23、JVM内存区域</w:t>
        <w:br/>
        <w:t>24、垃圾回收算法</w:t>
        <w:br/>
        <w:t>25、算法题：第k小（一般笔试不太好都会加试个算法题吧，面试小哥先看了我的笔试成绩然后追加了这题）</w:t>
        <w:br/>
        <w:t>时长约一小时，可能有些小问题遗漏，标粗的问题答得不太好，牛油们可以的话私信给我答这种题的建议，总体来说美团面试官给人极好的体验。</w:t>
        <w:br/>
        <w:t>------------------------------</w:t>
        <w:br/>
        <w:t>美团二面</w:t>
        <w:br/>
        <w:t>1、自我介绍</w:t>
        <w:br/>
        <w:t>2、项目介绍</w:t>
        <w:br/>
        <w:t>3、项目技术难点、如何解决</w:t>
        <w:br/>
        <w:t>4、项目的安全性</w:t>
        <w:br/>
        <w:t>5、如何防止csrf攻击（token），业界的做法</w:t>
        <w:br/>
        <w:t>6、介绍下JVM</w:t>
        <w:br/>
        <w:t>7、JVM内存模型</w:t>
        <w:br/>
        <w:t>8、介绍下java并发体系</w:t>
        <w:br/>
        <w:t>9、countdownlatch的使用</w:t>
        <w:br/>
        <w:t>10、countdownlatch的底层</w:t>
        <w:br/>
        <w:t>11、讲一下AQS</w:t>
        <w:br/>
        <w:t>12、平时学习的网站</w:t>
        <w:br/>
        <w:t>13、算法题：二叉树公共父节点</w:t>
        <w:br/>
        <w:t>时长约一小时，二面问的特别细，从一个点展开到一条线再到一个面，基本上一问就知道你懂不懂。</w:t>
        <w:br/>
        <w:br/>
        <w:t>总结：面试给我的印象就是：美团非常重基础，框架更新很快，基础可以应万变。也揭露了自己的知识盲区。</w:t>
        <w:br/>
      </w:r>
    </w:p>
    <w:p>
      <w:r>
        <w:t>**********************************第242篇*************************************</w:t>
      </w:r>
    </w:p>
    <w:p>
      <w:r>
        <w:t>美团Java一二面面经（时隔两周多竟然通知三面）</w:t>
        <w:br/>
        <w:br/>
        <w:t>编辑于  2020-04-17 14:52:03</w:t>
        <w:br/>
        <w:br/>
        <w:t xml:space="preserve">  </w:t>
        <w:br/>
        <w:br/>
        <w:t xml:space="preserve"> 二面结束了两周多之后竟然接到美团的三面电话。。然后又让我继续等</w:t>
        <w:br/>
        <w:t>😫</w:t>
        <w:br/>
        <w:br/>
        <w:br/>
        <w:br/>
        <w:t xml:space="preserve">  ---------------------------------------------------------------------------------------------------------------- </w:t>
        <w:br/>
        <w:br/>
        <w:t xml:space="preserve"> 1 一面 </w:t>
        <w:br/>
        <w:br/>
        <w:t xml:space="preserve">  总共70分钟左右，面试官很nice，很有耐心 </w:t>
        <w:br/>
        <w:t xml:space="preserve"> 先问了一些校园经历，期望工作城市，事业群，最近在看哪些书，技术栈有什么，</w:t>
        <w:br/>
        <w:t xml:space="preserve"> 1. 聊了一些项目的细节问题(前端如何存放token？没答上)</w:t>
        <w:br/>
        <w:t xml:space="preserve"> 2. get和post的区别</w:t>
        <w:br/>
        <w:t xml:space="preserve"> 3. 项目中你用到了MyBatis，说说#和$的区别？</w:t>
        <w:br/>
        <w:t xml:space="preserve"> 4. MyBatis你写的XML怎么绑定对应的接口？namespace属性</w:t>
        <w:br/>
        <w:t xml:space="preserve"> 5. Spring有几种方式定义Bean。只答了注解和xml</w:t>
        <w:br/>
        <w:t xml:space="preserve"> 6. Spring Boot提供了哪几种注解声明Bean?</w:t>
        <w:br/>
        <w:t xml:space="preserve"> 7. 集合类了解吗？知道哪些集合？说说他们的继承关系</w:t>
        <w:br/>
        <w:t xml:space="preserve"> 8. 你说你了解HashMap，说说1.7和1.8的底层结构，以1.7为例说说put的流程</w:t>
        <w:br/>
        <w:br/>
        <w:br/>
        <w:t xml:space="preserve">  9. 讲讲Executor提供了哪些线程池，区别 </w:t>
        <w:br/>
        <w:br/>
        <w:br/>
        <w:t xml:space="preserve">  10. Callable和Runable的区别，应用场景举例</w:t>
        <w:br/>
        <w:t xml:space="preserve"> </w:t>
        <w:br/>
        <w:br/>
        <w:t xml:space="preserve"> 11. JVM有哪些GC算法，各自优缺点</w:t>
        <w:br/>
        <w:t xml:space="preserve"> 12. 一个表有学生、成绩、科目三列，怎么查各科最好成绩</w:t>
        <w:br/>
        <w:t xml:space="preserve"> 13. InnoDB聚簇索引和非聚簇索引的区别</w:t>
        <w:br/>
        <w:t xml:space="preserve"> 14. 最左前缀原则</w:t>
        <w:br/>
        <w:t xml:space="preserve"> 15. 怎么删表?drop、truncate、delete</w:t>
        <w:br/>
        <w:t xml:space="preserve"> 16. count(0)和count(null)的区别</w:t>
        <w:br/>
        <w:t xml:space="preserve"> 17. 了解Redis吗？不会(估计想问Redis和zk的分布式锁)</w:t>
        <w:br/>
        <w:t xml:space="preserve"> 18. zk的分布式锁</w:t>
        <w:br/>
        <w:t xml:space="preserve"> 19. Http和TCP的区别</w:t>
        <w:br/>
        <w:t xml:space="preserve"> 20. 说说OSI七层模型</w:t>
        <w:br/>
        <w:t xml:space="preserve"> 21. linux查看滚屏日志 tail -f [文件名]</w:t>
        <w:br/>
        <w:t xml:space="preserve"> 22. linux查找文件</w:t>
        <w:br/>
        <w:t xml:space="preserve"> 23. git你用过哪些命令？答commit和push</w:t>
        <w:br/>
        <w:t xml:space="preserve"> 24. 那你知道怎么强制push吗？</w:t>
        <w:br/>
        <w:t xml:space="preserve"> 25. git怎么回退版本</w:t>
        <w:br/>
        <w:br/>
        <w:br/>
        <w:t xml:space="preserve"> 26. 做题：缺失的最小正整数，leetcode41 </w:t>
        <w:br/>
        <w:br/>
        <w:br/>
        <w:br/>
        <w:br/>
        <w:t xml:space="preserve"> 2 二面 </w:t>
        <w:br/>
        <w:br/>
        <w:t xml:space="preserve">  总共90分钟左右。</w:t>
        <w:br/>
        <w:t xml:space="preserve">  面试官很棒，很有耐心。先做自我介绍，然后开问。</w:t>
        <w:br/>
        <w:t xml:space="preserve">  1. AOP的原理、理解，如何拦截private方法</w:t>
        <w:br/>
        <w:t xml:space="preserve">  2. 描述从输入一个url到得到结果的过程</w:t>
        <w:br/>
        <w:t xml:space="preserve">  3. MVC</w:t>
        <w:br/>
        <w:t xml:space="preserve">  4. Bean如何声明</w:t>
        <w:br/>
        <w:t xml:space="preserve">  5. IOC的原理，反射还有什么应用场景</w:t>
        <w:br/>
        <w:t xml:space="preserve">  6. 类加载、双亲委派</w:t>
        <w:br/>
        <w:t xml:space="preserve">  7. CMS收集器，为什么要初始标记和重新标记要stop the world？</w:t>
        <w:br/>
        <w:t xml:space="preserve">  8. final、finally、finalize()</w:t>
        <w:br/>
        <w:t xml:space="preserve">  9. synchronized和volatile </w:t>
        <w:br/>
        <w:br/>
        <w:br/>
        <w:t xml:space="preserve">  10. 线程的状态</w:t>
        <w:br/>
        <w:t xml:space="preserve">  11. 设计选课考试系统的表，功能有学生选课、学生考试、学生查询成绩。</w:t>
        <w:br/>
        <w:t xml:space="preserve">  12. 有10亿个电话号码，找出重复的。</w:t>
        <w:br/>
        <w:t xml:space="preserve">  13. 编程：将阿拉伯数字转换成中文数字。如123456-&gt;十二万三千四百五十六</w:t>
        <w:br/>
        <w:t xml:space="preserve">  14. 编程: 大数加法</w:t>
        <w:br/>
        <w:t xml:space="preserve"> </w:t>
        <w:br/>
        <w:br/>
        <w:br/>
        <w:br/>
        <w:t>25号下午三点一面，面完第二天早上9点接到电话约了今天下午2点的二面，编程基本没写出来，自闭了。。。</w:t>
        <w:br/>
        <w:t xml:space="preserve"> </w:t>
        <w:br/>
        <w:br/>
        <w:br/>
        <w:br/>
        <w:br/>
      </w:r>
    </w:p>
    <w:p>
      <w:r>
        <w:t>**********************************第243篇*************************************</w:t>
      </w:r>
    </w:p>
    <w:p>
      <w:r>
        <w:t>（面试技巧+学习方法）美团后端实习一二面面经（已offer）</w:t>
        <w:br/>
        <w:br/>
        <w:t>精</w:t>
        <w:br/>
        <w:br/>
        <w:br/>
        <w:br/>
        <w:br/>
        <w:t>烫</w:t>
        <w:br/>
        <w:br/>
        <w:br/>
        <w:br/>
        <w:t>编辑于  2020-06-02 19:37:56</w:t>
        <w:br/>
        <w:br/>
        <w:br/>
        <w:t xml:space="preserve"> 面试部门：美团到家事业群 - 闪购 base：北京  岗位：后台开发（实习） </w:t>
        <w:br/>
        <w:t xml:space="preserve"> 首先不得不吹吹美团的效率了：推完就收到笔试邮件，一二面一天走完，hr面久一点，20号一二面，刚才（26）收到hr电话，口头offer了，说可能offer要审批下，结果10分钟后offer就到邮箱了。！！！ </w:t>
        <w:br/>
        <w:br/>
        <w:t xml:space="preserve"> 吹爆美团面试官和hr小姐姐，一二面的体验都很好，跟平时聊天一样。两面都是视频面试，主要问项目和基础，研究生主要做的深度学习。面试主要问的基础方面。 </w:t>
        <w:br/>
        <w:br/>
        <w:br/>
        <w:t xml:space="preserve">  先简单谈一谈学习路线和学习方法： </w:t>
        <w:br/>
        <w:br/>
        <w:br/>
        <w:t xml:space="preserve">  楼主研究生主要在做AI方向的研究，所以JAVA也算是自学半路转行，</w:t>
        <w:br/>
        <w:t xml:space="preserve"> 学习时间大约在3-4个月，所以我的学习方法可能并不适合所有人，较适合速成，然后找一份大厂实习。以下从算法、基础和项目三方面入手。 </w:t>
        <w:br/>
        <w:br/>
        <w:br/>
        <w:br/>
        <w:t xml:space="preserve"> 算法 </w:t>
        <w:br/>
        <w:br/>
        <w:t xml:space="preserve"> 算法的重要性不需要我多提吧，这也是我把他放在首位的原因。告诉你两个例子：头条面试一般手撕4道算法题，面试官亲述：如果算法能力好，基础差一点没啥关系（很多人都是做其他方向的）。但是如果基础都答对了，算法没做好，基本没有机会。大厂在意的是潜力，而他们觉得算法正是证明你潜力的方法。很多人研究所做的都是其他方向，所以基础答的稍差（不能太差），也不会太影响。这样的例子其实很多。第二个</w:t>
        <w:br/>
        <w:t xml:space="preserve"> 例子</w:t>
        <w:br/>
        <w:t>：现在跟我在一起的实习生，不知道spring的ioc和aop，但是照样进了美团实习。</w:t>
        <w:br/>
        <w:t>大厂实习，你一定要努力对方向。</w:t>
        <w:br/>
        <w:br/>
        <w:br/>
        <w:t xml:space="preserve"> 算法就是刷题，刷题无非牛客网和LeetCode。</w:t>
        <w:br/>
        <w:t xml:space="preserve">但是如果你刷过题，你应该百度过 </w:t>
        <w:br/>
        <w:t>刷题顺序、解题思路等等。刷题是没错，但是如何有效的刷题是一门学问，特别是对我们这种时间不是那么充裕的，没有时间总结大量</w:t>
        <w:br/>
        <w:t xml:space="preserve"> 解题套路的同学。做过一点题的应该多多少少有点自己的刷题心得，见到一个题，回溯法？二叉树？滑动窗口？双指针？等等。。。。 </w:t>
        <w:br/>
        <w:br/>
        <w:br/>
        <w:t xml:space="preserve">  首先牛客网的</w:t>
        <w:br/>
        <w:t xml:space="preserve"> 剑指offer是必刷系列。</w:t>
        <w:br/>
        <w:t xml:space="preserve"> 这个能让你应付大部分面试，但人人都知道这个道理。所以这个不足以让你超越别人。所以你还得刷额外的题，总结一些热门的解题模板，也就是上面我说的</w:t>
        <w:br/>
        <w:t xml:space="preserve"> 回溯法解题模板，二叉树遍历解题模板等等。。。时间多的当然可以选择自己总结，这也是最好的，但是我的时间严重不足，所以我先需要吸收别人的，再基于此完善自己的。我当初是看到牛客网和身边师兄推荐的 左神算法 ，自己就买了，左神，不多解释啥，刷题的人应该都听过，相比于到处找其他资源，我当时直接买的牛客正版，组群刷题+课程辅导 = 高效。花钱买的是效率，这才是最终的！！！挂一下链接，通过以下链接购买可以便宜140哦~</w:t>
        <w:br/>
        <w:br/>
        <w:br/>
        <w:br/>
        <w:t>https://www.nowcoder.com/courses/cover/live/350?coupon=AXPms6H</w:t>
        <w:br/>
        <w:br/>
        <w:br/>
        <w:br/>
        <w:t xml:space="preserve"> 基础 </w:t>
        <w:br/>
        <w:br/>
        <w:br/>
        <w:t xml:space="preserve"> 基础主要就是个学习路线的问题，因为我也是照着网上大神的路线复习的，所以我就不发表拙见了。简单说说我的路线，网上star最多的就是JavaGuide和cyc2018，两个都有学习，我个人更喜欢</w:t>
        <w:br/>
        <w:t xml:space="preserve">  JavaGuide，尤其是那个冲刺版，1月打牢基础不是梦。（学而不思则罔，思而不学则殆。不能光背啊，得综合思考。结合我下面说的面试技巧。）</w:t>
        <w:br/>
        <w:br/>
        <w:br/>
        <w:t xml:space="preserve"> 看完基础，用牛客网的面经查补缺漏，用别人的面试经验考自己，一个面经就是一轮面试，同样的问题问到你，你自己怎么回答。（这里推荐看到一个问题，开始小声说答案，因为心里明白怎么回事和会表述是两码事。面试官也很看重沟通能力的，很多人明白是怎么回事，但是不知道怎么表述，把人都要急死。所以自己看面经的时候就开始自己学会组织语言吧。） </w:t>
        <w:br/>
        <w:br/>
        <w:br/>
        <w:t xml:space="preserve"> 项目 </w:t>
        <w:br/>
        <w:br/>
        <w:br/>
        <w:t xml:space="preserve"> 项目放在最后，我自己的项目也很水，但是却是必须的。为什么？</w:t>
        <w:br/>
        <w:t xml:space="preserve">  我不一定要给面试官看我的项目多么厉害，我要给他展示一个我在积极学习的形象。不用光用嘴巴说：我虽然不会，但是我可以学。请拿出你的行动，哪怕项目再水，说出你的学习过程和思考过程。一个积极的学习者永远比一个梦想家要强。 </w:t>
        <w:br/>
        <w:t xml:space="preserve"> </w:t>
        <w:br/>
        <w:br/>
        <w:br/>
        <w:t xml:space="preserve">  当然，如果你时间充足，请一定做一个亮眼的项目，一个亮眼的项目可以直接从初面问到终面，一直在问你熟悉的项目了，问你其他你不擅长的时间自然就少了（一般面试有规定时长）。</w:t>
        <w:br/>
        <w:t xml:space="preserve"> </w:t>
        <w:br/>
        <w:br/>
        <w:br/>
        <w:br/>
        <w:br/>
        <w:br/>
        <w:br/>
        <w:t xml:space="preserve">   ==============================================    我是一条华丽的分割线~    ============================================== </w:t>
        <w:br/>
        <w:t xml:space="preserve"> </w:t>
        <w:br/>
        <w:br/>
        <w:br/>
        <w:t xml:space="preserve">  说一点</w:t>
        <w:br/>
        <w:t xml:space="preserve"> 面试心得（</w:t>
        <w:br/>
        <w:t xml:space="preserve"> 面试技巧）吧： </w:t>
        <w:br/>
        <w:br/>
        <w:t xml:space="preserve"> 如果说算法和基础是武当内功，那么面试技巧则是华山剑法。浑厚的内功让你在将来的学习开发中受益匪浅，但一时难以见效。而凌厉的剑法能让你快速拥有披荆斩棘的能力，让你在面试时无往不利。 </w:t>
        <w:br/>
        <w:br/>
        <w:t>下面的东西均是楼主在各个大厂中的面试总结的经验，依葫芦画瓢是不可取的，建议每个人都在大量的面试中总结自己的面试经验，面试中有自己的节奏，开辟属于自己的一招一式。</w:t>
        <w:br/>
        <w:br/>
        <w:br/>
        <w:t xml:space="preserve"> 一般一次面试是30到60分钟，其实问的问题不太多，但是你能保证一个问题答得比较深，那么这个问题就是你的加分项！比如： </w:t>
        <w:br/>
        <w:t xml:space="preserve">  </w:t>
        <w:br/>
        <w:t xml:space="preserve">   </w:t>
        <w:br/>
        <w:br/>
        <w:t xml:space="preserve"> 说出所有你知道的：第一个面试官问我，数组和ArrayList，这是第一个基础问题（不算简历上的），基本的说说区别，我 主动说了ArrayList的扩容机制，1.5倍扩容机制等等，然后引发和面试官的讨论（此处过去10多分钟）。所以我一面问的问题比较少，哈哈哈。 </w:t>
        <w:br/>
        <w:br/>
        <w:t xml:space="preserve">  </w:t>
        <w:br/>
        <w:br/>
        <w:t xml:space="preserve"> 把一个问题研究到极致：hashmap：这个属于必问的吧！！一旦有面试官问我，我会从底层数据结构，hash冲突，拉链法，红黑树，再说hashmap线程不安全：put和resize两种。。这个问题慢慢说可以说10分钟，把这个问题整理全，绝对不亏。学习的时候就把这个问题整理好，面试的时候，说自己擅长的，比面试官问你不擅长的好的多！ </w:t>
        <w:br/>
        <w:br/>
        <w:t xml:space="preserve">  </w:t>
        <w:br/>
        <w:br/>
        <w:t xml:space="preserve"> 联想答题：二面的问题5，当时这个问题我有点懵，不知道到底问的什么意思。我说我只知道，tcp会在传递的时候会给报文加个tcp头，然后面试官马上问我，tcp头里有啥？我当时想给自己一巴掌，确实没有去记过这个，把自己往火坑里推。然后我就联想，虽然我没有记过tcp头里有啥，但是我记过tcp属于运输层啊（常见面试问题，思考过程都要说出来，展示给面试官看），所以他一定有端口信息。接下来我接着说（tcp可靠运输我记过啊），tcp要保证可靠运输（又是一个面试题）：第一步是切片和排序，所以要有序号，其次tcp要校验数据，所以肯定有检验和。。。等等。我当时答完后，面试官就鼓励说：答得不错。。。成功把一个减分问题答成加分问题。 </w:t>
        <w:br/>
        <w:br/>
        <w:t xml:space="preserve">  </w:t>
        <w:br/>
        <w:t xml:space="preserve"> 准备期间看了很多牛客的面经，这次也算是回馈牛客了~以上是个人面试的一点拙见，大神轻喷😂。 </w:t>
        <w:br/>
        <w:t xml:space="preserve">  </w:t>
        <w:br/>
        <w:t xml:space="preserve">  </w:t>
        <w:br/>
        <w:t xml:space="preserve">  </w:t>
        <w:br/>
        <w:t xml:space="preserve"> 美团一面： </w:t>
        <w:br/>
        <w:t xml:space="preserve">  1. 问简历上的三个项目： </w:t>
        <w:br/>
        <w:t xml:space="preserve">  a. 介绍一下项目 </w:t>
        <w:br/>
        <w:t xml:space="preserve">  b. 遇到什么难点，怎么解决的 </w:t>
        <w:br/>
        <w:t xml:space="preserve">  c. 分工 </w:t>
        <w:br/>
        <w:t xml:space="preserve">  2. 电商项目 </w:t>
        <w:br/>
        <w:t xml:space="preserve">  3. 数组和arraylist的区别 </w:t>
        <w:br/>
        <w:t xml:space="preserve">  4. Hashmap </w:t>
        <w:br/>
        <w:t xml:space="preserve">  5. Hashset </w:t>
        <w:br/>
        <w:t xml:space="preserve">  6. 并发模块：两个关键字 </w:t>
        <w:br/>
        <w:t xml:space="preserve">  7. 接口和抽象类 </w:t>
        <w:br/>
        <w:t xml:space="preserve">  </w:t>
        <w:br/>
        <w:t xml:space="preserve"> 美团二面： </w:t>
        <w:br/>
        <w:t xml:space="preserve">  1. 自我介绍，然后手撕股票买卖问题 </w:t>
        <w:br/>
        <w:t xml:space="preserve">  2. http完整请求（客户端和服务端）：url和SpringMVC </w:t>
        <w:br/>
        <w:t xml:space="preserve">  3. 三次握手 </w:t>
        <w:br/>
        <w:t xml:space="preserve">  4. 三次握手都会发送电报，目的是什么？ </w:t>
        <w:br/>
        <w:t xml:space="preserve">  5. 三次握手在TCP中是以什么形式进行的 </w:t>
        <w:br/>
        <w:t xml:space="preserve">  6. TCP头有什么信息？ </w:t>
        <w:br/>
        <w:t xml:space="preserve">  7. Https </w:t>
        <w:br/>
        <w:t xml:space="preserve">  8. java内存管理 </w:t>
        <w:br/>
        <w:t xml:space="preserve">  9. 垃圾回收，elden区域 </w:t>
        <w:br/>
        <w:t xml:space="preserve">  10. 怎么从main函数启动 </w:t>
        <w:br/>
        <w:t xml:space="preserve">  11. 进程和线程，为什么需要线程程 </w:t>
        <w:br/>
        <w:t xml:space="preserve">  12. 保证线程安全的方法。Lock加锁复习，synchronized优化复习 </w:t>
        <w:br/>
        <w:t xml:space="preserve">  13. Linux内核，操作系统？C++ </w:t>
        <w:br/>
        <w:t xml:space="preserve">  14. Linux查找那个线程使用CPU最大 </w:t>
        <w:br/>
        <w:t xml:space="preserve">  15. 谈项目：mybatis代码重构 </w:t>
        <w:br/>
        <w:t xml:space="preserve">  16. mysql详谈 </w:t>
        <w:br/>
        <w:t xml:space="preserve">  17. 怎么构建索引，为什么选择自增（） </w:t>
        <w:br/>
        <w:t xml:space="preserve">  18. 索引的类型，作用。联合索引，最左匹配原则 </w:t>
        <w:br/>
        <w:t xml:space="preserve">  19. 索引的底层，多路查找树。 </w:t>
        <w:br/>
        <w:t xml:space="preserve">  20. B+树怎么查找 </w:t>
        <w:br/>
        <w:t xml:space="preserve">  21. 还是问 天猫项目 </w:t>
        <w:br/>
        <w:t xml:space="preserve">  22. 问AI的两个项目，别人为什么比你高？从项目中学到了什么？ </w:t>
        <w:br/>
        <w:t xml:space="preserve">  23. 大学学生会活动 </w:t>
        <w:br/>
        <w:t xml:space="preserve">  </w:t>
        <w:br/>
        <w:t xml:space="preserve">  </w:t>
        <w:br/>
        <w:t xml:space="preserve">   </w:t>
        <w:br/>
        <w:t xml:space="preserve">  </w:t>
        <w:br/>
        <w:t xml:space="preserve">   </w:t>
        <w:br/>
      </w:r>
    </w:p>
    <w:p>
      <w:r>
        <w:t>**********************************第244篇*************************************</w:t>
      </w:r>
    </w:p>
    <w:p>
      <w:r>
        <w:t>美团后端二面面经（攒人品++）</w:t>
        <w:br/>
        <w:br/>
        <w:t>发布于  2020-03-26 20:00:12</w:t>
        <w:br/>
        <w:br/>
        <w:br/>
        <w:t xml:space="preserve">  今天上午11点接到二面通知，下午六点半开始面试，为时1h10+min，趁着新鲜热乎赶紧来攒人品。 </w:t>
        <w:br/>
        <w:br/>
        <w:br/>
        <w:br/>
        <w:br/>
        <w:br/>
        <w:t xml:space="preserve">  令人迷惑的是这次二面问题很少，基本上是围绕项目问的（亏的我这几个小时疯狂准备java知识点，一个都没问，押题失败） </w:t>
        <w:br/>
        <w:br/>
        <w:br/>
        <w:br/>
        <w:br/>
        <w:br/>
        <w:t xml:space="preserve">  1.你知道这是java后端开发吧，可是你只有大一大二做的安卓，后来用的vue是前端，flask和django是python。。。 </w:t>
        <w:br/>
        <w:br/>
        <w:br/>
        <w:t xml:space="preserve">  2.那你用python后端是因为啥呢，你python、c++、java哪个最好，为啥之前用的django后来又用了flask </w:t>
        <w:br/>
        <w:br/>
        <w:br/>
        <w:t xml:space="preserve">  3.我看你之前提到了面向对象，讲讲（面向对象的特性，如何体现） </w:t>
        <w:br/>
        <w:br/>
        <w:br/>
        <w:t xml:space="preserve">  4.你要知道你用面向对象的语言写出来的不一定是面向对象的程序balabala </w:t>
        <w:br/>
        <w:br/>
        <w:br/>
        <w:t xml:space="preserve">  5.写一个大数相加吧（面试官希望我应用到面向对象的思想，然而我手撕代码紧张啊，写了一个没有bug但是也不出彩的程序，当然讲解的时候多说说找补找补） </w:t>
        <w:br/>
        <w:br/>
        <w:br/>
        <w:t xml:space="preserve">  6.反问环节 </w:t>
        <w:br/>
        <w:br/>
        <w:br/>
        <w:t xml:space="preserve">  （1）讨论了一下公司内编程的语言规范性 </w:t>
        <w:br/>
        <w:br/>
        <w:br/>
        <w:t xml:space="preserve">  （2）讲讲我面试时候出现的问题，哪些致命性的（我觉得这个问题挺重要的。面试官说看你的面试态度……（此处有大喘气，吓坏我）、看基础没什么问题，但是像什么面向对象不是简单的会用甚至当成一个封装类型来用，我知道你们在学校的时候老师也要求不严balabala，我一听这要坏菜啊，赶紧说确实我现在也认识到学校里学的东西很片面，还是要在公司里多经历多学习） </w:t>
        <w:br/>
        <w:br/>
        <w:br/>
        <w:t xml:space="preserve"> （3）更多询问了关于美团快驴方面的事情（没错我就是希望表示出我对你这挺感兴趣的，也有自己的思考，你要不要考虑给我加加分） </w:t>
        <w:br/>
        <w:br/>
        <w:br/>
        <w:br/>
        <w:br/>
        <w:br/>
        <w:t xml:space="preserve">  总之，现在复盘发现这次面试真是闲聊居多，没问什么知识问题，也不知道情况咋样，赶紧发面经攒人品。毕竟我面试态度还是不错的，哈哈，许愿三面。 </w:t>
        <w:br/>
        <w:br/>
        <w:br/>
        <w:br/>
        <w:br/>
        <w:br/>
        <w:br/>
        <w:br/>
        <w:br/>
        <w:br/>
        <w:br/>
      </w:r>
    </w:p>
    <w:p>
      <w:r>
        <w:t>**********************************第245篇*************************************</w:t>
      </w:r>
    </w:p>
    <w:p>
      <w:r>
        <w:t>美团java实习一面小面筋</w:t>
        <w:br/>
        <w:br/>
        <w:t>编辑于  2020-03-27 16:31:35</w:t>
        <w:br/>
        <w:br/>
        <w:br/>
        <w:t xml:space="preserve">  2020.03.27 下午二面，70min，面试官很好，甚至我还拖了他的时间，水平是我目前为止碰到过最高的，但是我太菜了（菜鸡泪如雨下）。全程基本是项目，虽然我的垃圾项目没啥可问的，感觉面试官还是从我的垃圾堆里捡了点东西出来深入探讨了一下，气氛很好，是我太蠢。最后我问面试官有没有什么推荐的书，面试官说，好书很多，一时间也推荐不出来，你的职业生涯还很长，没必要抓着这么一两个月全看了，慢慢来，慢慢看。（太感人了） </w:t>
        <w:br/>
        <w:br/>
        <w:br/>
        <w:br/>
        <w:br/>
        <w:br/>
        <w:t xml:space="preserve">  最后面试官说：要是后续还有安排，hr会在一周之内通知的。 </w:t>
        <w:br/>
        <w:br/>
        <w:br/>
        <w:t xml:space="preserve">  在我听起来就是：没你事了，别等我们电话了 </w:t>
        <w:br/>
        <w:br/>
        <w:br/>
        <w:br/>
        <w:br/>
        <w:br/>
        <w:t xml:space="preserve">  55555555555555555555555还是</w:t>
        <w:br/>
        <w:t xml:space="preserve"> 祝大家找实习找工作写论文做毕设顺顺利利，勇往直前！还有，多思考，多总结，用一样，思索一样，对比一样，不能止步于会用。</w:t>
        <w:br/>
        <w:br/>
        <w:br/>
        <w:br/>
        <w:br/>
        <w:br/>
        <w:t xml:space="preserve">  ------------------------------------------------------------------------------------更新分割线-------------------------------------------------------------------- </w:t>
        <w:br/>
        <w:br/>
        <w:br/>
        <w:t xml:space="preserve">  2020.03.24下午的一面，视频+共享代码，面试官是个寸头眼睛小哥，看起来很友善，但是比较着急，就面了40分钟不到。 </w:t>
        <w:br/>
        <w:br/>
        <w:br/>
        <w:br/>
        <w:br/>
        <w:br/>
        <w:t xml:space="preserve">  1.自我介绍+项目（项目太low面试官懒得问） </w:t>
        <w:br/>
        <w:br/>
        <w:br/>
        <w:t xml:space="preserve">  2.说了我自己的研究方向，面试官感觉不太了解，就没问，说你觉得你有啥擅长的地方？我。。。我觉得我基础还不错。。。哈哈干笑两声缓解尴尬，面试官：那你了解数组吗？ </w:t>
        <w:br/>
        <w:br/>
        <w:br/>
        <w:t xml:space="preserve">  确实挺基础，回答了数组之后面试官让我写个可变数组的add方法 </w:t>
        <w:br/>
        <w:br/>
        <w:br/>
        <w:t xml:space="preserve">  3.你写的add安全吗，不安全，什么办法让他安全，volatile关键词的作用和原理，还知道什么安全的类 </w:t>
        <w:br/>
        <w:br/>
        <w:br/>
        <w:t xml:space="preserve">  4.知道环形数组吗？写个环形数组。（此处我墨迹了半天因为脑子里全是循环队列，给他整了一个循环数组rear  head判断了半天）。面试官看不下去了说你讲个思路吧，我看你这还有个rear是干啥的？我说头尾指针啊，他说为啥需要这个，我说因为前面的元素如果被取出来那就会空出来了啊，面试官说为啥前面的元素会被取出来，你给我整个不取出来的，我恍然大悟原来不要循环队列啊。。。。（菜鸡落泪，脑子真的不好使） </w:t>
        <w:br/>
        <w:br/>
        <w:br/>
        <w:t xml:space="preserve">  5.排序二叉树和堆的区别、使用场景 </w:t>
        <w:br/>
        <w:br/>
        <w:br/>
        <w:t xml:space="preserve">  6.突然就到最后一个问题了，我一看表才30分钟，突然感觉凉凉，让输出字符串中相邻的相同字符对，比如"aaabcc"输出"aa","aa","cc"这样。两分钟写完了，总觉得没写完整，他开始问拿什么用例测试的时候我突然想起来没有处理corner case，干笑两声开始写，然后还问他这个平台能跑代码吗，他说你试试呢（也是脾气很好了，我被自己蠢得无地自容）。 </w:t>
        <w:br/>
        <w:br/>
        <w:br/>
        <w:br/>
        <w:br/>
        <w:br/>
        <w:t xml:space="preserve"> 以上就是美团一面的菜鸡小面筋，今天给我打电话约了二面，可能也是看我小菜鸡虽然本事不大但是胆子不小所以给我个机会8</w:t>
        <w:br/>
        <w:t>🤣</w:t>
        <w:br/>
        <w:br/>
        <w:br/>
        <w:t xml:space="preserve">  面筋太简单了，可能不能帮助到大家，但是还是祝大家找实习找工作写论文做毕设顺顺利利，勇往直前哪！~~~ </w:t>
        <w:br/>
        <w:br/>
      </w:r>
    </w:p>
    <w:p>
      <w:r>
        <w:t>**********************************第246篇*************************************</w:t>
      </w:r>
    </w:p>
    <w:p>
      <w:r>
        <w:t>美团实习一面面经</w:t>
        <w:br/>
        <w:br/>
        <w:t>编辑于  2020-03-26 18:04:31</w:t>
        <w:br/>
        <w:br/>
        <w:br/>
        <w:t xml:space="preserve">  1. 上来没要自我介绍, 直接两道笔试题 </w:t>
        <w:br/>
        <w:br/>
        <w:br/>
        <w:t xml:space="preserve">  第一题从一个不下降序列中二分查找第一个大于target的值 </w:t>
        <w:br/>
        <w:br/>
        <w:br/>
        <w:t xml:space="preserve">  第二题从一个数组中找abc,使得a + b + c = 0 </w:t>
        <w:br/>
        <w:br/>
        <w:br/>
        <w:br/>
        <w:br/>
        <w:br/>
        <w:t xml:space="preserve">  2. 线程与进程的区别 , 我以例子的方式说明 </w:t>
        <w:br/>
        <w:br/>
        <w:br/>
        <w:t xml:space="preserve">  (熟悉哪方面的, 数据结构, 数据库...我说在复习线程) </w:t>
        <w:br/>
        <w:br/>
        <w:br/>
        <w:t xml:space="preserve">  3. 线程冲突相关, 第二个线程访问一个被第一个线程锁定的资源, 是阻塞还是循环等待 </w:t>
        <w:br/>
        <w:br/>
        <w:br/>
        <w:t xml:space="preserve">  4.sql优化 </w:t>
        <w:br/>
        <w:br/>
        <w:br/>
        <w:t xml:space="preserve">  5.索引的原理 </w:t>
        <w:br/>
        <w:br/>
        <w:br/>
        <w:t xml:space="preserve">  6. 红黑树, B+, B-树 </w:t>
        <w:br/>
        <w:br/>
        <w:br/>
        <w:t xml:space="preserve">  7. 一个资源被访问就认为他后面还可能被访问这种策略是怎么实现的, (链表和哈希表的结合) </w:t>
        <w:br/>
        <w:br/>
        <w:br/>
        <w:t xml:space="preserve">  面试官一步步引导, 应该是说出来了 </w:t>
        <w:br/>
        <w:br/>
        <w:br/>
        <w:t xml:space="preserve">  8.你还有什么问题 </w:t>
        <w:br/>
        <w:br/>
      </w:r>
    </w:p>
    <w:p>
      <w:r>
        <w:t>**********************************第247篇*************************************</w:t>
      </w:r>
    </w:p>
    <w:p>
      <w:r>
        <w:t>美团二面三面面经——我不是家里蹲，是没公司要。</w:t>
        <w:br/>
        <w:br/>
        <w:t>编辑于  2020-03-26 18:09:48</w:t>
        <w:br/>
        <w:br/>
        <w:br/>
        <w:t xml:space="preserve">  本来以为二月份字节持续一周多的面试已经够离谱了 </w:t>
        <w:br/>
        <w:br/>
        <w:br/>
        <w:t xml:space="preserve"> 美团这次直接来了个持续两周的面试 </w:t>
        <w:br/>
        <w:br/>
        <w:br/>
        <w:t xml:space="preserve">  12号的笔试，上去签到了一两题直接跑了 </w:t>
        <w:br/>
        <w:br/>
        <w:br/>
        <w:t xml:space="preserve">  莫名其妙还有面试 </w:t>
        <w:br/>
        <w:br/>
        <w:br/>
        <w:t xml:space="preserve">  甚至我不知道我在面哪个部门？ </w:t>
        <w:br/>
        <w:br/>
        <w:br/>
        <w:t xml:space="preserve">  一面二面面的安卓开发评价好像还行，三面直接给我丢去面后台了？？ </w:t>
        <w:br/>
        <w:br/>
        <w:br/>
        <w:t xml:space="preserve">  ----- </w:t>
        <w:br/>
        <w:br/>
        <w:br/>
        <w:t xml:space="preserve">  一面基本都是面经级别的问题…… 什么jvm多线程数据库事务隔离， </w:t>
        <w:br/>
        <w:br/>
        <w:br/>
        <w:t xml:space="preserve">  代码： </w:t>
        <w:br/>
        <w:br/>
        <w:br/>
        <w:t xml:space="preserve">  写个多线程死锁问题？ </w:t>
        <w:br/>
        <w:br/>
        <w:br/>
        <w:t xml:space="preserve">  ----- </w:t>
        <w:br/>
        <w:br/>
        <w:br/>
        <w:t xml:space="preserve">  二面 </w:t>
        <w:br/>
        <w:br/>
        <w:br/>
        <w:t xml:space="preserve">  java基础不谈了 </w:t>
        <w:br/>
        <w:br/>
        <w:br/>
        <w:t xml:space="preserve">  你说MySQL东西存在硬盘所以存取比redis慢，假设MySQL也基于内存的话，和redis比有什么异同呢？ </w:t>
        <w:br/>
        <w:br/>
        <w:br/>
        <w:t xml:space="preserve">  讲一讲Spring Bean的生命周期？ </w:t>
        <w:br/>
        <w:br/>
        <w:br/>
        <w:t xml:space="preserve">  看你项目有做基于token的登录，怎么设计的…… </w:t>
        <w:br/>
        <w:br/>
        <w:br/>
        <w:t xml:space="preserve">  喜欢啥？会滑雪？单板双板？ 啥水平？ </w:t>
        <w:br/>
        <w:br/>
        <w:br/>
        <w:t xml:space="preserve">  平时咋学的代码？ </w:t>
        <w:br/>
        <w:br/>
        <w:br/>
        <w:t xml:space="preserve">  你为啥觉得视频＞博客＞官方文档＞源码？ </w:t>
        <w:br/>
        <w:br/>
        <w:br/>
        <w:t xml:space="preserve">  …… </w:t>
        <w:br/>
        <w:br/>
        <w:br/>
        <w:t xml:space="preserve">  "那个，我们不写代码吗？" </w:t>
        <w:br/>
        <w:br/>
        <w:br/>
        <w:t xml:space="preserve">  "我觉得那没啥意思，都是套路" </w:t>
        <w:br/>
        <w:br/>
        <w:br/>
        <w:t xml:space="preserve">  ----- </w:t>
        <w:br/>
        <w:br/>
        <w:br/>
        <w:t xml:space="preserve">  三面 </w:t>
        <w:br/>
        <w:br/>
        <w:br/>
        <w:t xml:space="preserve">  谈一谈从输入网址到服务器到返回到页面的经历的过程，越详细越好 </w:t>
        <w:br/>
        <w:br/>
        <w:br/>
        <w:t xml:space="preserve">  Spring事务传播机制 </w:t>
        <w:br/>
        <w:br/>
        <w:br/>
        <w:t xml:space="preserve">  线程池参数，阻塞队列，定时任务 泰勒展开 </w:t>
        <w:br/>
        <w:br/>
        <w:br/>
        <w:t xml:space="preserve">  代码： </w:t>
        <w:br/>
        <w:br/>
        <w:br/>
        <w:t xml:space="preserve">  写个堆溢出，栈溢出？</w:t>
        <w:br/>
        <w:t xml:space="preserve"> </w:t>
        <w:br/>
        <w:br/>
        <w:br/>
        <w:t xml:space="preserve">  ---- </w:t>
        <w:br/>
        <w:br/>
        <w:br/>
        <w:t xml:space="preserve"> 所以我为什么刷leetcode呢？ </w:t>
        <w:br/>
        <w:br/>
        <w:br/>
        <w:t xml:space="preserve">  应该是春招最后一个面试了…… 溜了好好搞毕设了 </w:t>
        <w:br/>
        <w:br/>
        <w:br/>
        <w:br/>
        <w:br/>
      </w:r>
    </w:p>
    <w:p>
      <w:r>
        <w:t>**********************************第248篇*************************************</w:t>
      </w:r>
    </w:p>
    <w:p>
      <w:r>
        <w:t>【美少女】美团一面凉粉</w:t>
        <w:br/>
        <w:br/>
        <w:t>编辑于  2020-05-23 09:54:23</w:t>
        <w:br/>
        <w:br/>
        <w:br/>
        <w:t xml:space="preserve"> 收拾好早上腾讯三面被挂的shi一样的心情，再次营业准备开始美团视频面，向我们走来的是一位和蔼可亲的在家中床头坐下的30岁面试官。经历了这次面试我才知道自己错怪之前的所有阿里大叔了，阿里大叔起码还能问问水题，而美团大叔的问题直击心灵，让你当下就开始怀疑自己到底会什么？到底想干什么？到底做过哪些努力？  半个小时的面试时间可以说十分煎熬了，而且哦，连自我介绍的环节都没有！都没有！ </w:t>
        <w:br/>
        <w:br/>
        <w:br/>
        <w:t xml:space="preserve">  -------------------------------------梁静本静-------------------------- </w:t>
        <w:br/>
        <w:br/>
        <w:br/>
        <w:t xml:space="preserve">  1、看你之前实习你做了什么内容？（纯功能测试） </w:t>
        <w:br/>
        <w:br/>
        <w:br/>
        <w:t xml:space="preserve">  2、测试软件用的什么，没有自动化吗，那你平时写项目自己写过测试类用过工具吗 </w:t>
        <w:br/>
        <w:br/>
        <w:br/>
        <w:t xml:space="preserve">  3、我看你简历会C/C++/PHP，掌握到什么程度 </w:t>
        <w:br/>
        <w:br/>
        <w:br/>
        <w:t xml:space="preserve">  4、你有什么项目分享吗（数据库课设怎么样），有更复杂的吗 </w:t>
        <w:br/>
        <w:br/>
        <w:br/>
        <w:t xml:space="preserve">  5、我看你简历还会html css，那前端库用过吗，跨域问题怎么解决呢，或者说从后端层面怎么解决跨域 </w:t>
        <w:br/>
        <w:br/>
        <w:br/>
        <w:t xml:space="preserve">  6、浏览器输入url后，前端会干嘛，后端会干嘛，你知道在协议头怎么处理吗 </w:t>
        <w:br/>
        <w:br/>
        <w:br/>
        <w:t xml:space="preserve">  7、那你平时做项目你对前端后端的整体思路是什么，给你一个项目的话你怎么开始 </w:t>
        <w:br/>
        <w:br/>
        <w:br/>
        <w:t xml:space="preserve">  8、就说后端吧，你对后端代码的架构有什么思路 </w:t>
        <w:br/>
        <w:br/>
        <w:br/>
        <w:t xml:space="preserve">  9、你在哪用过mysql，你对mysql有什么了解，优化有什么思路 </w:t>
        <w:br/>
        <w:br/>
        <w:br/>
        <w:t xml:space="preserve">  10、框架使用过吗（在学习），你的学习路线是怎样的，是按照什么顺序学呢还是需要的时候去查，你觉得你学习完之后你做项目能达到一个什么样的地步，能做到哪些 </w:t>
        <w:br/>
        <w:br/>
        <w:br/>
        <w:t xml:space="preserve">  --------------------------救命啊----------------------------- </w:t>
        <w:br/>
        <w:br/>
        <w:br/>
        <w:t xml:space="preserve">  11、你对自己是什么规划，可以说详细点 </w:t>
        <w:br/>
        <w:br/>
        <w:br/>
        <w:t xml:space="preserve">  12、你实习后觉得自己的期望是什么，或者说能够达到一个怎样的水平 </w:t>
        <w:br/>
        <w:br/>
        <w:br/>
        <w:t xml:space="preserve">  13、你觉得你的优点是什么，做后端有什么优势 </w:t>
        <w:br/>
        <w:br/>
        <w:br/>
        <w:t xml:space="preserve">  14、那写个题目吧说下思路，怎么把36800004514.。。换成X年X月X日X分X秒 </w:t>
        <w:br/>
        <w:br/>
        <w:br/>
        <w:t xml:space="preserve">  --------------------------------碎成渣渣分割线--------------------------- </w:t>
        <w:br/>
        <w:br/>
        <w:br/>
      </w:r>
    </w:p>
    <w:p>
      <w:r>
        <w:t>**********************************第249篇*************************************</w:t>
      </w:r>
    </w:p>
    <w:p>
      <w:r>
        <w:t>美团到店后台实习一二面面经</w:t>
        <w:br/>
        <w:br/>
        <w:t>编辑于  2020-03-29 14:42:56</w:t>
        <w:br/>
        <w:br/>
        <w:br/>
        <w:t>一面</w:t>
        <w:br/>
        <w:br/>
        <w:br/>
        <w:t>大概40分钟左右</w:t>
        <w:br/>
        <w:t xml:space="preserve"> </w:t>
        <w:br/>
        <w:br/>
        <w:br/>
        <w:t>闲聊，聊了聊目前的状况，为什么不想考研等等</w:t>
        <w:br/>
        <w:br/>
        <w:br/>
        <w:t>介绍项目以及所用的技术栈等等</w:t>
        <w:br/>
        <w:br/>
        <w:br/>
        <w:t>Spring事务的实现方式</w:t>
        <w:br/>
        <w:br/>
        <w:br/>
        <w:t>数据库事务隔离界别，数据库默认隔离级别是什么，为什么是Repeatable-Read</w:t>
        <w:br/>
        <w:br/>
        <w:br/>
        <w:t>讲讲MVCC</w:t>
        <w:br/>
        <w:br/>
        <w:br/>
        <w:t>讲一个Read-Commited会出现问题的场景(面试官给了一定的提示)</w:t>
        <w:br/>
        <w:br/>
        <w:br/>
        <w:t>讲讲数据库的主从同步</w:t>
        <w:br/>
        <w:br/>
        <w:br/>
        <w:t>Spring初始化bean的流程</w:t>
        <w:br/>
        <w:br/>
        <w:br/>
        <w:t>多个bean之间循环依赖怎么办，我说了Spring的三级缓存只能解决属性注入和setter注入的循环依赖，他问我如果构造器依赖注入发生了循环依赖会怎么办，我说会报错，他问我确定吗，我说我写过相应的代码会报错(其实是网上看过)，他就再没说啥，这个有兄弟知道这个答案吗</w:t>
        <w:br/>
        <w:br/>
        <w:br/>
        <w:t>Java并发了解什么，讲了synchronized，ReentrantLock，线程池</w:t>
        <w:br/>
        <w:br/>
        <w:br/>
        <w:t>你的项目有没有用到过线程池(我说没有)，接着问Spring框架哪里用到了线程池(面试官给了提示)</w:t>
        <w:br/>
        <w:br/>
        <w:br/>
        <w:t>有没有了解过MyBatis源码</w:t>
        <w:br/>
        <w:br/>
        <w:br/>
        <w:t>Redis数据结构，你的项目用到了什么数据结构(String)，说说适合用其他数据结构的场景</w:t>
        <w:br/>
        <w:br/>
        <w:br/>
        <w:t>Sorted Set使用的数据结构(跳表)</w:t>
        <w:br/>
        <w:br/>
        <w:br/>
        <w:t>如果自己实现一个Sorted Set，你会用什么(TreeSet)，给自己挖了个大坑，面试官反手就问TreeSet底层的实现方式</w:t>
        <w:br/>
        <w:br/>
        <w:br/>
        <w:t>写代码，用TreeSet实现一个Sorted Set类</w:t>
        <w:br/>
        <w:br/>
        <w:br/>
        <w:t>那如果用数组来实现Sorted Set呢，那如果用堆来实现呢</w:t>
        <w:br/>
        <w:br/>
        <w:br/>
        <w:t>说说前端的一个查询请求怎么样到达后端，又怎么样到达数据库</w:t>
        <w:br/>
        <w:br/>
        <w:br/>
        <w:t>说说刚才的请求在网络上是怎么样传输的</w:t>
        <w:br/>
        <w:br/>
        <w:br/>
        <w:t>如果在对于安全性要求很高的系统中，查询到的结果怎么样保证安全性</w:t>
        <w:br/>
        <w:br/>
        <w:br/>
        <w:t>最近在看什么书(我说的深入理解Java虚拟机，还没等我说别的他就开始问了)，说说Spring中Service类怎样被加载的(类加载过程)，Class对象的存放位置</w:t>
        <w:br/>
        <w:br/>
        <w:br/>
        <w:t>说一下一个对象什么时候会被回收，说说Java8虚拟机内存模型的改变，为什么要这样改动</w:t>
        <w:br/>
        <w:br/>
        <w:br/>
        <w:t>闲聊，反问</w:t>
        <w:br/>
        <w:br/>
        <w:br/>
        <w:t xml:space="preserve">二面 </w:t>
        <w:br/>
        <w:br/>
        <w:br/>
        <w:t xml:space="preserve">  全程聊天，大概四十分钟左右 </w:t>
        <w:br/>
        <w:br/>
        <w:br/>
        <w:t xml:space="preserve">  昨天不小心把录音删了，中间就口述了一道算法题思路，其他时间都在闲聊 </w:t>
        <w:br/>
        <w:br/>
        <w:br/>
        <w:t xml:space="preserve">  许愿offer吧 </w:t>
        <w:br/>
        <w:br/>
      </w:r>
    </w:p>
    <w:p>
      <w:r>
        <w:t>**********************************第250篇*************************************</w:t>
      </w:r>
    </w:p>
    <w:p>
      <w:r>
        <w:t>美团后端开发实习一面面经</w:t>
        <w:br/>
        <w:br/>
        <w:t>编辑于  2020-03-26 16:36:45</w:t>
        <w:br/>
        <w:br/>
        <w:br/>
        <w:t xml:space="preserve">  首先夸一夸穿着睡衣的温柔面试官小哥哥，面试体验极好！（虽然我还是渣） </w:t>
        <w:br/>
        <w:br/>
        <w:br/>
        <w:br/>
        <w:br/>
        <w:br/>
        <w:t xml:space="preserve">  本人某985光学工程妹纸一枚，佛系自学java还有计算机基础快一年，没项目没实习TAT。（转行狗求抱团取暖） </w:t>
        <w:br/>
        <w:br/>
        <w:br/>
        <w:t xml:space="preserve"> 美团随便投的，想攒攒面试经验。没选事业群。时间线：3.19笔试-&gt;3.24约面试-&gt;3.26中午一面 </w:t>
        <w:br/>
        <w:br/>
        <w:br/>
        <w:t xml:space="preserve">  笔试惨败，通过率都低的很。第一次笔试知道了是原来看不到测试案例的！！！！渣渣平时写代码都是慢慢调案例的😂😂（我要努力刷题⛽️） </w:t>
        <w:br/>
        <w:br/>
        <w:br/>
        <w:t>总之一面感觉把方方面面都问了，都很基础，回答的不太深，回答了个大概，算法题写了三个比较简单的，面试官没为难我（偷笑）</w:t>
        <w:br/>
        <w:br/>
        <w:br/>
        <w:br/>
        <w:br/>
        <w:br/>
        <w:t xml:space="preserve">  1h10min </w:t>
        <w:br/>
        <w:br/>
        <w:br/>
        <w:t xml:space="preserve">  以下排序不分先后，只记得这么多了 </w:t>
        <w:br/>
        <w:br/>
        <w:br/>
        <w:t xml:space="preserve">  算法题（穿插在问问题之间）： </w:t>
        <w:br/>
        <w:br/>
        <w:br/>
        <w:t xml:space="preserve">  1.树的深度遍历。我先说前序，中序，后序，看面试官反应感觉不太对，然后我又讲了讲图的深度优先广度优先，树是一个应用balabala，后来小哥哥让我直接写个前序吧 </w:t>
        <w:br/>
        <w:br/>
        <w:br/>
        <w:t xml:space="preserve">  2.写个快排。有个小错误，最后被面试官指出来了，尴尬。 </w:t>
        <w:br/>
        <w:br/>
        <w:br/>
        <w:t xml:space="preserve">  3.dp题。一个二维数组是个地图，每个格子有一个整数值，求从左上角走到右下角，经过的格子整数值加起来最小的值。 </w:t>
        <w:br/>
        <w:br/>
        <w:br/>
        <w:br/>
        <w:br/>
        <w:br/>
        <w:t xml:space="preserve">  1. 不是科班，平时都是怎么学习的？看书，看视频。 </w:t>
        <w:br/>
        <w:br/>
        <w:br/>
        <w:br/>
        <w:br/>
        <w:br/>
        <w:t xml:space="preserve">  操作系统： </w:t>
        <w:br/>
        <w:br/>
        <w:br/>
        <w:t xml:space="preserve">  1.线程进程讲一讲 </w:t>
        <w:br/>
        <w:br/>
        <w:br/>
        <w:t xml:space="preserve">  2.对于线程安全的理解 </w:t>
        <w:br/>
        <w:br/>
        <w:br/>
        <w:t xml:space="preserve">  3.进程通信的方式 </w:t>
        <w:br/>
        <w:br/>
        <w:br/>
        <w:t xml:space="preserve">  4.进程调度策略 </w:t>
        <w:br/>
        <w:br/>
        <w:br/>
        <w:br/>
        <w:br/>
        <w:br/>
        <w:t xml:space="preserve">  网络： </w:t>
        <w:br/>
        <w:br/>
        <w:br/>
        <w:t xml:space="preserve">  1.七层模型 </w:t>
        <w:br/>
        <w:br/>
        <w:br/>
        <w:t xml:space="preserve">  2.tcp, ping哪一层的？（ping只是眼熟，不记得了，问了问作用是什么，面试官讲了讲，我也不懂，赶紧学习一下。） </w:t>
        <w:br/>
        <w:br/>
        <w:br/>
        <w:t xml:space="preserve">  3.tcp三次握手？为什么不能两次 </w:t>
        <w:br/>
        <w:br/>
        <w:br/>
        <w:t xml:space="preserve">  4.tcp和udp区别 </w:t>
        <w:br/>
        <w:br/>
        <w:br/>
        <w:br/>
        <w:br/>
        <w:br/>
        <w:t xml:space="preserve">  算法与数据结构（因为说了自己看了《算法》） </w:t>
        <w:br/>
        <w:br/>
        <w:br/>
        <w:t xml:space="preserve">  1.红黑树讲一讲，解决了什么问题？（扯了扯二叉树，平衡树，感觉讲的不太好） </w:t>
        <w:br/>
        <w:br/>
        <w:br/>
        <w:t xml:space="preserve">  2.快排的时间复杂度，稳定性，有没有时间复杂度更好的排序了？（好像是桶排序啥的，没说上来） </w:t>
        <w:br/>
        <w:br/>
        <w:br/>
        <w:br/>
        <w:br/>
        <w:br/>
        <w:t xml:space="preserve">  数据库： </w:t>
        <w:br/>
        <w:br/>
        <w:br/>
        <w:t xml:space="preserve">  1.慢查询的原因，假如索引没有失效，怎么排查?（不太懂） </w:t>
        <w:br/>
        <w:br/>
        <w:br/>
        <w:t>2.分表分库？（啥玩意不会）</w:t>
        <w:br/>
        <w:br/>
        <w:br/>
        <w:br/>
        <w:t xml:space="preserve">  3.B+树 </w:t>
        <w:br/>
        <w:br/>
        <w:br/>
        <w:t xml:space="preserve">  4.聚簇索引和非聚簇索引 </w:t>
        <w:br/>
        <w:br/>
        <w:br/>
        <w:t xml:space="preserve">  5.索引失效的原因 </w:t>
        <w:br/>
        <w:br/>
        <w:br/>
        <w:t xml:space="preserve">  6.手写一条sql，好像写错了😂我说了我不太用，都是现查，面试官说没事尝试写，写完我问对不对，面试官说不告诉你（调皮） </w:t>
        <w:br/>
        <w:br/>
        <w:br/>
        <w:br/>
        <w:br/>
        <w:br/>
        <w:t xml:space="preserve">  java基础： </w:t>
        <w:br/>
        <w:br/>
        <w:br/>
        <w:t xml:space="preserve">  1.HashMap，线程是否安全，扯到hashtable，concurrenthashmap。 </w:t>
        <w:br/>
        <w:br/>
        <w:br/>
        <w:t xml:space="preserve">  2.实例化一个对象有多少种方法？扯到了java反射机制。（说的很浅） </w:t>
        <w:br/>
        <w:br/>
        <w:br/>
        <w:br/>
        <w:br/>
        <w:br/>
        <w:t xml:space="preserve">  jvm： </w:t>
        <w:br/>
        <w:br/>
        <w:br/>
        <w:t xml:space="preserve">  1.内存分区 </w:t>
        <w:br/>
        <w:br/>
        <w:br/>
        <w:t xml:space="preserve">  2.GC </w:t>
        <w:br/>
        <w:br/>
        <w:br/>
        <w:br/>
        <w:br/>
        <w:br/>
        <w:t xml:space="preserve">  场景题： </w:t>
        <w:br/>
        <w:br/>
        <w:br/>
        <w:t xml:space="preserve">  1.秒杀系统设计，不太会，之前看过面经有过，忘记查了啊啊啊啊，随便说了说。有没有其他想法了？并没有。 </w:t>
        <w:br/>
        <w:br/>
        <w:br/>
        <w:br/>
        <w:br/>
        <w:br/>
        <w:t xml:space="preserve">  最后反问： </w:t>
        <w:br/>
        <w:br/>
        <w:br/>
        <w:t xml:space="preserve">  小哥哥先介绍了下部门是负责和商家交互的balabala讲一堆，假装听懂。 </w:t>
        <w:br/>
        <w:br/>
        <w:br/>
        <w:t xml:space="preserve">  1.比较注重应聘者什么能力？逻辑思维，潜力。（哎，反正说白了每家公司都是喜欢聪明的） </w:t>
        <w:br/>
        <w:br/>
        <w:br/>
        <w:t xml:space="preserve">  2.base？上海的 </w:t>
        <w:br/>
        <w:br/>
        <w:br/>
        <w:t xml:space="preserve">  3.看到后台分为后端和系统方向？没太大差别。 </w:t>
        <w:br/>
        <w:br/>
        <w:br/>
        <w:t xml:space="preserve">  ---------------------------- </w:t>
        <w:br/>
        <w:br/>
        <w:br/>
        <w:t xml:space="preserve">  只记得这么多了，有些基础的可能记不住了。口干舌燥。害，菜是原罪。 </w:t>
        <w:br/>
        <w:br/>
        <w:br/>
        <w:t xml:space="preserve">  不晓得有没有二面，我真的只会简单的！！！（滚去学spring了） </w:t>
        <w:br/>
        <w:br/>
        <w:br/>
        <w:br/>
        <w:br/>
        <w:br/>
        <w:br/>
        <w:br/>
        <w:br/>
        <w:br/>
        <w:br/>
        <w:br/>
        <w:br/>
        <w:br/>
        <w:br/>
        <w:br/>
        <w:br/>
        <w:br/>
        <w:br/>
        <w:br/>
        <w:br/>
        <w:br/>
        <w:br/>
      </w:r>
    </w:p>
    <w:p>
      <w:r>
        <w:t>**********************************第251篇*************************************</w:t>
      </w:r>
    </w:p>
    <w:p>
      <w:r>
        <w:t>许愿美团三面，shopee二面！想要oc！（附面经）</w:t>
        <w:br/>
        <w:br/>
        <w:t>发布于  2020-03-25 20:24:37</w:t>
        <w:br/>
        <w:br/>
        <w:br/>
        <w:t xml:space="preserve">  春招太难了，投了那么多家公司，就剩下这两个公司了！救救孩子吧</w:t>
        <w:br/>
        <w:t xml:space="preserve"> 😂</w:t>
        <w:br/>
        <w:br/>
        <w:br/>
        <w:t xml:space="preserve"> </w:t>
        <w:br/>
        <w:br/>
        <w:br/>
        <w:t>美团（一面）</w:t>
        <w:br/>
        <w:br/>
        <w:br/>
        <w:br/>
        <w:br/>
        <w:t>自我介绍</w:t>
        <w:br/>
        <w:br/>
        <w:br/>
        <w:t>项目</w:t>
        <w:br/>
        <w:br/>
        <w:br/>
        <w:t>redis数据结构</w:t>
        <w:br/>
        <w:br/>
        <w:br/>
        <w:t>redis备份（aof，rdb）</w:t>
        <w:br/>
        <w:br/>
        <w:br/>
        <w:t>分布式事务（cap,base）</w:t>
        <w:br/>
        <w:br/>
        <w:br/>
        <w:t>2pc</w:t>
        <w:br/>
        <w:br/>
        <w:br/>
        <w:t>数据库事务的具体实现（MVCC）</w:t>
        <w:br/>
        <w:br/>
        <w:br/>
        <w:t>数据库和缓存的一致性</w:t>
        <w:br/>
        <w:br/>
        <w:br/>
        <w:t>数据库主从复制的模式（？没听过）</w:t>
        <w:br/>
        <w:br/>
        <w:br/>
        <w:t>一条语句在数据库中的执行过程（语法解析，寻找对应的库，不知道）</w:t>
        <w:br/>
        <w:br/>
        <w:br/>
        <w:t>synchronized和volatile的区别</w:t>
        <w:br/>
        <w:br/>
        <w:br/>
        <w:t>volatile适用场景</w:t>
        <w:br/>
        <w:br/>
        <w:br/>
        <w:t>公平锁</w:t>
        <w:br/>
        <w:br/>
        <w:br/>
        <w:t>类锁和普通锁</w:t>
        <w:br/>
        <w:br/>
        <w:br/>
        <w:t>编程题：对数据的出现次数排序，如果相同按照先后顺序</w:t>
        <w:br/>
        <w:br/>
        <w:br/>
        <w:t>线程同步</w:t>
        <w:br/>
        <w:br/>
        <w:br/>
        <w:t>设计模式（减少if，else）</w:t>
        <w:br/>
        <w:br/>
        <w:br/>
        <w:t>学习方法？</w:t>
        <w:br/>
        <w:br/>
        <w:br/>
        <w:t>你有什么问题？</w:t>
        <w:br/>
        <w:t xml:space="preserve">  </w:t>
        <w:br/>
        <w:br/>
        <w:br/>
        <w:t>shopee（一面）</w:t>
        <w:br/>
        <w:br/>
        <w:br/>
        <w:t>实习（关于docker和k8s） 自我介绍 项目 锁 死锁 逻辑地址和物理地址 进程线程区别 io多路复用 用户态和内核态 数据库的索引实现（b+树） 聚簇索引 覆盖索引 隔离级别和对应的并发一致性问题 n个数取出最小的k个数（大顶堆，需要说出具体加入细节） LRU概念和具体实现 标准结束问题：你有什么问题？</w:t>
        <w:br/>
        <w:br/>
        <w:br/>
        <w:t xml:space="preserve"> </w:t>
        <w:br/>
        <w:br/>
        <w:br/>
        <w:t xml:space="preserve"> </w:t>
        <w:br/>
        <w:br/>
      </w:r>
    </w:p>
    <w:p>
      <w:r>
        <w:t>**********************************第252篇*************************************</w:t>
      </w:r>
    </w:p>
    <w:p>
      <w:r>
        <w:t>美团后端一面凉经</w:t>
        <w:br/>
        <w:br/>
        <w:t>编辑于  2020-03-25 19:25:53</w:t>
        <w:br/>
        <w:br/>
        <w:br/>
        <w:t xml:space="preserve">  本来电脑在开始的时候突发了很多状况，导致很多挫折，然后就一直很紧张....嘤嘤嘤！ </w:t>
        <w:br/>
        <w:br/>
        <w:br/>
        <w:br/>
        <w:br/>
        <w:br/>
        <w:t xml:space="preserve">  介绍项目： </w:t>
        <w:br/>
        <w:t xml:space="preserve"> 项目太垃圾......</w:t>
        <w:br/>
        <w:t xml:space="preserve"> 以至于没什么说的......（以至于更紧张了）</w:t>
        <w:br/>
        <w:br/>
        <w:br/>
        <w:t xml:space="preserve"> 编程题：</w:t>
        <w:br/>
        <w:br/>
        <w:br/>
        <w:t xml:space="preserve"> 给定一个数，要求输出对应位数的36进制的数 </w:t>
        <w:br/>
        <w:br/>
        <w:br/>
        <w:t xml:space="preserve">  （当时没做出来，就不知道为什么当时满脑子都是啥是36进制，该怎表示一个36进制数....可能是太紧张了脑子短路了，痛苦！）</w:t>
        <w:br/>
        <w:t xml:space="preserve"> </w:t>
        <w:br/>
        <w:br/>
        <w:br/>
        <w:t xml:space="preserve"> 问答题：</w:t>
        <w:br/>
        <w:br/>
        <w:t xml:space="preserve"> 你了解多线程吗？讲一下？（一直讲到讲不出来，才继续往下问）</w:t>
        <w:br/>
        <w:br/>
        <w:t xml:space="preserve"> 资源共享一定要用到锁吗？</w:t>
        <w:br/>
        <w:br/>
        <w:t xml:space="preserve"> 有哪些锁？</w:t>
        <w:br/>
        <w:br/>
        <w:t xml:space="preserve"> 有哪些乐观锁 和 悲观锁？</w:t>
        <w:br/>
        <w:br/>
        <w:t xml:space="preserve"> 如何做到多个线程同时开始？</w:t>
        <w:br/>
        <w:br/>
        <w:t xml:space="preserve"> 讲一下JVM；</w:t>
        <w:br/>
        <w:t>（一直讲到讲不出来，才继续往下问）</w:t>
        <w:br/>
        <w:br/>
        <w:t xml:space="preserve"> 讲一下GC：</w:t>
        <w:br/>
        <w:br/>
        <w:t xml:space="preserve"> 新建对象一定会放入到新生代吗？</w:t>
        <w:br/>
        <w:br/>
        <w:t xml:space="preserve"> STW 是什么，会发生什么情况？</w:t>
        <w:br/>
        <w:br/>
        <w:t xml:space="preserve"> 讲一下 CMS？</w:t>
        <w:br/>
        <w:br/>
        <w:br/>
        <w:br/>
        <w:br/>
        <w:br/>
        <w:t xml:space="preserve">  总结一下，前面两个模块表现太差，后面问答题线程有两个问题回答的一知半解。所以就只问了这么些问题。 </w:t>
        <w:br/>
        <w:br/>
        <w:br/>
        <w:t xml:space="preserve">  在凉与被凉间，来回千万遍。 </w:t>
        <w:br/>
        <w:br/>
        <w:br/>
        <w:t xml:space="preserve">  唉...回炉重造去了。 </w:t>
        <w:br/>
        <w:br/>
      </w:r>
    </w:p>
    <w:p>
      <w:r>
        <w:t>**********************************第253篇*************************************</w:t>
      </w:r>
    </w:p>
    <w:p>
      <w:r>
        <w:t>美团实习开发面经</w:t>
        <w:br/>
        <w:br/>
        <w:t>编辑于  2020-03-31 11:37:59</w:t>
        <w:br/>
        <w:br/>
        <w:t xml:space="preserve"> 一面 时间40min </w:t>
        <w:br/>
        <w:t xml:space="preserve"> 1.gc讲一下，什么是垃圾 </w:t>
        <w:br/>
        <w:t xml:space="preserve"> 2.垃圾回收算法 </w:t>
        <w:br/>
        <w:t xml:space="preserve"> 3.对象长时间不会被标记为垃圾使用哪种回收算法 </w:t>
        <w:br/>
        <w:t xml:space="preserve"> 4.分代回收 </w:t>
        <w:br/>
        <w:t xml:space="preserve"> 5.类加载机制1 </w:t>
        <w:br/>
        <w:t xml:space="preserve"> 6.rpc讲一下具体的使用 </w:t>
        <w:br/>
        <w:t xml:space="preserve"> 7.kafka的使用场景 </w:t>
        <w:br/>
        <w:t xml:space="preserve"> 8.场景：缓存更新怎么做 </w:t>
        <w:br/>
        <w:t xml:space="preserve"> 9.一个简单的字符串对比问题 </w:t>
        <w:br/>
        <w:t xml:space="preserve"> 总体感受：面试官人很好，声音有点好听，要被掰弯了&gt;0&lt;,我最后一个题目犯傻了一直没说出空间复杂度，他一直提醒我，我后面才想起来。一些使用场景也会给予适当的提示。美团感觉整体来说就是基础很重要吧，最好看一下基础，前面就抓着基础问。场景题比较灵活，我个人觉得反正就自己用过的技术多思考吧，我回答的一般。 </w:t>
        <w:br/>
        <w:t xml:space="preserve">  </w:t>
        <w:br/>
        <w:t xml:space="preserve"> 二面 50min： </w:t>
        <w:br/>
        <w:t xml:space="preserve"> 1.讲项目大概25分钟左右 </w:t>
        <w:br/>
        <w:t xml:space="preserve"> 2.出了一道题目，大概就是说有n个人 m对比较，比较说的是第一个人是不是比第二个人高，能否确认n个人的高度排序（开始没想出来，面试官提示了我一下，想到有向图） </w:t>
        <w:br/>
        <w:t xml:space="preserve"> 3.聊了一下优点，缺点等等 </w:t>
        <w:br/>
        <w:t xml:space="preserve"> 总体感受：感觉发挥比较一般吧，不过面试官人蛮好的，思路卡住会给提示。 </w:t>
        <w:br/>
        <w:t xml:space="preserve">  </w:t>
        <w:br/>
        <w:t xml:space="preserve"> final </w:t>
        <w:br/>
        <w:t xml:space="preserve"> 拿到了美团的offer，是暑期实习的第一个offer。还蛮开心的 </w:t>
        <w:br/>
        <w:t xml:space="preserve">  </w:t>
        <w:br/>
      </w:r>
    </w:p>
    <w:p>
      <w:r>
        <w:t>**********************************第254篇*************************************</w:t>
      </w:r>
    </w:p>
    <w:p>
      <w:r>
        <w:t>美团到店事业群后台开发一二面经</w:t>
        <w:br/>
        <w:br/>
        <w:t>编辑于  2020-03-25 18:21:19</w:t>
        <w:br/>
        <w:br/>
        <w:t xml:space="preserve"> 美团后台一面 </w:t>
        <w:br/>
        <w:t xml:space="preserve"> 直接开始，也没自我介绍 </w:t>
        <w:br/>
        <w:t xml:space="preserve"> 1.bcad 按字典排序 abcd </w:t>
        <w:br/>
        <w:t xml:space="preserve"> 2.操作系统相关 </w:t>
        <w:br/>
        <w:t xml:space="preserve"> 进程线程的区别 </w:t>
        <w:br/>
        <w:t xml:space="preserve"> 进程的通信方式 </w:t>
        <w:br/>
        <w:t xml:space="preserve"> 进程同步 </w:t>
        <w:br/>
        <w:t xml:space="preserve"> 死锁  四个条件 </w:t>
        <w:br/>
        <w:t xml:space="preserve"> 进程调度算法 </w:t>
        <w:br/>
        <w:t xml:space="preserve"> 缓冲区溢出 </w:t>
        <w:br/>
        <w:t xml:space="preserve"> 内存屏障 </w:t>
        <w:br/>
        <w:t xml:space="preserve"> 3网络相关 </w:t>
        <w:br/>
        <w:t xml:space="preserve"> 三次握手四次挥手，为什么要三次 </w:t>
        <w:br/>
        <w:t xml:space="preserve"> udp  tcp区别 </w:t>
        <w:br/>
        <w:t xml:space="preserve"> Udp适合什么场景，tcp呢 </w:t>
        <w:br/>
        <w:t xml:space="preserve"> 浏览器输入网址发生了什么 </w:t>
        <w:br/>
        <w:t xml:space="preserve"> Session和cookie有什么区别 </w:t>
        <w:br/>
        <w:t xml:space="preserve"> 哪个更安全，为什么 </w:t>
        <w:br/>
        <w:t xml:space="preserve"> 忘了。。 </w:t>
        <w:br/>
        <w:t xml:space="preserve"> 4.数据库相关 </w:t>
        <w:br/>
        <w:t xml:space="preserve"> 事务的四个特性 </w:t>
        <w:br/>
        <w:t xml:space="preserve"> 平时用数据库用来干什么 </w:t>
        <w:br/>
        <w:t xml:space="preserve"> 5.四亿个uint，怎么快速知道某一个是否存在 </w:t>
        <w:br/>
        <w:t xml:space="preserve"> 6.开放题，如果在你所在的城市建加油站，你怎么建 </w:t>
        <w:br/>
        <w:t xml:space="preserve"> 7.工作中开发、自测 测试中，如果遇到delay了怎么办 </w:t>
        <w:br/>
        <w:t xml:space="preserve"> 8.有github账号么，follow了什么人么，关注的项目有哪些，技术资料和分享有么，有做开源项目吗 </w:t>
        <w:br/>
        <w:t xml:space="preserve"> 9.看过什么开源项目 </w:t>
        <w:br/>
        <w:t xml:space="preserve"> 10.最近在看什么书，为什么要看 </w:t>
        <w:br/>
        <w:t xml:space="preserve">  </w:t>
        <w:br/>
        <w:t xml:space="preserve"> 面试官很好，我说不记得的，会给我提示，某些填空题没说出来，就改成判断题，比如事务的特性，我就说了一个原子性，他就问我隔离性是不是。 </w:t>
        <w:br/>
        <w:t xml:space="preserve">  </w:t>
        <w:br/>
        <w:t xml:space="preserve"> 但他们是做java的，我用go，估计没多少可问的，就问了一些其他方面的东西，希望能过吧 </w:t>
        <w:br/>
        <w:t xml:space="preserve">  </w:t>
        <w:br/>
        <w:t xml:space="preserve">  </w:t>
        <w:br/>
        <w:t xml:space="preserve"> 二面 </w:t>
        <w:br/>
        <w:t xml:space="preserve"> 1.你能用UDP实现TCP的功能么 </w:t>
        <w:br/>
        <w:t xml:space="preserve"> 2逻辑题，有一副没有大小王的扑克牌，第一张翻过来，第二张不翻直接放到最后，依次这样，全部翻完，最后得到A到K，问最开始的顺序是什么样的，怎么想的 </w:t>
        <w:br/>
        <w:t xml:space="preserve">  </w:t>
        <w:br/>
        <w:t xml:space="preserve"> 如果第一张不翻，第二张翻过来放到最后，这样最开始的顺序又是什么样的 </w:t>
        <w:br/>
        <w:t xml:space="preserve">  </w:t>
        <w:br/>
        <w:t xml:space="preserve"> 3.说说临界区 </w:t>
        <w:br/>
        <w:t xml:space="preserve"> 4.操作系统提供哪些锁 </w:t>
        <w:br/>
        <w:t xml:space="preserve"> 5.后台开发，你应该对计算机网络很了解吧 </w:t>
        <w:br/>
        <w:t xml:space="preserve"> 我：😢一般吧 </w:t>
        <w:br/>
        <w:t xml:space="preserve"> 好，说说流量控制和拥塞控制的区别 </w:t>
        <w:br/>
        <w:t xml:space="preserve"> 再说说流量控制和拥塞控制的流程和用了哪些机制 </w:t>
        <w:br/>
        <w:t xml:space="preserve"> 6.说说http的长连接 </w:t>
        <w:br/>
        <w:t xml:space="preserve"> 7.编程题，n叉树，找m个叶子节点的最近公共父节点，注：子节点能感知父节点，父节点不知道子节点是谁 </w:t>
        <w:br/>
        <w:t xml:space="preserve"> 我想了一会，就开始写了，写完了就按代码讲，这道题讲了挺长时间，期间面试官也会问，怎么确保是最近父节点，怎么保证的正确，我就一直在解释，自己构造了一个树来当例子，然后说我这个例子太简单，面试官画了一个复杂的，我就又按流程解释了一遍🤪，通过后让我编译一下，我说其中一个函数是用伪代码替代的，编译不了😢。 </w:t>
        <w:br/>
        <w:t xml:space="preserve"> 面试官：好，那就到这吧，有后续的消息会通知你的，再见👋🏻 </w:t>
        <w:br/>
        <w:t xml:space="preserve">  </w:t>
        <w:br/>
        <w:t xml:space="preserve"> 二面持续80分钟。 </w:t>
        <w:br/>
        <w:t xml:space="preserve">  </w:t>
        <w:br/>
        <w:t xml:space="preserve"> 3.20号晚上面的，现在状态也没有再更新了，大概率凉了，就发个面经吧 </w:t>
        <w:br/>
      </w:r>
    </w:p>
    <w:p>
      <w:r>
        <w:t>**********************************第255篇*************************************</w:t>
      </w:r>
    </w:p>
    <w:p>
      <w:r>
        <w:t>美团一面凉凉</w:t>
        <w:br/>
        <w:br/>
        <w:t>编辑于  2020-03-25 13:03:28</w:t>
        <w:br/>
        <w:br/>
        <w:br/>
        <w:t xml:space="preserve">  一共没问几个问题，都不会，惭愧呀。 </w:t>
        <w:br/>
        <w:br/>
        <w:br/>
        <w:t xml:space="preserve">  先问了实习有什么技术难点。没有。 </w:t>
        <w:br/>
        <w:t xml:space="preserve"> NIO和IO的区别，NIO有哪些优势？NIO是完全非阻塞的吗？</w:t>
        <w:br/>
        <w:t xml:space="preserve"> 实际的通道只有一个，当一个channel进行操作时，其他会不会阻塞？</w:t>
        <w:br/>
        <w:t xml:space="preserve"> JVM。说说JAVA8的内存结构。</w:t>
        <w:br/>
        <w:t xml:space="preserve"> 什么时候进行GC？</w:t>
        <w:br/>
        <w:t xml:space="preserve"> 一个类在内存中是怎样存储的？</w:t>
        <w:br/>
        <w:t xml:space="preserve"> 线程池什么时候创建线程？未到达coreSize创建线程吗？到达之后先进队列还是先创建直到maxSize？</w:t>
        <w:br/>
        <w:t xml:space="preserve"> Mysql。</w:t>
        <w:br/>
        <w:t xml:space="preserve"> 怎么写sql。</w:t>
        <w:br/>
        <w:br/>
        <w:br/>
        <w:t xml:space="preserve">  怎么建索引。 </w:t>
        <w:br/>
        <w:br/>
        <w:br/>
        <w:t xml:space="preserve">  基本上一个问题也不会。。 </w:t>
        <w:br/>
        <w:br/>
        <w:br/>
        <w:t xml:space="preserve">  最后写了一个判断日期是当年第几天的问题，当时一直通过率百分之0，百思不得其解。并且我之后用同样的代码在牛客上交了这道题，AC。啊啊啊，好难受- - 。 </w:t>
        <w:br/>
        <w:br/>
        <w:br/>
        <w:t xml:space="preserve">  太弟弟了，啥也不会，只能给大家一点点借鉴。 </w:t>
        <w:br/>
        <w:br/>
        <w:br/>
        <w:br/>
        <w:br/>
      </w:r>
    </w:p>
    <w:p>
      <w:r>
        <w:t>**********************************第256篇*************************************</w:t>
      </w:r>
    </w:p>
    <w:p>
      <w:r>
        <w:t>美团后端一面面经（攒人品）</w:t>
        <w:br/>
        <w:br/>
        <w:t>编辑于  2020-03-25 12:07:04</w:t>
        <w:br/>
        <w:br/>
        <w:br/>
        <w:t xml:space="preserve">  面试官人很nice，面了大概40+min，整体氛围不错，也会给提示和建议。 </w:t>
        <w:br/>
        <w:br/>
        <w:br/>
        <w:t xml:space="preserve"> 一上来面试官先自我介绍，是美团快驴部的，做balabala一堆没懂。然后就开始了愉快的交流。 </w:t>
        <w:br/>
        <w:br/>
        <w:br/>
        <w:t xml:space="preserve">  0.自我介绍 </w:t>
        <w:br/>
        <w:br/>
        <w:br/>
        <w:t xml:space="preserve">  1.聊数据结构和算法 </w:t>
        <w:br/>
        <w:br/>
        <w:br/>
        <w:t xml:space="preserve">  1.1 写一个链表（抱歉我已经很久没写过这么底层的。。蒙逼之后没写出来，然后给面试官口头讲链表是啥、与数组的区别等等）</w:t>
        <w:br/>
        <w:t xml:space="preserve"> </w:t>
        <w:br/>
        <w:br/>
        <w:br/>
        <w:t xml:space="preserve">  1.2 树的遍历（口头描述就行，前中后的区别）</w:t>
        <w:br/>
        <w:t xml:space="preserve"> </w:t>
        <w:br/>
        <w:br/>
        <w:br/>
        <w:t xml:space="preserve">  1.3 图相关（最短路径用什么算法、最小生成树是什么，怎么求）</w:t>
        <w:br/>
        <w:t xml:space="preserve"> </w:t>
        <w:br/>
        <w:br/>
        <w:br/>
        <w:t xml:space="preserve">  2.聊计算机网络（问我用的哪本课本） </w:t>
        <w:br/>
        <w:br/>
        <w:br/>
        <w:t xml:space="preserve">  2.1你在学计算机网络的时候是怎么学的，需要注意什么（？？？蒙逼之后我说最重要的是记住OSI七层模型/TCPIP四层模型，分层思想）</w:t>
        <w:br/>
        <w:t xml:space="preserve"> </w:t>
        <w:br/>
        <w:br/>
        <w:br/>
        <w:t xml:space="preserve"> 2.2讲讲每层都有什么协议（窃喜前两天看面经的时候特意百度搜索了一下）</w:t>
        <w:br/>
        <w:br/>
        <w:br/>
        <w:br/>
        <w:t xml:space="preserve">  2.3输入meituan.com之后发生了什么（讲了DNS解析的过程，但是面试官更想知道的是模型每层之间是怎么调用传递的，强调分层思想）</w:t>
        <w:br/>
        <w:t xml:space="preserve"> </w:t>
        <w:br/>
        <w:br/>
        <w:br/>
        <w:t xml:space="preserve">  3.聊数据库 </w:t>
        <w:br/>
        <w:br/>
        <w:br/>
        <w:t xml:space="preserve">  3.1讲讲聚簇索引和非聚簇索引（说了innodb和myisam）</w:t>
        <w:br/>
        <w:t xml:space="preserve"> </w:t>
        <w:br/>
        <w:br/>
        <w:br/>
        <w:t xml:space="preserve">  3.2讲讲数据库的查找索引（b+树的优点、为什么不用hash索引）</w:t>
        <w:br/>
        <w:t xml:space="preserve"> </w:t>
        <w:br/>
        <w:br/>
        <w:br/>
        <w:t xml:space="preserve">  4.问想干啥（是做java服务端、还是去做前端、还是去做spark算法） </w:t>
        <w:br/>
        <w:br/>
        <w:br/>
        <w:t xml:space="preserve">  4.1问了java的集合类（list、set、map，再往下都有什么类型，list有哪几种） </w:t>
        <w:br/>
        <w:br/>
        <w:br/>
        <w:t xml:space="preserve">  5.反问环节 </w:t>
        <w:br/>
        <w:br/>
        <w:br/>
        <w:t xml:space="preserve">  5.1问了问技术面有几面（是的我就是想旁敲侧击问问结果，“一般2-3面吧，不过二面就不会问这么课本上的内容了”，我又问二面会重点关注啥，“我不告诉你”。。。）</w:t>
        <w:br/>
        <w:t xml:space="preserve"> </w:t>
        <w:br/>
        <w:br/>
        <w:br/>
        <w:t xml:space="preserve">  5.2更多的问了问这个快驴是干啥的（是的我就是没听说过这个部门，面试官也说的很详细，又问了工作地点等等，估计二面有戏的亚子）</w:t>
        <w:br/>
        <w:t xml:space="preserve"> </w:t>
        <w:br/>
        <w:br/>
        <w:br/>
        <w:br/>
        <w:br/>
        <w:br/>
        <w:t xml:space="preserve">  总的来说还是很愉快的，面试官人超好，还说了学知识要先掌握大的分类有啥，再细学其中的小分类。 </w:t>
        <w:br/>
        <w:br/>
        <w:br/>
        <w:t xml:space="preserve">  面完就来发面经了，希望攒个人品，一路顺利。 </w:t>
        <w:br/>
        <w:br/>
      </w:r>
    </w:p>
    <w:p>
      <w:r>
        <w:t>**********************************第257篇*************************************</w:t>
      </w:r>
    </w:p>
    <w:p>
      <w:r>
        <w:t>字节跳动+阿里+腾讯+美团+CVTE 实习面经</w:t>
        <w:br/>
        <w:br/>
        <w:t>精</w:t>
        <w:br/>
        <w:br/>
        <w:br/>
        <w:t>编辑于  2020-03-31 13:33:30</w:t>
        <w:br/>
        <w:br/>
        <w:t>2020.3.31更新：</w:t>
        <w:br/>
        <w:br/>
        <w:t xml:space="preserve">美团、腾讯、搜狗新一轮面经 </w:t>
        <w:br/>
        <w:t xml:space="preserve">复习提纲详细版（在最底下，一个快速复习的大体路线） </w:t>
        <w:br/>
        <w:br/>
        <w:t>背景</w:t>
        <w:br/>
        <w:t>二月初开始准备面试，刚开始准备的时候确实一头雾水，觉得自己什么都不会，踌躇了很久也没有头绪。985水硕，没实习没竞赛没论文没好的项目。好在后来慢慢地看书、看课程做笔记总结，然后再看一些面经，多参加一些面试，慢慢有了自己的节奏（别焦虑，焦虑没用，慢慢从头开始）。</w:t>
        <w:br/>
        <w:t>很感谢带我毕设，现在在阿里的一个学长（可能我去阿里的希望渺茫了）。学长从二月就开始帮我们实验室的几个同学弄内推的事，帮我们看简历改简历，指导我们复习，对我们帮助很大。也要感谢牛客网，看面经和做题都在上面，甚至好多公司面试也在上面，所以面了这么多场之后，觉得要把自己总结的面经分享到上面，希望能帮到更多的人。</w:t>
        <w:br/>
        <w:t>关于面试中一些问题的解答，都写在我的博客里了：https://blog.csdn.net/weixin_43925277/category_9751729.html还有在牛客网上刷剑指offer的解答和思路：https://blog.csdn.net/weixin_43925277/category_9752121.html</w:t>
        <w:br/>
        <w:t>面的都是Java岗</w:t>
        <w:br/>
        <w:t>字节跳动</w:t>
        <w:br/>
        <w:t>已拿offer</w:t>
        <w:br/>
        <w:t>一面</w:t>
        <w:br/>
        <w:t>自我介绍介绍第一个项目项目的目的，项目的整体架构，负责模块的简单介绍x实现（这一部分可能我没表述清楚，面试官问了很久。。。）</w:t>
        <w:br/>
        <w:t>算法题：给定两个数组，求两个数组的交集，且重复多少次，就打印几次比如：[1,2,2,3,5,7]和[1,1,2,2,2,2,3,3,5,7,8]，结果[1,2,2,3,5,7]JVM内存结构？OOM的场景？堆和栈的一些区别？HashMap的扩容机制？存储的方式？hash后码相同时怎么处理？线程池是什么？怎么用？有什么好处？线程池的核心参数？数据库的索引结构？B+树的结构？与B树的区别？Redis了解过吗？Redis的数据结构？缓存击穿是什么？怎么解决？事务的隔离机制？四种事务隔离级别的分别是什么意思，有什么区别？事务隔离机制里用了AOP，是如何用的？Linux的top指令可以查看什么信息？top中的load指的是什么？网络相关的指令用过哪些？查端口号用哪一个？乐观锁和悲观锁？在数据库里怎么实现一个乐观锁？乐观锁在数据库中的实现形式？TCP的滑动窗口机制？Jenkins自动化部署的流程？有什么问题要问？</w:t>
        <w:br/>
        <w:t>二面</w:t>
        <w:br/>
        <w:t>自我介绍项目的需求背景，以及项目的架构，项目的实现细节数据库的第三范式有没有对自己开发的模块做过压测？如果让你去做压测，你会如何去做？如果数据规模增大几个数量级，可以有什么优化？联合索引的使用，减少回表次数Redis缓存如何去设计缓存redis中常用的数据结构？缓存击穿和缓存穿透开源的DevOps平台用过吗，CICD平台？算法题：拿糖问题给一个数组{1,3,5,7,8,10}，每个位置上数字代表每个位上有几个糖不能拿相邻的糖，最终怎么拿最多的糖volatile关键字的功能Linux的buffer内存和cache内存虚拟内存、常驻内存、共享内存路由器，交换机工作在哪一层？ConnectTimeOut ReadTimeout异常的区别？Unknown host是什么原因导致的？浏览器输入 www.xxx.com 最终展现网页，整个过程观察者模式说一下zookeeper和ES对发展方向有什么想法你有什么想问的？</w:t>
        <w:br/>
        <w:t>三面</w:t>
        <w:br/>
        <w:t>询问毕业时间，询问GPA和研究生研究方向项目具体细节，介绍负责的模块，醒目的具体架构？什么是DevOps？DevOps的使用场景？微服务是什么？微服务的粒度？怎么去划分？询问项目的细节面对百万级的数据，你的模块需要怎么优化？开发时使用的技术？有没有深入了解？说一下GC算法？G1和CMS分别是什么，区别？你还有什么问题？</w:t>
        <w:br/>
        <w:t>HR面</w:t>
        <w:br/>
        <w:t>自我介绍，对公司面试的评价，实习时间为什么转专业？你认为你有什么优点？有什么缺点？有什么兴趣爱好？在团队中习惯充当什么样的角***r&gt;遇到过比较困难的事情是什么？觉得自己很幸运的事情是什么？对于未来的规划？有没有使用过公司的其他产品？有没有转正想法？</w:t>
        <w:br/>
        <w:t>阿里系</w:t>
        <w:br/>
        <w:t>阿里云块存储提前批面试</w:t>
        <w:br/>
        <w:t>自我介绍</w:t>
        <w:br/>
        <w:t>== 和equals的区别？类的hashcode是什么？如果两个对象的hash码相同，equals一定为true吗？</w:t>
        <w:br/>
        <w:t>抽象类和普通类的区别？抽象类和接口的区别？抽象类中一定会有抽象方法吗？</w:t>
        <w:br/>
        <w:t>Java的IO模型？BIO、NIO、AIO概念和区别？</w:t>
        <w:br/>
        <w:t>线程和进程的区别？有几种创建线程的方法？</w:t>
        <w:br/>
        <w:t>如果超过线程池的任务上限怎么办？线程池中一个线程抛出异常，其他线程受影响吗？如果在try…catch…结构中，线程池中有3个线程抛出异常，catch运行几次，finally运行几次？</w:t>
        <w:br/>
        <w:t>Java怎么保证多线程的安全？synchronized和volatile的区别？synchronized是悲观锁吗？</w:t>
        <w:br/>
        <w:t>介绍一下ThreadLocal？有什么用处？</w:t>
        <w:br/>
        <w:t>Java反射是什么？反射的用处？为什么要用Ioc这种方式？AOP了解过吗？AOP切面可以实现异步吗？</w:t>
        <w:br/>
        <w:t>HashMap和Hashtable的区别？介绍一下concurrentHashMap？Hashtable和concurrentHashMap分别适合哪些场景？</w:t>
        <w:br/>
        <w:t>Spring Boot的Bean是什么？调用接口时可以修改Bean吗？Bean有哪些种类？Bean的生命周期？</w:t>
        <w:br/>
        <w:t>Spring Boot的过滤器，拦截器？哪个在先哪个在后？</w:t>
        <w:br/>
        <w:t>ORM框架用过哪些？Hibernates循环插入怎么会比较快？自定义SQL语句是什么意思？</w:t>
        <w:br/>
        <w:t>DevOps中构建是怎么实现的？代码管理如何实现的？代码改变可以触发自动构建吗？</w:t>
        <w:br/>
        <w:t>介绍一下项目，具体负责的工作？</w:t>
        <w:br/>
        <w:t>介绍一下服务发现？服务发现？</w:t>
        <w:br/>
        <w:t>k8s的负载均衡？主从节点的切换？主从节点数据库数据冲突会不会造成脏读？</w:t>
        <w:br/>
        <w:t>WebSocket怎么保证数据可靠性？</w:t>
        <w:br/>
        <w:t>你有什么问题要问？</w:t>
        <w:br/>
        <w:t>阿里新零售事业部供应链、蚂蚁金服花呗、淘系增长技术部</w:t>
        <w:br/>
        <w:t>这些都只进行了电话一面，问的问题也和其他地方大同小异由于最后内推只选择了一个部门，其他部门的下一面都回绝了。。。</w:t>
        <w:br/>
        <w:t>阿里新零售事业部供应链</w:t>
        <w:br/>
        <w:t>三面没问什么技术问题，只聊了一下，三面挂</w:t>
        <w:br/>
        <w:t>美团</w:t>
        <w:br/>
        <w:t xml:space="preserve">已接到 OC </w:t>
        <w:br/>
        <w:t>一面</w:t>
        <w:br/>
        <w:t>自我介绍项目介绍（10分钟左右）权限管理设计的解决方案，K8S原理，pod是什么？websocket是用tcp还是udp？websocket怎么实现的？Java并发访问HashMap，怎么保证线程安全？HashMap查询最坏情况？怎么保证HashMap整体赋值并发安全？Java运行时数据结构与内存模型？堆和栈保存的内容？栈空间在什么时候进行回收？Java的栈大小是多少？能不能把栈中的数据都分配在堆上？什么时候进行full GC?GC为什么要分代？SpringBoot怎么监控接口成功率？有什么要问的</w:t>
        <w:br/>
        <w:t>二面</w:t>
        <w:br/>
        <w:t>自我介绍项目介绍（包括其中用到的一些技术等）介绍Http协议，如何做权限校验？有状态还是无状态？设计token时的注意要点？单点登录了解过吗？Socket网络编程IO模型？手写一个HashMap数据结构，实现put函数？有没有实习经历？拿了哪些offer？说一下职业规划你还有什么想问的？</w:t>
        <w:br/>
        <w:t>三面+HR面</w:t>
        <w:br/>
        <w:t>全程只问了项目另加一些类似HR的问题，没有问基础知识，只问了项目管理的一些问题</w:t>
        <w:br/>
        <w:t>项目细节（10分钟）</w:t>
        <w:br/>
        <w:t>项目的需求以及目的？项目的团队规模？项目的整体架构介绍一下？</w:t>
        <w:br/>
        <w:t>你负责的模块挑战有哪些？怎么克服的，项目中做了哪些优化？</w:t>
        <w:br/>
        <w:t>QPS有测试过吗？项目的规模？用了几台服务器？出过什么故障吗？</w:t>
        <w:br/>
        <w:t>代码编写怎么去管理的，有没有代码审查？用户数量有多少？</w:t>
        <w:br/>
        <w:t>做了项目有什么较大的收获？项目中的角色都有哪些？多人团队的进度节奏怎么统一的？</w:t>
        <w:br/>
        <w:t>重新部署项目的过程会不会遇到困难，怎么去优化这个部署过程？</w:t>
        <w:br/>
        <w:t>技术点出现分歧如何达成共识？中间件技术栈不一致如何解决的？</w:t>
        <w:br/>
        <w:t>有其他offer吗，其他offer是什么岗位？</w:t>
        <w:br/>
        <w:t>学校中课设或大作业中担任的角色？与团队成员产生冲突时怎么做的？如果有团队成员掉队怎么办？</w:t>
        <w:br/>
        <w:t>项目中负责人到参与者的角色转变对你心态的影响？</w:t>
        <w:br/>
        <w:t>现在在实验室做的工作有哪些？</w:t>
        <w:br/>
        <w:t>项目进行当中有设置时间点和里程碑吗？</w:t>
        <w:br/>
        <w:t>你还有什么问题吗？（探讨了一下不同公司对软件过程管理的态度以及原因）</w:t>
        <w:br/>
        <w:t>CVTE</w:t>
        <w:br/>
        <w:t>CVTE一面</w:t>
        <w:br/>
        <w:t>一面电话面试，大概半个多小时，问的基本上是一些基础问题和项目，没有详细记录只记得问了一个sql语句，让我说如何去写</w:t>
        <w:br/>
        <w:t>二面视频面试</w:t>
        <w:br/>
        <w:t>自我介绍项目介绍，CVTE这边问的基础问题一直都围绕着项目问的怎么理解DevOps的？SpringBoot shiro了解过吗？为什么不用这个？怎么在平台中获取用户的信息？token如何实现？jwt由哪些部分组成？hibernate和mybatis区别？为什么要用hibernate？在项目中怎么运用的sql语句的优化？覆盖索引的B+树结构中叶子结点存的是什么数据？不同查询场景走聚簇索引和非聚簇索引的情况？k8s集群怎么搭的？NFS用来做什么了？MySQL和mongoDB的区别？mq队列中消费方怎么保证不重复消费消息？怎么实现分布式事务？http和websocket性能区别？http1.0 1.1 2.0的一些区别，考虑这些之后与webscoket有什么其他不同吗？最近有没有在学一些新的技术？有没有看过Java核心的一些源码？synchronized和lock的源码，介绍一下做了这些项目，你遇到的比较大的挑战有哪些？有什么要问的？</w:t>
        <w:br/>
        <w:t>HR面</w:t>
        <w:br/>
        <w:t>先是填一个补充简历问题，里面的问题。。。可以说是灵魂拷问了（我不会告诉你里面的问题比面试还难回答）其实就是一些HR常见问题，但是可能挖掘的比较深，自己平时也没仔细想过，突然一思考容易陷入 哲学 中。。。让你最自豪的一件事？目前为止对你影响最大的人？最困难的时期是什么时候，怎么度过的？期望工作的城市？期望的实习薪资？如果工作多年后实现财富自由了，想干什么其他的记不太清楚了。。。</w:t>
        <w:br/>
        <w:t>腾讯</w:t>
        <w:br/>
        <w:t>一面</w:t>
        <w:br/>
        <w:t>自我介绍项目介绍，使用语言（10分钟）覆盖索引的优化高并发场景项目中有吗？MySQL和MongoDB和redis的区别？redis的数据结构？对后台开发的理解，做server还是数据处理？（没懂这个问题啥意思）进程和线程的区别？Java线程和计算机的核怎么对应的？三道题（大概意思）：1.区间躲避问题，要躲避的区间是[2,5][4,6]，如果插入1，可以直接插到1，如果插入3，只能插到7，因为要避开上面两个区间，要求不申请额外空间2.两个链表的第一个相交结点3.400万条帖子数据，一台机器能处理10万条帖子，找到最近发布的1000条帖子有什么要问的</w:t>
        <w:br/>
        <w:t>一面2.0</w:t>
        <w:br/>
        <w:t>自我介绍</w:t>
        <w:br/>
        <w:t>项目介绍</w:t>
        <w:br/>
        <w:t>写个代码（三个线程分别打印ABC，一直按序打印ABC）</w:t>
        <w:br/>
        <w:t>刚开始用Lock锁加condition做突然脑子懵了，翻车了，最后改回用synchronized做的，浪费了不少时间。。。</w:t>
        <w:br/>
        <w:t>原子变量类有了解过吗？实现的机制？</w:t>
        <w:br/>
        <w:t>描述CAS操作？线程池怎么工作的？Java的公平锁和非公平锁的区别？</w:t>
        <w:br/>
        <w:t>Java的集合有哪些？说一下你了解的集合？</w:t>
        <w:br/>
        <w:t>List以及Set的底层如何实现？扩容的过程？数据元素以及内存如何变化？</w:t>
        <w:br/>
        <w:t>Java的GC如何实现的，介绍一下GC算法？</w:t>
        <w:br/>
        <w:t>介绍一下springboot。IOC的启动的机制是什么样的？</w:t>
        <w:br/>
        <w:t>介绍一下MySQL的索引，MySQL的事务。</w:t>
        <w:br/>
        <w:t>（此时美团约三面的电话来了，后面记不太清楚了，大概又问了10分钟左右的样子）</w:t>
        <w:br/>
        <w:t>MySQL可重复读的实现原理？事务的实现原理？</w:t>
        <w:br/>
        <w:t>没有问太多项目细节和实现</w:t>
        <w:br/>
        <w:t>二面</w:t>
        <w:br/>
        <w:t>全程围绕项目，问细节问题</w:t>
        <w:br/>
        <w:t>询问开学时间，自我介绍和项目介绍</w:t>
        <w:br/>
        <w:t>项目中的难点以及挑战？</w:t>
        <w:br/>
        <w:t>最近在看什么技术书籍？</w:t>
        <w:br/>
        <w:t>说一下读过 JVM相关书籍的收获？</w:t>
        <w:br/>
        <w:t>并发编程中各种锁的特点以及实现原理？</w:t>
        <w:br/>
        <w:t>对实习和后面的职业发展有什么期待？实习想做什么，偏向技术中台还是业务逻辑？</w:t>
        <w:br/>
        <w:t>有什么想问的？实习时间？</w:t>
        <w:br/>
        <w:t>搜狗一面（80min）</w:t>
        <w:br/>
        <w:t>目前为止面过的时间最长的一次。。。</w:t>
        <w:br/>
        <w:t>询问实习时间？其他offer的意向？</w:t>
        <w:br/>
        <w:t>介绍项目以及项目问题（10分钟）</w:t>
        <w:br/>
        <w:t>Java基础部分</w:t>
        <w:br/>
        <w:t>IO核心数据结构，说一下BufferByte，NIO和IO的区别，NIO处理同一份数据的问题？</w:t>
        <w:br/>
        <w:t>Java中怎么才能让所有子线程都执行完才执行主线程？多线程控制执行顺序与交互流程？</w:t>
        <w:br/>
        <w:t>描述一下Java从写完类到运行起来的整个流程？</w:t>
        <w:br/>
        <w:t>如果自己写String类可以把原来的String类覆盖吗？</w:t>
        <w:br/>
        <w:t>两个版本不同的jar包（例如1.1和1.2）同时加载，哪个先被加载？为什么？</w:t>
        <w:br/>
        <w:t>介绍一下线程的锁，介绍synchronized和Lock类以及volatile，它们的区别？</w:t>
        <w:br/>
        <w:t>synchronized修饰代码块、非静态方法、静态方法的不同情况锁住的都是什么？哪个性能更好？</w:t>
        <w:br/>
        <w:t>锁的粒度？偏向锁、自旋锁、轻量级锁、重量级锁以及锁粗化，转换的场景？</w:t>
        <w:br/>
        <w:t>介绍一下concurrentHashMap类，put加锁了吗，get加锁了吗？</w:t>
        <w:br/>
        <w:t>List对象，一边遍历一遍删除可以吗？从头到尾还是从尾到头可以实现边遍历边删除？</w:t>
        <w:br/>
        <w:t>Java内存泄漏的场景？举几个例子？OOM的场景？怎么去追踪？</w:t>
        <w:br/>
        <w:t>异常的类型，分别介绍一下？有没有自己定义过业务异常？异常出现时是怎么处理的？</w:t>
        <w:br/>
        <w:t>Java的内存结构，结合GC一起说一下，Java虚拟机怎么设置堆内存的大小？堆内存扩容之后回缩回去吗？为什么？</w:t>
        <w:br/>
        <w:t>ThreadLocal是干什么的？为什么有了volatile还要ThreadLocal？</w:t>
        <w:br/>
        <w:t>SpringBoot相关</w:t>
        <w:br/>
        <w:t>tomcat怎么改线程池大小？springboot去修改tomcat的参数在哪里改？</w:t>
        <w:br/>
        <w:t>spring boot的AOP原理？Java动态代理和cglib的区别？spring IOC容器和流程？</w:t>
        <w:br/>
        <w:t>springboot可以用xml配置吗，配置类bean和xml的bean能混用吗？</w:t>
        <w:br/>
        <w:t>计算机网络部分</w:t>
        <w:br/>
        <w:t>多个副本的Web程序，怎么保证Session不失效？token怎么实现的？除了token还有哪些能支持单点登录？</w:t>
        <w:br/>
        <w:t>HTTP1.0，1.1，2.0的区别？keep-alive保证长连接，多个连接占用资源怎么办？</w:t>
        <w:br/>
        <w:t>服务器上有很多wait状态的连接是怎么造成的？描述一下三次握手之后的连接状态中传输数据的过程？四次挥手的每个状态都叫什么？</w:t>
        <w:br/>
        <w:t>TCP连接的Ddos攻击？</w:t>
        <w:br/>
        <w:t>设计模式</w:t>
        <w:br/>
        <w:t>设计模式的模板模式和策略模式？除了单例模式，还熟悉哪些设计模式？描述一下你熟悉设计模式？</w:t>
        <w:br/>
        <w:t>数据库</w:t>
        <w:br/>
        <w:t>MySQL的like查询会走索引吗？写sql的常见注意事项有哪些？MySQL的隔离级别有哪些？分别描述一下。事务是怎么实现的？</w:t>
        <w:br/>
        <w:t>说一个写过的最复杂的sql语句？having 可以单独用吗？</w:t>
        <w:br/>
        <w:t>其他</w:t>
        <w:br/>
        <w:t>k8s怎么用的？service的类型？端口怎么暴露出去？访问时会怎么去寻找？</w:t>
        <w:br/>
        <w:t>最近在看什么技术书？看过JDK源码吗？会不会go语言？</w:t>
        <w:br/>
        <w:t>口述了一个算法题（excel中的列按数字转换，例如整数1对应A，26对应Z，27对应AA，28对应AB，输入一个数字返回相应字符串）</w:t>
        <w:br/>
        <w:t>有没有转正意愿？什么时候可以实习？</w:t>
        <w:br/>
        <w:t>你还有什么问题？</w:t>
        <w:br/>
        <w:t>目前的进度</w:t>
        <w:br/>
        <w:t>阿里 三面挂腾讯 等待HR面美团 接到OCCVTE HR面结束，还没消息，可能挂了360 笔试结束快手 笔试结束搜狗 一面结束招行卡中心 笔试结束猿辅导 投错了，转实习岗中百度 笔试结束</w:t>
        <w:br/>
        <w:t>其他的还投了很多公司（京东、华为、网易、小米、猿辅导、招行卡中心等等，一开始就是海投），都暂时还没有消息</w:t>
        <w:br/>
        <w:t>总结</w:t>
        <w:br/>
        <w:t>总的来说不要惧怕面试，面试官们都是从学生过来的，很了解我们，也都很和蔼，不用怕。</w:t>
        <w:br/>
        <w:t>大多数面试官是真的很和蔼，不会因为学生身份没做过啥有深度的项目鄙视你，语气也是一种交流探讨的感觉，你回答问题也会积极回应你，答得不好的也会给你引导。</w:t>
        <w:br/>
        <w:t>面试时可能会问具体场景问题，而不是死板地去问某些知识点，上面记得问题都是我复盘时候思考过再给出的问题，所以需要把基础知识消化形成体系再去拿出来。比如问分布式事务，面试官可能问的是在不同服务器上的不同线程中的操作怎么保证原子性？</w:t>
        <w:br/>
        <w:t>下面是我觉得 无论在面试，学习还是工作中，比较重要的几点吧：</w:t>
        <w:br/>
        <w:t>第一点 心态</w:t>
        <w:br/>
        <w:t>不论干什么，心态都很重要，摆正态度，不卑不亢，找实习/工作这些可能本身就参杂着一些运气成分，遇到困难，微笑面对。不要因为这些事情过于影响心情，得不偿失，如果是因为疫情在家的同学们，多陪陪自己的父母，真的好不容易有这样一段时间，以后真工作了当了社畜，可能就更身不由己了，我的想法还是先学会生活，再学会挣钱</w:t>
        <w:br/>
        <w:t>第二点 回顾</w:t>
        <w:br/>
        <w:t>每次面试都是一场考验，不仅是对大脑记住的知识的重用和消化，也是对身心的磨练（面试真的，口感舌燥，面完很累）。那每面过一场，要想想自己哪里答得还可以，说明那部分知识掌握的不错；哪些面的不行，是掌握了没说出来还是根本就是知识盲区？建议有条件的面试都做记录，方便后面总结疏漏的知识点和常见的面试问题</w:t>
        <w:br/>
        <w:t>第三点 节奏</w:t>
        <w:br/>
        <w:t>作为没有特别突出的技术能力、强大的竞赛背景、高大上的奖项论文的人，我们能做的就是</w:t>
        <w:br/>
        <w:br/>
        <w:t xml:space="preserve">好好打磨自己的简历，在现有的基础上，尽量突出自己的优势 </w:t>
        <w:br/>
        <w:t xml:space="preserve">复习好基础知识，基础知识扎实比什么都重要 </w:t>
        <w:br/>
        <w:t xml:space="preserve">多向别人学习，吸取经验 </w:t>
        <w:br/>
        <w:br/>
        <w:t>每个人的情况都是不同的，我写的这些只作为参考，希望能从我的一些经验中有一点点收获，那我就很高兴啦你应该找到属于自己的“节奏”，沉下心来慢慢面对这些</w:t>
        <w:br/>
        <w:t>最后</w:t>
        <w:br/>
        <w:t>一份复习的知识要点</w:t>
        <w:br/>
        <w:t>Java基础部分</w:t>
        <w:br/>
        <w:t>JVM虚拟机</w:t>
        <w:br/>
        <w:t>Java运行时数据区域和内存模型</w:t>
        <w:br/>
        <w:br/>
        <w:t xml:space="preserve">内存布局以及特点 </w:t>
        <w:br/>
        <w:t xml:space="preserve">OOM异常、Stackoverflow异常的场景 </w:t>
        <w:br/>
        <w:t xml:space="preserve">垃圾收集算法、分代理论、常见GC场景、可达性分析、常见垃圾收集器 </w:t>
        <w:br/>
        <w:t xml:space="preserve">Java内存模型 </w:t>
        <w:br/>
        <w:br/>
        <w:t>类文件结构</w:t>
        <w:br/>
        <w:br/>
        <w:t xml:space="preserve">了解即可 </w:t>
        <w:br/>
        <w:br/>
        <w:t>类加载机制</w:t>
        <w:br/>
        <w:br/>
        <w:t xml:space="preserve">类加载时机和类的生命周期 </w:t>
        <w:br/>
        <w:t xml:space="preserve">类加载过程（加载、验证、准备、解析、初始化） </w:t>
        <w:br/>
        <w:t xml:space="preserve">类加载器、双亲委派模型、Java模块化 </w:t>
        <w:br/>
        <w:br/>
        <w:t>Java内存模型与线程</w:t>
        <w:br/>
        <w:br/>
        <w:t xml:space="preserve">Java主内存和工作内存、内存交互操作 </w:t>
        <w:br/>
        <w:t xml:space="preserve">volatile型变量相关以及原子性、可见性和有序性 </w:t>
        <w:br/>
        <w:t xml:space="preserve">线程的实现与调度、状态转换 </w:t>
        <w:br/>
        <w:br/>
        <w:t>线程安全与锁优化</w:t>
        <w:br/>
        <w:br/>
        <w:t xml:space="preserve">Java线程安全及实现方法 </w:t>
        <w:br/>
        <w:t xml:space="preserve">CAS操作以及问题 </w:t>
        <w:br/>
        <w:t xml:space="preserve">锁优化（自旋锁、自适应自旋、锁消除、锁粗化、轻量级锁、偏向锁） </w:t>
        <w:br/>
        <w:br/>
        <w:t>附上一份读书笔记 https://blog.csdn.net/weixin_43925277/article/details/104313943</w:t>
        <w:br/>
        <w:t>Java基础</w:t>
        <w:br/>
        <w:t>基础知识</w:t>
        <w:br/>
        <w:br/>
        <w:t xml:space="preserve">面向对象概念、Java语言的特性、封装多态继承和抽象 </w:t>
        <w:br/>
        <w:t xml:space="preserve">基本数据结构、拆箱装箱 </w:t>
        <w:br/>
        <w:t xml:space="preserve">HashCode方法以及equals和“==” </w:t>
        <w:br/>
        <w:t xml:space="preserve">Java异常处理机制 </w:t>
        <w:br/>
        <w:t xml:space="preserve">Java反射机制 </w:t>
        <w:br/>
        <w:t xml:space="preserve">Java注解和JDK8之后的新特性 </w:t>
        <w:br/>
        <w:br/>
        <w:t>基础集合类源码</w:t>
        <w:br/>
        <w:br/>
        <w:t xml:space="preserve">Integer、String </w:t>
        <w:br/>
        <w:t xml:space="preserve">List接口及实现类 </w:t>
        <w:br/>
        <w:t xml:space="preserve">HashMap、HashSet以及TreeMap </w:t>
        <w:br/>
        <w:t xml:space="preserve">ConcurrentHashMap以及HashTable </w:t>
        <w:br/>
        <w:t xml:space="preserve">java.util.concurrent包下，重入锁，闭锁和原子类，ThreadLocal，线程池 </w:t>
        <w:br/>
        <w:br/>
        <w:t>语言应用</w:t>
        <w:br/>
        <w:br/>
        <w:t xml:space="preserve">锁在Java编程的应用 </w:t>
        <w:br/>
        <w:t xml:space="preserve">IO操作在Java的应用以及网络编程 </w:t>
        <w:br/>
        <w:br/>
        <w:t>MySQL数据库</w:t>
        <w:br/>
        <w:t>SQL语句执行过程</w:t>
        <w:br/>
        <w:br/>
        <w:t xml:space="preserve">客户端、server层及存储引擎 </w:t>
        <w:br/>
        <w:t xml:space="preserve">连接器-查询缓存-分析-优化-执行步骤 </w:t>
        <w:br/>
        <w:t xml:space="preserve">各种引擎的区别 </w:t>
        <w:br/>
        <w:br/>
        <w:t>log文件</w:t>
        <w:br/>
        <w:br/>
        <w:t xml:space="preserve">redolog 和binlog以及undolog </w:t>
        <w:br/>
        <w:t xml:space="preserve">两阶段提交 </w:t>
        <w:br/>
        <w:t xml:space="preserve">binlog的写入机制和策略 </w:t>
        <w:br/>
        <w:br/>
        <w:t>事务隔离</w:t>
        <w:br/>
        <w:br/>
        <w:t xml:space="preserve">隔离性和隔离级别 </w:t>
        <w:br/>
        <w:t xml:space="preserve">事务隔离的实现 MVCC </w:t>
        <w:br/>
        <w:t xml:space="preserve">事务启动方式 </w:t>
        <w:br/>
        <w:t xml:space="preserve">幻读以及如何解决 </w:t>
        <w:br/>
        <w:br/>
        <w:t>索引</w:t>
        <w:br/>
        <w:br/>
        <w:t xml:space="preserve">常见索引存储模型 </w:t>
        <w:br/>
        <w:t xml:space="preserve">InnoDB为什么用B+树 </w:t>
        <w:br/>
        <w:t xml:space="preserve">聚簇和非聚簇索引、回表操作、索引维护 </w:t>
        <w:br/>
        <w:t xml:space="preserve">索引覆盖和最左前缀原则、索引下推 </w:t>
        <w:br/>
        <w:t xml:space="preserve">索引的选择与优化问题 </w:t>
        <w:br/>
        <w:t xml:space="preserve">change buffer </w:t>
        <w:br/>
        <w:t xml:space="preserve">自增主键和普通主键 </w:t>
        <w:br/>
        <w:br/>
        <w:t>锁</w:t>
        <w:br/>
        <w:br/>
        <w:t xml:space="preserve">全局锁、表锁和行锁 </w:t>
        <w:br/>
        <w:t xml:space="preserve">视图的作用 </w:t>
        <w:br/>
        <w:t xml:space="preserve">两阶段锁和死锁 </w:t>
        <w:br/>
        <w:t xml:space="preserve">间隙锁和索引联系起来的规则 </w:t>
        <w:br/>
        <w:br/>
        <w:t>其他</w:t>
        <w:br/>
        <w:br/>
        <w:t xml:space="preserve">刷脏页时刻 </w:t>
        <w:br/>
        <w:t xml:space="preserve">重建表的注意事项 </w:t>
        <w:br/>
        <w:t xml:space="preserve">表的备份与恢复，保证主备一致性及并行复制 </w:t>
        <w:br/>
        <w:t xml:space="preserve">全字段排序以及rowid排序 </w:t>
        <w:br/>
        <w:t xml:space="preserve">磁盘临时表、优先队列算法和归并排序算法 </w:t>
        <w:br/>
        <w:t xml:space="preserve">长连接和连接池 </w:t>
        <w:br/>
        <w:t xml:space="preserve">慢查询怎么追踪问题所在 </w:t>
        <w:br/>
        <w:t xml:space="preserve">读写分离方案的设计 </w:t>
        <w:br/>
        <w:t xml:space="preserve">临时表的使用场景和特性 </w:t>
        <w:br/>
        <w:br/>
        <w:t>语言使用</w:t>
        <w:br/>
        <w:br/>
        <w:t xml:space="preserve">join的使用注意事项，执行的原理及优化 </w:t>
        <w:br/>
        <w:t xml:space="preserve">“%”、group by 、order by 等使用注意事项 </w:t>
        <w:br/>
        <w:t xml:space="preserve">having 和 where and 的使用 </w:t>
        <w:br/>
        <w:t xml:space="preserve">limit 怎么用的 </w:t>
        <w:br/>
        <w:br/>
        <w:t>计算机网络</w:t>
        <w:br/>
        <w:t>整体架构</w:t>
        <w:br/>
        <w:br/>
        <w:t xml:space="preserve">各种分层模型以及区别 </w:t>
        <w:br/>
        <w:t xml:space="preserve">网络协议的目的 </w:t>
        <w:br/>
        <w:br/>
        <w:t>物理层和链路层</w:t>
        <w:br/>
        <w:br/>
        <w:t xml:space="preserve">链路层都有哪些设备？ </w:t>
        <w:br/>
        <w:t xml:space="preserve">MAC的含义，多路访问协议 </w:t>
        <w:br/>
        <w:t xml:space="preserve">IP和MAC如何关联 </w:t>
        <w:br/>
        <w:t xml:space="preserve">交换机和Hub，交换机的拓扑结构 </w:t>
        <w:br/>
        <w:t xml:space="preserve">网关的作用 </w:t>
        <w:br/>
        <w:br/>
        <w:t>网络层</w:t>
        <w:br/>
        <w:br/>
        <w:t xml:space="preserve">ICMP（Internet Control Message Protocol）协议格式和目的，查询报文和差错报文 </w:t>
        <w:br/>
        <w:t xml:space="preserve">ping是怎么工作的 </w:t>
        <w:br/>
        <w:t xml:space="preserve">IP怎么来的，DHCP的工作原理，子网掩码和网段含义 </w:t>
        <w:br/>
        <w:t xml:space="preserve">路由策略与动态路由协议（OSPF和BGP），了解即可 </w:t>
        <w:br/>
        <w:br/>
        <w:t>传输层</w:t>
        <w:br/>
        <w:br/>
        <w:t xml:space="preserve">UDP和TCP含义、特点及区别 </w:t>
        <w:br/>
        <w:t xml:space="preserve">UDP包格式及使用场景 </w:t>
        <w:br/>
        <w:t xml:space="preserve">TCP包格式、三次握手和四次挥手各步骤状态图 </w:t>
        <w:br/>
        <w:t xml:space="preserve">TCP顺序和丢包的解决方案、超时重传、流量控制、拥塞控制及滑动窗口机制 </w:t>
        <w:br/>
        <w:br/>
        <w:t>应用层</w:t>
        <w:br/>
        <w:br/>
        <w:t xml:space="preserve">Socket套接字及连接过程，细节问题 </w:t>
        <w:br/>
        <w:t xml:space="preserve">Http协议格式，内容 </w:t>
        <w:br/>
        <w:t xml:space="preserve">Http1.0,1.1,2.0区别，与websocket的区别 </w:t>
        <w:br/>
        <w:t xml:space="preserve">Https怎么实现，具体内容，与Http的区别 </w:t>
        <w:br/>
        <w:t xml:space="preserve">流媒体协议、P2P、DNS协议以及CDN（了解即可） </w:t>
        <w:br/>
        <w:br/>
        <w:t>其他</w:t>
        <w:br/>
        <w:br/>
        <w:t xml:space="preserve">云原生网络通信 Flannel和Calico </w:t>
        <w:br/>
        <w:t xml:space="preserve">RPC协议，SOAP协议 </w:t>
        <w:br/>
        <w:t xml:space="preserve">描述从输入网址到获得网页结果的整个过程 </w:t>
        <w:br/>
        <w:br/>
        <w:t>操作系统</w:t>
        <w:br/>
        <w:t>进程线程</w:t>
        <w:br/>
        <w:br/>
        <w:t xml:space="preserve">进程和线程的区别 </w:t>
        <w:br/>
        <w:t xml:space="preserve">实现方式 </w:t>
        <w:br/>
        <w:br/>
        <w:t>死锁</w:t>
        <w:br/>
        <w:br/>
        <w:t xml:space="preserve">原因、条件及处理方法 </w:t>
        <w:br/>
        <w:br/>
        <w:t>内存管理</w:t>
        <w:br/>
        <w:br/>
        <w:t xml:space="preserve">常驻、虚拟、共享内存，如何映射 </w:t>
        <w:br/>
        <w:t xml:space="preserve">分页分段管理、缺页 </w:t>
        <w:br/>
        <w:t xml:space="preserve">内核态和用户态切换 </w:t>
        <w:br/>
        <w:br/>
        <w:t>其他</w:t>
        <w:br/>
        <w:br/>
        <w:t xml:space="preserve">IO模型（BIO/NIO/AIO） </w:t>
        <w:br/>
        <w:t xml:space="preserve">零拷贝 </w:t>
        <w:br/>
        <w:t xml:space="preserve">Linux的基础知识 </w:t>
        <w:br/>
        <w:br/>
        <w:t>数据结构与算法</w:t>
        <w:br/>
        <w:br/>
        <w:t xml:space="preserve">了解常用数据结构（链表、队列、栈、树、图等），原理特点和实现 </w:t>
        <w:br/>
        <w:t>刷题</w:t>
        <w:br/>
        <w:t xml:space="preserve">  </w:t>
        <w:br/>
        <w:t xml:space="preserve">剑指offer </w:t>
        <w:br/>
        <w:t xml:space="preserve">leetcode 热题Top100 </w:t>
        <w:br/>
        <w:t xml:space="preserve"> </w:t>
        <w:br/>
        <w:br/>
        <w:t>拓展的</w:t>
        <w:br/>
        <w:t>以下部分不再属于基础方面，每个部门都可以延伸出很多知识</w:t>
        <w:br/>
        <w:t>NoSQL数据库</w:t>
        <w:br/>
        <w:br/>
        <w:t xml:space="preserve">Redis和MongoDB各自特点，区别，使用场景 </w:t>
        <w:br/>
        <w:t xml:space="preserve">数据结构及底层原理 </w:t>
        <w:br/>
        <w:t xml:space="preserve">使用实践 </w:t>
        <w:br/>
        <w:br/>
        <w:t>框架</w:t>
        <w:br/>
        <w:t>Spring Boot、Netty、TomCat、RocketMQ、RabbitMQ、Dubbo等</w:t>
        <w:br/>
        <w:t>以springBoot为例</w:t>
        <w:br/>
        <w:br/>
        <w:t xml:space="preserve">介绍，优势、好处、IOC及AOP的原理 </w:t>
        <w:br/>
        <w:t xml:space="preserve">自动配置和起步依赖的原理 </w:t>
        <w:br/>
        <w:t xml:space="preserve">源码（拓展） </w:t>
        <w:br/>
        <w:br/>
        <w:t>设计模式</w:t>
        <w:br/>
        <w:t>明白原理，一些简单实现</w:t>
        <w:br/>
        <w:t>分布式</w:t>
        <w:br/>
        <w:br/>
        <w:t xml:space="preserve">分布式锁和事务 </w:t>
        <w:br/>
        <w:t xml:space="preserve">zookeeper、Spring Cloud组件以及对比 </w:t>
        <w:br/>
        <w:br/>
        <w:t>云原生</w:t>
        <w:br/>
        <w:br/>
        <w:t xml:space="preserve">k8s、docker的原理及实现 </w:t>
        <w:br/>
        <w:t xml:space="preserve">docker和虚拟机的异同 </w:t>
        <w:br/>
        <w:br/>
        <w:t>开源中间件</w:t>
        <w:br/>
        <w:t>gitflow项目开发流程</w:t>
        <w:br/>
        <w:t>以上，希望能够帮到在找实习/工作的你</w:t>
        <w:br/>
        <w:t>悄悄地帮女朋友许个愿，希望她也早点拿到心仪的实习offer，加油┗|｀O′|┛ 嗷~~</w:t>
        <w:br/>
      </w:r>
    </w:p>
    <w:p>
      <w:r>
        <w:t>**********************************第258篇*************************************</w:t>
      </w:r>
    </w:p>
    <w:p>
      <w:r>
        <w:t>美团3.24 一面凉经</w:t>
        <w:br/>
        <w:br/>
        <w:t>编辑于  2020-03-25 19:21:24</w:t>
        <w:br/>
        <w:br/>
        <w:br/>
        <w:t xml:space="preserve">  上来两道算法题 </w:t>
        <w:br/>
        <w:br/>
        <w:br/>
        <w:t xml:space="preserve">  1， two sum </w:t>
        <w:br/>
        <w:br/>
        <w:br/>
        <w:t xml:space="preserve">  但是 元素可以有重复，要求找到所有加和为目标值的两个数的坐标 </w:t>
        <w:br/>
        <w:br/>
        <w:br/>
        <w:t xml:space="preserve">  例  1 3 1 2 2 3， target 4 </w:t>
        <w:br/>
        <w:br/>
        <w:br/>
        <w:t xml:space="preserve">  返回【0 1，1 2，3 4， 0 5， 2 5】 </w:t>
        <w:br/>
        <w:br/>
        <w:br/>
        <w:t xml:space="preserve">  我是用Map&lt;Integer, List&lt;Integer&gt;&gt; key是当前值与target的差值，index是对应的坐标的array，比如对于第二个1，我的map里 应该加入&lt;3, [0, 2]&gt; </w:t>
        <w:br/>
        <w:br/>
        <w:br/>
        <w:t xml:space="preserve">  遍历所有元素，要是map里含有这个元素，就用当前坐标，与map对应key的list里面所有坐标组合，加入答案List里面， 再用自己的值更新map，规则如上。 </w:t>
        <w:br/>
        <w:br/>
        <w:br/>
        <w:br/>
        <w:br/>
        <w:br/>
        <w:t xml:space="preserve">  2， 多 sum， 要求返回加和为target的数字组合，可以为任意长度。元素没有重复 </w:t>
        <w:br/>
        <w:br/>
        <w:br/>
        <w:t xml:space="preserve">  例 1 2 3 4 5 6， target 6， 返回[[1,2,3], [6]] </w:t>
        <w:br/>
        <w:br/>
        <w:br/>
        <w:t xml:space="preserve">  我用的是back tracking，也有人叫dfs。但是 这么做时间复杂度是n！，我也有和面试官讨论可以先sort array来减少时间复杂度。但是怎么减也逃不掉n！。 </w:t>
        <w:br/>
        <w:br/>
        <w:br/>
        <w:t xml:space="preserve">  空间复杂度，我答得是 栈上有O（n）因为栈深最大是O（n） </w:t>
        <w:br/>
        <w:br/>
        <w:br/>
        <w:t xml:space="preserve">  但是我看面试官在这里追问了我一下，栈深一定是O（n）吗，我有点懵，因为我觉得无论如和基本都会到O（n），除非加的数的和已经大于target可以提前停，但是这个不能一定保证啊，所以我觉得worst case还是O（n） </w:t>
        <w:br/>
        <w:br/>
        <w:br/>
        <w:br/>
        <w:br/>
        <w:br/>
        <w:t xml:space="preserve">  接下来是基础知识 </w:t>
        <w:br/>
        <w:br/>
        <w:br/>
        <w:t xml:space="preserve">  1 Hash Map，实现 1.7 Entry Array 头插法， 1.8 超过8 转红黑树，尾插法。 </w:t>
        <w:br/>
        <w:br/>
        <w:br/>
        <w:t xml:space="preserve">  2 Hash Map线程安全吗？ （这块面试官提到Hash Table，但是我提到concurrent hash map然后面试官直接让我讲concurrent 的了）不安全 安全的有concurrent hash map，实现1.5之前用的synchronize， 后来1.8用的CAS获取头部元素，头部不为空则用synchronize锁住头，再进行插入。 </w:t>
        <w:br/>
        <w:br/>
        <w:br/>
        <w:t xml:space="preserve">  3 因为之前提到CAS，讲讲CAS。 </w:t>
        <w:br/>
        <w:br/>
        <w:br/>
        <w:t xml:space="preserve">  4 讲讲死锁。死锁产生的4个条件，如何避免死锁。 </w:t>
        <w:br/>
        <w:br/>
        <w:br/>
        <w:t xml:space="preserve">  5 synchronized的实现，锁升级等 </w:t>
        <w:br/>
        <w:br/>
        <w:br/>
        <w:t xml:space="preserve">  6 单例模式，答DCL </w:t>
        <w:br/>
        <w:br/>
        <w:br/>
        <w:t xml:space="preserve">  7 DCL中violate的作用 答可见性，与禁止指令重排序。 </w:t>
        <w:br/>
        <w:br/>
        <w:br/>
        <w:t xml:space="preserve">  8 数据库，隔离等级。读未提交，读提交，可重复读， 串行化。 </w:t>
        <w:br/>
        <w:br/>
        <w:br/>
        <w:t xml:space="preserve">  9 为什么有串行化这个等级。答：可以解决可重复读未完全解决的幻读问题。 </w:t>
        <w:br/>
        <w:br/>
        <w:br/>
        <w:t xml:space="preserve">  10 索引，聚集非聚集 </w:t>
        <w:br/>
        <w:br/>
        <w:br/>
        <w:t xml:space="preserve">  11 索引覆盖，最左原则 </w:t>
        <w:br/>
        <w:br/>
        <w:br/>
        <w:t xml:space="preserve">  12 索引回表 </w:t>
        <w:br/>
        <w:br/>
        <w:br/>
        <w:t xml:space="preserve">  13 索引实现 B+树，为啥B+。答 索引node不包含数据，一次硬盘读写可以拿到更多节点，减少硬盘IO。以及叶子节点，相互联通，方便对树进行操作。 </w:t>
        <w:br/>
        <w:br/>
        <w:br/>
        <w:t xml:space="preserve">  14 手写query， 查班上同学，总分大于300的人的Id。一开始用了拼接表，后来想了想用了 having一条语句搞定。 </w:t>
        <w:br/>
        <w:br/>
        <w:br/>
        <w:t xml:space="preserve">  15 最后一题：有一个抢票系统，只有1000张券，请问如何再整点秒杀情况下，避免超发，同时又保证效率。 </w:t>
        <w:br/>
        <w:br/>
        <w:br/>
        <w:t xml:space="preserve">  我内心。。。。。 我咋知道。。。。完全没过这种题。。。。于是我只能说加锁，但是这样效率就是会低。 </w:t>
        <w:br/>
        <w:br/>
        <w:br/>
        <w:t xml:space="preserve">  面试官提示，不一定是技术层面的解决方案，但是我一时间没想出来，要是有小伙伴有想法可以留言回复一下～ </w:t>
        <w:br/>
        <w:br/>
        <w:br/>
        <w:br/>
        <w:br/>
        <w:br/>
        <w:t xml:space="preserve">  最后面试就结束了，总体上我觉得答得还可以吧？基本都答上来了。 </w:t>
        <w:br/>
        <w:br/>
        <w:br/>
        <w:t xml:space="preserve">  有几点担心的就是第二个算法时间复杂度太高了，以及基础知识，虽然大部分答出来了但是还是有一些遗漏。 </w:t>
        <w:br/>
        <w:br/>
        <w:br/>
        <w:t xml:space="preserve"> 然后有探探口风，面试官说我数据库方面掌握的不错。 </w:t>
        <w:br/>
        <w:br/>
        <w:br/>
        <w:t xml:space="preserve">  但是我总感觉面试官有隐约还是有露出一些不是很满意的样子。 </w:t>
        <w:br/>
        <w:br/>
        <w:br/>
        <w:t xml:space="preserve"> 哎•́︿•̀，可能美团bar比较高吧。 </w:t>
        <w:br/>
        <w:br/>
        <w:br/>
        <w:t xml:space="preserve">  祈福2面 Orz </w:t>
        <w:br/>
        <w:br/>
        <w:br/>
        <w:br/>
        <w:br/>
      </w:r>
    </w:p>
    <w:p>
      <w:r>
        <w:t>**********************************第259篇*************************************</w:t>
      </w:r>
    </w:p>
    <w:p>
      <w:r>
        <w:t>最新出炉美团java后台一面凉经</w:t>
        <w:br/>
        <w:br/>
        <w:t>编辑于  2020-03-24 14:47:22</w:t>
        <w:br/>
        <w:br/>
        <w:br/>
        <w:t xml:space="preserve">  我是第二批笔试的，我的一面可谓是相当惨烈，只面了20分钟左右，面试官就说“我没什么问题了”。 </w:t>
        <w:br/>
        <w:br/>
        <w:br/>
        <w:br/>
        <w:br/>
        <w:br/>
        <w:t xml:space="preserve">  1.自我介绍（我说我我最近没做什么java的项目，他让我说说研究生干嘛了，我说我刚刚把论文投出去....） </w:t>
        <w:br/>
        <w:br/>
        <w:br/>
        <w:t xml:space="preserve">  2.你说一下你研究生用python做的项目把,balabala，说完他也没怎么问，可能是因为偏图像分析.... </w:t>
        <w:br/>
        <w:br/>
        <w:br/>
        <w:t xml:space="preserve">  3.你还了解啥，(我了解数据库和java基础)、 </w:t>
        <w:br/>
        <w:br/>
        <w:br/>
        <w:t xml:space="preserve">  4.你说一下数据库的索引，我提到了B+树....(嘴贱....) </w:t>
        <w:br/>
        <w:br/>
        <w:br/>
        <w:t xml:space="preserve">  5.那你说一下B+树，再实现一下（代码半天没憋出来，面试官：引导了一下还是没写出来，场面相当尴尬） </w:t>
        <w:br/>
        <w:br/>
        <w:br/>
        <w:t xml:space="preserve">  6.你了解线程吗？ </w:t>
        <w:br/>
        <w:br/>
        <w:br/>
        <w:t xml:space="preserve">  7.你说一下悲观锁和乐观锁把 </w:t>
        <w:br/>
        <w:br/>
        <w:br/>
        <w:t xml:space="preserve">  8.java中有哪些锁啊...... </w:t>
        <w:br/>
        <w:br/>
        <w:br/>
        <w:t xml:space="preserve">  9.你说一下hashmap吧 </w:t>
        <w:br/>
        <w:br/>
        <w:br/>
        <w:t xml:space="preserve">  其他记不清..... </w:t>
        <w:br/>
        <w:br/>
        <w:br/>
        <w:t xml:space="preserve">  我准备了那么多操作系统和计算机网络的知识一个都没问...... </w:t>
        <w:br/>
        <w:br/>
        <w:br/>
        <w:t xml:space="preserve"> 面试官看起来很疲惫，我们两个面的非常尴尬，我问他怎么才能进美团，他说：“基础好就行” </w:t>
        <w:br/>
        <w:br/>
        <w:br/>
        <w:t xml:space="preserve">  我回去继续努力......菜是原罪，我给大家当分母了，希望大家顺利。 </w:t>
        <w:br/>
        <w:br/>
      </w:r>
    </w:p>
    <w:p>
      <w:r>
        <w:t>**********************************第260篇*************************************</w:t>
      </w:r>
    </w:p>
    <w:p>
      <w:r>
        <w:t>美团后端实习一面面经</w:t>
        <w:br/>
        <w:br/>
        <w:t>编辑于  2020-03-24 13:01:07</w:t>
        <w:br/>
        <w:br/>
        <w:br/>
        <w:t xml:space="preserve">  19号笔试，22号接到的面试通知，感觉一面答得一般吧，让写线程的代码写的很不好，可能是光看代码。。。好久没写过了。。。哎还是太菜！ </w:t>
        <w:br/>
        <w:br/>
        <w:br/>
        <w:t>一面（1h 40min）</w:t>
        <w:br/>
        <w:br/>
        <w:br/>
        <w:t>1.自我介绍</w:t>
        <w:br/>
        <w:br/>
        <w:br/>
        <w:t>2.jdk1.8 老年代的方法区的实现为什么放到堆外？为什么这么优化？</w:t>
        <w:br/>
        <w:br/>
        <w:br/>
        <w:t>3.老年代和方法区的关系？</w:t>
        <w:br/>
        <w:br/>
        <w:br/>
        <w:t>4.老年代，新生代和方法区的关系？并列？包含？</w:t>
        <w:br/>
        <w:br/>
        <w:br/>
        <w:t>5.为什么不全把老年代全部挪出去（只挪出去方法区）？</w:t>
        <w:br/>
        <w:br/>
        <w:br/>
        <w:t>6.老年代的回收方法？</w:t>
        <w:br/>
        <w:br/>
        <w:br/>
        <w:t>7.垃圾回收的root有哪些？</w:t>
        <w:br/>
        <w:br/>
        <w:br/>
        <w:t>8.回收过程中发生几次stop the world？</w:t>
        <w:br/>
        <w:br/>
        <w:br/>
        <w:t>9.多线程里边实现锁的可重入？</w:t>
        <w:br/>
        <w:br/>
        <w:br/>
        <w:t>10. reentrantLock 底层实现可重入的原理？</w:t>
        <w:br/>
        <w:br/>
        <w:br/>
        <w:t>11.公平锁和非公平锁？非公平插队过程？</w:t>
        <w:br/>
        <w:br/>
        <w:br/>
        <w:t>12.synchronized 可重入的实现原理？</w:t>
        <w:br/>
        <w:br/>
        <w:br/>
        <w:t>13.mark word字段？</w:t>
        <w:br/>
        <w:br/>
        <w:br/>
        <w:t>14. 多线程程序。判断结果？（两个线程i++）最大的多少，最小是多少？</w:t>
        <w:br/>
        <w:br/>
        <w:br/>
        <w:t>15. 这个多线程怎么实现可以加到200（保证同步）？</w:t>
        <w:br/>
        <w:br/>
        <w:br/>
        <w:t>16. 多线程程序里边的线程状态？</w:t>
        <w:br/>
        <w:br/>
        <w:br/>
        <w:t>17.手写一个多线程程序打印A，B，A，B</w:t>
        <w:br/>
        <w:br/>
        <w:br/>
        <w:t>18.二叉树前序遍历</w:t>
        <w:br/>
        <w:br/>
        <w:br/>
        <w:t>19.数据库 索引自增列ID能不能删了？</w:t>
        <w:br/>
        <w:br/>
        <w:br/>
        <w:t>20.主索引和辅助索引？</w:t>
        <w:br/>
        <w:br/>
        <w:br/>
        <w:t>21. 数据库回滚？数据库集中日志类型？</w:t>
        <w:br/>
        <w:br/>
        <w:br/>
        <w:t>22.证明x&gt;x+1,用程序语言能否解释？</w:t>
        <w:br/>
        <w:br/>
        <w:br/>
        <w:t>23.有没有问面试官的问题？</w:t>
        <w:br/>
        <w:br/>
      </w:r>
    </w:p>
    <w:p>
      <w:r>
        <w:t>**********************************第261篇*************************************</w:t>
      </w:r>
    </w:p>
    <w:p>
      <w:r>
        <w:t>美团一面凉经</w:t>
        <w:br/>
        <w:br/>
        <w:t>编辑于  2020-03-24 14:59:32</w:t>
        <w:br/>
        <w:br/>
        <w:t xml:space="preserve"> 时间33分钟左右 </w:t>
        <w:br/>
        <w:t xml:space="preserve"> 面试官是一个小哥哥，态度很和蔼。 </w:t>
        <w:br/>
        <w:t xml:space="preserve"> 1、介绍了一下项目 </w:t>
        <w:br/>
        <w:t xml:space="preserve"> 2、然后问了Redis中的rdb和aof（持久化），问了下rdb和aof的优缺点，使用场景（居然忘记了。。。。） </w:t>
        <w:br/>
        <w:t xml:space="preserve"> 3、介绍一下项目中的MQ的作用。 </w:t>
        <w:br/>
        <w:t xml:space="preserve"> 4、问了下选择一个项目的话，如何选用Java和Pyhon，从那些想法中去考虑。（我哪懂，我就是随便用用python😓） </w:t>
        <w:br/>
        <w:t xml:space="preserve"> 5、给了一道题目（如下的图），问了HashMap,为啥选用HashMap而不选用TreeMap，（回到效率相关的问题）时间复杂度是多少。HashMap（o(1)）,TreeMap(O(logn)) </w:t>
        <w:br/>
        <w:br/>
        <w:t xml:space="preserve">  6、针对第二问，（服务器服务1000w个用户，每个用户名为16个字符，限定前三位为130，131，132等等20个字段，用户可以使用这些用户名实现注册任务，修改任务，注销等操作）问了有么什么优化方案，可以提高速度。我回答了可以将用户分为20个区，进行操作，不知回答的对不对，求告知</w:t>
        <w:br/>
        <w:t xml:space="preserve"> 😓。 </w:t>
        <w:br/>
        <w:br/>
        <w:br/>
        <w:t xml:space="preserve">  感觉是凉凉。 </w:t>
        <w:br/>
        <w:br/>
      </w:r>
    </w:p>
    <w:p>
      <w:r>
        <w:t>**********************************第262篇*************************************</w:t>
      </w:r>
    </w:p>
    <w:p>
      <w:r>
        <w:t>美团后台实习面经</w:t>
        <w:br/>
        <w:br/>
        <w:t>编辑于  2020-03-24 12:44:18</w:t>
        <w:br/>
        <w:br/>
        <w:t>自我介绍</w:t>
        <w:br/>
        <w:t xml:space="preserve"> 项目</w:t>
        <w:br/>
        <w:t xml:space="preserve"> 专业技能</w:t>
        <w:br/>
        <w:t xml:space="preserve"> java线程安全</w:t>
        <w:br/>
        <w:t xml:space="preserve"> 举例</w:t>
        <w:br/>
        <w:t xml:space="preserve"> 线程不安全底层原因</w:t>
        <w:br/>
        <w:t xml:space="preserve"> 如何解决</w:t>
        <w:br/>
        <w:t xml:space="preserve"> 熟悉jvm哪些内容</w:t>
        <w:br/>
        <w:t xml:space="preserve"> 类的加载机制</w:t>
        <w:br/>
        <w:t xml:space="preserve"> 最近看的书</w:t>
        <w:br/>
        <w:t xml:space="preserve"> 反问</w:t>
        <w:br/>
        <w:br/>
        <w:t xml:space="preserve"> 二面</w:t>
        <w:br/>
        <w:t xml:space="preserve"> tcp为什么是可靠的</w:t>
        <w:br/>
        <w:t xml:space="preserve"> tcp报文</w:t>
        <w:br/>
        <w:t xml:space="preserve"> 为什么是三次握手</w:t>
        <w:br/>
        <w:t xml:space="preserve"> 为什么是四次挥手</w:t>
        <w:br/>
        <w:t>tcp拥塞控制</w:t>
        <w:br/>
        <w:t xml:space="preserve"> 使用什么语言</w:t>
        <w:br/>
        <w:t xml:space="preserve"> java和python区别</w:t>
        <w:br/>
        <w:t xml:space="preserve"> 面向对象原则</w:t>
        <w:br/>
        <w:t xml:space="preserve"> 为什么这些原则</w:t>
        <w:br/>
        <w:t xml:space="preserve"> 什么时候接口，什么时候类</w:t>
        <w:br/>
        <w:t xml:space="preserve"> 继承的缺点</w:t>
        <w:br/>
        <w:t xml:space="preserve"> 项目</w:t>
        <w:br/>
        <w:t xml:space="preserve"> 项目开发，合作经验</w:t>
        <w:br/>
        <w:t xml:space="preserve"> 校内科研时间</w:t>
        <w:br/>
        <w:t xml:space="preserve"> 实习时间</w:t>
        <w:br/>
        <w:t xml:space="preserve"> 求职规划</w:t>
        <w:br/>
        <w:t xml:space="preserve"> 反问</w:t>
        <w:br/>
      </w:r>
    </w:p>
    <w:p>
      <w:r>
        <w:t>**********************************第263篇*************************************</w:t>
      </w:r>
    </w:p>
    <w:p>
      <w:r>
        <w:t>美团后端二面面经</w:t>
        <w:br/>
        <w:br/>
        <w:t>编辑于  2020-03-24 11:10:31</w:t>
        <w:br/>
        <w:br/>
        <w:t>今天下午进行了美团二面，将近90分钟，已收到了三面邀请</w:t>
        <w:br/>
        <w:t>上来首先是自我介绍，然后问我最近看了哪些书（因为楼主是跨专业的那种）回答APUE、算法与数据结构</w:t>
        <w:br/>
        <w:t>然后来了3道编程题，直接写代码，不用运行</w:t>
        <w:br/>
        <w:t>用 数组 实现队列</w:t>
        <w:br/>
        <w:t>我想的是用链表实现，但要求数组，只好记录尾端位置，每次出列将数组所有元素向前移一位，面试官不是很满意，说时间复杂度比较高，让改进，在面试官提示下，有了不移动，直接利用已出列的空间的思路，没实际写出来。</w:t>
        <w:br/>
        <w:t>反转链表的非递归实现</w:t>
        <w:br/>
        <w:t>这个比较简单，就不多说了</w:t>
        <w:br/>
        <w:t>给定一个奇数个数的数组，找出其中出现次数过半的数字</w:t>
        <w:br/>
        <w:t>直接用unordered_set完成了，面试官的意思好像不是让我用这个，问我还有想法啊吗？回答可以参考基数排序的思路？</w:t>
        <w:br/>
        <w:t>接下来问基础</w:t>
        <w:br/>
        <w:t>因为楼主不会JAVA，只会C++和python，所以没问编程语言相关内容。</w:t>
        <w:br/>
        <w:br/>
        <w:t>了解TCP连接吗？了解一些</w:t>
        <w:br/>
        <w:t>讲讲挥手？</w:t>
        <w:br/>
        <w:t>挥手中有一个状态TIME_WAIT，是关闭方的还是被关闭方的？</w:t>
        <w:br/>
        <w:t>为什么要有这个状态</w:t>
        <w:br/>
        <w:t>假如我输入一个网址，结果打不开，怎么排查问题？结合7层模型（楼主回答的是先看是否DNS出现故障，然后检测服务器是否启动了该进程，目标端口是否被占用等等）</w:t>
        <w:br/>
        <w:t>加入我在打游戏时，电脑突然断电了，服务器会怎样？</w:t>
        <w:br/>
        <w:t>讲讲软链接和硬链接的区别？</w:t>
        <w:br/>
        <w:t>具体点，在INODE层面有什么区别？（面试时，没想起来）</w:t>
        <w:br/>
        <w:t>了解过数据库吗？（了解）</w:t>
        <w:br/>
        <w:t>B树和B+树的区别</w:t>
        <w:br/>
        <w:t>为什么不用hash索引，在什么情况下可以用hash索引？</w:t>
        <w:br/>
        <w:t>哈希冲突怎么办（只记得一种加挂链表了）</w:t>
        <w:br/>
        <w:t>静态链接库和动态链接库的区别（脑子短路，没回答到点子上）</w:t>
        <w:br/>
        <w:t>了解过大小堆吗？大小堆的特点是什么，有哪些应用？</w:t>
        <w:br/>
        <w:t>用什么存储？（vector）</w:t>
        <w:br/>
        <w:t>为什么用vector存储？优点是什么？</w:t>
        <w:br/>
        <w:br/>
        <w:t>然后有3道智力题？</w:t>
        <w:br/>
        <w:br/>
        <w:t>500颗糖果，最多分成10堆，分好后就不能变了，如何保障可以用这些堆组成500以内的任意数量糖果？</w:t>
        <w:br/>
        <w:t>给很多数字的一个数组，其中几乎所有的数都出现偶数次，只有一个数出现了奇数次，找出这个出现奇数次的数？</w:t>
        <w:br/>
        <w:t>一副扑克54张，其中有10张正面朝上，你闭上眼睛将扑克分成两堆，如何确保两堆里正面朝上的扑克牌数量一样多？（没想出来）</w:t>
        <w:br/>
        <w:br/>
        <w:t>最后就闲聊了，有问在APUE里，举一个你学到的东西，说了信号，然后问信号和中断的区别，接着问一面问了哪些问题，说TCP协议呀，IO复用呀，我做的垃圾爬虫项目呀，顺便就问了select和epoll的区别。许愿3面能过，菜鸡太难了。</w:t>
        <w:br/>
      </w:r>
    </w:p>
    <w:p>
      <w:r>
        <w:t>**********************************第264篇*************************************</w:t>
      </w:r>
    </w:p>
    <w:p>
      <w:r>
        <w:t>美团校招小象后端 一二三四五面经 已邮件offer</w:t>
        <w:br/>
        <w:br/>
        <w:t>精</w:t>
        <w:br/>
        <w:br/>
        <w:br/>
        <w:br/>
        <w:br/>
        <w:t>烫</w:t>
        <w:br/>
        <w:br/>
        <w:br/>
        <w:br/>
        <w:t>编辑于  2020-05-26 15:38:15</w:t>
        <w:br/>
        <w:br/>
        <w:t>美团</w:t>
        <w:br/>
        <w:t>小象后台开发（校招全职，非实习）拿到正式邮件offer了泪了，接下来好好肝论文</w:t>
        <w:br/>
        <w:t>楼主菜哭......希望能对大家有帮助......</w:t>
        <w:br/>
        <w:t>菜鸡的春招个人总结帖</w:t>
        <w:br/>
        <w:t>时间轴</w:t>
        <w:br/>
        <w:br/>
        <w:t xml:space="preserve">笔试（3-19） 1.8 / 5 （第1、2题） </w:t>
        <w:br/>
        <w:t xml:space="preserve">一面（3-23） </w:t>
        <w:br/>
        <w:t xml:space="preserve">二面（3-24） </w:t>
        <w:br/>
        <w:t xml:space="preserve">三面（3-27）（应该是部门leader不在，临时找了HR来面一下） </w:t>
        <w:br/>
        <w:t xml:space="preserve">四面（4-1） </w:t>
        <w:br/>
        <w:t xml:space="preserve">HR（4-4） </w:t>
        <w:br/>
        <w:t xml:space="preserve">offer call（4-6） </w:t>
        <w:br/>
        <w:t xml:space="preserve">正式offer（4-8） </w:t>
        <w:br/>
        <w:br/>
        <w:t>美团一面</w:t>
        <w:br/>
        <w:br/>
        <w:t xml:space="preserve">介绍自己 </w:t>
        <w:br/>
        <w:t>项目</w:t>
        <w:br/>
        <w:t xml:space="preserve">  </w:t>
        <w:br/>
        <w:t xml:space="preserve">介绍项目（我写的一个辣鸡的秒模块，泪了） </w:t>
        <w:br/>
        <w:t xml:space="preserve">怎么保证redis与Mysql的数据一致性（秒杀预热数据的一致性，就解释了不需要一致性，只保证Mysql库存正确即可之类的） </w:t>
        <w:br/>
        <w:t xml:space="preserve">见你写了个加随机数预防缓存雪崩，解释一下 </w:t>
        <w:br/>
        <w:t xml:space="preserve">未改进和改进后的Jmter测试性能对比 </w:t>
        <w:br/>
        <w:t xml:space="preserve"> </w:t>
        <w:br/>
        <w:t>Redis</w:t>
        <w:br/>
        <w:t xml:space="preserve">  </w:t>
        <w:br/>
        <w:t xml:space="preserve">为什么选择Redis作为缓存？ </w:t>
        <w:br/>
        <w:t xml:space="preserve">为什么Redis的性能十分的高？ </w:t>
        <w:br/>
        <w:t xml:space="preserve">说一下单进程、单线程的Redis和你平时写的多线程程序的对比 </w:t>
        <w:br/>
        <w:t xml:space="preserve">如何保证Redis的高可用（哨兵、持久化策略RDB、AOF） </w:t>
        <w:br/>
        <w:t xml:space="preserve">解释一下哨兵、RDB、AOF </w:t>
        <w:br/>
        <w:t>主从一致性</w:t>
        <w:br/>
        <w:t xml:space="preserve">    </w:t>
        <w:br/>
        <w:t xml:space="preserve">大概答了在哨兵中RDB和AOF是怎么配合使用来保证主从一致 </w:t>
        <w:br/>
        <w:t>几个方面</w:t>
        <w:br/>
        <w:t xml:space="preserve">      </w:t>
        <w:br/>
        <w:t xml:space="preserve">从刚启动 </w:t>
        <w:br/>
        <w:t xml:space="preserve">主从同步 </w:t>
        <w:br/>
        <w:t xml:space="preserve">主掉线切换 </w:t>
        <w:br/>
        <w:t xml:space="preserve"> </w:t>
        <w:br/>
        <w:t xml:space="preserve"> </w:t>
        <w:br/>
        <w:t xml:space="preserve">Redis数据淘汰策略 </w:t>
        <w:br/>
        <w:t>说一下分布式事务吗？</w:t>
        <w:br/>
        <w:t xml:space="preserve">    </w:t>
        <w:br/>
        <w:t xml:space="preserve">不太了解，所以大概答了思路：通过事务实现Mysql和Redis的同步修改，异常回滚啥的 </w:t>
        <w:br/>
        <w:t xml:space="preserve"> </w:t>
        <w:br/>
        <w:t>setnx是事务吗？</w:t>
        <w:br/>
        <w:t xml:space="preserve">    </w:t>
        <w:br/>
        <w:t xml:space="preserve">答了不是（不知道对不对），然后又说了一下Redis本身自带的事务（部分事务，非原子性） </w:t>
        <w:br/>
        <w:t xml:space="preserve"> </w:t>
        <w:br/>
        <w:t xml:space="preserve"> </w:t>
        <w:br/>
        <w:t>Mysql</w:t>
        <w:br/>
        <w:t xml:space="preserve">  </w:t>
        <w:br/>
        <w:t xml:space="preserve">解释一下事务 </w:t>
        <w:br/>
        <w:t>事务隔离级别</w:t>
        <w:br/>
        <w:t xml:space="preserve">    </w:t>
        <w:br/>
        <w:t xml:space="preserve">答了并发问题及其对应解决 </w:t>
        <w:br/>
        <w:t xml:space="preserve">答了RC和RR级别事务的实现：一致性视图、MVCC </w:t>
        <w:br/>
        <w:t xml:space="preserve"> </w:t>
        <w:br/>
        <w:t xml:space="preserve">为什么使用B+树作为索引（答了二叉树、B树、B+树的对比及其应用的优缺点） </w:t>
        <w:br/>
        <w:t>聚簇索引和非聚簇索引的区别</w:t>
        <w:br/>
        <w:t xml:space="preserve">    </w:t>
        <w:br/>
        <w:t xml:space="preserve">答了聚簇索引：结构、建立（主键上建立、无主键则选择第一个唯一索引，若都没有主键和唯一索引则隐藏有一个字段实现聚簇索引） </w:t>
        <w:br/>
        <w:t xml:space="preserve">非聚簇结构、回表问题 </w:t>
        <w:br/>
        <w:t xml:space="preserve"> </w:t>
        <w:br/>
        <w:t xml:space="preserve">什么是最左匹配原则（答了：建立多列索引、多列索引顺序性和索引下推） </w:t>
        <w:br/>
        <w:t xml:space="preserve"> </w:t>
        <w:br/>
        <w:t>Java</w:t>
        <w:br/>
        <w:t xml:space="preserve">  </w:t>
        <w:br/>
        <w:t>Java是如何保证其安全性的</w:t>
        <w:br/>
        <w:t xml:space="preserve">    </w:t>
        <w:br/>
        <w:t xml:space="preserve">答了封装字段访问权限 </w:t>
        <w:br/>
        <w:t xml:space="preserve">答了C语言手动内存管理和JVM GC保证一定程度上的内存安全、内存不泄露 </w:t>
        <w:br/>
        <w:t xml:space="preserve"> </w:t>
        <w:br/>
        <w:t>刚见你说了Java 内存泄漏问题，解释一下什么情况下会出现</w:t>
        <w:br/>
        <w:t xml:space="preserve">    </w:t>
        <w:br/>
        <w:t xml:space="preserve">答了强引用 </w:t>
        <w:br/>
        <w:t xml:space="preserve">答了线程池里的线程使用ThreadLocal 自己忘记回收、需要线程回收了才会回收占用的内存造成内存泄漏，如果***存很大会造成频繁的GC极大拖慢进程的速度 </w:t>
        <w:br/>
        <w:t xml:space="preserve"> </w:t>
        <w:br/>
        <w:t>说一下BIO、NIO、AIO</w:t>
        <w:br/>
        <w:t xml:space="preserve">    </w:t>
        <w:br/>
        <w:t xml:space="preserve">答了区别、优点缺点、实现机制 </w:t>
        <w:br/>
        <w:t xml:space="preserve"> </w:t>
        <w:br/>
        <w:t xml:space="preserve"> </w:t>
        <w:br/>
        <w:t>手撕算法</w:t>
        <w:br/>
        <w:t xml:space="preserve">  </w:t>
        <w:br/>
        <w:t xml:space="preserve">一个数组找出出现次数最多的一个数，如果多个数出现的次数相同则输出第一个 </w:t>
        <w:br/>
        <w:t xml:space="preserve">生产者消费者（一对一） </w:t>
        <w:br/>
        <w:t xml:space="preserve"> </w:t>
        <w:br/>
        <w:t xml:space="preserve">平时怎么学习的 </w:t>
        <w:br/>
        <w:t xml:space="preserve">有什么需要问的吗？ </w:t>
        <w:br/>
        <w:br/>
        <w:t>面试官很nice，大概面了一个小时</w:t>
        <w:br/>
        <w:t>挖槽。。。这也太快了，给我过了，明天下午4点二面</w:t>
        <w:br/>
        <w:br/>
        <w:br/>
        <w:t>美团二面</w:t>
        <w:br/>
        <w:t>面试官想到啥就问啥，不会的问题会去有引导你，面试的体验很不错，希望有三面。。。</w:t>
        <w:br/>
        <w:br/>
        <w:t>手撕</w:t>
        <w:br/>
        <w:t xml:space="preserve">  </w:t>
        <w:br/>
        <w:t xml:space="preserve">10个多线程保证 i从0加到10 （差点翻车，主线程忙等另外10个线程完结） </w:t>
        <w:br/>
        <w:t xml:space="preserve">反转链表 </w:t>
        <w:br/>
        <w:t xml:space="preserve">上台阶（n=80) </w:t>
        <w:br/>
        <w:t xml:space="preserve"> </w:t>
        <w:br/>
        <w:t>操作系统</w:t>
        <w:br/>
        <w:t xml:space="preserve">  </w:t>
        <w:br/>
        <w:t xml:space="preserve">常用的linux命令说一下 </w:t>
        <w:br/>
        <w:t xml:space="preserve">操作系统中的信号 和 信号量有什么关系 </w:t>
        <w:br/>
        <w:t xml:space="preserve">epoll 和 Selector 有什么区别？ </w:t>
        <w:br/>
        <w:t xml:space="preserve"> </w:t>
        <w:br/>
        <w:t>计算机网络</w:t>
        <w:br/>
        <w:t xml:space="preserve">  </w:t>
        <w:br/>
        <w:t xml:space="preserve">说一下拥塞控制 </w:t>
        <w:br/>
        <w:t xml:space="preserve"> </w:t>
        <w:br/>
        <w:t>数据结构</w:t>
        <w:br/>
        <w:t xml:space="preserve">  </w:t>
        <w:br/>
        <w:t xml:space="preserve">说一下红黑树，你平时用的技术哪里用到了它 </w:t>
        <w:br/>
        <w:t xml:space="preserve">哈希表怎么处理冲突 </w:t>
        <w:br/>
        <w:t xml:space="preserve"> </w:t>
        <w:br/>
        <w:t>项目</w:t>
        <w:br/>
        <w:t xml:space="preserve">  </w:t>
        <w:br/>
        <w:t xml:space="preserve">你把项目放到服务器上运行的时候有没有遇到什么问题？查看项目运行的状态怎么做？ </w:t>
        <w:br/>
        <w:t xml:space="preserve">spring 和 springboot的关系你是怎么理解的 </w:t>
        <w:br/>
        <w:t xml:space="preserve">Spring IOC和AOP说一下你的理解 </w:t>
        <w:br/>
        <w:t xml:space="preserve">为什么用消息队列 </w:t>
        <w:br/>
        <w:t xml:space="preserve">对于消息的重复消费你有什么设计方案吗？ </w:t>
        <w:br/>
        <w:t xml:space="preserve"> </w:t>
        <w:br/>
        <w:t xml:space="preserve">最近有在学什么？平时是怎么学习的？ </w:t>
        <w:br/>
        <w:br/>
        <w:br/>
        <w:br/>
        <w:t>三面</w:t>
        <w:br/>
        <w:t>233之前HR说是技术面试，怎么好像变成了HR面了...</w:t>
        <w:br/>
        <w:br/>
        <w:t xml:space="preserve">介绍自己 </w:t>
        <w:br/>
        <w:t xml:space="preserve">说一下四种IO模型 </w:t>
        <w:br/>
        <w:t xml:space="preserve">平时怎么去学习的？ </w:t>
        <w:br/>
        <w:t xml:space="preserve">为什么你说学习了要去实践？ </w:t>
        <w:br/>
        <w:t xml:space="preserve">说一下的最大的优点和缺点 </w:t>
        <w:br/>
        <w:t xml:space="preserve">举一下你缺点的例子 </w:t>
        <w:br/>
        <w:t xml:space="preserve">相像一下几十年后是怎样的生活 </w:t>
        <w:br/>
        <w:t xml:space="preserve">你觉得最痛苦的一段时间 </w:t>
        <w:br/>
        <w:t xml:space="preserve">对你影响最大的一件事情 </w:t>
        <w:br/>
        <w:t xml:space="preserve">在安排活动的过程中有没有发生什么冲突？ </w:t>
        <w:br/>
        <w:t xml:space="preserve">你有什么崇拜的人吗？ </w:t>
        <w:br/>
        <w:t xml:space="preserve">你有什么想问的？ </w:t>
        <w:br/>
        <w:br/>
        <w:t>四面</w:t>
        <w:br/>
        <w:t>应该是主管吧...</w:t>
        <w:br/>
        <w:br/>
        <w:t xml:space="preserve">介绍学习过程和感悟 </w:t>
        <w:br/>
        <w:t xml:space="preserve">看你用过vue，介绍一下 </w:t>
        <w:br/>
        <w:t xml:space="preserve">webpack打包工具介绍一下 </w:t>
        <w:br/>
        <w:t xml:space="preserve">csrf攻击说一下 </w:t>
        <w:br/>
        <w:t xml:space="preserve">见你写了，了解python说一下 </w:t>
        <w:br/>
        <w:t xml:space="preserve">说一下python的yield的用法（不会=。=） </w:t>
        <w:br/>
        <w:t xml:space="preserve">看你说对机器学习有了解，说一下学习经历（介绍了学习经历、还有机器学习、深度学习的相关知识：常机器学习常用算法、神经网络反向传播啥的、还有训练、网络优化损失函数啥的） </w:t>
        <w:br/>
        <w:t xml:space="preserve">浮点数的立方（凉）（说了转成字符串然后模拟乘法计算） </w:t>
        <w:br/>
        <w:t xml:space="preserve">某个数的开方（凉）（说了逼近,,,实际可以除2或者牛顿法...） </w:t>
        <w:br/>
        <w:t xml:space="preserve">有什么想问的吗？比如业务、技术栈什么的？（问了业务和技术栈，面试官介绍了挺久的） </w:t>
        <w:br/>
        <w:br/>
        <w:t>555菜哭了，希望有HR面.................</w:t>
        <w:br/>
        <w:t>HR</w:t>
        <w:br/>
        <w:t>HR正常问题：学校经历、性格、优点缺点、学习方法、与人相处、他人评价</w:t>
        <w:br/>
        <w:t>写在最后</w:t>
        <w:br/>
        <w:t xml:space="preserve">整个求职一路走来其实挺不容易的，最后能拿到满意的offer一半努力一半运气吧。最大的感触就是基础一定要打好了，算法很重要要好好学，要多刷题，不懂就多请教大佬。很多同学问我看了什么资料，上了什么课，其实我觉得左神的算法课就很好，适用于准备求职、算法基础比较好，缺乏系统化题目训练的同学，大家可以按需购买优惠购课链接：https://www.nowcoder.com/courses/cover/live/350?coupon=A2XcYlp </w:t>
        <w:br/>
      </w:r>
    </w:p>
    <w:p>
      <w:r>
        <w:t>**********************************第265篇*************************************</w:t>
      </w:r>
    </w:p>
    <w:p>
      <w:r>
        <w:t>美团后端一面面经</w:t>
        <w:br/>
        <w:br/>
        <w:t>编辑于  2020-03-23 17:15:09</w:t>
        <w:br/>
        <w:br/>
        <w:br/>
        <w:t xml:space="preserve"> 自我介绍 </w:t>
        <w:br/>
        <w:t xml:space="preserve"> 聊项目功能，怎么实现的，面试官觉得项目不够难，问还有其他项目吗？（缺好项目） </w:t>
        <w:br/>
        <w:t xml:space="preserve"> 问MySQL索引优化（没用过，不懂） </w:t>
        <w:br/>
        <w:t xml:space="preserve"> URL请求过程 </w:t>
        <w:br/>
        <w:t xml:space="preserve"> 常用数据结构-聊链表 </w:t>
        <w:br/>
        <w:t xml:space="preserve"> 栈的实现 </w:t>
        <w:br/>
        <w:t xml:space="preserve"> string和stringbuffer区别 </w:t>
        <w:br/>
        <w:t xml:space="preserve"> string不可变的好处 </w:t>
        <w:br/>
        <w:t xml:space="preserve"> 算法题：链表是否有环（一开始写的差不多，代码有问题，边界条件欠缺，代码的正确性欠缺，后面改改正确了)；最长回文子串（要分析时间复杂度） </w:t>
        <w:br/>
        <w:br/>
        <w:br/>
        <w:br/>
        <w:br/>
        <w:br/>
        <w:t xml:space="preserve">  10分钟聊基础，30多分钟写代码，代码的准确性和边界条件，是否为空的判断很重要。回文dp忘了，</w:t>
        <w:br/>
        <w:t xml:space="preserve"> 😔，要多刷题，多分析时间复杂度。 </w:t>
        <w:br/>
        <w:br/>
        <w:br/>
        <w:t xml:space="preserve">  自学半年第一次面试，还是要看写代码的基本功，除了个别题目没背到，基础答的还行，就是项目low了点，算法题基本功不扎实，应该是凉了，屡败屡战吧</w:t>
        <w:br/>
        <w:t xml:space="preserve"> </w:t>
        <w:br/>
        <w:br/>
      </w:r>
    </w:p>
    <w:p>
      <w:r>
        <w:t>**********************************第266篇*************************************</w:t>
      </w:r>
    </w:p>
    <w:p>
      <w:r>
        <w:t>美团后台二面面经</w:t>
        <w:br/>
        <w:br/>
        <w:t>编辑于  2020-03-23 16:47:35</w:t>
        <w:br/>
        <w:br/>
        <w:t>首先感谢二面面试官确实教会了很多知识。一个从业十几年的大佬思想确实不一样。</w:t>
        <w:br/>
        <w:t xml:space="preserve"> 下面开始正题：</w:t>
        <w:br/>
        <w:t xml:space="preserve"> 手写广度优先遍历</w:t>
        <w:br/>
        <w:t xml:space="preserve"> 手写单例模式</w:t>
        <w:br/>
        <w:t xml:space="preserve"> 问了问设计模式</w:t>
        <w:br/>
        <w:t xml:space="preserve"> 加密算法（因为我是学安全的）</w:t>
        <w:br/>
        <w:t xml:space="preserve"> 消息中间件的了解</w:t>
        <w:br/>
        <w:t xml:space="preserve"> 实习的经历，碰到的问题</w:t>
        <w:br/>
        <w:t xml:space="preserve"> 最后就聊了聊程序员发展之道。</w:t>
        <w:br/>
        <w:t xml:space="preserve"> 面试官一直沉默不语，我也不知道说啥，中间有好几次二十多秒的沉默😅</w:t>
        <w:br/>
        <w:t xml:space="preserve"> 最后问我想问什么的时候，我问了问学习方法，提示途径。大佬还给我推荐了几本书。</w:t>
        <w:br/>
        <w:t xml:space="preserve"> 就这么就结束了，也没问什么基础，心里慌慌的</w:t>
        <w:br/>
        <w:br/>
        <w:t xml:space="preserve"> 许愿美团二面能过，看到这么好的氛围确实想进。</w:t>
        <w:br/>
        <w:br/>
        <w:br/>
        <w:t xml:space="preserve">  加油加油加油，奥利给 </w:t>
        <w:br/>
        <w:br/>
        <w:br/>
        <w:br/>
        <w:br/>
        <w:br/>
        <w:br/>
      </w:r>
    </w:p>
    <w:p>
      <w:r>
        <w:t>**********************************第267篇*************************************</w:t>
      </w:r>
    </w:p>
    <w:p>
      <w:r>
        <w:t>美团一面二面面经</w:t>
        <w:br/>
        <w:br/>
        <w:t>编辑于  2020-03-24 12:25:23</w:t>
        <w:br/>
        <w:br/>
        <w:br/>
        <w:t xml:space="preserve">  一面： 3月 </w:t>
        <w:br/>
        <w:br/>
        <w:br/>
        <w:t xml:space="preserve">  时长：1小时10分 </w:t>
        <w:br/>
        <w:br/>
        <w:br/>
        <w:br/>
        <w:br/>
        <w:br/>
        <w:t xml:space="preserve">  内容： 1. 介绍项目 </w:t>
        <w:br/>
        <w:br/>
        <w:br/>
        <w:t xml:space="preserve">  2. </w:t>
        <w:br/>
        <w:br/>
        <w:br/>
        <w:br/>
        <w:br/>
        <w:br/>
        <w:t xml:space="preserve">  线程池原理，参数有哪些？执行任务的逻辑？ </w:t>
        <w:br/>
        <w:br/>
        <w:br/>
        <w:br/>
        <w:br/>
        <w:br/>
        <w:t xml:space="preserve">  gc 的垃圾搜集器？ （没具体了解过），那讲讲该怎么回收？ </w:t>
        <w:br/>
        <w:br/>
        <w:br/>
        <w:br/>
        <w:br/>
        <w:br/>
        <w:t xml:space="preserve">  可达性分析 root 有哪些？ </w:t>
        <w:br/>
        <w:br/>
        <w:br/>
        <w:br/>
        <w:br/>
        <w:br/>
        <w:t xml:space="preserve">  引用的类型？ </w:t>
        <w:br/>
        <w:br/>
        <w:br/>
        <w:br/>
        <w:br/>
        <w:br/>
        <w:t xml:space="preserve">  mysql 可重读的底层实现》？ MVCC ? </w:t>
        <w:br/>
        <w:br/>
        <w:br/>
        <w:br/>
        <w:br/>
        <w:br/>
        <w:t xml:space="preserve">  并发容器concurrent..？ </w:t>
        <w:br/>
        <w:br/>
        <w:br/>
        <w:br/>
        <w:br/>
        <w:br/>
        <w:t xml:space="preserve">  类加载器？ 好处？ 什么时候打破双亲委派模型？ </w:t>
        <w:br/>
        <w:br/>
        <w:br/>
        <w:br/>
        <w:br/>
        <w:br/>
        <w:t xml:space="preserve">  synchronized 原理？ </w:t>
        <w:br/>
        <w:br/>
        <w:br/>
        <w:br/>
        <w:br/>
        <w:br/>
        <w:t xml:space="preserve">  AQS 框架？ </w:t>
        <w:br/>
        <w:br/>
        <w:br/>
        <w:br/>
        <w:br/>
        <w:br/>
        <w:t xml:space="preserve">  wait 和 notify 方法？ </w:t>
        <w:br/>
        <w:br/>
        <w:br/>
        <w:br/>
        <w:br/>
        <w:br/>
        <w:t xml:space="preserve">  笔试题： </w:t>
        <w:br/>
        <w:br/>
        <w:br/>
        <w:t xml:space="preserve">  二叉树的序列化， 前序和层序 </w:t>
        <w:br/>
        <w:br/>
        <w:br/>
        <w:br/>
        <w:br/>
        <w:br/>
        <w:br/>
        <w:br/>
        <w:br/>
        <w:t xml:space="preserve">  有什么要问的？ </w:t>
        <w:br/>
        <w:br/>
        <w:br/>
        <w:br/>
        <w:br/>
        <w:br/>
        <w:br/>
        <w:br/>
        <w:br/>
        <w:br/>
        <w:br/>
        <w:br/>
        <w:t xml:space="preserve">  二面： 3月 </w:t>
        <w:br/>
        <w:br/>
        <w:br/>
        <w:br/>
        <w:br/>
        <w:br/>
        <w:t xml:space="preserve">  时长： 50分种 </w:t>
        <w:br/>
        <w:br/>
        <w:br/>
        <w:br/>
        <w:br/>
        <w:br/>
        <w:br/>
        <w:br/>
        <w:br/>
        <w:t xml:space="preserve">  最近读哪些书了？ 讲讲书的具体内容？有哪些收获？ </w:t>
        <w:br/>
        <w:br/>
        <w:br/>
        <w:br/>
        <w:br/>
        <w:br/>
        <w:t xml:space="preserve">  操作系统熟悉吗？（不熟悉） </w:t>
        <w:br/>
        <w:br/>
        <w:br/>
        <w:br/>
        <w:br/>
        <w:br/>
        <w:t xml:space="preserve">  计算机网络呢？ 分层？，Https 熟悉吗？ http 头有哪些字段？ 长链接和短连接？ </w:t>
        <w:br/>
        <w:br/>
        <w:br/>
        <w:br/>
        <w:br/>
        <w:br/>
        <w:t xml:space="preserve">  TCP 和 UDP 区别？ 协议头有哪些内容？ </w:t>
        <w:br/>
        <w:br/>
        <w:br/>
        <w:br/>
        <w:br/>
        <w:br/>
        <w:t xml:space="preserve">  索引，知道的都讲一下？ 范式，反范式？举个例子？ 拆表属于哪种？ </w:t>
        <w:br/>
        <w:br/>
        <w:br/>
        <w:br/>
        <w:br/>
        <w:br/>
        <w:t xml:space="preserve">  ES 底层熟悉吗， 怎么实现的快速的检索？（我也不知道） </w:t>
        <w:br/>
        <w:br/>
        <w:br/>
        <w:br/>
        <w:br/>
        <w:br/>
        <w:t xml:space="preserve">  中间件熟悉哪些？（不熟悉） </w:t>
        <w:br/>
        <w:br/>
        <w:br/>
        <w:br/>
        <w:br/>
        <w:br/>
        <w:t xml:space="preserve">  spring 对象怎么管理， 什么时候创建对象？ </w:t>
        <w:br/>
        <w:br/>
        <w:br/>
        <w:br/>
        <w:br/>
        <w:br/>
        <w:t xml:space="preserve">  一面还不错，二面就惨了。越是发挥部分，越发挥不出来。 </w:t>
        <w:br/>
        <w:br/>
        <w:br/>
        <w:br/>
        <w:br/>
      </w:r>
    </w:p>
    <w:p>
      <w:r>
        <w:t>**********************************第268篇*************************************</w:t>
      </w:r>
    </w:p>
    <w:p>
      <w:r>
        <w:t>美团后端开发实习一面凉经（竟然没凉）</w:t>
        <w:br/>
        <w:br/>
        <w:t>编辑于  2020-03-26 16:45:18</w:t>
        <w:br/>
        <w:br/>
        <w:br/>
        <w:t xml:space="preserve">  电话面试，只面了20min，QAQ。全是场景题 </w:t>
        <w:br/>
        <w:br/>
        <w:br/>
        <w:t xml:space="preserve">  1.大量电话号码，寻找指定的电话用什么数据结构，复杂度(hashset O(1)) </w:t>
        <w:br/>
        <w:br/>
        <w:br/>
        <w:t xml:space="preserve">  2.数据库相关，保存用户名和密码，设计一个合理的数据库表，字段和索引（自增序号），varchar的实际长度变化，会不会对表的大小造成影响 </w:t>
        <w:br/>
        <w:br/>
        <w:br/>
        <w:t xml:space="preserve">  3.场景题：数据结构和算法，最短路dij+堆优化，hashset </w:t>
        <w:br/>
        <w:br/>
        <w:br/>
        <w:t xml:space="preserve">  4.分配一个int数组，内存分配。。。（从Java聊到了C++） </w:t>
        <w:br/>
        <w:br/>
        <w:br/>
        <w:t xml:space="preserve">  怎么这么短，哭了。QAQ </w:t>
        <w:br/>
        <w:br/>
        <w:br/>
        <w:t xml:space="preserve"> 不过有一说一，美团的小哥还是挺好的，一直鼓励，一直引导，一血送给美团不亏。 </w:t>
        <w:br/>
        <w:br/>
        <w:br/>
        <w:t xml:space="preserve">  不用担心问这么难，全是场景题了，因为是我***了</w:t>
        <w:br/>
        <w:t xml:space="preserve"> ，竟然没传简历去官网，导致面试官真的不知道我的情况，所以一直问场景题 </w:t>
        <w:br/>
        <w:br/>
      </w:r>
    </w:p>
    <w:p>
      <w:r>
        <w:t>**********************************第269篇*************************************</w:t>
      </w:r>
    </w:p>
    <w:p>
      <w:r>
        <w:t>迟来的美团一面面经</w:t>
        <w:br/>
        <w:br/>
        <w:t>编辑于  2020-03-23 17:32:39</w:t>
        <w:br/>
        <w:br/>
        <w:br/>
        <w:t xml:space="preserve"> 本人是第一批参加美团笔试的，题目通过率惨不忍睹，只有一二题写出了，然后感觉凉凉。在上周三也就是3月18日收到了面试邀约，本来说的是电话面但是过了十分钟后又给我说改成了视频面。面试整体感觉发挥还不错，基本上问题都答上来了，算法题目也写出来了，下面是干货 </w:t>
        <w:br/>
        <w:br/>
        <w:br/>
        <w:t xml:space="preserve">  1.自我介绍，讲了大概有5分钟左右 </w:t>
        <w:br/>
        <w:br/>
        <w:br/>
        <w:t xml:space="preserve">  2.Linux怎么查看系统进程的使用情况(本人接触过一点linux，就说了top指令，还说了一下top指令里面相关的参数) </w:t>
        <w:br/>
        <w:br/>
        <w:br/>
        <w:t xml:space="preserve">  3.怎么利用top指令查看系统的负载情况(我一直回答的是内存，面试官一直提醒我是负载，难道内存不算是负载嘛，黑人问号脸) </w:t>
        <w:br/>
        <w:br/>
        <w:br/>
        <w:t xml:space="preserve">  4.进程和线程的区别(进程：系统进行资源调度和分配的基本单位，进程间独享内存，一个系统至少一个进程；线程：cpu进行资源调度和分配的基本单位，线程间共享进程的内存，一个进程至少一个线程) </w:t>
        <w:br/>
        <w:br/>
        <w:br/>
        <w:t xml:space="preserve">  5.死锁产生的条件(1.互斥性；2.占有并等待；3.非抢占；4.循环等待) </w:t>
        <w:br/>
        <w:br/>
        <w:br/>
        <w:t xml:space="preserve">  6.能不能用java代码模拟一下线程死锁的情况(简单) </w:t>
        <w:br/>
        <w:br/>
        <w:br/>
        <w:t xml:space="preserve">  7.get和post的区别(get会将请求参数添加到url后面，安全性低，并且受到url长度的限制，一般是用来获取资源的；post不会将参数跟在url后面，安全性高，参数长度不受url限制，一般是用来更新资源的) </w:t>
        <w:br/>
        <w:br/>
        <w:br/>
        <w:t xml:space="preserve">  8.http和服务器交互的几种方式(只回答了get和post，其余的当时没有想到，其实还有put，delete，这个没回答上来不应该) </w:t>
        <w:br/>
        <w:br/>
        <w:br/>
        <w:t xml:space="preserve">  9.说说常见的状态码和原因(200，500，404，301，302，403，503，502。之前觉得回答几个就够了，然后她一直在问还有嘛，实在是想不出来了) </w:t>
        <w:br/>
        <w:br/>
        <w:br/>
        <w:t xml:space="preserve">  10.线程的几种状态(创建，运行，等待，阻塞，循环等待，终止，其中运行又分为了就绪和运行中) </w:t>
        <w:br/>
        <w:br/>
        <w:br/>
        <w:t xml:space="preserve">  11.能不能结合之前写的死锁代码具体讲一讲线程状态是怎么变化的 </w:t>
        <w:br/>
        <w:br/>
        <w:br/>
        <w:t xml:space="preserve">  12.wait和sleep的区别(wait是object类的，它会释放锁，它只能被</w:t>
        <w:br/>
        <w:t xml:space="preserve"> notify()或者notifyAll()唤醒；sleep是thread类的，它不会释放锁，sleep时间到了会自动恢复，之后面试官还在问还有吗，又是问号脸，真的想反问一句，还有吗？) </w:t>
        <w:br/>
        <w:br/>
        <w:br/>
        <w:t xml:space="preserve">  13.synchonized的底层实现(说了一下monitor指令) </w:t>
        <w:br/>
        <w:br/>
        <w:br/>
        <w:t xml:space="preserve">  14.数据库主键一般都是使用自增id，能不能换成用户自定义不重复的key去作为主键呢，为什么(第一反应肯定是不行，我当时只回答了区分度，后来被引导到b+树上，后来明白了这是在问b+树叶子节点的知识，因为如果使用了自定义的key就无法保证叶子节点的顺序性了) </w:t>
        <w:br/>
        <w:br/>
        <w:br/>
        <w:t xml:space="preserve">  15.聊一聊b+树(讲了一下b+树的特点以及和b-树对比了一下) </w:t>
        <w:br/>
        <w:br/>
        <w:br/>
        <w:t xml:space="preserve">  16.数据库怎么并发控制事务(MVCC，正好面试之前看过这个，很轻松的就回答出来了) </w:t>
        <w:br/>
        <w:br/>
        <w:br/>
        <w:t xml:space="preserve">  17.事物的隔离级别 </w:t>
        <w:br/>
        <w:br/>
        <w:br/>
        <w:t xml:space="preserve">  手撕代码 </w:t>
        <w:br/>
        <w:br/>
        <w:br/>
        <w:t xml:space="preserve">  1.反转链表(简单) </w:t>
        <w:br/>
        <w:br/>
        <w:br/>
        <w:t xml:space="preserve">  2.找出数组中连续子序列之和最大的子序列数组，并输出起止位置索引(第一反应贪心，但是想了一会可能是哪里想错了，一直卡在那里，面试官就问我想的怎么样了，我当时就想着先写出以一个来，就直接说想好了，正准备写的时候面试官让我直讲将思路，我就直接说暴力法，之后又问还有更好的方法嘛，我就说暂时没想到了，之后就结束了) </w:t>
        <w:br/>
        <w:br/>
        <w:br/>
        <w:t xml:space="preserve">  整个过程持续了一个多小时，感觉不错，面试官人挺好的，期间她女儿还跑来找她，女儿真的好可爱，许愿有二面 </w:t>
        <w:br/>
        <w:br/>
        <w:br/>
        <w:br/>
        <w:br/>
      </w:r>
    </w:p>
    <w:p>
      <w:r>
        <w:t>**********************************第270篇*************************************</w:t>
      </w:r>
    </w:p>
    <w:p>
      <w:r>
        <w:t>美团后端实习生奇妙的一二面</w:t>
        <w:br/>
        <w:br/>
        <w:t>编辑于  2020-03-28 16:49:00</w:t>
        <w:br/>
        <w:br/>
        <w:br/>
        <w:t xml:space="preserve">  没有hr面，3月28日下午16点直接OC了 </w:t>
        <w:br/>
        <w:br/>
        <w:br/>
        <w:t xml:space="preserve">  到店事业群，12号笔试全零，内心毫无波澜觉得凉凉，15号收到面试通知，17号面试，18号晚上10点收到二面通知，21号二面。焦急等结果ing。。。。 </w:t>
        <w:br/>
        <w:br/>
        <w:br/>
        <w:t xml:space="preserve">  一面（近1小时） </w:t>
        <w:br/>
        <w:br/>
        <w:br/>
        <w:t xml:space="preserve"> 美团1面的面试体验极好，面试官提前好几分钟进入面试房间。 </w:t>
        <w:br/>
        <w:br/>
        <w:br/>
        <w:t xml:space="preserve">  一开始面试官就很友善，说就是闲聊。 </w:t>
        <w:br/>
        <w:br/>
        <w:br/>
        <w:t xml:space="preserve">  然后我们开始从项目聊起。此处省略一万个字。 </w:t>
        <w:br/>
        <w:br/>
        <w:br/>
        <w:t xml:space="preserve">  然后问数据结构，快排。 </w:t>
        <w:br/>
        <w:br/>
        <w:br/>
        <w:t xml:space="preserve">  手写找第N大的数。 </w:t>
        <w:br/>
        <w:br/>
        <w:br/>
        <w:t xml:space="preserve">  如何给一百万个在60至100区间的整数排序。 </w:t>
        <w:br/>
        <w:br/>
        <w:br/>
        <w:t xml:space="preserve">  然后就继续聊天，聊到jvm类加载机制，tomcat的类加载机制。 </w:t>
        <w:br/>
        <w:br/>
        <w:br/>
        <w:t xml:space="preserve">  聊到</w:t>
        <w:br/>
        <w:t xml:space="preserve"> ReentrantLock的原理，然后aqs，然后乐观锁。</w:t>
        <w:br/>
        <w:br/>
        <w:br/>
        <w:t>然后扯到数据库，事务隔离级别，mvcc。</w:t>
        <w:br/>
        <w:br/>
        <w:br/>
        <w:t xml:space="preserve">  又说到redis的sortedset怎么排序的。 </w:t>
        <w:br/>
        <w:br/>
        <w:br/>
        <w:t xml:space="preserve">  结束。 </w:t>
        <w:br/>
        <w:br/>
        <w:br/>
        <w:t xml:space="preserve">  整个一面是真的在聊天，问的内容很多都是我说到哪面试官顺势问的，有说不清楚的面试官也会让我跳过去说不要紧，接着下一个问题。</w:t>
        <w:br/>
        <w:t xml:space="preserve"> 也会边问我问题边教我东西，也会提到他们的业务。</w:t>
        <w:br/>
        <w:br/>
        <w:br/>
        <w:br/>
        <w:br/>
        <w:br/>
        <w:t xml:space="preserve">  二面（35分钟） </w:t>
        <w:br/>
        <w:br/>
        <w:br/>
        <w:t xml:space="preserve">  深聊项目...（34.99分钟） </w:t>
        <w:br/>
        <w:br/>
        <w:br/>
        <w:t>我给忘了，面试官还问了程序员可以为疫情做些什么。</w:t>
        <w:br/>
        <w:br/>
        <w:br/>
        <w:br/>
        <w:t xml:space="preserve">  没问具体技术问题。 </w:t>
        <w:br/>
        <w:br/>
        <w:br/>
        <w:t xml:space="preserve">  问了下意向城市，实习时间，说记下来。 </w:t>
        <w:br/>
        <w:br/>
        <w:br/>
        <w:t xml:space="preserve">  然后结束了 </w:t>
        <w:br/>
        <w:br/>
        <w:br/>
        <w:br/>
        <w:br/>
        <w:br/>
        <w:t xml:space="preserve">  两次面试和其他的公司的面试都是一点都不一样的，一不过体验极好哈哈哈，面试官很和蔼很友善啊。面试真的就像在聊天，就像平时和朋友讨论技术问题一样。 </w:t>
        <w:br/>
        <w:br/>
        <w:br/>
        <w:t xml:space="preserve">  希望有个好结果哈哈哈哈</w:t>
        <w:br/>
        <w:t xml:space="preserve"> 😂</w:t>
        <w:br/>
        <w:t>😂</w:t>
        <w:br/>
        <w:t>😂</w:t>
        <w:br/>
        <w:t>😂</w:t>
        <w:br/>
        <w:t>😂</w:t>
        <w:br/>
        <w:br/>
      </w:r>
    </w:p>
    <w:p>
      <w:r>
        <w:t>**********************************第271篇*************************************</w:t>
      </w:r>
    </w:p>
    <w:p>
      <w:r>
        <w:t>美团 java 一面</w:t>
        <w:br/>
        <w:br/>
        <w:t>编辑于  2020-03-22 13:09:01</w:t>
        <w:br/>
        <w:br/>
        <w:br/>
        <w:t xml:space="preserve">  先说相当nice的面试官，整个过程面试官非常和蔼也很有耐心，全程下来对于我不会或者不确定的问题都会进行一定的引导帮助我发现问题，可以说这么多天面试以来第一次感觉到面试有所收获（虽然大概率一面凉了，毕竟我菜） </w:t>
        <w:br/>
        <w:br/>
        <w:br/>
        <w:br/>
        <w:br/>
        <w:br/>
        <w:t xml:space="preserve">  接下来说说面试提问到的一些东西： </w:t>
        <w:br/>
        <w:br/>
        <w:br/>
        <w:t xml:space="preserve">  Java： </w:t>
        <w:br/>
        <w:br/>
        <w:br/>
        <w:t xml:space="preserve">  1. 抽象类和接口的区别，实现接口的关键字，继承抽象类的关键字 </w:t>
        <w:br/>
        <w:t xml:space="preserve"> </w:t>
        <w:br/>
        <w:br/>
        <w:br/>
        <w:t xml:space="preserve">  1. equals和==的区别，两个String之间判别，两个Integer之间判别</w:t>
        <w:br/>
        <w:t xml:space="preserve"> </w:t>
        <w:br/>
        <w:br/>
        <w:br/>
        <w:t xml:space="preserve">  3. 容器相关：</w:t>
        <w:br/>
        <w:t xml:space="preserve"> </w:t>
        <w:br/>
        <w:br/>
        <w:br/>
        <w:t xml:space="preserve">  （1）了解哪些List，哪些Map</w:t>
        <w:br/>
        <w:t xml:space="preserve"> </w:t>
        <w:br/>
        <w:br/>
        <w:br/>
        <w:t xml:space="preserve">  （2）CurrentHashMap和HashMap的区别？了解CurrentHashMap吗？答：底层实现不了解...</w:t>
        <w:br/>
        <w:t xml:space="preserve"> </w:t>
        <w:br/>
        <w:br/>
        <w:br/>
        <w:t xml:space="preserve">  （3）第一道代码题：将一个List&lt;Map&gt;转化为Map&lt;String, List&gt;  （大早起脑子相当不清醒，甚至连同key的put和hash冲突都搞混了，而且还忘了put怎么处理类似List、String这样的value） </w:t>
        <w:br/>
        <w:br/>
        <w:br/>
        <w:t xml:space="preserve">  4. 锁，并发相关</w:t>
        <w:br/>
        <w:t xml:space="preserve"> </w:t>
        <w:br/>
        <w:br/>
        <w:br/>
        <w:t xml:space="preserve">  （1）怎么控制并发？答：锁</w:t>
        <w:br/>
        <w:t xml:space="preserve"> </w:t>
        <w:br/>
        <w:br/>
        <w:br/>
        <w:t xml:space="preserve">  （2）都有什么锁？答：悲观锁synchronized，retreenLock， 乐观锁 原子相关类</w:t>
        <w:br/>
        <w:t xml:space="preserve"> </w:t>
        <w:br/>
        <w:br/>
        <w:br/>
        <w:t xml:space="preserve">  （3）synchronized怎么用：答：四种用法，云云      修饰静态方法时锁的是什么资源？答：类</w:t>
        <w:br/>
        <w:t xml:space="preserve"> </w:t>
        <w:br/>
        <w:br/>
        <w:br/>
        <w:t xml:space="preserve">  （4）乐观锁的了解，比如</w:t>
        <w:br/>
        <w:t xml:space="preserve"> AtomicInteger？答：自增典型的实现了乐观锁，原理为CAS自旋，具体说了说CAS如何自旋 </w:t>
        <w:br/>
        <w:br/>
        <w:br/>
        <w:t xml:space="preserve">  （5）ThreadLocal类？答：不了解...（完全忘了）</w:t>
        <w:br/>
        <w:t xml:space="preserve"> </w:t>
        <w:br/>
        <w:br/>
        <w:br/>
        <w:t xml:space="preserve">  5. JVM相关</w:t>
        <w:br/>
        <w:t xml:space="preserve"> </w:t>
        <w:br/>
        <w:br/>
        <w:br/>
        <w:t xml:space="preserve">  （1）内存模型，堆和栈都有什么？答：简单说了下</w:t>
        <w:br/>
        <w:t xml:space="preserve"> </w:t>
        <w:br/>
        <w:br/>
        <w:br/>
        <w:t xml:space="preserve">  （2）堆溢出？栈溢出？答：忘了... </w:t>
        <w:br/>
        <w:br/>
        <w:br/>
        <w:t xml:space="preserve">  数据库： </w:t>
        <w:br/>
        <w:br/>
        <w:br/>
        <w:t xml:space="preserve">  1. SQL：第二道代码，主要考察成绩查询的sql，考察到的知识点主要包括 order by，sum，limit，group by ... having ...</w:t>
        <w:br/>
        <w:t xml:space="preserve"> </w:t>
        <w:br/>
        <w:br/>
        <w:br/>
        <w:t xml:space="preserve">  2. 数据库索引：什么结构？B+树为什么节省内存？就刚才的SQL如何进行索引优化？ </w:t>
        <w:br/>
        <w:br/>
        <w:br/>
        <w:t xml:space="preserve">  3. mysql隔离级别？互相之间的区别？</w:t>
        <w:br/>
        <w:t xml:space="preserve"> </w:t>
        <w:br/>
        <w:br/>
        <w:br/>
        <w:t xml:space="preserve">  4. innoDB事务？</w:t>
        <w:br/>
        <w:t xml:space="preserve"> </w:t>
        <w:br/>
        <w:br/>
        <w:br/>
        <w:t xml:space="preserve">  其他技术相关： </w:t>
        <w:br/>
        <w:br/>
        <w:br/>
        <w:t xml:space="preserve">  1. 死锁？</w:t>
        <w:br/>
        <w:t xml:space="preserve"> </w:t>
        <w:br/>
        <w:br/>
        <w:br/>
        <w:t xml:space="preserve">  2. HTTP？</w:t>
        <w:br/>
        <w:t xml:space="preserve"> </w:t>
        <w:br/>
        <w:br/>
        <w:br/>
        <w:t xml:space="preserve">  技术之外问到一些考研相关经历，在校组织活动的经验，成绩之类的 </w:t>
        <w:br/>
        <w:br/>
        <w:br/>
        <w:t xml:space="preserve">  最后让我提问，问了下面试官认为我有哪些技术短板，也问了下面试官个人的职场历程以及技术成长，这部分面试官真的很有耐心，一直在不厌其烦的和我分享他个人的经验，也是最让我触动的一部分 </w:t>
        <w:br/>
        <w:br/>
        <w:br/>
        <w:br/>
        <w:br/>
        <w:br/>
        <w:t xml:space="preserve">  总体下来面试体验非常良好，祝各位都能拿到自己心仪的offer </w:t>
        <w:br/>
        <w:br/>
      </w:r>
    </w:p>
    <w:p>
      <w:r>
        <w:t>**********************************第272篇*************************************</w:t>
      </w:r>
    </w:p>
    <w:p>
      <w:r>
        <w:t>美团到点事业部后台一二面经</w:t>
        <w:br/>
        <w:br/>
        <w:t>编辑于  2020-04-01 10:04:18</w:t>
        <w:br/>
        <w:br/>
        <w:br/>
        <w:t xml:space="preserve">  今天早上刚面完二面，发面经攒人品~~ </w:t>
        <w:br/>
        <w:br/>
        <w:br/>
        <w:br/>
        <w:br/>
        <w:br/>
        <w:t xml:space="preserve">  编辑： 3月31日收到offer call，没有hr </w:t>
        <w:br/>
        <w:br/>
        <w:t xml:space="preserve"> 笔试 3.12 </w:t>
        <w:br/>
        <w:br/>
        <w:t xml:space="preserve">  输入输出整了快一个小时，第一题凑合着弄了个dp，ac %19。 还被捞了 </w:t>
        <w:br/>
        <w:br/>
        <w:t xml:space="preserve"> 一面 3.16  约60min  </w:t>
        <w:br/>
        <w:br/>
        <w:br/>
        <w:t xml:space="preserve">  进程和线程的区别  </w:t>
        <w:br/>
        <w:t xml:space="preserve">  协程  </w:t>
        <w:br/>
        <w:t xml:space="preserve">  GET和POST的区别  </w:t>
        <w:br/>
        <w:t xml:space="preserve">  死锁，死锁怎么解决  </w:t>
        <w:br/>
        <w:t xml:space="preserve">  进程间通信的方式  </w:t>
        <w:br/>
        <w:t xml:space="preserve">  Cookie和Session有什么区别  </w:t>
        <w:br/>
        <w:t xml:space="preserve">  TCP和UDP的区别，讲一下理解。  </w:t>
        <w:br/>
        <w:t xml:space="preserve">  TCP可靠性确保，讲了选择确认和快速重传， 那么还有呢？   </w:t>
        <w:br/>
        <w:t xml:space="preserve">  TCP流量控制  </w:t>
        <w:br/>
        <w:t xml:space="preserve">  TCP拥塞控制，拥塞控制的窗口计算方式  </w:t>
        <w:br/>
        <w:t xml:space="preserve">  深拷贝浅拷贝（我说我写go的没接触过，不过等下去看了看还蛮简单，而且go里应该也有类似的概念，捞了）  </w:t>
        <w:br/>
        <w:t xml:space="preserve">  慢sql查询，遇到过吗，怎么处理  </w:t>
        <w:br/>
        <w:t xml:space="preserve">  知道sql注入吗  </w:t>
        <w:br/>
        <w:t xml:space="preserve">  数据库索引（讲了个大体的，然后其实没深入讲b+树索引，因为面试官也没追问）  </w:t>
        <w:br/>
        <w:t xml:space="preserve">  数据库隔离级别（隔离级别，锁，MVCC）  </w:t>
        <w:br/>
        <w:t xml:space="preserve">  CAP  </w:t>
        <w:br/>
        <w:t xml:space="preserve">  BASE   </w:t>
        <w:br/>
        <w:t xml:space="preserve">  设计模式，用过啥 （我又说我是写go的不搞设计模式，面试官怒了。我就混了个装饰者模式）  </w:t>
        <w:br/>
        <w:br/>
        <w:br/>
        <w:t>项目相关</w:t>
        <w:br/>
        <w:t xml:space="preserve"> </w:t>
        <w:br/>
        <w:br/>
        <w:br/>
        <w:t xml:space="preserve">     能改java吗 </w:t>
        <w:br/>
        <w:t xml:space="preserve">    </w:t>
        <w:br/>
        <w:t xml:space="preserve">  有什么问题   </w:t>
        <w:br/>
        <w:t xml:space="preserve"> 一面整体还是以问基础知识为主，最后问项目的时候因为我没有梳理好逻辑， 答得不算好。但是面试官是好人，没有刁难。 </w:t>
        <w:br/>
        <w:br/>
        <w:br/>
        <w:br/>
        <w:t xml:space="preserve"> 二面  3月21 约50min </w:t>
        <w:br/>
        <w:br/>
        <w:br/>
        <w:t xml:space="preserve">  进程和线程的区别  </w:t>
        <w:br/>
        <w:t xml:space="preserve">  看你好像懂一点linux，是看书的吗？ 看的啥 （我看的是 《linux内核设计与实现》， 本来说出来装一下，没想到是噩梦的开始）  </w:t>
        <w:br/>
        <w:t xml:space="preserve">  说一下内核的启动流程 (.....)  </w:t>
        <w:br/>
        <w:t xml:space="preserve">  学过汇编语言吗？ 学过编译原理吗？ 讲一下编译过程。 （最薄弱的地方，约等于直接投降了）  </w:t>
        <w:br/>
        <w:t xml:space="preserve">  这块学的不太好是吧，没有关系的。 讲一下虚拟内存。  </w:t>
        <w:br/>
        <w:t xml:space="preserve">  32位的虚拟内存空间？ （ 内核1G用户3G那块的知识应该）  </w:t>
        <w:br/>
        <w:t xml:space="preserve">  页表在32位机子上用什么存储？ （.....）  </w:t>
        <w:br/>
        <w:t xml:space="preserve">  tlb？ 不是tlb，那既然你提到了tlb，说一下tlb是什么的缩写吧  </w:t>
        <w:br/>
        <w:t xml:space="preserve">  没关系的，不会也可以的。 说一下你平时都喜欢写什么吧  </w:t>
        <w:br/>
        <w:t xml:space="preserve">  go的原生网络库的一些底层  </w:t>
        <w:br/>
        <w:t xml:space="preserve">  go 运行时的调度 （问的时候不是这样问的， 后来我始终无法get到他的意思，最后直球问出来了）  </w:t>
        <w:br/>
        <w:t xml:space="preserve">  go的同步库会用到gcc中的一些机制吗？   </w:t>
        <w:br/>
        <w:t xml:space="preserve">  好了，写个代码吧。 手撸一个哈希表出来，没有特殊要求，能get set就可以了，我闭麦关视频。   </w:t>
        <w:br/>
        <w:t xml:space="preserve">  再问点其他问题，大概就是意向城市之类的问题。   </w:t>
        <w:br/>
        <w:t xml:space="preserve">  还有什么问题吗  </w:t>
        <w:br/>
        <w:t xml:space="preserve"> 前面的问题基本上没回答出来， 尤其编译过程被安排了确实挺伤的。等后续通知吧。 </w:t>
        <w:br/>
        <w:br/>
        <w:br/>
        <w:br/>
        <w:br/>
      </w:r>
    </w:p>
    <w:p>
      <w:r>
        <w:t>**********************************第273篇*************************************</w:t>
      </w:r>
    </w:p>
    <w:p>
      <w:r>
        <w:t>美团Java二面面经</w:t>
        <w:br/>
        <w:br/>
        <w:t>编辑于  2020-03-21 11:41:29</w:t>
        <w:br/>
        <w:br/>
        <w:br/>
        <w:t xml:space="preserve">  感觉二面基本没问啥。。。 </w:t>
        <w:br/>
        <w:br/>
        <w:br/>
        <w:t xml:space="preserve">  60min </w:t>
        <w:br/>
        <w:br/>
        <w:br/>
        <w:t xml:space="preserve">  1.自我介绍 </w:t>
        <w:br/>
        <w:br/>
        <w:br/>
        <w:t xml:space="preserve">  2.介绍一下项目 </w:t>
        <w:br/>
        <w:br/>
        <w:br/>
        <w:t xml:space="preserve">  3.遇到那些难点，如何解决 </w:t>
        <w:br/>
        <w:br/>
        <w:br/>
        <w:t xml:space="preserve">  4.项目有哪些你觉得亮眼的地方 </w:t>
        <w:br/>
        <w:br/>
        <w:br/>
        <w:t xml:space="preserve">  5.框架都是怎么学习的 </w:t>
        <w:br/>
        <w:br/>
        <w:br/>
        <w:t xml:space="preserve">  6.平时怎么学习JVM的，介绍一下你JVM最熟悉的地方 </w:t>
        <w:br/>
        <w:br/>
        <w:br/>
        <w:t xml:space="preserve">  7.G1是用了那种回收算法，双亲委派 </w:t>
        <w:br/>
        <w:br/>
        <w:br/>
        <w:t xml:space="preserve">  8.tomcat的类加载机制 </w:t>
        <w:br/>
        <w:br/>
        <w:br/>
        <w:t xml:space="preserve"> 美团每一面面试官都会记录，比如你什么问题没回答出来，这个面试结束后，一定要把没回答出来的去了解 </w:t>
        <w:br/>
        <w:br/>
        <w:br/>
        <w:t xml:space="preserve">  9.一面那些没回答出来的地方，现在知道了吗，是怎么知道的，有看过官方文档吗 </w:t>
        <w:br/>
        <w:br/>
        <w:br/>
        <w:t xml:space="preserve">  10.觉得一面自己表现怎么样 </w:t>
        <w:br/>
        <w:br/>
        <w:br/>
        <w:t xml:space="preserve">  11.写个消费者和生成者，考虑多线程之间的协作，不能用阻塞队列 </w:t>
        <w:br/>
        <w:br/>
        <w:br/>
        <w:t xml:space="preserve">  12.写个归并排序 </w:t>
        <w:br/>
        <w:br/>
        <w:br/>
        <w:br/>
        <w:br/>
        <w:br/>
        <w:t xml:space="preserve">  之所以面了这么久，是因为太久没写归并，条件写错，但是一直没发现，面试官也是 </w:t>
        <w:br/>
        <w:br/>
        <w:br/>
        <w:t xml:space="preserve">  有耐心，愣是看了我20多分钟，最后才说了，时间差不多了（感觉面试官就是在划时间），你思路是对的，但是最后条件没对，就先到这 </w:t>
        <w:br/>
        <w:br/>
        <w:br/>
        <w:br/>
        <w:br/>
        <w:br/>
        <w:t xml:space="preserve">  还加了一句，要是通过了两到三天会有通知，说是还有个综合面啥的。记不太清了 </w:t>
        <w:br/>
        <w:br/>
      </w:r>
    </w:p>
    <w:p>
      <w:r>
        <w:t>**********************************第274篇*************************************</w:t>
      </w:r>
    </w:p>
    <w:p>
      <w:r>
        <w:t>美团Java一面凉</w:t>
        <w:br/>
        <w:br/>
        <w:t>编辑于  2020-03-21 14:18:17</w:t>
        <w:br/>
        <w:br/>
        <w:br/>
        <w:t xml:space="preserve">  是个小哥面的我，过程中空气总是突然安静。。他应该是看出来我是背的题，专门问了个冷门的myBatis问题。 </w:t>
        <w:br/>
        <w:br/>
        <w:br/>
        <w:t xml:space="preserve">  题目: </w:t>
        <w:br/>
        <w:br/>
        <w:br/>
        <w:t xml:space="preserve">  1.说一下项目，遇到过什么问题是怎么解决的？如何防止sql注入的？ </w:t>
        <w:br/>
        <w:br/>
        <w:br/>
        <w:br/>
        <w:br/>
        <w:br/>
        <w:t xml:space="preserve">  2.进程和线程的区别？线程死了进程会死吗？进程的三个状态？iso五层协议？tcp和udp区别？一个tcp可以有多少http?三次握手四次挥手？ </w:t>
        <w:br/>
        <w:br/>
        <w:br/>
        <w:br/>
        <w:br/>
        <w:br/>
        <w:t xml:space="preserve">  3.笔试第一题为什么没有全部通过？快排的思路？手撕二分查找？（从这里开始炸了，写了24分钟没写出来） </w:t>
        <w:br/>
        <w:br/>
        <w:br/>
        <w:br/>
        <w:br/>
        <w:br/>
        <w:t xml:space="preserve">  4.jdk有研究过吗?我:研究过一点hashmap。 </w:t>
        <w:br/>
        <w:br/>
        <w:br/>
        <w:t xml:space="preserve">  那你说一下哈希碰撞怎么解决的？我:忘了，大概记得1.8之后是尾插。（好尴尬） </w:t>
        <w:br/>
        <w:br/>
        <w:br/>
        <w:t xml:space="preserve">  已知有100个元素，那么hashmap默认容量应该是多少？我:100/0.75=132 所以取2的指数幂256（不知道算对没） </w:t>
        <w:br/>
        <w:br/>
        <w:br/>
        <w:br/>
        <w:br/>
        <w:br/>
        <w:t xml:space="preserve">  5.研究过mysql底层吗？ </w:t>
        <w:br/>
        <w:br/>
        <w:br/>
        <w:t xml:space="preserve">  我:研究过一点 </w:t>
        <w:br/>
        <w:br/>
        <w:br/>
        <w:t xml:space="preserve">  索引是什么结构？ </w:t>
        <w:br/>
        <w:br/>
        <w:br/>
        <w:t xml:space="preserve">  我:b+树 </w:t>
        <w:br/>
        <w:br/>
        <w:br/>
        <w:t xml:space="preserve">  B+树分页？（还是一页的容量？完全不知道） </w:t>
        <w:br/>
        <w:br/>
        <w:br/>
        <w:t xml:space="preserve">  我:。。。 </w:t>
        <w:br/>
        <w:br/>
        <w:br/>
        <w:t xml:space="preserve">  引擎有什么？ </w:t>
        <w:br/>
        <w:br/>
        <w:br/>
        <w:t xml:space="preserve">  我:innodb和myisam </w:t>
        <w:br/>
        <w:br/>
        <w:br/>
        <w:t xml:space="preserve">  说一下区别和适用场景？ </w:t>
        <w:br/>
        <w:br/>
        <w:br/>
        <w:t xml:space="preserve">  我:innodb支持事务，外键，只锁一行，适合高并发。。。 </w:t>
        <w:br/>
        <w:br/>
        <w:br/>
        <w:br/>
        <w:br/>
        <w:br/>
        <w:t xml:space="preserve">  6.mybatis的缓存说一下？ </w:t>
        <w:br/>
        <w:br/>
        <w:br/>
        <w:t xml:space="preserve">  我:（wc怎么问这个？？？不问spring嘛）只听说过一级缓存和二级缓存。 </w:t>
        <w:br/>
        <w:br/>
        <w:br/>
        <w:t xml:space="preserve">  MyBatis怎么防止sql注入？ </w:t>
        <w:br/>
        <w:br/>
        <w:br/>
        <w:t xml:space="preserve">  我:参数前面用一个符号，我忘了。。 </w:t>
        <w:br/>
        <w:br/>
        <w:br/>
        <w:br/>
        <w:br/>
        <w:br/>
        <w:t xml:space="preserve">  然后问我有什么要问他的，我说你觉得我还哪里不足，小哥说感觉什么都了解一点，但是不深入。然后我就凉了。 </w:t>
        <w:br/>
        <w:br/>
        <w:br/>
        <w:t xml:space="preserve">  总结一下还是自己太菜了，项目没什么亮点，数据库优化和hashmap都是临时抱佛脚背的面试题。写二分查找竟然掉链子了。看来算法光还是得多敲。。。。 </w:t>
        <w:br/>
        <w:br/>
        <w:br/>
        <w:br/>
        <w:br/>
      </w:r>
    </w:p>
    <w:p>
      <w:r>
        <w:t>**********************************第275篇*************************************</w:t>
      </w:r>
    </w:p>
    <w:p>
      <w:r>
        <w:t>美团Java二面面经</w:t>
        <w:br/>
        <w:br/>
        <w:t>编辑于  2020-03-21 12:12:35</w:t>
        <w:br/>
        <w:br/>
        <w:t>3.20 美团二面</w:t>
        <w:br/>
        <w:t xml:space="preserve"> 1 聊实验室的项目</w:t>
        <w:br/>
        <w:t xml:space="preserve"> 2 聊之前的笔试题</w:t>
        <w:br/>
        <w:t xml:space="preserve"> 3 java的内存管理机制，Python呢，c呢？（一脸懵逼）</w:t>
        <w:br/>
        <w:t xml:space="preserve"> 4 进程和线程的区别，哪些数据是共享的，哪些是独占的？</w:t>
        <w:br/>
        <w:t xml:space="preserve"> 5 找一个之前项目里写的比较好点的代码，聊一聊</w:t>
        <w:br/>
        <w:t xml:space="preserve"> 6 介绍一下redis中你感觉比较底层的东西</w:t>
        <w:br/>
        <w:t xml:space="preserve"> 7 跳跃表的实现原理</w:t>
        <w:br/>
        <w:t xml:space="preserve"> 8 手写一下hashtable，主要方法，扩容机制。</w:t>
        <w:br/>
        <w:br/>
        <w:br/>
        <w:t xml:space="preserve"> 中间还有一些问题记不住了，感觉面试官的话题跳跃性很强，有点蒙。</w:t>
        <w:br/>
      </w:r>
    </w:p>
    <w:p>
      <w:r>
        <w:t>**********************************第276篇*************************************</w:t>
      </w:r>
    </w:p>
    <w:p>
      <w:r>
        <w:t>美团实习到店后端Java 两轮面经已oc</w:t>
        <w:br/>
        <w:br/>
        <w:t>编辑于  2020-04-08 00:20:07</w:t>
        <w:br/>
        <w:br/>
        <w:t>攒人品, 攒人品</w:t>
        <w:br/>
        <w:t>美团一面</w:t>
        <w:br/>
        <w:t>介绍项目</w:t>
        <w:br/>
        <w:t>StringBuffer, String, StringBuilder的区别</w:t>
        <w:br/>
        <w:t>为什么String在Java里不可变? (hash缓存 线程安全 常量池等)</w:t>
        <w:br/>
        <w:t>concurrentHashMap</w:t>
        <w:br/>
        <w:t>线程池的种类</w:t>
        <w:br/>
        <w:t>线程, 进程的上下文切换</w:t>
        <w:br/>
        <w:t>进程的状态(七状态进程模型)</w:t>
        <w:br/>
        <w:t>时间片切换</w:t>
        <w:br/>
        <w:t>中断的类型参考</w:t>
        <w:br/>
        <w:t>算法题 leetcode原题(在排序数组中查找元素的第一个和最后一个位置)</w:t>
        <w:br/>
        <w:t>平时学习方法</w:t>
        <w:br/>
        <w:t>美团二面</w:t>
        <w:br/>
        <w:t>一上来就开始写题, 四道题</w:t>
        <w:br/>
        <w:t>二叉树判断是否是平衡二叉树</w:t>
        <w:br/>
        <w:t>写一个生产者消费者模型</w:t>
        <w:br/>
        <w:t>概率题: 四个小朋友,准备四个礼物, 随机抽, 所有人都抽到不是自己准备的礼物的概率</w:t>
        <w:br/>
        <w:t>智力题: 赛马, 25匹马, 5个赛道, 知道每场第一的具体成绩, 至少跑多少场可以找到最快的三匹</w:t>
        <w:br/>
        <w:t>redis基本数据类型</w:t>
        <w:br/>
        <w:t>redis的过期机制有几种, 过期清除怎么实现的</w:t>
        <w:br/>
        <w:t>hash底层是怎么实现的</w:t>
        <w:br/>
        <w:t>Linux常用命令</w:t>
        <w:br/>
        <w:t>说下spring的AOP, 怎么实现的</w:t>
        <w:br/>
      </w:r>
    </w:p>
    <w:p>
      <w:r>
        <w:t>**********************************第277篇*************************************</w:t>
      </w:r>
    </w:p>
    <w:p>
      <w:r>
        <w:t>迷之美团后台开发实习面试</w:t>
        <w:br/>
        <w:br/>
        <w:t>编辑于  2020-03-21 12:27:56</w:t>
        <w:br/>
        <w:br/>
        <w:br/>
        <w:t xml:space="preserve">  3.12参加了统一笔试，只做第一题，过了45% </w:t>
        <w:br/>
        <w:br/>
        <w:br/>
        <w:br/>
        <w:br/>
        <w:br/>
        <w:t xml:space="preserve"> 隔了2天，刚下游戏就接到了美团的电话面试，这算是一面。 </w:t>
        <w:br/>
        <w:br/>
        <w:br/>
        <w:t xml:space="preserve">  电话里面试官主要问了项目问题，后来觉得我项目这方面讲得挺好，他挺满意。就口头说竟然就给我过了。。 </w:t>
        <w:br/>
        <w:br/>
        <w:br/>
        <w:t xml:space="preserve">  一道计算机相关的基础问题或者java方面的问题都没有问。 </w:t>
        <w:br/>
        <w:br/>
        <w:br/>
        <w:br/>
        <w:br/>
        <w:br/>
        <w:t xml:space="preserve">  今天约了技术终面，牛客视频面试，面试官开场也没要我自我介绍，直接问项目相关的问题。 </w:t>
        <w:br/>
        <w:br/>
        <w:br/>
        <w:t xml:space="preserve">  你做的这个秒杀系统，有压测过吗？ </w:t>
        <w:br/>
        <w:br/>
        <w:br/>
        <w:t xml:space="preserve">  如何解决困难，解决一个问题的思路是什么？ </w:t>
        <w:br/>
        <w:br/>
        <w:br/>
        <w:t xml:space="preserve">  如何学习接触技术相关的东西？ </w:t>
        <w:br/>
        <w:br/>
        <w:br/>
        <w:t xml:space="preserve">  然后问了一道算法题： 有1-n个人，只给出两两身高的相对情况，比如2比3高，没有具体的身高数值 </w:t>
        <w:br/>
        <w:br/>
        <w:br/>
        <w:t xml:space="preserve">  问能否将所有人按身高排成一个队 </w:t>
        <w:br/>
        <w:br/>
        <w:br/>
        <w:t xml:space="preserve">  第一反应想到用有向图去解决，但是刷题的时候没复习到图的知识，我就随便写了些代码上去，圆自己新想出来的思路 </w:t>
        <w:br/>
        <w:br/>
        <w:br/>
        <w:t xml:space="preserve">  后来面试官提示一开始的思路是对的，然后提了下异常条件，比如会出现孤立点，出现自环 </w:t>
        <w:br/>
        <w:br/>
        <w:br/>
        <w:t xml:space="preserve">  然后问有什么职业规划？ </w:t>
        <w:br/>
        <w:br/>
        <w:br/>
        <w:br/>
        <w:br/>
        <w:br/>
        <w:t xml:space="preserve">  然后就结束了，之后就是等通知 </w:t>
        <w:br/>
        <w:br/>
        <w:br/>
        <w:br/>
        <w:br/>
        <w:br/>
        <w:t xml:space="preserve">  总体来说感觉好迷啊。。两次面试一题计算机或者语言相关的都没问 </w:t>
        <w:br/>
        <w:br/>
      </w:r>
    </w:p>
    <w:p>
      <w:r>
        <w:t>**********************************第278篇*************************************</w:t>
      </w:r>
    </w:p>
    <w:p>
      <w:r>
        <w:t>美团一面面经，JAVA后台，回馈牛客</w:t>
        <w:br/>
        <w:br/>
        <w:t>编辑于  2020-03-20 18:10:18</w:t>
        <w:br/>
        <w:br/>
        <w:br/>
        <w:t xml:space="preserve">  我实在太菜了，问的不算很难，但是我答的不好 </w:t>
        <w:br/>
        <w:br/>
        <w:br/>
        <w:t xml:space="preserve">  面试官很好 </w:t>
        <w:br/>
        <w:br/>
        <w:br/>
        <w:br/>
        <w:br/>
        <w:br/>
        <w:br/>
        <w:br/>
        <w:br/>
        <w:br/>
        <w:br/>
        <w:br/>
        <w:t xml:space="preserve">  时长四十分钟，直接问问题，没有自我介绍 </w:t>
        <w:br/>
        <w:br/>
        <w:br/>
        <w:br/>
        <w:br/>
        <w:br/>
        <w:t xml:space="preserve">  1、Hashmap的扩容机制原理，只说了1.5倍扩，因为原理我忘了 </w:t>
        <w:br/>
        <w:br/>
        <w:br/>
        <w:t xml:space="preserve">  2、项目中用的啥JVM收集器，内存回收的机制，新生代老年代的两种算法，两种算法各有啥缺点，有没有搞过JVM调优（调优完全不会） </w:t>
        <w:br/>
        <w:br/>
        <w:br/>
        <w:t xml:space="preserve">  3、算法题：让我又做了一遍笔试第一题（因为他看到我的笔试试卷，知道我第一题没做出来） </w:t>
        <w:br/>
        <w:br/>
        <w:br/>
        <w:t xml:space="preserve">  4、Mysql的索引优化接触过没，一条update的语句执行过程 </w:t>
        <w:br/>
        <w:br/>
        <w:br/>
        <w:t xml:space="preserve">  5、输入URL后发生了啥，如果网络不好，按照TCP协议里会怎么样，我答的是会丢包，然后超时重传，然后问我重传的时间多少，我直接说忘了 </w:t>
        <w:br/>
        <w:br/>
        <w:br/>
        <w:t xml:space="preserve">  6、类加载机制说一下 </w:t>
        <w:br/>
        <w:br/>
      </w:r>
    </w:p>
    <w:p>
      <w:r>
        <w:t>**********************************第279篇*************************************</w:t>
      </w:r>
    </w:p>
    <w:p>
      <w:r>
        <w:t>美团后台开发Java 实习面经</w:t>
        <w:br/>
        <w:br/>
        <w:t>编辑于  2020-03-20 16:37:26</w:t>
        <w:br/>
        <w:br/>
        <w:br/>
        <w:t xml:space="preserve"> 第一次视频面试  菜哭了  感谢美团帮我找不足 </w:t>
        <w:br/>
        <w:br/>
        <w:br/>
        <w:br/>
        <w:t xml:space="preserve"> 编程题：手写一个栈实现 </w:t>
        <w:br/>
        <w:t xml:space="preserve"> 编程题：表达式求值利用栈 </w:t>
        <w:br/>
        <w:t xml:space="preserve"> 编程题：找到树中两个节点的最短路径 </w:t>
        <w:br/>
        <w:t xml:space="preserve"> ThreadLocal  实现原理  作用 </w:t>
        <w:br/>
        <w:t xml:space="preserve"> Mysql 乐观锁 悲观锁 </w:t>
        <w:br/>
        <w:t xml:space="preserve"> Mysql的B+树结构 </w:t>
        <w:br/>
        <w:t xml:space="preserve"> synchronize  以及锁的优化 轻量级锁  偏向锁 重量级锁 </w:t>
        <w:br/>
        <w:br/>
        <w:br/>
        <w:br/>
        <w:t xml:space="preserve"> </w:t>
        <w:br/>
        <w:br/>
        <w:br/>
        <w:t>面试官问最近用Java 做什么项目 我说网上商城  他直接笑了😂</w:t>
        <w:br/>
        <w:br/>
        <w:br/>
        <w:br/>
        <w:br/>
        <w:br/>
        <w:t xml:space="preserve"> </w:t>
        <w:br/>
        <w:br/>
        <w:br/>
        <w:t xml:space="preserve">非科班的菜鸡 第一次面试经验 </w:t>
        <w:br/>
        <w:br/>
      </w:r>
    </w:p>
    <w:p>
      <w:r>
        <w:t>**********************************第280篇*************************************</w:t>
      </w:r>
    </w:p>
    <w:p>
      <w:r>
        <w:t>美团后端Java面试一面面经</w:t>
        <w:br/>
        <w:br/>
        <w:t>编辑于  2020-03-20 16:35:33</w:t>
        <w:br/>
        <w:br/>
        <w:br/>
        <w:t xml:space="preserve">  本人双非野鸡大学+菜鸟一枚。在大四上半年做了半年产品，然后脑子一热的，觉得还是想做技术，就辞职重新面试。 </w:t>
        <w:br/>
        <w:br/>
        <w:br/>
        <w:t xml:space="preserve"> 参加一轮美团笔试。写了两个半道题，一道都没AC，但是得到了美团面试官给予的机会，特此记录一下，给同在求职的人分享一点经验。 </w:t>
        <w:br/>
        <w:br/>
        <w:br/>
        <w:t xml:space="preserve">  具体面试流程如下： </w:t>
        <w:br/>
        <w:br/>
        <w:br/>
        <w:t xml:space="preserve">  1.自我介绍 </w:t>
        <w:br/>
        <w:br/>
        <w:br/>
        <w:t xml:space="preserve">  2.从Java基础开始，集合类、多线程、反射机制、JVM 这是问到的东西，都是一大块一大块的，全是自由发挥，能讲多深就讲多深的那种，中间会穿插的提出问题或场景，以下都是如此。 </w:t>
        <w:br/>
        <w:br/>
        <w:br/>
        <w:t xml:space="preserve">  2.数据库：索引，MySQL引擎、事务。 </w:t>
        <w:br/>
        <w:br/>
        <w:br/>
        <w:t xml:space="preserve">  3.计算机操作系统：乐观锁、悲观锁、死锁条件、缓存机制。 </w:t>
        <w:br/>
        <w:br/>
        <w:br/>
        <w:t xml:space="preserve">  4.框架类：spring redis </w:t>
        <w:br/>
        <w:br/>
        <w:br/>
        <w:t xml:space="preserve">  5.计算机网络 </w:t>
        <w:br/>
        <w:br/>
        <w:br/>
        <w:t xml:space="preserve">  6.设计模式 </w:t>
        <w:br/>
        <w:br/>
        <w:br/>
        <w:t xml:space="preserve"> 7.手撕一道代码：属于leetcode偏简单的，可能笔试不好吧。 </w:t>
        <w:br/>
        <w:br/>
        <w:br/>
        <w:t xml:space="preserve">  总结：都是开放性题目，能说多少说多少的那种。例如：面试官问</w:t>
        <w:br/>
        <w:t xml:space="preserve"> ：你对计算机网络了解多少？基本上能够看出一个人的深度。整体面试氛围十分之融洽，丝毫不为难你，说不了的就过。 </w:t>
        <w:br/>
        <w:br/>
        <w:br/>
        <w:t xml:space="preserve">  基本上应该是凉了。但是不失为一次很好的面试经历，能够了解到自己的深度。 </w:t>
        <w:br/>
        <w:br/>
        <w:br/>
        <w:t xml:space="preserve"> 最后再次感谢美团给予我的面试机会。也感谢面试哥一直听我逼逼叨叨一个多小时。 </w:t>
        <w:br/>
        <w:br/>
        <w:br/>
        <w:br/>
        <w:br/>
      </w:r>
    </w:p>
    <w:p>
      <w:r>
        <w:t>**********************************第281篇*************************************</w:t>
      </w:r>
    </w:p>
    <w:p>
      <w:r>
        <w:t>3.20 美团后端开发一面面经</w:t>
        <w:br/>
        <w:br/>
        <w:t>编辑于  2020-03-20 16:13:23</w:t>
        <w:br/>
        <w:br/>
        <w:br/>
        <w:t xml:space="preserve">  全程半小时左右，首先自我介绍居然网卡了，就直接跳过开始手撕代码了。题目是合并两个有序数组，一看题目觉得稳了</w:t>
        <w:br/>
        <w:t xml:space="preserve"> 😂结果编译报错，面试官直接让解释思路就行。</w:t>
        <w:br/>
        <w:br/>
        <w:br/>
        <w:t>1、进程和线程有什么区别；</w:t>
        <w:br/>
        <w:br/>
        <w:br/>
        <w:t>2、进程间如何通信，线程间如何通信；</w:t>
        <w:br/>
        <w:br/>
        <w:br/>
        <w:t>3、怎么理解线程共享内存产生的安全问题，如何解决；</w:t>
        <w:br/>
        <w:br/>
        <w:br/>
        <w:t>4、更熟悉Java还是c++，c++会有线程安全问题吗；</w:t>
        <w:br/>
        <w:br/>
        <w:br/>
        <w:t>5、说一下悲观锁和乐观锁，分别在什么情况下使用；</w:t>
        <w:br/>
        <w:br/>
        <w:br/>
        <w:t>6、http和https有什么区别，https怎么加密，叙述加解密整个过程；</w:t>
        <w:br/>
        <w:br/>
        <w:br/>
        <w:t>7、TCP三次握手的过程；</w:t>
        <w:br/>
        <w:br/>
        <w:br/>
        <w:t>8、为什么要三次握手；</w:t>
        <w:br/>
        <w:br/>
        <w:br/>
        <w:t>9、session和cookie有什么区别；</w:t>
        <w:br/>
        <w:br/>
        <w:br/>
        <w:t>10、32位操作系统的最大内存是多少；</w:t>
        <w:br/>
        <w:br/>
        <w:br/>
        <w:t>11、堆和栈有什么区别；</w:t>
        <w:br/>
        <w:br/>
        <w:br/>
        <w:t>12、介绍大学做过的东西；</w:t>
        <w:br/>
        <w:br/>
        <w:br/>
        <w:t>13、大学里的收获，对考研和工作之间的理解。</w:t>
        <w:br/>
        <w:br/>
        <w:br/>
        <w:t>感觉没有之前面经里那么恐怖，全程还是比较愉快的，许个愿嘻嘻。</w:t>
        <w:br/>
        <w:br/>
      </w:r>
    </w:p>
    <w:p>
      <w:r>
        <w:t>**********************************第282篇*************************************</w:t>
      </w:r>
    </w:p>
    <w:p>
      <w:r>
        <w:t>美团实习Java一面面经凉</w:t>
        <w:br/>
        <w:br/>
        <w:t>编辑于  2020-03-20 17:06:05</w:t>
        <w:br/>
        <w:br/>
        <w:br/>
        <w:t xml:space="preserve">  写个面经，攒攒人品。 </w:t>
        <w:br/>
        <w:br/>
        <w:br/>
        <w:t xml:space="preserve">  首先说一下 面试官很准时，真的是卡点进来的。 </w:t>
        <w:br/>
        <w:br/>
        <w:br/>
        <w:br/>
        <w:br/>
        <w:br/>
        <w:t xml:space="preserve">  上来先撸代码-二叉树翻转（将原二叉树变为镜像二叉树），剑指offer上的题，比较容易， </w:t>
        <w:br/>
        <w:br/>
        <w:br/>
        <w:t xml:space="preserve">  然后问了ArrayList，LinkedList， </w:t>
        <w:br/>
        <w:br/>
        <w:br/>
        <w:t xml:space="preserve">  然后，HashMap，ConcurrentHashMap， </w:t>
        <w:br/>
        <w:br/>
        <w:br/>
        <w:t xml:space="preserve">  然后，你知道哪些垃圾回收器。。。没答上来， </w:t>
        <w:br/>
        <w:br/>
        <w:br/>
        <w:t xml:space="preserve">  然后，你知道Full GC吗。。。不知道， </w:t>
        <w:br/>
        <w:br/>
        <w:br/>
        <w:t xml:space="preserve">  然后，你知道新生代、老年代吗， </w:t>
        <w:br/>
        <w:br/>
        <w:br/>
        <w:t xml:space="preserve">  然后，springMVC中request请求经历的过程， </w:t>
        <w:br/>
        <w:br/>
        <w:br/>
        <w:t xml:space="preserve">  然后，MySQL查询非常慢时，如何排查原因， </w:t>
        <w:br/>
        <w:br/>
        <w:br/>
        <w:t xml:space="preserve">  然后，你有什么想问的吗。。。 </w:t>
        <w:br/>
        <w:br/>
        <w:br/>
        <w:t xml:space="preserve">  唉，凉了，我太菜了🙃 </w:t>
        <w:br/>
        <w:br/>
      </w:r>
    </w:p>
    <w:p>
      <w:r>
        <w:t>**********************************第283篇*************************************</w:t>
      </w:r>
    </w:p>
    <w:p>
      <w:r>
        <w:t>美团后台一面</w:t>
        <w:br/>
        <w:br/>
        <w:t>编辑于  2020-03-19 21:46:05</w:t>
        <w:br/>
        <w:br/>
        <w:br/>
        <w:t xml:space="preserve">  发出来攒人品。 </w:t>
        <w:br/>
        <w:br/>
        <w:br/>
        <w:br/>
        <w:br/>
        <w:br/>
        <w:t xml:space="preserve">  1，聊项目，很具体，你说什么都会被问到，说的好会很加分，一定把项目吃透。从架构思路，技术选型，遇到的困难，怎么解决的，还存在哪些不足等等 </w:t>
        <w:br/>
        <w:br/>
        <w:br/>
        <w:t xml:space="preserve">  2，redis的理解，特点，数据结构 </w:t>
        <w:br/>
        <w:br/>
        <w:br/>
        <w:t xml:space="preserve"> 3，微博热搜可以怎么实现 </w:t>
        <w:br/>
        <w:br/>
        <w:br/>
        <w:t xml:space="preserve">  4，mysql存储引擎的对比，索引，事务 </w:t>
        <w:br/>
        <w:br/>
        <w:br/>
        <w:t xml:space="preserve">  5，Java集合类讲一讲 </w:t>
        <w:br/>
        <w:br/>
        <w:br/>
        <w:t xml:space="preserve">  6，Java并发工具，ConcurrentHashMap为什么就线程安全，volatile的应用，是否支持并发写 </w:t>
        <w:br/>
        <w:br/>
        <w:br/>
        <w:t xml:space="preserve">  7，代码：打印n以内素数，找出出现一次的数字 </w:t>
        <w:br/>
        <w:br/>
        <w:br/>
        <w:t xml:space="preserve">  8，聊了聊笔试第一题 </w:t>
        <w:br/>
        <w:br/>
        <w:br/>
        <w:br/>
        <w:br/>
        <w:br/>
        <w:t xml:space="preserve">  总结： </w:t>
        <w:br/>
        <w:br/>
        <w:br/>
        <w:t xml:space="preserve">  之前有听过说 问答环节ok，代码题就简单，反之困难，感觉确实有点道理。 </w:t>
        <w:br/>
        <w:br/>
        <w:br/>
        <w:t xml:space="preserve">  把项目吃透，各个角度都自己练习的去回答，然后常问的MySQL、JUC、JVM好好理解，要有超出面经的自己的理解，才会让人觉得你不是只背面经。 </w:t>
        <w:br/>
        <w:br/>
        <w:br/>
        <w:br/>
        <w:br/>
        <w:br/>
        <w:t xml:space="preserve">  期待二面。 </w:t>
        <w:br/>
        <w:br/>
      </w:r>
    </w:p>
    <w:p>
      <w:r>
        <w:t>**********************************第284篇*************************************</w:t>
      </w:r>
    </w:p>
    <w:p>
      <w:r>
        <w:t>美团校招后端开发一面2020/03/19</w:t>
        <w:br/>
        <w:br/>
        <w:t>发布于  2020-03-19 20:14:44</w:t>
        <w:br/>
        <w:br/>
        <w:t>美团技术面第一轮 2020/03/19</w:t>
        <w:br/>
        <w:t xml:space="preserve"> 算法题：</w:t>
        <w:br/>
        <w:t xml:space="preserve">     问我数据结构和算法怎么样，我说一般般。</w:t>
        <w:br/>
        <w:t xml:space="preserve">     然后给了我一个 二叉树最深路径的题...</w:t>
        <w:br/>
        <w:t xml:space="preserve">     选题过程问了快排的最好情况和最坏情况的时间复杂和空间复杂</w:t>
        <w:br/>
        <w:t xml:space="preserve"> 技术：（看我简历用的java多，然后就问的java相关，问的顺序忘了）</w:t>
        <w:br/>
        <w:t xml:space="preserve"> 1. HashMap 与 ConcurrentHashMap</w:t>
        <w:br/>
        <w:t xml:space="preserve"> 2. ThreadLocal</w:t>
        <w:br/>
        <w:t xml:space="preserve"> 3. 线程池的种类与参数</w:t>
        <w:br/>
        <w:t xml:space="preserve"> 4. MySQL与MongoDB的区别</w:t>
        <w:br/>
        <w:t xml:space="preserve"> 5. Spring AOP</w:t>
        <w:br/>
        <w:t xml:space="preserve"> 6. 线程同步 </w:t>
        <w:br/>
        <w:t xml:space="preserve"> 7. 项目相关</w:t>
        <w:br/>
        <w:br/>
        <w:t xml:space="preserve"> 自我感觉： 凉</w:t>
        <w:br/>
        <w:br/>
      </w:r>
    </w:p>
    <w:p>
      <w:r>
        <w:t>**********************************第285篇*************************************</w:t>
      </w:r>
    </w:p>
    <w:p>
      <w:r>
        <w:t>美团后台一面面经</w:t>
        <w:br/>
        <w:br/>
        <w:t>编辑于  2020-03-19 16:27:10</w:t>
        <w:br/>
        <w:br/>
        <w:t>写面经，攒人品哦</w:t>
        <w:br/>
        <w:t xml:space="preserve"> 经历无数挫折的我，又回来了。</w:t>
        <w:br/>
        <w:br/>
        <w:t xml:space="preserve"> 好话要写前面:美团面试真的是体验超级好，有说有笑，面试官还给你讲解。赞！</w:t>
        <w:br/>
        <w:t xml:space="preserve"> 下面开始正题:</w:t>
        <w:br/>
        <w:t xml:space="preserve"> 常规自我介绍</w:t>
        <w:br/>
        <w:t xml:space="preserve"> 撸代码:</w:t>
        <w:br/>
        <w:t xml:space="preserve"> 反转字符串</w:t>
        <w:br/>
        <w:t xml:space="preserve"> 反转部分字符串</w:t>
        <w:br/>
        <w:t xml:space="preserve"> 讲过程：二叉树层次遍历</w:t>
        <w:br/>
        <w:t xml:space="preserve"> 接下来就是照着简历问：</w:t>
        <w:br/>
        <w:t xml:space="preserve"> 计算机网络七层模型</w:t>
        <w:br/>
        <w:t xml:space="preserve"> TCP，udp区别，四次挥手</w:t>
        <w:br/>
        <w:t xml:space="preserve"> 操作系统进程，线程区别</w:t>
        <w:br/>
        <w:t xml:space="preserve"> 进程通信方式</w:t>
        <w:br/>
        <w:t xml:space="preserve"> 容器：currenthashmap</w:t>
        <w:br/>
        <w:t xml:space="preserve"> 聊到了锁，synchronized,volatile，lock</w:t>
        <w:br/>
        <w:t xml:space="preserve"> 数据库索引b+树</w:t>
        <w:br/>
        <w:t xml:space="preserve"> select的过程</w:t>
        <w:br/>
        <w:t xml:space="preserve"> 联表查询，覆盖索引</w:t>
        <w:br/>
        <w:t xml:space="preserve"> 意向锁</w:t>
        <w:br/>
        <w:t xml:space="preserve"> springbean的生命周期</w:t>
        <w:br/>
        <w:t xml:space="preserve"> spring注册bean，怎么才能判断所有都注册完？有个函数接口忘了叫啥了，大家可以搜搜</w:t>
        <w:br/>
        <w:t xml:space="preserve"> solr的使用</w:t>
        <w:br/>
        <w:t xml:space="preserve"> linux常用命令，cat，awk,sort使用</w:t>
        <w:br/>
        <w:t xml:space="preserve"> redis,rdb,aof，主从复制</w:t>
        <w:br/>
        <w:t xml:space="preserve"> 分布式锁实现</w:t>
        <w:br/>
        <w:t xml:space="preserve"> 场景题：建表，一个主表，一个从表，还有个redis，当传给redis失败后，怎么办。</w:t>
        <w:br/>
        <w:t xml:space="preserve"> 我讲了本地消息表，还给讲错了，热心的面试官给我详细讲了讲。</w:t>
        <w:br/>
        <w:t xml:space="preserve"> mybatis的#和$区别</w:t>
        <w:br/>
        <w:t xml:space="preserve"> 差不多就这些了，面了一个小时左右。</w:t>
        <w:br/>
        <w:t xml:space="preserve"> 期待二面，加油💪</w:t>
        <w:br/>
      </w:r>
    </w:p>
    <w:p>
      <w:r>
        <w:t>**********************************第286篇*************************************</w:t>
      </w:r>
    </w:p>
    <w:p>
      <w:r>
        <w:t>美团后端一面面经</w:t>
        <w:br/>
        <w:br/>
        <w:t>编辑于  2020-03-19 15:41:08</w:t>
        <w:br/>
        <w:br/>
        <w:t>今天下午面了美团的后端开发，感觉问的问题好少，因为楼主本科是金融的，没什么好的项目，项目只写了一个python爬虫。首先问了我写这个爬虫的大致框架，然后问了爬虫过程中遇到了什么问题，比如反爬虫怎么解决（代理池），数据怎么处理（回答没处理😅）</w:t>
        <w:br/>
        <w:br/>
        <w:t>然后是你了解JAVA吗（不了解，只会C++）</w:t>
        <w:br/>
        <w:t>你自学过程中看了哪些书（C++ Primer、UNIX环境高级编程等）</w:t>
        <w:br/>
        <w:t>你了解TCP吗？（比较了解）</w:t>
        <w:br/>
        <w:t>详细介绍下七层模型？</w:t>
        <w:br/>
        <w:t>比如有一个HTTP请求，是怎么通过这些模型的？</w:t>
        <w:br/>
        <w:t>你在学习中有什么问题吗？（嘴贱，讲到学习POLL，EPOOL很麻烦）</w:t>
        <w:br/>
        <w:t>好，介绍一下什么是EPOOL？</w:t>
        <w:br/>
        <w:t>EPOLL与POLL的区别？（遍历与非便利？面试官说意思理解到了，还差点了解）</w:t>
        <w:br/>
        <w:t>谈谈多路复用，为什么要多路复用？</w:t>
        <w:br/>
        <w:br/>
        <w:t>后面是些闲聊了，比如兴趣爱好，学的金融为什么要选择来互联网这些？然后做一道编程题，链表的插入排序</w:t>
        <w:br/>
        <w:t>最后是我又没有什么想问的。</w:t>
        <w:br/>
        <w:t>我只面了40分钟，问题也好少，有点方。希望能收到二面吧，跨专业太艰难了，明明感觉笔试还行，就是收不到几个面试。</w:t>
        <w:br/>
      </w:r>
    </w:p>
    <w:p>
      <w:r>
        <w:t>**********************************第287篇*************************************</w:t>
      </w:r>
    </w:p>
    <w:p>
      <w:r>
        <w:t>美团后端开发实习一面面经</w:t>
        <w:br/>
        <w:br/>
        <w:t>编辑于  2020-03-19 14:33:45</w:t>
        <w:br/>
        <w:br/>
        <w:br/>
        <w:t>211本硕 实验室用C/C++不用java 自学java半年左右  面试时长90分钟 部门是到店业务？？不懂</w:t>
        <w:br/>
        <w:br/>
        <w:br/>
        <w:t>1.讲讲你的项目</w:t>
        <w:br/>
        <w:br/>
        <w:br/>
        <w:t>2.讲讲你用netty干了什么</w:t>
        <w:br/>
        <w:br/>
        <w:br/>
        <w:t>3.讲讲netty怎么提升的性能</w:t>
        <w:br/>
        <w:br/>
        <w:br/>
        <w:t>4.讲讲你项目的数据库设计思路（这个题真的我太懵了，太发散，但是最后他说其实就是想问我用的是第几范式，反正这个我真的就胡说一通，凉就凉这儿了）</w:t>
        <w:br/>
        <w:br/>
        <w:br/>
        <w:t xml:space="preserve">  5.你开发用于登录功能的时候怎么保证的刷新后登录状态不变（我说用到cookie和session结合，互传sessionid校验） </w:t>
        <w:br/>
        <w:br/>
        <w:br/>
        <w:t xml:space="preserve">  6.你这种方法不安全，cookie被劫持怎么办（我说我这小本生意，小项目，不需要考虑劫持，他说，emmm，也是hhh） </w:t>
        <w:br/>
        <w:br/>
        <w:br/>
        <w:t xml:space="preserve">  7.问基础，讲一下hashmap（扩容机制讲一下） </w:t>
        <w:br/>
        <w:br/>
        <w:br/>
        <w:t xml:space="preserve">  8.如果持续增大，怎么扩容，（</w:t>
        <w:br/>
        <w:t xml:space="preserve"> 我说用resize加桶，但是我应该说一下扩大一倍的，忘说了 应该有瑕疵） </w:t>
        <w:br/>
        <w:br/>
        <w:br/>
        <w:t xml:space="preserve">  9.hashmap为啥会有线程安全问题（感谢一个老哥的面经，我今天早上刚看了，扯了一下1.7的头插，1.8的尾插，死链） </w:t>
        <w:br/>
        <w:br/>
        <w:br/>
        <w:t xml:space="preserve">  10.有了尾插法线程安全问题解决了吗（我说没有，只要存在put碰撞，就会有，我感觉我说的有点假大空） </w:t>
        <w:br/>
        <w:br/>
        <w:br/>
        <w:t xml:space="preserve">  11.concurrenthashmap是怎么解决这个问题的（我说1,7用的reentrantlock 加锁1.8用的synchronized锁和cas算法） </w:t>
        <w:br/>
        <w:br/>
        <w:br/>
        <w:t xml:space="preserve">  12.jvm堆的结构划分（我说分了新生代和老年代 不知道说的对不对） </w:t>
        <w:br/>
        <w:br/>
        <w:br/>
        <w:t xml:space="preserve">  13.新生代和老年代的gc算法（我说新生代死的多，用复制，老年代用标记整理清除） </w:t>
        <w:br/>
        <w:br/>
        <w:br/>
        <w:t xml:space="preserve">  14.新生代怎么转入老年代的（1.复制算法，2，大对象直接进，3，年龄计数器） </w:t>
        <w:br/>
        <w:br/>
        <w:br/>
        <w:t xml:space="preserve">  15.又问数据库。。。 问数据库索引的原理和优缺点（死记硬背的东西讲了一波） </w:t>
        <w:br/>
        <w:br/>
        <w:br/>
        <w:t xml:space="preserve">  16.建索引的策略（常查询数据建索引，较长的数据列键前缀索引，索引这一块我真没用过，我也给他实话实话没用过这都是死记硬背） </w:t>
        <w:br/>
        <w:br/>
        <w:br/>
        <w:t xml:space="preserve">  因为是电话面试，所以没有撕代码。。 </w:t>
        <w:br/>
        <w:br/>
        <w:br/>
        <w:t xml:space="preserve">  总结：我觉得前面问项目的真的没答好，项目还是要好好熟悉 诶…… 菜就是原罪，凉就凉吧，好好学习吧。 </w:t>
        <w:br/>
        <w:br/>
      </w:r>
    </w:p>
    <w:p>
      <w:r>
        <w:t>**********************************第288篇*************************************</w:t>
      </w:r>
    </w:p>
    <w:p>
      <w:r>
        <w:t>热腾腾美团1面面经</w:t>
        <w:br/>
        <w:br/>
        <w:t>编辑于  2020-03-18 19:44:55</w:t>
        <w:br/>
        <w:br/>
        <w:br/>
        <w:t xml:space="preserve"> 输入URL之后的过程 </w:t>
        <w:br/>
        <w:t xml:space="preserve"> OSI七层协议作用 </w:t>
        <w:br/>
        <w:t xml:space="preserve"> http怎么与tcp通信 </w:t>
        <w:br/>
        <w:t xml:space="preserve"> tcp三次握手，两次不行吗 </w:t>
        <w:br/>
        <w:t xml:space="preserve"> 算法题：括号匹配 </w:t>
        <w:br/>
        <w:br/>
        <w:br/>
        <w:t xml:space="preserve">    接口和类 </w:t>
        <w:br/>
        <w:t xml:space="preserve">   </w:t>
        <w:br/>
        <w:br/>
        <w:br/>
        <w:t xml:space="preserve">    为啥重写hashcode和equals方法 </w:t>
        <w:br/>
        <w:t xml:space="preserve">   </w:t>
        <w:br/>
        <w:t xml:space="preserve"> hashmap </w:t>
        <w:br/>
        <w:t xml:space="preserve"> 设计mysql，行政区划分，省市乡镇，如果有新的组织结构：学校、公司等加入，如何扩展。 </w:t>
        <w:br/>
        <w:t xml:space="preserve"> synchronized原理 </w:t>
        <w:br/>
        <w:br/>
        <w:br/>
        <w:t xml:space="preserve">  我找的后端开发</w:t>
        <w:br/>
        <w:t xml:space="preserve"> 🤗</w:t>
        <w:br/>
        <w:br/>
        <w:br/>
        <w:t xml:space="preserve">  到店结算部门，部门30+人，分三个业务一个应用，主要解决买卖过程中的清单结算问题。 </w:t>
        <w:br/>
        <w:br/>
        <w:br/>
        <w:t xml:space="preserve">  整个过程40min左右。面试的是一个说话很轻，很慢条斯理的小哥</w:t>
        <w:br/>
        <w:t xml:space="preserve"> 🤗整个过程还会提示你需要怎么去思考，不会催着你怼你。过程很轻松，给我的感觉很好，当然也不排除我啥也没答对人家包容我🤐</w:t>
        <w:br/>
        <w:br/>
        <w:br/>
        <w:t xml:space="preserve">  希望有二面，fighting</w:t>
        <w:br/>
        <w:t xml:space="preserve"> 🤗</w:t>
        <w:br/>
        <w:br/>
      </w:r>
    </w:p>
    <w:p>
      <w:r>
        <w:t>**********************************第289篇*************************************</w:t>
      </w:r>
    </w:p>
    <w:p>
      <w:r>
        <w:t>美团实习一面面经 许愿二面</w:t>
        <w:br/>
        <w:br/>
        <w:t>编辑于  2020-03-18 20:16:42</w:t>
        <w:br/>
        <w:br/>
        <w:t xml:space="preserve"> 笔试咋样？ </w:t>
        <w:br/>
        <w:t xml:space="preserve"> 项目的事情（20多分钟） </w:t>
        <w:br/>
        <w:t xml:space="preserve"> 排序算法经常用哪一种？ </w:t>
        <w:br/>
        <w:t xml:space="preserve"> 快速排序、冒泡的时间复杂度，稳定度 </w:t>
        <w:br/>
        <w:t xml:space="preserve"> tcp/udp的特点？什么叫面向连接的？慢开始，拥塞控制，快开始 </w:t>
        <w:br/>
        <w:t xml:space="preserve"> 七层协议？ </w:t>
        <w:br/>
        <w:t xml:space="preserve"> 路由器是干啥的？ </w:t>
        <w:br/>
        <w:t xml:space="preserve"> 线程和进程的区别？ </w:t>
        <w:br/>
        <w:t xml:space="preserve"> 如果有一个很大的数据，请问是线程好还是进程好？ </w:t>
        <w:br/>
        <w:t xml:space="preserve">  </w:t>
        <w:br/>
      </w:r>
    </w:p>
    <w:p>
      <w:r>
        <w:t>**********************************第290篇*************************************</w:t>
      </w:r>
    </w:p>
    <w:p>
      <w:r>
        <w:t>美团java后端一面</w:t>
        <w:br/>
        <w:br/>
        <w:t>编辑于  2020-03-18 16:55:26</w:t>
        <w:br/>
        <w:br/>
        <w:br/>
        <w:t xml:space="preserve">  1. 说一说计算机网络的七层结构 </w:t>
        <w:br/>
        <w:br/>
        <w:br/>
        <w:t xml:space="preserve">  2. 讲一讲TCP和UDP的区别，为什么是TCP三次握手，四次挥手？为什么是三次？ </w:t>
        <w:br/>
        <w:br/>
        <w:br/>
        <w:t xml:space="preserve">  3. TCP中的timewait是做什么的？(指的是四次挥手的那个等待时长，我听成了timeout，想给自己两个大嘴巴) </w:t>
        <w:br/>
        <w:br/>
        <w:br/>
        <w:t xml:space="preserve">  4. 说一说java内存区域 </w:t>
        <w:br/>
        <w:br/>
        <w:br/>
        <w:t xml:space="preserve">  5. 说一说垃圾回收 </w:t>
        <w:br/>
        <w:br/>
        <w:br/>
        <w:t xml:space="preserve">  6. 调大老年代对新生代有什么影响？调大新生代对老年代有什么影响？(唉，这个没想过，哪位大佬知道告诉一下) </w:t>
        <w:br/>
        <w:br/>
        <w:br/>
        <w:t xml:space="preserve">  7. mysql的事务隔离级别？ </w:t>
        <w:br/>
        <w:br/>
        <w:br/>
        <w:t xml:space="preserve">  8. spring的事务传播行为?有没有分析过为什么自己的事务要用这种事务传播行为？（一直都是用默认的Requeired，真是没想过这问题） </w:t>
        <w:br/>
        <w:br/>
        <w:br/>
        <w:t xml:space="preserve">  9. 项目中遇到了什么问题？ </w:t>
        <w:br/>
        <w:br/>
        <w:br/>
        <w:t xml:space="preserve">  10. 给了一道算法题，现场做一下（不难，和面试官说了一下思路，思路也对，样例也过了，就是没A过去，遇到一些特殊的样例就跑出了问题，尴尬，如果能让我用本地编译器调一下该多好啊） </w:t>
        <w:br/>
        <w:br/>
        <w:br/>
        <w:t xml:space="preserve">  总体来说，面的不难，面试官人也很nice，不知道会不会有下一面，时长一个小时 </w:t>
        <w:br/>
        <w:br/>
      </w:r>
    </w:p>
    <w:p>
      <w:r>
        <w:t>**********************************第291篇*************************************</w:t>
      </w:r>
    </w:p>
    <w:p>
      <w:r>
        <w:t>美团二面面经，许愿三面</w:t>
        <w:br/>
        <w:br/>
        <w:t>编辑于  2020-03-19 10:50:26</w:t>
        <w:br/>
        <w:br/>
        <w:br/>
        <w:t xml:space="preserve">  一面： </w:t>
        <w:br/>
        <w:br/>
        <w:br/>
        <w:t xml:space="preserve">  真实记不清了，虽然就是昨天，问的比较少，都是基础，最后有个算法题返回最长重复子串，写了个dp，不知道为什么substring时一直越界，可能哪里没写好，面试官让我讲了思路就跳过了。 </w:t>
        <w:br/>
        <w:br/>
        <w:br/>
        <w:t xml:space="preserve">  二面： </w:t>
        <w:br/>
        <w:br/>
        <w:br/>
        <w:t xml:space="preserve">  才面完，总长一个小时，勉强还有点印象，每次都记不住面试内容，只记得这些了</w:t>
        <w:br/>
        <w:t xml:space="preserve"> 😂</w:t>
        <w:br/>
        <w:br/>
        <w:br/>
        <w:t xml:space="preserve">  1.mysql对于可重复读实现方式（说了MVVC的原理，但被问到具体MVVC的快照如何对不同隔离级别产生影响时不清楚了） </w:t>
        <w:br/>
        <w:br/>
        <w:br/>
        <w:t xml:space="preserve">  2.synchronize和lock区别 </w:t>
        <w:br/>
        <w:br/>
        <w:br/>
        <w:t xml:space="preserve">  3.索引失效情况 </w:t>
        <w:br/>
        <w:br/>
        <w:br/>
        <w:t xml:space="preserve">  4.最近在看什么书 </w:t>
        <w:br/>
        <w:br/>
        <w:br/>
        <w:t xml:space="preserve">  5.一道算法，给定一个链表生成多叉树，结构有点复杂，每个节点属性还有list，有点难，做了大概近半个小时，感觉也没完全实现功能，面试官听了思路就结束了。 </w:t>
        <w:br/>
        <w:br/>
        <w:br/>
        <w:t xml:space="preserve">  6.看过什么源码，说了JUC，然后问了AQS(真实不会，只知道是双向队列)、又问知道哪些，说concurrenthashmap和Atomic类（其实atomic类用的少，记不清了）然后被问了atomic，只记得cas了</w:t>
        <w:br/>
        <w:t xml:space="preserve"> 😂</w:t>
        <w:br/>
        <w:br/>
        <w:br/>
        <w:t>7.volatile作用</w:t>
        <w:br/>
        <w:br/>
        <w:br/>
        <w:t>补充</w:t>
        <w:br/>
        <w:br/>
        <w:br/>
        <w:t>8.设计一个LRU，说了双向链表加hashmap，问了下实现原理</w:t>
        <w:br/>
        <w:br/>
        <w:br/>
        <w:t xml:space="preserve">  9.垃圾回收算法 </w:t>
        <w:br/>
        <w:br/>
        <w:br/>
        <w:t>10.CMS工作原理，能不能不停止工作线程运行？为什么？（不清楚能不能不停，感觉是不能，G1都不能，那应该就不能吧）</w:t>
        <w:br/>
        <w:br/>
        <w:br/>
        <w:br/>
        <w:t>11.synchronize和lock性能比较，当时说差不多，后面才想起来低并发下synchronize好，高并发lock好，太久没被问过这个都忘了</w:t>
        <w:br/>
        <w:br/>
        <w:br/>
        <w:t>感觉有丶凉啊，希望还能有三面吧</w:t>
        <w:br/>
        <w:br/>
        <w:br/>
        <w:t xml:space="preserve"> </w:t>
        <w:br/>
        <w:br/>
        <w:br/>
        <w:t>收到三面邀请了，希望明天能过吧😆</w:t>
        <w:br/>
        <w:br/>
      </w:r>
    </w:p>
    <w:p>
      <w:r>
        <w:t>**********************************第292篇*************************************</w:t>
      </w:r>
    </w:p>
    <w:p>
      <w:r>
        <w:t>美团开发一面凉经（没有问几个问题，难受）</w:t>
        <w:br/>
        <w:br/>
        <w:t>编辑于  2020-03-21 16:05:23</w:t>
        <w:br/>
        <w:br/>
        <w:t xml:space="preserve"> 大概花了四十分钟，跟我面试的这位非常和蔼可亲，说话节奏比较慢。（但是他好像网络不好，掉了三次= =） </w:t>
        <w:br/>
        <w:t xml:space="preserve"> 一开始十分钟：常规自我介绍，然后扒笔试做的前两道题，常规问题：知道为什么样例没通过吗，对于自己的算法觉得有什么问题，有什么新的思路了嘛？ </w:t>
        <w:br/>
        <w:br/>
        <w:t xml:space="preserve">  然后十分钟：现场写了一道比较简单的题，int输入一个数字，倒序输出。（这里我犯了很多小细节的错误，比如倒序for循环里面界限写错了） </w:t>
        <w:br/>
        <w:br/>
        <w:br/>
        <w:br/>
        <w:br/>
        <w:br/>
        <w:t xml:space="preserve">  然后开始问问题，可能前面扒代码花了太多时间（也可能是我凉了），没有问几个问题（想哭） </w:t>
        <w:br/>
        <w:br/>
        <w:br/>
        <w:br/>
        <w:t>十分钟都在问之前项目的内容：介绍一下这些项目，是做什么的。</w:t>
        <w:br/>
        <w:br/>
        <w:br/>
        <w:t>看你写了需求文档，还有画业务图那些，当时用的是些什么工具</w:t>
        <w:br/>
        <w:br/>
        <w:br/>
        <w:br/>
        <w:br/>
        <w:br/>
        <w:br/>
        <w:t xml:space="preserve">  五分钟小知识问答： </w:t>
        <w:br/>
        <w:br/>
        <w:br/>
        <w:t>数据库事务ACID，分别解释一下</w:t>
        <w:br/>
        <w:br/>
        <w:br/>
        <w:br/>
        <w:t xml:space="preserve">  数据库索引</w:t>
        <w:br/>
        <w:t xml:space="preserve"> </w:t>
        <w:br/>
        <w:br/>
        <w:br/>
        <w:t xml:space="preserve">  为什么用B树不用二叉树 </w:t>
        <w:br/>
        <w:br/>
        <w:br/>
        <w:t xml:space="preserve">  设计模式知道哪些，有实际运用过吗</w:t>
        <w:br/>
        <w:t xml:space="preserve"> </w:t>
        <w:br/>
        <w:br/>
        <w:br/>
        <w:t xml:space="preserve">  然后就没了（为什么别人的问题都有十几个啊喂!(生气）） </w:t>
        <w:br/>
        <w:br/>
        <w:br/>
        <w:br/>
        <w:br/>
        <w:br/>
        <w:t xml:space="preserve">  最后五分钟问我有没有什么想问他的，就简单聊了一下 </w:t>
        <w:br/>
        <w:br/>
        <w:br/>
        <w:t xml:space="preserve">  其他兄弟姐妹们加油！</w:t>
        <w:br/>
        <w:t xml:space="preserve"> over！</w:t>
        <w:br/>
        <w:br/>
        <w:t xml:space="preserve">   </w:t>
        <w:br/>
        <w:t xml:space="preserve">   </w:t>
        <w:br/>
        <w:t xml:space="preserve">   </w:t>
        <w:br/>
        <w:br/>
        <w:br/>
        <w:br/>
      </w:r>
    </w:p>
    <w:p>
      <w:r>
        <w:t>**********************************第293篇*************************************</w:t>
      </w:r>
    </w:p>
    <w:p>
      <w:r>
        <w:t>2020美团后端实习面经</w:t>
        <w:br/>
        <w:br/>
        <w:t>编辑于  2020-03-18 20:41:19</w:t>
        <w:br/>
        <w:br/>
        <w:br/>
        <w:t xml:space="preserve"> 之前也去面了at，各个部门加起来五次，但都是一面就挂了，之后收到了美团得一面邀请。 </w:t>
        <w:br/>
        <w:br/>
        <w:br/>
        <w:t xml:space="preserve">  发现自己还是很弱，现在只希望在面试过程中找不足，再去补足。 </w:t>
        <w:br/>
        <w:br/>
        <w:br/>
        <w:t xml:space="preserve">  要去做大量的准备，基础要夯实起来。 </w:t>
        <w:br/>
        <w:br/>
        <w:br/>
        <w:br/>
        <w:br/>
        <w:br/>
        <w:t xml:space="preserve">  这是我的第一篇面经，记录下来方便后续针对去学习，也给大家一个参考吧 </w:t>
        <w:br/>
        <w:br/>
        <w:br/>
        <w:br/>
        <w:br/>
        <w:br/>
        <w:t xml:space="preserve">  以下是我一面的问题（顺序记不太清了）：3.16  52min </w:t>
        <w:br/>
        <w:br/>
        <w:br/>
        <w:t xml:space="preserve">  自我介绍 </w:t>
        <w:br/>
        <w:br/>
        <w:br/>
        <w:t xml:space="preserve">  看了什么书，平时怎么学习新的知识？ </w:t>
        <w:br/>
        <w:br/>
        <w:br/>
        <w:t xml:space="preserve">  c++虚函数有什么用，应用场景有哪些？ </w:t>
        <w:br/>
        <w:br/>
        <w:br/>
        <w:t xml:space="preserve">  指针和引用的区别？ </w:t>
        <w:br/>
        <w:br/>
        <w:br/>
        <w:t xml:space="preserve">  一个数组，求所有的a+b=m的组合？时间o（n） ；深入：空间o（1）这个我也没有想出来； </w:t>
        <w:br/>
        <w:br/>
        <w:br/>
        <w:t xml:space="preserve">  lru是什么？好久没接触OS了，当时就没想起来是什么? </w:t>
        <w:br/>
        <w:br/>
        <w:br/>
        <w:t xml:space="preserve">  浏览器输入meituan.com 后具体发生了些什么？ </w:t>
        <w:br/>
        <w:br/>
        <w:br/>
        <w:t xml:space="preserve">  写一个单例模式。 </w:t>
        <w:br/>
        <w:br/>
        <w:br/>
        <w:t xml:space="preserve">  重载重写重定义是什么？ </w:t>
        <w:br/>
        <w:br/>
        <w:br/>
        <w:t xml:space="preserve">  问了两道笔试题，之后有没有什么想法？ </w:t>
        <w:br/>
        <w:br/>
        <w:br/>
        <w:t xml:space="preserve">  http状态码，502和504的区别。 </w:t>
        <w:br/>
        <w:br/>
        <w:br/>
        <w:t xml:space="preserve">  单链表 o（1)判断是否有环？ </w:t>
        <w:br/>
        <w:br/>
        <w:br/>
        <w:t xml:space="preserve">  os缓存机制怎么实现的？ </w:t>
        <w:br/>
        <w:br/>
        <w:br/>
        <w:t xml:space="preserve">  如何构造死锁？ </w:t>
        <w:br/>
        <w:br/>
        <w:br/>
        <w:t xml:space="preserve">  项目过程中遇到的问题，又是怎么去解决的？ </w:t>
        <w:br/>
        <w:br/>
        <w:br/>
        <w:t xml:space="preserve">  前++后++怎么重载的？ </w:t>
        <w:br/>
        <w:br/>
        <w:br/>
        <w:t xml:space="preserve">  哪些运算符可以重载？ </w:t>
        <w:br/>
        <w:br/>
        <w:br/>
        <w:t xml:space="preserve">  有什么要问面试官的？ </w:t>
        <w:br/>
        <w:br/>
        <w:br/>
        <w:br/>
        <w:br/>
        <w:br/>
        <w:t xml:space="preserve">  希望帮助到大家，也希望大家早日拿到心仪的offer。 </w:t>
        <w:br/>
        <w:br/>
      </w:r>
    </w:p>
    <w:p>
      <w:r>
        <w:t>**********************************第294篇*************************************</w:t>
      </w:r>
    </w:p>
    <w:p>
      <w:r>
        <w:t>美团春招Java一面面经</w:t>
        <w:br/>
        <w:br/>
        <w:t>编辑于  2020-03-18 12:31:34</w:t>
        <w:br/>
        <w:br/>
        <w:br/>
        <w:t xml:space="preserve">  55min </w:t>
        <w:br/>
        <w:br/>
        <w:br/>
        <w:t xml:space="preserve">  1.自我介绍，项目介绍 </w:t>
        <w:br/>
        <w:br/>
        <w:br/>
        <w:t xml:space="preserve">  2.平时怎么学Java的 </w:t>
        <w:br/>
        <w:br/>
        <w:br/>
        <w:t xml:space="preserve">  3.项目收获了什么 </w:t>
        <w:br/>
        <w:br/>
        <w:br/>
        <w:t xml:space="preserve">  4.项目遇到了什么难点 </w:t>
        <w:br/>
        <w:br/>
        <w:br/>
        <w:t xml:space="preserve">  5.跨域是什么，如何解决的 </w:t>
        <w:br/>
        <w:br/>
        <w:br/>
        <w:t xml:space="preserve">  6.Java集合的体系说一下 </w:t>
        <w:br/>
        <w:br/>
        <w:br/>
        <w:t xml:space="preserve">  7.list都有那些，那些是线程安全，为啥安全 </w:t>
        <w:br/>
        <w:br/>
        <w:br/>
        <w:t xml:space="preserve">  8.map有那些，那些是线程安全，为啥安全 </w:t>
        <w:br/>
        <w:br/>
        <w:br/>
        <w:t xml:space="preserve">  9.mysql有那些数据库 </w:t>
        <w:br/>
        <w:br/>
        <w:br/>
        <w:t xml:space="preserve">  10.事务隔离级别，innod用那个 </w:t>
        <w:br/>
        <w:br/>
        <w:br/>
        <w:t xml:space="preserve">  11.springmvc执行流程 </w:t>
        <w:br/>
        <w:br/>
        <w:br/>
        <w:t xml:space="preserve">  12.springboot自动配置原理 </w:t>
        <w:br/>
        <w:br/>
        <w:br/>
        <w:t xml:space="preserve">  13.spring的循环依赖 </w:t>
        <w:br/>
        <w:br/>
        <w:br/>
        <w:t xml:space="preserve">  14.redis与数据库的一致性 </w:t>
        <w:br/>
        <w:br/>
        <w:br/>
        <w:t xml:space="preserve">  15.quartz的多线程下如何保存一致 </w:t>
        <w:br/>
        <w:br/>
        <w:br/>
        <w:t xml:space="preserve">  16.线程的状态 </w:t>
        <w:br/>
        <w:br/>
        <w:br/>
        <w:t xml:space="preserve">  17.实现线程的方法 </w:t>
        <w:br/>
        <w:br/>
        <w:br/>
        <w:t xml:space="preserve">  18.线程池有哪几种实现方式 </w:t>
        <w:br/>
        <w:br/>
        <w:br/>
        <w:t xml:space="preserve">  19.调度线程池的原理 </w:t>
        <w:br/>
        <w:br/>
        <w:br/>
        <w:t xml:space="preserve">  20.自己创建线程池有哪些核心参数 </w:t>
        <w:br/>
        <w:br/>
        <w:br/>
        <w:t xml:space="preserve">  21.spring的bean有哪几种生命周期 </w:t>
        <w:br/>
        <w:br/>
        <w:br/>
        <w:t xml:space="preserve">  22.算法：给定一个有序递增数据，一个值K，找到最先等于k的下标（不用遍历的方法做出来） </w:t>
        <w:br/>
        <w:br/>
        <w:br/>
        <w:br/>
        <w:br/>
        <w:br/>
        <w:t xml:space="preserve">  不知道为啥感觉我这一面比其他人的简单。。。希望能有二面机会吧， </w:t>
        <w:br/>
        <w:br/>
        <w:br/>
        <w:br/>
        <w:br/>
      </w:r>
    </w:p>
    <w:p>
      <w:r>
        <w:t>**********************************第295篇*************************************</w:t>
      </w:r>
    </w:p>
    <w:p>
      <w:r>
        <w:t>美团后台开发一面面经</w:t>
        <w:br/>
        <w:br/>
        <w:t>编辑于  2020-03-18 11:44:58</w:t>
        <w:br/>
        <w:br/>
        <w:br/>
        <w:t xml:space="preserve">  全程120min。 </w:t>
        <w:br/>
        <w:br/>
        <w:br/>
        <w:t xml:space="preserve">  1.java的运行时数据区。 </w:t>
        <w:br/>
        <w:br/>
        <w:br/>
        <w:t xml:space="preserve">  2.介绍下垃圾回收算法，优缺点。为什么要将堆分为新生代和老年代？ </w:t>
        <w:br/>
        <w:br/>
        <w:br/>
        <w:t xml:space="preserve">  3.你了解哪些垃圾收集器？ </w:t>
        <w:br/>
        <w:br/>
        <w:br/>
        <w:t xml:space="preserve">  4.jdk1.8中对方法区做了哪些改变？为什么1.7要把字符串常量池放到堆中？ </w:t>
        <w:br/>
        <w:br/>
        <w:br/>
        <w:t xml:space="preserve">  5.线程同步和线程通信的方式？ </w:t>
        <w:br/>
        <w:br/>
        <w:br/>
        <w:t xml:space="preserve">  6.volatile的原理是什么？ </w:t>
        <w:br/>
        <w:br/>
        <w:br/>
        <w:t xml:space="preserve">  7.cas的底层实现？ </w:t>
        <w:br/>
        <w:br/>
        <w:br/>
        <w:t xml:space="preserve">  8.可重入锁是什么？基于AQS如何实现可重入锁？如何实现公平锁和非公平锁？ </w:t>
        <w:br/>
        <w:br/>
        <w:br/>
        <w:t xml:space="preserve">  9.AQS的同步队列是双向还是单向？为什么要设计成双向的？当一个线程释放锁后，怎么唤醒同步队列中的线程？ </w:t>
        <w:br/>
        <w:br/>
        <w:br/>
        <w:t xml:space="preserve">  10.两个线程分别对静态变量，进行100次i++，怎么保证i的最终结果是200？ </w:t>
        <w:br/>
        <w:br/>
        <w:br/>
        <w:t xml:space="preserve">  11.为什么重写equals()方法，也要重写hashcode方法？ </w:t>
        <w:br/>
        <w:br/>
        <w:br/>
        <w:t xml:space="preserve">  12.hashmap使用什么方法解决冲突？使用头插法还是尾插法？头插***有什么问题？那为什么还要在1.7的时候使用头插法？ </w:t>
        <w:br/>
        <w:br/>
        <w:br/>
        <w:t xml:space="preserve">  13.Spring中是怎么实现单例模式的？哪些场景下会用到多例模式？ </w:t>
        <w:br/>
        <w:br/>
        <w:br/>
        <w:t xml:space="preserve">  14.Spring事务里，是怎么获取数据库connection的？ </w:t>
        <w:br/>
        <w:br/>
        <w:br/>
        <w:t xml:space="preserve">  15.AOP，对一个私有方法进行增强时，程序能否运行成功？（面试官手写示例代码让你判断） </w:t>
        <w:br/>
        <w:br/>
        <w:br/>
        <w:t xml:space="preserve">  16.mysql，表中经常会有id字段，这个id字段我们从来不会在实际页面中显示，能否把它删除(想问id字段的必要性?)？ </w:t>
        <w:br/>
        <w:br/>
        <w:br/>
        <w:t xml:space="preserve">  17.写SQL语句？在一个成绩表里，有学生姓名，课程，成绩三个字段，查询没有挂科的所有学生，要求结果中不能有重复 </w:t>
        <w:br/>
        <w:br/>
        <w:br/>
        <w:t xml:space="preserve">  18.什么时聚簇索引和非聚簇索引？非聚簇索引查询过程？使用非聚簇索引能否不通过回表就查询到数据？ </w:t>
        <w:br/>
        <w:br/>
        <w:br/>
        <w:t xml:space="preserve">  19.什么是覆盖索引？ </w:t>
        <w:br/>
        <w:br/>
        <w:br/>
        <w:t xml:space="preserve">  20.编程题：二叉树先序遍历，不能使用递归。 </w:t>
        <w:br/>
        <w:br/>
        <w:br/>
        <w:t xml:space="preserve">  21.在java层面上能否证明x&gt;x+1? </w:t>
        <w:br/>
        <w:br/>
      </w:r>
    </w:p>
    <w:p>
      <w:r>
        <w:t>**********************************第296篇*************************************</w:t>
      </w:r>
    </w:p>
    <w:p>
      <w:r>
        <w:t>美团后端实习一面记录</w:t>
        <w:br/>
        <w:br/>
        <w:t>编辑于  2020-03-17 10:37:08</w:t>
        <w:br/>
        <w:br/>
        <w:br/>
        <w:t xml:space="preserve">  3.12晚上笔试ac了两道，还有一道暴力只得了一点点分，还有两道空着。 </w:t>
        <w:br/>
        <w:br/>
        <w:br/>
        <w:t xml:space="preserve">  3.16突然收到面试，视频面，持续了75min。 </w:t>
        <w:br/>
        <w:br/>
        <w:br/>
        <w:t xml:space="preserve">  前15min，写了一道题，比较简单，排好序的数组把重复的数去掉，返回新数组的长度。 </w:t>
        <w:br/>
        <w:br/>
        <w:br/>
        <w:t xml:space="preserve">  15-60min，基础知识： </w:t>
        <w:br/>
        <w:br/>
        <w:br/>
        <w:t xml:space="preserve">  http请求全过程 </w:t>
        <w:br/>
        <w:br/>
        <w:br/>
        <w:t xml:space="preserve">  GET和POST请求的区别 </w:t>
        <w:br/>
        <w:br/>
        <w:br/>
        <w:t xml:space="preserve">  hashmap的底层以及jdk1.8的优化 </w:t>
        <w:br/>
        <w:br/>
        <w:br/>
        <w:t xml:space="preserve">  concurrentHashMap用了什么锁 </w:t>
        <w:br/>
        <w:br/>
        <w:br/>
        <w:t xml:space="preserve">  synchronized和reentrantLock的区别 </w:t>
        <w:br/>
        <w:br/>
        <w:br/>
        <w:t xml:space="preserve">  介绍常用的锁 </w:t>
        <w:br/>
        <w:br/>
        <w:br/>
        <w:t xml:space="preserve">  反射原理以及反射的应用 </w:t>
        <w:br/>
        <w:br/>
        <w:br/>
        <w:t xml:space="preserve">  数据库索引使用了什么数据结构 </w:t>
        <w:br/>
        <w:br/>
        <w:br/>
        <w:t xml:space="preserve">  left join inner join full join </w:t>
        <w:br/>
        <w:br/>
        <w:br/>
        <w:t xml:space="preserve">  为什么使用B+树 </w:t>
        <w:br/>
        <w:br/>
        <w:br/>
        <w:t xml:space="preserve">  NoSQL数据库数据结构了解吗 </w:t>
        <w:br/>
        <w:br/>
        <w:br/>
        <w:t xml:space="preserve">  悲观锁乐观锁 </w:t>
        <w:br/>
        <w:br/>
        <w:br/>
        <w:t xml:space="preserve">  乐观锁的坏处 </w:t>
        <w:br/>
        <w:br/>
        <w:br/>
        <w:t xml:space="preserve">  操作系统的死锁以及必要条件 </w:t>
        <w:br/>
        <w:br/>
        <w:br/>
        <w:t xml:space="preserve">  linux常用命令 </w:t>
        <w:br/>
        <w:br/>
        <w:br/>
        <w:t xml:space="preserve">  CPU使用率100%怎么排查，用的指令是什么 </w:t>
        <w:br/>
        <w:br/>
        <w:br/>
        <w:t xml:space="preserve">  jvm内存区域划分 </w:t>
        <w:br/>
        <w:br/>
        <w:br/>
        <w:t xml:space="preserve">  哪个区域不会发生OOM，为什么 </w:t>
        <w:br/>
        <w:br/>
        <w:br/>
        <w:t xml:space="preserve">  有没有强制full GC的指令 </w:t>
        <w:br/>
        <w:br/>
        <w:br/>
        <w:t xml:space="preserve">  full GC的触发条件 </w:t>
        <w:br/>
        <w:br/>
        <w:br/>
        <w:t xml:space="preserve">  。。。。别的回忆不起来了，总体上还都是比较基础的 </w:t>
        <w:br/>
        <w:br/>
        <w:br/>
        <w:t xml:space="preserve">  60-75min：说项目，说的不太好，研究的不够深入，然后就问了实习时间，最后说等这一轮过后安排二面。 </w:t>
        <w:br/>
        <w:br/>
      </w:r>
    </w:p>
    <w:p>
      <w:r>
        <w:t>**********************************第297篇*************************************</w:t>
      </w:r>
    </w:p>
    <w:p>
      <w:r>
        <w:t>美团点评Java一面凉经</w:t>
        <w:br/>
        <w:br/>
        <w:t>编辑于  2020-03-16 20:02:24</w:t>
        <w:br/>
        <w:br/>
        <w:t>1 介绍项目</w:t>
        <w:br/>
        <w:t xml:space="preserve"> 2 介绍jmm，各个区的功能</w:t>
        <w:br/>
        <w:t xml:space="preserve"> 3 谈谈对redis的理解，使用场合</w:t>
        <w:br/>
        <w:t xml:space="preserve"> 4 对一个用户的帖子按照发帖时间进行存储，该使用哪种redis类型</w:t>
        <w:br/>
        <w:t xml:space="preserve"> 5 谈谈锁，sychronized的底层实现</w:t>
        <w:br/>
        <w:t xml:space="preserve"> 6 死锁形成的条件，该怎么解决</w:t>
        <w:br/>
        <w:t xml:space="preserve"> 7 如何实现一个lru</w:t>
        <w:br/>
        <w:t xml:space="preserve"> 8 如何定位链表尾部前面的第k个节点，写一下</w:t>
        <w:br/>
        <w:t xml:space="preserve"> 9 说说tcp/ip协议，五层网络结构，各个层分别有啥协议</w:t>
        <w:br/>
        <w:t xml:space="preserve"> 10 介绍java nio</w:t>
        <w:br/>
        <w:t xml:space="preserve"> 11 讲讲聚类索引和非聚类索引</w:t>
        <w:br/>
        <w:t xml:space="preserve"> 12 mysql的索引存储类型，为什么使用b+树</w:t>
        <w:br/>
        <w:t xml:space="preserve"> 13 myisam和inoodb的索引存储有啥不同</w:t>
        <w:br/>
        <w:t xml:space="preserve"> 14 使用模糊查询对用户名进行查询时该如何建立索引（不懂啥意思）</w:t>
        <w:br/>
        <w:br/>
        <w:t xml:space="preserve"> 15 如果建立一张微博表，该如何建立，主键使用什么类型，微博内容使用什么类型，如何存放表情</w:t>
        <w:br/>
        <w:br/>
        <w:t xml:space="preserve"> 16 如何快速找到一个用户在某个时间段发出的微博?</w:t>
        <w:br/>
        <w:br/>
        <w:br/>
        <w:t xml:space="preserve"> 数据库不是很了解，凉凉...</w:t>
        <w:br/>
      </w:r>
    </w:p>
    <w:p>
      <w:r>
        <w:t>**********************************第298篇*************************************</w:t>
      </w:r>
    </w:p>
    <w:p>
      <w:r>
        <w:t>后台开发美团面经 口头offer</w:t>
        <w:br/>
        <w:br/>
        <w:t>编辑于  2020-04-02 15:00:21</w:t>
        <w:br/>
        <w:br/>
        <w:t>1. 3.12笔试</w:t>
        <w:br/>
        <w:t>题目我都不记得了，那天头很疼，就看了第一题，大概是一个2xn的矩阵，有障碍物，可以往右、右上、右下走，问左上到右下几种走法。</w:t>
        <w:br/>
        <w:t>用队列写超时，头越来越疼，看了几眼后面的题目，字都很多，就不想看了。直接交卷了。</w:t>
        <w:br/>
        <w:t>第二天吃饭发呆的时候突然想起来这道题，发现其实是动态规划，还挺简单。</w:t>
        <w:br/>
        <w:t>2. 3.14一面</w:t>
        <w:br/>
        <w:t>本来以为笔试凉了，3.13下午通知面试。我还以为不看笔试，或者内推其实不需要笔试。不过后来面试问了。</w:t>
        <w:br/>
        <w:t>面试常规的自我介绍。</w:t>
        <w:br/>
        <w:t>问我觉得笔试怎么样，说笔试成绩都不好，我说我没怎么看题目。他问我觉得第一题怎么样。我说应该是动态规划，然后讲了下递推公式。</w:t>
        <w:br/>
        <w:t>问题大概问了</w:t>
        <w:br/>
        <w:br/>
        <w:t>tcp 三次握手、四次挥手</w:t>
        <w:br/>
        <w:t>一次 http 请求经历了哪些过程 一个http连接是否就会有一个tcp连接</w:t>
        <w:br/>
        <w:t>线程有哪些状态</w:t>
        <w:br/>
        <w:t>乐观锁/悲观锁</w:t>
        <w:br/>
        <w:t>死锁是什么 怎么解决</w:t>
        <w:br/>
        <w:t>hashmap为什么线程不安全</w:t>
        <w:br/>
        <w:t>值传递和引用传递 ==/equals</w:t>
        <w:br/>
        <w:t>反射原理</w:t>
        <w:br/>
        <w:t>jvm的类加载器</w:t>
        <w:br/>
        <w:t>垃圾回收</w:t>
        <w:br/>
        <w:t>mysql 有哪几种索引 聚集索引和非聚集索引 什么时候用联合索引 联合索引的好处 最左匹配原则</w:t>
        <w:br/>
        <w:t>消息队列原理</w:t>
        <w:br/>
        <w:t>负载均衡策略</w:t>
        <w:br/>
        <w:br/>
        <w:t>还有些对着项目问的问题 可能还有别的我忘了。</w:t>
        <w:br/>
        <w:t>3. 3.16二面</w:t>
        <w:br/>
        <w:t>3.14下午两点面试，四点接到电话二面。 还是自我介绍。为什么不待在实习公司。</w:t>
        <w:br/>
        <w:t>问题大概是</w:t>
        <w:br/>
        <w:br/>
        <w:t>Spring的mvc 控制器是单例的吗 什么是单例</w:t>
        <w:br/>
        <w:t>cpu负载过高的原因</w:t>
        <w:br/>
        <w:t>用过哪些中间件</w:t>
        <w:br/>
        <w:t>分库分表</w:t>
        <w:br/>
        <w:t>es的倒排索引</w:t>
        <w:br/>
        <w:t>之前秋招面过吗 （面过，当时没过） 你觉得和当时比你的进步在哪</w:t>
        <w:br/>
        <w:t>除了java还用过别的语言吗</w:t>
        <w:br/>
        <w:t>你们在学校上什么课啊</w:t>
        <w:br/>
        <w:t>知道二叉树吗 讲讲二叉树</w:t>
        <w:br/>
        <w:t>做过性能优化吗</w:t>
        <w:br/>
        <w:t>对美团有什么了解</w:t>
        <w:br/>
        <w:t>在实习团队中的角色是什么 解决过什么问题</w:t>
        <w:br/>
        <w:t>技术其实也有很多方向 你比较感兴趣哪个啊</w:t>
        <w:br/>
        <w:t>你觉得对于业务开发来说 什么比较重要</w:t>
        <w:br/>
        <w:br/>
        <w:br/>
        <w:t>聊的十分的尬。</w:t>
        <w:br/>
        <w:br/>
        <w:t>4. 3.17 hr面试</w:t>
        <w:br/>
        <w:t>3.16 8点左右接到电话约第二天hr面试。</w:t>
        <w:br/>
        <w:t xml:space="preserve">电话面试 常规问题 </w:t>
        <w:br/>
        <w:t xml:space="preserve">描述一下负责的项目 性格啊 有什么爱好 有什么有成就感的事 </w:t>
        <w:br/>
        <w:t>怎么评价自己</w:t>
        <w:br/>
        <w:t>项目中的角色定位</w:t>
        <w:br/>
        <w:t>工作中遇到过什么问题 怎么解决的</w:t>
        <w:br/>
        <w:t>和同事有矛盾怎么办</w:t>
        <w:br/>
        <w:t>当初为什么选择这个实习 为什么没有换实习 不考虑留在实习的公司吗</w:t>
        <w:br/>
        <w:t>手里有什么别的offer offer价</w:t>
        <w:br/>
        <w:t>有没有看过什么面经</w:t>
        <w:br/>
        <w:t>然后说大概等一俩星期 估计就是泡池子里吧</w:t>
        <w:br/>
        <w:br/>
        <w:t>5. 4.1口头offer</w:t>
        <w:br/>
        <w:t xml:space="preserve">说两个星期就是两个星期 hr口头offer 然后又是等审批 </w:t>
        <w:br/>
      </w:r>
    </w:p>
    <w:p>
      <w:r>
        <w:t>**********************************第299篇*************************************</w:t>
      </w:r>
    </w:p>
    <w:p>
      <w:r>
        <w:t>【社招Java】腾讯、阿里、美团、快手、字节等10公司面经</w:t>
        <w:br/>
        <w:br/>
        <w:t>编辑于  2020-08-28 17:21:52</w:t>
        <w:br/>
        <w:br/>
        <w:t>2020 年春节后回到北京，准备开始找工作，因为疫情影响，整个 2 月都是在家上班，这也给远程面试提供了便利，免去了请假的尴尬和奔波的麻烦。</w:t>
        <w:br/>
        <w:t>年前就准备开始面试的，但总以为需要刷很多题，一直没时间刷就一直没行动。幸好临近过年有一个同事要离职了，他跟我传授经验，让我先面小公司积累经验，之后再去面大公司。我受他的鼓舞，终于决定了在年后踏上面试之路。</w:t>
        <w:br/>
        <w:t>根据同事的经验，我修改了“脉脉”上的的状态，切换到“找工作”。然而还没来得及找小公司“练手”，就被各种猎头消息淹没了，于是就走上了面试之旅（不是脉脉软文啊……）。</w:t>
        <w:br/>
        <w:t>事实证明“练手”真的很有必要。我一共面过阿里、蚂蚁、字节、Shopee、OPPO、华为、美团、快手、猿辅导、腾讯，城市涉及成都、北京、深圳。一开始我连自我介绍都不会，所以前面面的阿里、蚂蚁、字节、Shopee 都跪了；中间面的 OPPO、华为面了一半失去音讯；后面面的美团、快手、猿辅导、腾讯都拿到了 offer。吐槽一下华为，机试的时候试题都能出错，后面重试的时候全部 AC 也能判断我机试挂掉……还有 OPPO，两面面完发了一个邀请函，不知道干什么用的，问了内推人也没有了后续。</w:t>
        <w:br/>
        <w:t>这些公司每家偏重点不同，难度也不同，有的中规中矩，有的挖尽细节。事后总结了一下，大体都能分为下面列举的 7 个问题，列出来跟大家分享一下。</w:t>
        <w:br/>
        <w:br/>
        <w:t>补充一下，我是 16 本 Java 社招，项目问得比较多，可能是我比较菜，问到的算法 easy 居多，最多出现个 medium。下面也没分一二三四面，没分公司，就是提取了共性。</w:t>
        <w:br/>
        <w:br/>
        <w:t>1 自我介绍</w:t>
        <w:br/>
        <w:t>远程面试，视频接通后，面试官可能会简单介绍下自己，然后就直接让你做一个自我介绍，这个没有例外。</w:t>
        <w:br/>
        <w:t>我一开始心里想这不都是简历上写着的么？后来感觉可能是考察你的表达能力吧。这个时候说说姓名、学校、专业、毕业时间、工作经历、主要项目、技术栈，应该就差不多了。</w:t>
        <w:br/>
        <w:t>说完之后，有的面试官会认真听，并且就你说的找他感兴趣的问你，当然也有的面试官就走个过场，你说完他就不管了，直接问下一步。</w:t>
        <w:br/>
        <w:t>1.1 工作经历</w:t>
        <w:br/>
        <w:t>通常说到工作经历的时候，会问你：</w:t>
        <w:br/>
        <w:br/>
        <w:t xml:space="preserve">毕业第一份工作为什么选择了那里？ </w:t>
        <w:br/>
        <w:t xml:space="preserve">为什么看机会？上次换工作为什么？ </w:t>
        <w:br/>
        <w:t xml:space="preserve">有了解过我们部门做什么的么？感兴趣么？ </w:t>
        <w:br/>
        <w:t xml:space="preserve">工作这些年，主要的收获是什么？ </w:t>
        <w:br/>
        <w:br/>
        <w:t>最好别老抱怨之前的公司，可以说说自己的规划之类的。</w:t>
        <w:br/>
        <w:t>1.2 项目经历</w:t>
        <w:br/>
        <w:t>说到项目经历的时候，有些面试官会从你说的当中跳他感兴趣的问你，所以自我介绍的时候可以有倾向性的说说你比较拿手的项目。</w:t>
        <w:br/>
        <w:t>1.3 未来规划</w:t>
        <w:br/>
        <w:t>我在被问到这个问题的时候通常是一头懵逼，因为我之前没有好好想过，大家可以准备一下。</w:t>
        <w:br/>
        <w:br/>
        <w:t xml:space="preserve">未来的规划（城市） </w:t>
        <w:br/>
        <w:t xml:space="preserve">技术上的追求 </w:t>
        <w:br/>
        <w:t xml:space="preserve">长期方向（行业） </w:t>
        <w:br/>
        <w:br/>
        <w:t>1.4 日常行为</w:t>
        <w:br/>
        <w:br/>
        <w:t xml:space="preserve">平时有看什么技术相关的书，博客？ </w:t>
        <w:br/>
        <w:t xml:space="preserve">最近有在学习什么新技术么？讲讲 </w:t>
        <w:br/>
        <w:t xml:space="preserve">怎么对待 995 的情况？ </w:t>
        <w:br/>
        <w:t xml:space="preserve">怎么处理同事不配合的情况？ </w:t>
        <w:br/>
        <w:br/>
        <w:t>2 最有挑战的项目</w:t>
        <w:br/>
        <w:t>自我介绍之后，如果面试官没有从你说的项目里主动问你，一般就会让你自己选一个项目说。</w:t>
        <w:br/>
        <w:t>通常问法是：</w:t>
        <w:br/>
        <w:br/>
        <w:t xml:space="preserve">在上次工作中，哪些项目最有成就感，最有挑战？ </w:t>
        <w:br/>
        <w:t xml:space="preserve">最有挑战的一个工作，遇到的困难，采取了什么方式，取得了什么结果 </w:t>
        <w:br/>
        <w:t xml:space="preserve">遇到的最难的项目？难在哪里？怎么解决的？得到了什么收获？ </w:t>
        <w:br/>
        <w:t xml:space="preserve">基础的一点的技术接触过什么？感觉枯燥么？碰到什么困难？举一个最难的例子 </w:t>
        <w:br/>
        <w:t xml:space="preserve">举例两个做的比较好的项目 </w:t>
        <w:br/>
        <w:br/>
        <w:t>这一块因为每个人都不一样，所以不细写了，但是很重要。社招项目问得是比较细的，事前好好准备一下吧，不要像我一样说到自己做的项目，因为时间比较久了，有些细节都忘了。面试前将自己做过的项目再熟悉熟悉。</w:t>
        <w:br/>
        <w:t>3 基础知识</w:t>
        <w:br/>
        <w:t>基础知识这块是跟你简历上提到的技术栈相关的，每个人不一定相同，但 Redis 和 Kafka 都是没有被错过的。这一块就是考察你掌握是深度了，不一定全都要了解到底层，每家要求不一样。</w:t>
        <w:br/>
        <w:t>3.1 Java</w:t>
        <w:br/>
        <w:t>1）基础</w:t>
        <w:br/>
        <w:br/>
        <w:t xml:space="preserve">int float short double long char 占字节数？ </w:t>
        <w:br/>
        <w:t xml:space="preserve">int 范围？float 范围？ </w:t>
        <w:br/>
        <w:t xml:space="preserve">hashcode 和 equals 的关系 </w:t>
        <w:br/>
        <w:t xml:space="preserve">深拷贝、浅拷贝区别 </w:t>
        <w:br/>
        <w:t xml:space="preserve">java 异常体系？RuntimeException Exception Error 的区别，举常见的例子 </w:t>
        <w:br/>
        <w:t xml:space="preserve">lambda 表达式中使用外部变量，为什么要 final？ </w:t>
        <w:br/>
        <w:br/>
        <w:t>2）集合</w:t>
        <w:br/>
        <w:t>集合这块关注一下 1.8 的实现吧，和 1.7 相比变化了很多</w:t>
        <w:br/>
        <w:br/>
        <w:t xml:space="preserve">Collection 有什么子接口、有哪些具体的实现 </w:t>
        <w:br/>
        <w:t xml:space="preserve">简单介绍下 ArrayList 怎么实现，加操作、取值操作，什么时候扩容？ </w:t>
        <w:br/>
        <w:t xml:space="preserve">讲一下 hashMap 原理。hashMap 可以并发读么？并发写会有什么问题？ </w:t>
        <w:br/>
        <w:t xml:space="preserve">讲一下 concurrentHashMap 原理。头插法还是尾插法？扩容怎么做？ </w:t>
        <w:br/>
        <w:t xml:space="preserve">堆是怎么存储的，插入是在哪里？ </w:t>
        <w:br/>
        <w:t xml:space="preserve">集合在迭代的过程中，插入或删除数据会怎样？ </w:t>
        <w:br/>
        <w:br/>
        <w:t>3）并发</w:t>
        <w:br/>
        <w:br/>
        <w:t>线程</w:t>
        <w:br/>
        <w:t xml:space="preserve">  </w:t>
        <w:br/>
        <w:t xml:space="preserve">进程和线程的区别？并行和并发的区别？了解协程么？ </w:t>
        <w:br/>
        <w:t xml:space="preserve">进程间如何通信：进程 A 想读取进程 B 的主存怎么办？线程间通信？ </w:t>
        <w:br/>
        <w:t xml:space="preserve">线程的生命周期有哪些状态？怎么转换？ </w:t>
        <w:br/>
        <w:t xml:space="preserve">wait 和 sleep 有什么区别？什么情况下会用到 sleep？ </w:t>
        <w:br/>
        <w:t xml:space="preserve">怎么停止线程？ </w:t>
        <w:br/>
        <w:t xml:space="preserve">怎么控制多个线程按序执行？ </w:t>
        <w:br/>
        <w:t xml:space="preserve"> </w:t>
        <w:br/>
        <w:t>线程池</w:t>
        <w:br/>
        <w:t xml:space="preserve">  </w:t>
        <w:br/>
        <w:t xml:space="preserve">会用到线程池么？怎么使用的？用什么实现的？ </w:t>
        <w:br/>
        <w:t xml:space="preserve">常用的线程池有哪些？用的哪个线程池？什么情况下怎么选择？ </w:t>
        <w:br/>
        <w:t xml:space="preserve">ThreadPoolExecutor 有什么参数？各有什么作用？拒绝策略? </w:t>
        <w:br/>
        <w:t xml:space="preserve">一个任务从被提交到被执行，线程池做了哪些工作？ </w:t>
        <w:br/>
        <w:t xml:space="preserve"> </w:t>
        <w:br/>
        <w:t>锁</w:t>
        <w:br/>
        <w:t xml:space="preserve">  </w:t>
        <w:br/>
        <w:t xml:space="preserve">讲一下锁，有哪些锁，有什么区别，怎么实现的？ </w:t>
        <w:br/>
        <w:t xml:space="preserve">ReentrantLock 应用场景 </w:t>
        <w:br/>
        <w:t xml:space="preserve">死锁条件 </w:t>
        <w:br/>
        <w:t xml:space="preserve"> </w:t>
        <w:br/>
        <w:t>AQS</w:t>
        <w:br/>
        <w:t xml:space="preserve">  </w:t>
        <w:br/>
        <w:t xml:space="preserve">了解 AQS 么？讲讲底层实现原理 </w:t>
        <w:br/>
        <w:t xml:space="preserve">AQS 有那些实现？ </w:t>
        <w:br/>
        <w:t xml:space="preserve">讲讲 AtomicInteger 的底层实现 </w:t>
        <w:br/>
        <w:t xml:space="preserve"> </w:t>
        <w:br/>
        <w:t xml:space="preserve">volatile 关键字有什么用？怎么理解可见性，一般什么场景去用可见性 </w:t>
        <w:br/>
        <w:t xml:space="preserve">讲一下 threadLocal 原理，threadLocal 是存在 jvm 内存哪一块的 </w:t>
        <w:br/>
        <w:br/>
        <w:t>4）IO</w:t>
        <w:br/>
        <w:t>IO 这块我不熟，没有多讲</w:t>
        <w:br/>
        <w:br/>
        <w:t xml:space="preserve">了解 NIO 么？讲讲 </w:t>
        <w:br/>
        <w:t xml:space="preserve">NIO 与 BIO 有什么区别？ </w:t>
        <w:br/>
        <w:t xml:space="preserve">了解 Netty 原理么 </w:t>
        <w:br/>
        <w:br/>
        <w:t>3.2 JVM</w:t>
        <w:br/>
        <w:t>1）内存与 GC</w:t>
        <w:br/>
        <w:br/>
        <w:t xml:space="preserve">jvm 内存区域分布？gc 发生在哪些部分？ </w:t>
        <w:br/>
        <w:t xml:space="preserve">介绍一下垃圾回收过程。 </w:t>
        <w:br/>
        <w:t xml:space="preserve">垃圾回收算法的了解。现在用的什么回收算法？ </w:t>
        <w:br/>
        <w:t xml:space="preserve">现在使用的什么垃圾回收器？知道哪些？讲讲 G1 </w:t>
        <w:br/>
        <w:t xml:space="preserve">容器的内存和 jvm 的内存有什么关系？参数怎么配置？ </w:t>
        <w:br/>
        <w:br/>
        <w:t>2）异常与调优</w:t>
        <w:br/>
        <w:br/>
        <w:t xml:space="preserve">线上有什么 jvm 参数调整？ </w:t>
        <w:br/>
        <w:t xml:space="preserve">oom 问题排查思路 </w:t>
        <w:br/>
        <w:t xml:space="preserve">线上问题排查，突然长时间未响应，怎么排查，oom </w:t>
        <w:br/>
        <w:t xml:space="preserve">cpu 使用率特别高，怎么排查？通用方法？定位代码？cpu高的原因？ </w:t>
        <w:br/>
        <w:t xml:space="preserve">频繁 GC 原因？什么时候触发 FGC？ </w:t>
        <w:br/>
        <w:t xml:space="preserve">怎么获取 dump 文件？怎么分析？ </w:t>
        <w:br/>
        <w:br/>
        <w:t>3）类加载器</w:t>
        <w:br/>
        <w:br/>
        <w:t xml:space="preserve">怎么实现自己的类加载器？ </w:t>
        <w:br/>
        <w:t xml:space="preserve">类加载过程？ </w:t>
        <w:br/>
        <w:t xml:space="preserve">初始化顺序？ </w:t>
        <w:br/>
        <w:br/>
        <w:t>3.3 Spring</w:t>
        <w:br/>
        <w:br/>
        <w:t xml:space="preserve">spring 介绍一下 </w:t>
        <w:br/>
        <w:t xml:space="preserve">讲一下 ioc、aop </w:t>
        <w:br/>
        <w:t xml:space="preserve">ioc 怎么防止循环依赖 </w:t>
        <w:br/>
        <w:t xml:space="preserve">aop 的实现原理、动态代理过程 </w:t>
        <w:br/>
        <w:t xml:space="preserve">tomcat 与 spring、controller 的关系 </w:t>
        <w:br/>
        <w:t xml:space="preserve">spring boot starter 自加载是怎么实现的？在生命周期哪个阶段？ </w:t>
        <w:br/>
        <w:t xml:space="preserve">Spring 处理请求的过程？ </w:t>
        <w:br/>
        <w:br/>
        <w:t>3.4 MySQL</w:t>
        <w:br/>
        <w:br/>
        <w:t xml:space="preserve">数据仓库与 mysql 区别？hive 和 mysql 有什么区别？spark 和 hadoop 区别？mapreduce 互相等待，怎么解决？ </w:t>
        <w:br/>
        <w:t xml:space="preserve">acid 含义？事务隔离级别？幻读怎么解决的？ </w:t>
        <w:br/>
        <w:t xml:space="preserve">用过 mysql 的锁么？有哪些锁？ </w:t>
        <w:br/>
        <w:t xml:space="preserve">MyISAM、InnoDB 区别？为什么不用 MyISAM？ </w:t>
        <w:br/>
        <w:t xml:space="preserve">mvcc 原理？多版本数据存放在哪？ </w:t>
        <w:br/>
        <w:t xml:space="preserve">mysql 脏页？ </w:t>
        <w:br/>
        <w:t xml:space="preserve">redo log，undo log？ </w:t>
        <w:br/>
        <w:t>索引</w:t>
        <w:br/>
        <w:t xml:space="preserve">  </w:t>
        <w:br/>
        <w:t xml:space="preserve">innodb 的索引结构是什么？什么是聚簇索引？ </w:t>
        <w:br/>
        <w:t xml:space="preserve">b+ 树与 b 树的区别？ </w:t>
        <w:br/>
        <w:t xml:space="preserve">b+ 树与二叉树区别，优点？为什么不用红黑树？ </w:t>
        <w:br/>
        <w:t xml:space="preserve">多列索引的结构 </w:t>
        <w:br/>
        <w:t xml:space="preserve">字符串类型和数字类型索引的效率？数据类型隐式转换 </w:t>
        <w:br/>
        <w:t xml:space="preserve">主键与普通索引的联系？存储上的区别？ </w:t>
        <w:br/>
        <w:t xml:space="preserve"> </w:t>
        <w:br/>
        <w:t>sql</w:t>
        <w:br/>
        <w:t xml:space="preserve">  </w:t>
        <w:br/>
        <w:t xml:space="preserve">join 和 in 怎么选择？有什么区别？ </w:t>
        <w:br/>
        <w:t xml:space="preserve">union 和 union all 有什么区别？怎么选择？ </w:t>
        <w:br/>
        <w:t xml:space="preserve">怎么处理 sql 慢查询？ </w:t>
        <w:br/>
        <w:t xml:space="preserve">索引用得不太正常怎么处理？同时有（a，b）和（a，c）的索引，查询 a 的时候，会选哪个索引？ </w:t>
        <w:br/>
        <w:t xml:space="preserve"> </w:t>
        <w:br/>
        <w:t xml:space="preserve">跨库分页的实现？ </w:t>
        <w:br/>
        <w:t xml:space="preserve">分库分表有哪些策略？怎么保证 id 唯一？ </w:t>
        <w:br/>
        <w:t xml:space="preserve">对 uuid 的理解？知道哪些 GUID、Random 算法？ </w:t>
        <w:br/>
        <w:t xml:space="preserve">主键选随机 id、uuid 还是自增 id？为什么？主键有序无序对数据库的影响？ </w:t>
        <w:br/>
        <w:t xml:space="preserve">主从复制的过程？复制原理？怎么保证强一致性？ </w:t>
        <w:br/>
        <w:br/>
        <w:t>3.5 网络</w:t>
        <w:br/>
        <w:br/>
        <w:t>tcp</w:t>
        <w:br/>
        <w:t xml:space="preserve">  </w:t>
        <w:br/>
        <w:t xml:space="preserve">tcp 有哪些机制确保可靠性？拥塞控制怎么实现？ </w:t>
        <w:br/>
        <w:t xml:space="preserve">close_wait 太多怎么处理？为什么会出现这种情况？ </w:t>
        <w:br/>
        <w:t xml:space="preserve">讲讲三次握手，四次挥手 </w:t>
        <w:br/>
        <w:t xml:space="preserve"> </w:t>
        <w:br/>
        <w:t>http</w:t>
        <w:br/>
        <w:t xml:space="preserve">  </w:t>
        <w:br/>
        <w:t xml:space="preserve">http 2 有了解过么，新增了哪些功能，现在用的什么版本？1.1？ </w:t>
        <w:br/>
        <w:t xml:space="preserve">http 缓存机制都有哪些？什么是 cdn？header 中涉及到缓存的字段有哪些？ </w:t>
        <w:br/>
        <w:t xml:space="preserve">cookie session 介绍一下 </w:t>
        <w:br/>
        <w:t xml:space="preserve">html 页面，怎么与后端交互？流程是什么？涉及到哪些组件？ </w:t>
        <w:br/>
        <w:t xml:space="preserve">http 协议，报文格式？ </w:t>
        <w:br/>
        <w:t xml:space="preserve">keepalive 有什么用？ </w:t>
        <w:br/>
        <w:t xml:space="preserve">Https 原理？ </w:t>
        <w:br/>
        <w:t xml:space="preserve">知道哪些 http 状态码有哪些？ </w:t>
        <w:br/>
        <w:t xml:space="preserve">http 有哪些请求方法？put、post 实现上有什么区别？ </w:t>
        <w:br/>
        <w:t xml:space="preserve"> </w:t>
        <w:br/>
        <w:t xml:space="preserve">前后端分离与不分离的区别？各有什么优缺点？ </w:t>
        <w:br/>
        <w:t xml:space="preserve">常见 web 攻击有哪些？了解 csrf 攻击么？ </w:t>
        <w:br/>
        <w:t xml:space="preserve">restful 的作用？有哪些优点和缺点？ </w:t>
        <w:br/>
        <w:t xml:space="preserve">nginx 达到上限了怎么办？怎么对 nginx 负载均衡？dns？ </w:t>
        <w:br/>
        <w:t xml:space="preserve">nginx 负载均衡有哪些算法？各自有什么优缺点？ </w:t>
        <w:br/>
        <w:br/>
        <w:t>3.6 Redis</w:t>
        <w:br/>
        <w:br/>
        <w:t xml:space="preserve">Redis 数据结构、对象，使用场景 </w:t>
        <w:br/>
        <w:t xml:space="preserve">Redis 内存淘汰策略 </w:t>
        <w:br/>
        <w:t xml:space="preserve">缓存的热点 Key 怎么处理？redis 缓存穿透，怎么避免？ </w:t>
        <w:br/>
        <w:t xml:space="preserve">redis keys 命令有什么缺点 </w:t>
        <w:br/>
        <w:t xml:space="preserve">主从同步原理，新加从库的过程 </w:t>
        <w:br/>
        <w:t xml:space="preserve">RDB 和 AOF 怎么选择，什么场景使用？ </w:t>
        <w:br/>
        <w:t xml:space="preserve">redis 的 zset 的使用场景？底层实现？为什么要用跳表？ </w:t>
        <w:br/>
        <w:t xml:space="preserve">怎么实现 redis 分布式锁？ </w:t>
        <w:br/>
        <w:br/>
        <w:t>3.7 Kafka</w:t>
        <w:br/>
        <w:br/>
        <w:t xml:space="preserve">用 kafka 做了什么功能？ </w:t>
        <w:br/>
        <w:t xml:space="preserve">kafka 内部原理？工作流程？ </w:t>
        <w:br/>
        <w:t xml:space="preserve">Kafka 怎么保证数据可靠性？ </w:t>
        <w:br/>
        <w:t xml:space="preserve">怎么实现 Exactly-Once？ </w:t>
        <w:br/>
        <w:br/>
        <w:t>3.8 分布式</w:t>
        <w:br/>
        <w:br/>
        <w:t xml:space="preserve">有哪些分布式组件是你最熟悉的，简单聊一聊。 </w:t>
        <w:br/>
        <w:t xml:space="preserve">cap 是指什么？mysql 满足 cap 中哪些？ </w:t>
        <w:br/>
        <w:t xml:space="preserve">分布式锁有哪些方式可以实现？各有什么优缺点？ </w:t>
        <w:br/>
        <w:t xml:space="preserve">什么是一致性 hash？自己实现一致性 hash，会用什么数据结构？ </w:t>
        <w:br/>
        <w:br/>
        <w:t>3.9 微服务</w:t>
        <w:br/>
        <w:br/>
        <w:t xml:space="preserve">微服务用的什么体系？ </w:t>
        <w:br/>
        <w:t xml:space="preserve">讲一下熔断概念？熔断原理？令牌桶？熔断三个状态关系？ </w:t>
        <w:br/>
        <w:t xml:space="preserve">熔断会影响性能么？有遇到过线上发生熔断么？不加会怎样？ </w:t>
        <w:br/>
        <w:t xml:space="preserve">什么是 RPC？怎么实现幂等性？ </w:t>
        <w:br/>
        <w:t xml:space="preserve">微服务有什么优缺点？ </w:t>
        <w:br/>
        <w:t xml:space="preserve">配置中心有哪些选项？apollo 的架构？怎么无感实现已加载数据更新？ </w:t>
        <w:br/>
        <w:br/>
        <w:t>3.10 设计模式</w:t>
        <w:br/>
        <w:br/>
        <w:t xml:space="preserve">工厂方法和抽象工厂的区别 </w:t>
        <w:br/>
        <w:t xml:space="preserve">装饰器和代理区别 </w:t>
        <w:br/>
        <w:t>单例</w:t>
        <w:br/>
        <w:t xml:space="preserve">  </w:t>
        <w:br/>
        <w:t xml:space="preserve">对于单例，你知道哪些实现方法？ </w:t>
        <w:br/>
        <w:t xml:space="preserve">实现一个懒加载单例 </w:t>
        <w:br/>
        <w:t xml:space="preserve">双重校验锁为什么需要双重校验？ </w:t>
        <w:br/>
        <w:t xml:space="preserve"> </w:t>
        <w:br/>
        <w:br/>
        <w:t>4 算法题</w:t>
        <w:br/>
        <w:t>基本都会问时间复杂度</w:t>
        <w:br/>
        <w:br/>
        <w:t xml:space="preserve">有哪些常用排序算法？ </w:t>
        <w:br/>
        <w:t xml:space="preserve">手写快排，快排时间复杂度是多少？ </w:t>
        <w:br/>
        <w:t xml:space="preserve">快排算法是不是稳定的？什么是稳定性？ </w:t>
        <w:br/>
        <w:t xml:space="preserve">给定一个字母组成的字符串，找出不含有重复字符的最长子串的长度。 </w:t>
        <w:br/>
        <w:t xml:space="preserve">9 个硬币中有一个劣币，用天平秤，最坏几次？ </w:t>
        <w:br/>
        <w:t xml:space="preserve">深度优先，广度优先 </w:t>
        <w:br/>
        <w:t xml:space="preserve">数字转中文 </w:t>
        <w:br/>
        <w:t xml:space="preserve">括号匹配，时间复杂度，空间复杂度 </w:t>
        <w:br/>
        <w:t xml:space="preserve">单向链表的归并排序 </w:t>
        <w:br/>
        <w:t xml:space="preserve">链表做加法 </w:t>
        <w:br/>
        <w:t xml:space="preserve">1g 大小文件，里面每行是最大 16k 的单词，限制内存 1m，统计单词频率最多的 100 个单词 </w:t>
        <w:br/>
        <w:t xml:space="preserve">手写 100 位带小数的大数字的减法 </w:t>
        <w:br/>
        <w:t xml:space="preserve">全排列。进阶：给数组长度 n，求第 k 行的排列 </w:t>
        <w:br/>
        <w:br/>
        <w:t>5 系统设计</w:t>
        <w:br/>
        <w:br/>
        <w:t xml:space="preserve">一天爬一千万条文章，怎么做设计？怎么并行协调？100 台服务器怎么尽可能负载均衡？ </w:t>
        <w:br/>
        <w:t xml:space="preserve">怎么设计一个秒杀系统？怎么解决大并发？ </w:t>
        <w:br/>
        <w:t xml:space="preserve">设计一个抢红包系统，要注意哪些点 </w:t>
        <w:br/>
        <w:t xml:space="preserve">设计一个微博社交系统，怎么更高效，索引怎么设计、提高效率，查询扫描行数，缓存设计 </w:t>
        <w:br/>
        <w:t xml:space="preserve">在 java 里手动实现一个生产者、消费者模型 </w:t>
        <w:br/>
        <w:t xml:space="preserve">设计一个视频上传的流程。表设计？文件上传服务器的原理？cdn？高qps怎么处理？上传和请求？缓存怎么加？ </w:t>
        <w:br/>
        <w:t xml:space="preserve">有什么分布式 id 生成方法？各自的优缺点是什么？ </w:t>
        <w:br/>
        <w:t xml:space="preserve">反羊毛怎么做？ </w:t>
        <w:br/>
        <w:t xml:space="preserve">设计一个简单的智能家具系统，比如说加湿器和温湿度传感器关联，怎么设计？考虑哪些点？ </w:t>
        <w:br/>
        <w:t xml:space="preserve">设计一个登陆过程。md5 的原理？可逆么？ </w:t>
        <w:br/>
        <w:br/>
        <w:t>6 你有什么想问的？</w:t>
        <w:br/>
        <w:br/>
        <w:t xml:space="preserve">部门定位？岗位职责？ </w:t>
        <w:br/>
        <w:t xml:space="preserve">目前在做什么业务？ </w:t>
        <w:br/>
        <w:t xml:space="preserve">加班情况？ </w:t>
        <w:br/>
        <w:t xml:space="preserve">薪酬福利介绍？ </w:t>
        <w:br/>
        <w:br/>
        <w:t>7 Offer 选择</w:t>
        <w:br/>
        <w:br/>
        <w:t xml:space="preserve">目前手头的 offer 情况？ </w:t>
        <w:br/>
        <w:t xml:space="preserve">还有哪些公司的面试流程？ </w:t>
        <w:br/>
        <w:t xml:space="preserve">这些公司你自己有什么倾向性呢？最看重什么因素？ </w:t>
        <w:br/>
        <w:t xml:space="preserve">你的预期薪酬是多少？目前的薪资情况？ </w:t>
        <w:br/>
        <w:t xml:space="preserve">想加入一个怎么样的团队？ </w:t>
        <w:br/>
        <w:t xml:space="preserve">最近一年的绩效情况？ </w:t>
        <w:br/>
        <w:br/>
        <w:t>补充一下 offer 情况，最后拿到了美团基础架构、快手主 app、猿辅导斑马、腾讯 csig 的 offer。面试前的“练手”还是很重要的，前期“裸面”浪费了阿里、蚂蚁、字节、Shopee 的面试机会。所有开始面试之前一定要准备好啊，不然也是耽搁面试官和自己的时间。</w:t>
        <w:br/>
        <w:br/>
        <w:t>2021校招开始了</w:t>
        <w:br/>
        <w:t>点击 此处 ，马上开始上传简历吧！听说今年开发了 5000+ 岗位</w:t>
        <w:br/>
        <w:t>（内推二维码被吞了，点击上面链接吧）</w:t>
        <w:br/>
        <w:t xml:space="preserve"> </w:t>
        <w:br/>
        <w:br/>
        <w:t>首发于 这里</w:t>
        <w:br/>
        <w:br/>
      </w:r>
    </w:p>
    <w:p>
      <w:r>
        <w:t>**********************************第300篇*************************************</w:t>
      </w:r>
    </w:p>
    <w:p>
      <w:r>
        <w:t>美团java实习面经-刚面完</w:t>
        <w:br/>
        <w:br/>
        <w:t>编辑于  2020-03-04 11:15:50</w:t>
        <w:br/>
        <w:br/>
        <w:br/>
        <w:t xml:space="preserve">  我去年牛客投的简历，投完就被挂简历了，但是上周五莫名其妙给我打电话问我还找实习不？ </w:t>
        <w:br/>
        <w:br/>
        <w:br/>
        <w:t xml:space="preserve">  emmmm，昨天一面的，今天刚二面完； </w:t>
        <w:br/>
        <w:br/>
        <w:br/>
        <w:t xml:space="preserve">  一面面经： </w:t>
        <w:br/>
        <w:br/>
        <w:br/>
        <w:br/>
        <w:t>自我介绍</w:t>
        <w:br/>
        <w:br/>
        <w:br/>
        <w:t>先闲聊：能实习多久？何时入职？我</w:t>
        <w:br/>
        <w:br/>
        <w:br/>
        <w:t>***基本类型？占用字节数</w:t>
        <w:br/>
        <w:br/>
        <w:br/>
        <w:t>2.Integer缓冲池 long是否也有</w:t>
        <w:br/>
        <w:br/>
        <w:br/>
        <w:t>3.hashmap底层实现</w:t>
        <w:br/>
        <w:br/>
        <w:br/>
        <w:t>4.hashmap线程安全吗?发生链表死循环解释一下？</w:t>
        <w:br/>
        <w:br/>
        <w:br/>
        <w:t>5.map下有哪些线程安全？</w:t>
        <w:br/>
        <w:br/>
        <w:br/>
        <w:t>6.concurrenthashmap实现、hashtable和hashmap的区别</w:t>
        <w:br/>
        <w:br/>
        <w:br/>
        <w:t>7.concurrenthashmap 的</w:t>
        <w:br/>
        <w:t xml:space="preserve"> size 操作是怎么做的？需要加锁吗？</w:t>
        <w:br/>
        <w:br/>
        <w:br/>
        <w:t>8.你会spring吗？ 只会用，不了解底层</w:t>
        <w:br/>
        <w:br/>
        <w:br/>
        <w:t>9.你研究生以前主要用什么? c++   还聊了一会js</w:t>
        <w:br/>
        <w:br/>
        <w:br/>
        <w:t xml:space="preserve">10.c++和java面向对象的区别 </w:t>
        <w:br/>
        <w:br/>
        <w:br/>
        <w:t>11.简单谈一下java的内存回收，什么时候会内存回收</w:t>
        <w:br/>
        <w:br/>
        <w:br/>
        <w:t>12.GC算法？？？？？？ 我：不是说了简单谈吗。。。</w:t>
        <w:br/>
        <w:br/>
        <w:br/>
        <w:t>13.垃圾收集器几种？区别？我：不是说了简单谈吗。。。</w:t>
        <w:br/>
        <w:br/>
        <w:br/>
        <w:t>14.CMS真的很好嘛？缺点 我：！！！</w:t>
        <w:br/>
        <w:br/>
        <w:br/>
        <w:t>15.G1解决了CMS的缺点吗 我：吐了</w:t>
        <w:br/>
        <w:br/>
        <w:br/>
        <w:t>16.数据库？mysql的引擎</w:t>
        <w:br/>
        <w:br/>
        <w:br/>
        <w:t>17.Innodb和myisam的区别</w:t>
        <w:br/>
        <w:br/>
        <w:br/>
        <w:t>18.myisam的优点</w:t>
        <w:br/>
        <w:br/>
        <w:br/>
        <w:t>19.事务的概念</w:t>
        <w:br/>
        <w:br/>
        <w:br/>
        <w:t>20.mysql默认隔离级别</w:t>
        <w:br/>
        <w:br/>
        <w:br/>
        <w:t>21.索引底层原理 B+为什么不用B-</w:t>
        <w:br/>
        <w:br/>
        <w:br/>
        <w:t>22.mysql调优？？我说了explain</w:t>
        <w:br/>
        <w:br/>
        <w:br/>
        <w:t>23.explain会给出你mysql语句的具体详细过程吗</w:t>
        <w:br/>
        <w:br/>
        <w:br/>
        <w:t>24.10w个手机号找一个</w:t>
        <w:br/>
        <w:br/>
        <w:br/>
        <w:t>25.美团外卖有100台服务器，美团财务只有2台，美团财务要对每笔订单记账？？？怎么做，我实在不会，bala了一下消息队列，说先存着，慢慢处理。。。。。面试官说消息队列是搞存储的吗？我说只存个编号。</w:t>
        <w:br/>
        <w:br/>
        <w:br/>
        <w:t>26.白板编程：三个线程打印ABC ，我搞了个AtomicInteger秒了</w:t>
        <w:br/>
        <w:br/>
        <w:br/>
        <w:br/>
        <w:br/>
        <w:br/>
        <w:t>面了一个小时20分钟。。。。我嗓子都干了。</w:t>
        <w:br/>
        <w:br/>
        <w:br/>
        <w:t>除了美团财务记账，都回答出来了。。。。。。</w:t>
        <w:br/>
        <w:br/>
        <w:br/>
        <w:t>面完10分钟，二面打电话约时间了。</w:t>
        <w:br/>
        <w:br/>
        <w:br/>
        <w:br/>
        <w:br/>
        <w:t xml:space="preserve">  刚二面完：就三题 </w:t>
        <w:br/>
        <w:br/>
        <w:br/>
        <w:t xml:space="preserve">  第一题：一个超大的文件，文件每行是一个数字，找出出现频次最高的5个数字 </w:t>
        <w:br/>
        <w:br/>
        <w:br/>
        <w:t xml:space="preserve">  分块-&gt;hash-&gt;大顶堆 </w:t>
        <w:br/>
        <w:br/>
        <w:br/>
        <w:t xml:space="preserve">  第二题：10亿个手机号找一个？ </w:t>
        <w:br/>
        <w:br/>
        <w:br/>
        <w:t xml:space="preserve">  10亿个手机号的文件转储，如何压缩，同时要能够计数，就是给出一个手机号，判断出现过没，出现过给出出现次数？ </w:t>
        <w:br/>
        <w:br/>
        <w:br/>
        <w:t xml:space="preserve">  CIDR压缩-》字典树-》数组存储-》按手机号号段 </w:t>
        <w:br/>
        <w:br/>
        <w:br/>
        <w:t xml:space="preserve"> 第三题：设计一个微博。。。。 </w:t>
        <w:br/>
        <w:br/>
        <w:br/>
        <w:t xml:space="preserve">  考虑负载均衡，限流，数据存储，网关，Balabala，反正你能想到啥就说啥。 </w:t>
        <w:br/>
        <w:br/>
        <w:br/>
        <w:br/>
        <w:br/>
        <w:br/>
        <w:t xml:space="preserve">  应该是凉凉了。哭唧唧。不过二面面试官贼和蔼，面完也给我聊了很多，受教了。 </w:t>
        <w:br/>
        <w:br/>
      </w:r>
    </w:p>
    <w:p>
      <w:r>
        <w:t>**********************************第301篇*************************************</w:t>
      </w:r>
    </w:p>
    <w:p>
      <w:r>
        <w:t>非科班 | 秋招收获8个offer，给大家分享备战和面试经验</w:t>
        <w:br/>
        <w:br/>
        <w:t>编辑于  2020-02-23 15:40:34</w:t>
        <w:br/>
        <w:br/>
        <w:t xml:space="preserve"> 互联网行业虽然不如几年前那么火爆，甚至大环境颇有进入寒冬的风声，但是只要掌握行业必备的知识，努力打好基础并持续提升自己，还是很有希望收获满意的offer的。 </w:t>
        <w:br/>
        <w:t xml:space="preserve">   </w:t>
        <w:br/>
        <w:t xml:space="preserve"> 废话不多说了，下面我给大家分享一下我的整个求职历程的准备经验+面试经验，希望对大家有帮助。 </w:t>
        <w:br/>
        <w:t xml:space="preserve"> 个人情况 </w:t>
        <w:br/>
        <w:t xml:space="preserve"> 普通211本科非计算机专业，没有任何实习经验 </w:t>
        <w:br/>
        <w:t xml:space="preserve"> 校招期间，大大小小的公司一共投递60多家，不过也放弃了很多家（这里一定不要嫌麻烦，集中投简历确实是一件很枯燥的事情，但是为了增加求职成功的概率，是必须要克服的） </w:t>
        <w:br/>
        <w:t xml:space="preserve"> 最后拿到的offer：vivo、oppo、平安科技、360、美团、腾讯、蘑菇街、爱奇艺 </w:t>
        <w:br/>
        <w:t xml:space="preserve"> 还有一些小公司或者知名度不太高的就不列举了，之所以投递也是为了积累面试经验 </w:t>
        <w:br/>
        <w:t xml:space="preserve">   </w:t>
        <w:br/>
        <w:t xml:space="preserve"> 考研还是找工作 </w:t>
        <w:br/>
        <w:t xml:space="preserve"> 大三上半学期的时候，就必须要规划自己的人生路线了，要尽快决定考研还是找工作，不要后面长期犹豫不决 </w:t>
        <w:br/>
        <w:t xml:space="preserve"> 如果是互联网行业的话，我个人建议是优先找工作。因为这个行业，大部分情况下工作经验比学历更重要。但是并不是说硕士就不如本科，而是面试官对硕士的期望值常常会高于你的成长值，导致面试官落差很大，不利于面试过程。面试官可能会觉得相比之下还不如找一个年轻的本科生更划算。 </w:t>
        <w:br/>
        <w:t xml:space="preserve"> 如果决定了找工作，那么就要尽早开始做准备了，尤其是对于非科班出身的同学，需要学习的基础更多。下面我就分享一下我决定找工作后备战秋招的准备工作 </w:t>
        <w:br/>
        <w:t xml:space="preserve">   </w:t>
        <w:br/>
        <w:t xml:space="preserve"> 秋招备战阶段—重点！ </w:t>
        <w:br/>
        <w:t xml:space="preserve"> 我找工作的方向是技术岗，需要学习掌握的知识很多，所以我用一年的时间来学习相关内容，代码语言我选择了JAVA，有能力和精力的话强烈建议再掌握C语言或C++，对面试有加成效果 </w:t>
        <w:br/>
        <w:t xml:space="preserve"> 针对所有需要掌握的能力，我来分别总结一下重点内容： </w:t>
        <w:br/>
        <w:t xml:space="preserve">   </w:t>
        <w:br/>
        <w:t xml:space="preserve"> 一、项目（最重要） </w:t>
        <w:br/>
        <w:t xml:space="preserve"> 想要在校招中收获不错的成果，拥有项目经历肯定是必不可少的。不管是自己做项目，还是有一份不错的实习经历，都可以在面试中游刃有余。如果你的项目很不错的话，拿到sp offer，更高的年薪都是可能的。 </w:t>
        <w:br/>
        <w:t xml:space="preserve"> 而我因为之前太愚钝，没有找实习的意识，所以只能通过自己做一些项目来补足短板。 </w:t>
        <w:br/>
        <w:t xml:space="preserve"> 对于项目的选择上，不要选太简单的，那样含金量不够。项目期间要注意收集难点和问题，面试时候都会问到 </w:t>
        <w:br/>
        <w:br/>
        <w:t>如果找不到合适项目的同学想参考一下我的项目，可以私聊我发给你。</w:t>
        <w:br/>
        <w:t>没错！</w:t>
        <w:br/>
        <w:t>我就是靠这个项目拿到8个offer的。</w:t>
        <w:br/>
        <w:t>。</w:t>
        <w:br/>
        <w:t>。</w:t>
        <w:br/>
        <w:br/>
        <w:br/>
        <w:t xml:space="preserve"> </w:t>
        <w:br/>
        <w:br/>
        <w:br/>
        <w:t xml:space="preserve">不过在这里提醒大家，同一个项目，每个人钻研的深度不一样，那效果肯定不一样，也要结合自己的实际情况进行针对性学习。 </w:t>
        <w:br/>
        <w:br/>
        <w:br/>
        <w:t xml:space="preserve"> </w:t>
        <w:br/>
        <w:br/>
        <w:t xml:space="preserve"> 二、数据结构 </w:t>
        <w:br/>
        <w:t xml:space="preserve"> 数据结构是必须掌握的内容，是面试的必考点，一般会以单个知识点的形式问一些小问题 </w:t>
        <w:br/>
        <w:t xml:space="preserve"> 1、数组：包括概念、用法、基本操作，多维数组等 </w:t>
        <w:br/>
        <w:t xml:space="preserve"> 2、队列和栈：包括区别、用法、常用方法、双端队列等 </w:t>
        <w:br/>
        <w:t xml:space="preserve"> 3、链表：包括特性、使用场景、不同链表元素特点、单双链表、反转等 </w:t>
        <w:br/>
        <w:t xml:space="preserve"> 4、字符串：包括常用方法、操作字符串、切割、反转、元素等 </w:t>
        <w:br/>
        <w:t xml:space="preserve"> 5、哈希表：包括键值对、存储格式、哈希函数等 </w:t>
        <w:br/>
        <w:t xml:space="preserve"> 6、树和图：包括较复杂的算法、遍历、二叉树和完全二叉树、最优路径算法等 </w:t>
        <w:br/>
        <w:t xml:space="preserve">   </w:t>
        <w:br/>
        <w:t xml:space="preserve"> 三、数据库和SQL语句 </w:t>
        <w:br/>
        <w:t xml:space="preserve"> 技术岗是必须具备数据库能力的，熟悉常用数据库，熟练掌握常用的SQL语法 </w:t>
        <w:br/>
        <w:t xml:space="preserve"> 1、主键、外键、超键、候选键概念 </w:t>
        <w:br/>
        <w:t xml:space="preserve"> 2、drop、truncate、 delete区别 </w:t>
        <w:br/>
        <w:t xml:space="preserve"> 3、什么是临时表，临时表什么时候删除 </w:t>
        <w:br/>
        <w:t xml:space="preserve"> 4、非关系型数据库和关系型数据库区别，优势比较 </w:t>
        <w:br/>
        <w:t xml:space="preserve"> 5、数据库范式；varchar和char的使用场景 </w:t>
        <w:br/>
        <w:t xml:space="preserve"> 6、什么是内连接、外连接、交叉连接 </w:t>
        <w:br/>
        <w:t xml:space="preserve"> 7、索引的概念和用法；事务的概念和用法 </w:t>
        <w:br/>
        <w:t xml:space="preserve"> 8、乐观锁、悲观锁、死锁、主从数据库的概念 </w:t>
        <w:br/>
        <w:t xml:space="preserve"> 9、SQL语法：insert、delete、update、select、where、or、and </w:t>
        <w:br/>
        <w:t xml:space="preserve"> 10、SQL关联查询、排序、分页查询、效率优化等 </w:t>
        <w:br/>
        <w:t xml:space="preserve">   </w:t>
        <w:br/>
        <w:t xml:space="preserve"> 四、操作系统 </w:t>
        <w:br/>
        <w:t xml:space="preserve"> 不同的公司对操作系统的考察要求不一样，但是总体来说对操作系统的要求不高，只需要记住一些重要知识点 </w:t>
        <w:br/>
        <w:t xml:space="preserve"> 1、线程和进程的区别；进程间的通信的几种方式 </w:t>
        <w:br/>
        <w:t xml:space="preserve"> 2、多线程；线程的实现方式；内存溢出 </w:t>
        <w:br/>
        <w:t xml:space="preserve"> 3、Linux或Windows下常用的操作命令 </w:t>
        <w:br/>
        <w:t xml:space="preserve">   </w:t>
        <w:br/>
        <w:t xml:space="preserve"> 五、计算机网络 </w:t>
        <w:br/>
        <w:t xml:space="preserve"> 1、OSI七层模型、TCP/IP协议簇、IP掩码网关、ARP、DHCP的概念 </w:t>
        <w:br/>
        <w:t xml:space="preserve"> 2、TCP和UDP的区别；TCP三次握手四次挥手；TCP中的流量控制和拥塞控制，TCP可靠性传输 </w:t>
        <w:br/>
        <w:t xml:space="preserve"> 3、交换机和路由器、HTTP/HTTPS协议内容、DNS解析、socket通信 </w:t>
        <w:br/>
        <w:t xml:space="preserve">   </w:t>
        <w:br/>
        <w:t xml:space="preserve"> 六、手撕代码（算法） </w:t>
        <w:br/>
        <w:t xml:space="preserve"> 面试中极大概率会让你在白纸上手写算法，所以常见的算法一定要烂熟于心，频繁练习和理解，能做到不假思索就写出来。因为事实证明，如果你只是一般程度的理解，那么在面试中，极大概率会因为紧张，一个字都写不出来，那就很危险了 </w:t>
        <w:br/>
        <w:t xml:space="preserve"> 1、八大排序算法；递归；实现队列和栈； </w:t>
        <w:br/>
        <w:t xml:space="preserve"> 2、单例模式；二叉树遍历；二分法查找；字符串操作； </w:t>
        <w:br/>
        <w:t xml:space="preserve"> 3、哈希算法；算法的时间复杂度和空间复杂度 </w:t>
        <w:br/>
        <w:t xml:space="preserve">   </w:t>
        <w:br/>
        <w:t xml:space="preserve"> 面试经验 </w:t>
        <w:br/>
        <w:t xml:space="preserve"> 接到面试肯定是既惊喜又紧张的，下面我就分为面试常见考题和面试法宝两个方面传授一下经验 </w:t>
        <w:br/>
        <w:t xml:space="preserve"> 一、常见考题 </w:t>
        <w:br/>
        <w:br/>
        <w:t xml:space="preserve"> </w:t>
        <w:br/>
        <w:br/>
        <w:t xml:space="preserve"> 1、介绍知道的网络知识，三次握手，tcp /udp的区别 </w:t>
        <w:br/>
        <w:t xml:space="preserve">   </w:t>
        <w:br/>
        <w:t xml:space="preserve"> 2、进程，线程的区别；锁机制；多线程？多线程会出现什么问题？多线程通信方式？ </w:t>
        <w:br/>
        <w:t xml:space="preserve">   </w:t>
        <w:br/>
        <w:t xml:space="preserve"> 3、java多态？重载好处、坏处？；java内存空间？什么时候需要回收？mvc了解吗？ </w:t>
        <w:br/>
        <w:t xml:space="preserve">   </w:t>
        <w:br/>
        <w:t xml:space="preserve"> 4、同步处理？synchronized、volatile?；mybatis是什么？原理？JUnit用过吗？ </w:t>
        <w:br/>
        <w:t xml:space="preserve">   </w:t>
        <w:br/>
        <w:t xml:space="preserve"> 5、Linux了解吗？说下基本常用的命令？ip的包结构？抓过包吗？；https？常用的状态码？ </w:t>
        <w:br/>
        <w:t xml:space="preserve">   </w:t>
        <w:br/>
        <w:t xml:space="preserve"> 6、平衡二叉树是什么？HashMap底层？怎么存储？get和post区别？ </w:t>
        <w:br/>
        <w:t xml:space="preserve">   </w:t>
        <w:br/>
        <w:t xml:space="preserve"> 7、怎么优化查询？mysql隔离级别？锁？ </w:t>
        <w:br/>
        <w:t xml:space="preserve">   </w:t>
        <w:br/>
        <w:t xml:space="preserve"> 8、性能测试怎么测？指标有哪些？怎么测自己写的项目？以登录为例？ </w:t>
        <w:br/>
        <w:t xml:space="preserve">   </w:t>
        <w:br/>
        <w:t xml:space="preserve"> 9、交换机和路由器区别？mac表和路由表有什么字段？ </w:t>
        <w:br/>
        <w:t xml:space="preserve">   </w:t>
        <w:br/>
        <w:t xml:space="preserve"> 10、对云计算、虚拟化容器了解吗？session和cookie区别？ </w:t>
        <w:br/>
        <w:t xml:space="preserve">   </w:t>
        <w:br/>
        <w:t xml:space="preserve"> 11、单例模式，工厂模式是什么？gc垃圾回收的机制是什么？反射的机制是什么？ </w:t>
        <w:br/>
        <w:t xml:space="preserve">   </w:t>
        <w:br/>
        <w:t xml:space="preserve"> 12、手写一个堆排序、冒泡排序、快速排序等；手写一个遍历二叉树输出元素 </w:t>
        <w:br/>
        <w:t xml:space="preserve">   </w:t>
        <w:br/>
        <w:t xml:space="preserve"> 二、面试法宝 </w:t>
        <w:br/>
        <w:br/>
        <w:t xml:space="preserve"> </w:t>
        <w:br/>
        <w:br/>
        <w:t xml:space="preserve"> 终极大招来了！掌握了我的这些面试法宝，你就有一半的概率能拿到offer了 </w:t>
        <w:br/>
        <w:t xml:space="preserve"> 1、就算你觉得自己很弱鸡，也不要表现在脸上，在面试官面前的你一定是自信的；就算问到你不会的问题，你也要自如地告诉他，不好意思这个我不会，并且相信下一个问题自己一定会 </w:t>
        <w:br/>
        <w:t xml:space="preserve">   </w:t>
        <w:br/>
        <w:t xml:space="preserve"> 2、再一次强调，一定要多投一些公司，包括看不上眼的小公司。大量的面试过程会让你的面试经验突飞猛进，并且能让自己进入一种适应面试的状态，跟高三天天考试一个道理 </w:t>
        <w:br/>
        <w:t xml:space="preserve">   </w:t>
        <w:br/>
        <w:t xml:space="preserve"> 3、每次面试遇到不会的问题，一定要记录下来并且弄清楚。根据某种诡异的天意，上一次面试不会的问题，如果没弄明白，下一次面试绝对又被问到。。。 </w:t>
        <w:br/>
        <w:t xml:space="preserve">   </w:t>
        <w:br/>
        <w:t xml:space="preserve"> 4、代码能力、计算机网络、数据结构、操作系统、数据库等等，这些知识领域，如果没有深挖某一个领域，那么就需要每一个都懂一些；如果没有时间学到每一个领域，那么就把自己懂的领域深挖一下作为亮点（我就是因为手写算法代码的时候特别流畅，几乎是不假思索，并且非常准确，给面试官留下了深刻的印象） </w:t>
        <w:br/>
        <w:t xml:space="preserve">   </w:t>
        <w:br/>
        <w:t xml:space="preserve"> 5、自己做项目的时候，要注意把项目中值得一提的技术点和难点整理一下，面试中一定会问到。如果你能顺着话题反过来向面试官提问这些技术点更进一步的深层次问题，效果会特别好 </w:t>
        <w:br/>
        <w:t xml:space="preserve">   </w:t>
        <w:br/>
        <w:t xml:space="preserve"> 6、等待面试的时候，最好可以多了解一下所面试的公司，特别是公司的业务和产品。如果面试官问到相关问题，你还能对公司提出一些合理性建议的话，你的印象分会提升得很高 </w:t>
        <w:br/>
        <w:t xml:space="preserve">   </w:t>
        <w:br/>
        <w:t xml:space="preserve"> 总结 </w:t>
        <w:br/>
        <w:t xml:space="preserve"> 不管你是各方面都了解还是只突出某一方面，只要自己真的懂知识，会技能，那就不愁找不到工作。 </w:t>
        <w:br/>
        <w:t xml:space="preserve">   </w:t>
        <w:br/>
        <w:t xml:space="preserve"> 不过说实话，面试确实是个玄学问题，有时候莫名其妙就挂了，有时候莫名其妙就过了，也看一部分运气吧。 </w:t>
        <w:br/>
        <w:t xml:space="preserve">   </w:t>
        <w:br/>
        <w:t xml:space="preserve"> 哦对了，我这还有找工作的时候总结过的JAVA常见面试题，需要的话也可以私聊我，我最近都在线。 </w:t>
        <w:br/>
        <w:t xml:space="preserve">  </w:t>
        <w:br/>
        <w:t xml:space="preserve"> 最后祝大家都找到满意的工作呀 </w:t>
        <w:br/>
        <w:br/>
        <w:br/>
        <w:br/>
        <w:br/>
        <w:br/>
        <w:br/>
      </w:r>
    </w:p>
    <w:p>
      <w:r>
        <w:t>**********************************第302篇*************************************</w:t>
      </w:r>
    </w:p>
    <w:p>
      <w:r>
        <w:t>美团JAVA一面(来发个帖子沾沾福气)</w:t>
        <w:br/>
        <w:br/>
        <w:t>编辑于  2020-01-14 11:42:20</w:t>
        <w:br/>
        <w:br/>
        <w:t>楼主在2019的最后一天面试了系统开发工程师的补招。楼主是php转java，刚学了两个多月的那种，面试的时候好多不会的就说我还没学到。最后整体我觉得答了百分之七十吧，面试官很仁慈的给我过了说让我下周现场面。然后过了个元旦跟我说没hc。。楼主过几天要面字节了，人生中第一次面字节，关乎我这个年以及未来半年能不能好好过。今天来发个面经贴求求福，祈祷年前能面过，早点脱离苦海。</w:t>
        <w:br/>
        <w:br/>
        <w:t xml:space="preserve">介绍项目（瞎说我用了分布式锁） </w:t>
        <w:br/>
        <w:t xml:space="preserve">分布式锁的实现 </w:t>
        <w:br/>
        <w:t xml:space="preserve">分布式锁过期解决 </w:t>
        <w:br/>
        <w:t xml:space="preserve">前缀树是什么 前缀树的使用场景 </w:t>
        <w:br/>
        <w:t xml:space="preserve">分布式数据库主从复制（我说我不会分布式的，我会主从复制，然后面试官叫我讲讲） </w:t>
        <w:br/>
        <w:t xml:space="preserve">MySQL 死锁发生的原因和解决 </w:t>
        <w:br/>
        <w:t xml:space="preserve">MySQL 分别建立索引 a,b,c ，语句 select ...where b=x,c=x,a=x 能不能用到索引，建立联合索引能不能用到，a=x,b&gt;x，能不能用到，用到几个索引 </w:t>
        <w:br/>
        <w:t xml:space="preserve">B 树和 b+ 树的区别 b+ 树的优点 </w:t>
        <w:br/>
        <w:t xml:space="preserve">Linux cpu 满了怎么排查（进程相关的我是真的不会啊，平时没接触，看几天博客也不明白） </w:t>
        <w:br/>
        <w:t xml:space="preserve">怎么查看占 cpu 最多的线程 </w:t>
        <w:br/>
        <w:t xml:space="preserve">Linux怎么搜索文件中的字符串，写到另一个文件中 </w:t>
        <w:br/>
        <w:t xml:space="preserve">liunx 网络相关命令（具体啥问题我忘了，反正我不会） </w:t>
        <w:br/>
        <w:t xml:space="preserve">如何判断链表是否有环 </w:t>
        <w:br/>
        <w:t xml:space="preserve">Java = 和 equals的区别 </w:t>
        <w:br/>
        <w:t xml:space="preserve">Java contentMap 和 HashMap 什么区别，线程安全怎么实现 </w:t>
        <w:br/>
        <w:t xml:space="preserve">HashMap 怎么解决哈希冲突，哈希冲突还有什么解决方法 </w:t>
        <w:br/>
        <w:t xml:space="preserve">Java 运行时异常和检查性异常 </w:t>
        <w:br/>
        <w:t xml:space="preserve">Java 类加载 </w:t>
        <w:br/>
        <w:t xml:space="preserve">什么是泛型 泛型的使用场景 </w:t>
        <w:br/>
        <w:t xml:space="preserve">面向过程和面向对象（一紧张差点三大特性的多态想了十秒才说出来） </w:t>
        <w:br/>
        <w:t xml:space="preserve">多态是什么 父类如何调用子类的方法 </w:t>
        <w:br/>
        <w:t xml:space="preserve">问我看了啥书（设计模式，图解HTTP，Modern PHP...被打断然后开始问设计模式） </w:t>
        <w:br/>
        <w:t xml:space="preserve">单例模式的用途 静态内部类实现单例模式的方式 </w:t>
        <w:br/>
        <w:t xml:space="preserve">工厂模式的用途 </w:t>
        <w:br/>
        <w:t xml:space="preserve">策略模式的用途 </w:t>
        <w:br/>
        <w:t xml:space="preserve">Get 和 post请求的区别 </w:t>
        <w:br/>
        <w:t xml:space="preserve">网页请求的整个过程 </w:t>
        <w:br/>
        <w:t xml:space="preserve">说说自己的优缺点，对缺点的改进（缺点太明显了，表达能力不行，面试官问我个啥东西我心里知道啥意思但不知道怎么给他解释） </w:t>
        <w:br/>
        <w:br/>
      </w:r>
    </w:p>
    <w:p>
      <w:r>
        <w:t>**********************************第303篇*************************************</w:t>
      </w:r>
    </w:p>
    <w:p>
      <w:r>
        <w:t>新鲜校招美团面经（一面凉）（处*面）</w:t>
        <w:br/>
        <w:br/>
        <w:t>编辑于  2020-01-13 17:01:57</w:t>
        <w:br/>
        <w:br/>
        <w:t xml:space="preserve">1月13日  14:00 </w:t>
        <w:br/>
        <w:t>美团面经（一面凉）</w:t>
        <w:br/>
        <w:br/>
        <w:br/>
        <w:t xml:space="preserve">  内推的简历，半天之后约的面试 </w:t>
        <w:br/>
        <w:br/>
        <w:br/>
        <w:br/>
        <w:br/>
        <w:br/>
        <w:t xml:space="preserve">  60min </w:t>
        <w:br/>
        <w:t xml:space="preserve"> 1.上来先写代码，两个线程交替输出1-100</w:t>
        <w:br/>
        <w:t xml:space="preserve"> 2.JAVA锁机制（synchronize，ReentrantLock等）</w:t>
        <w:br/>
        <w:t xml:space="preserve"> 3.乐观悲观锁</w:t>
        <w:br/>
        <w:t xml:space="preserve"> 4.sql语句慢查询如何调优（这个贯穿了下面二十分钟，我数据库弱点，凉在此）</w:t>
        <w:br/>
        <w:t xml:space="preserve"> 5.主键索引和普通索引区别</w:t>
        <w:br/>
        <w:t xml:space="preserve"> 6.项目用的什么数据库，什么引擎，底层是什么（很底）</w:t>
        <w:br/>
        <w:t xml:space="preserve"> 7.说一下B+树和B树</w:t>
        <w:br/>
        <w:br/>
        <w:br/>
        <w:t xml:space="preserve">  8.B+树索引都能查到叶子节点么（联系第五题） </w:t>
        <w:br/>
        <w:br/>
        <w:br/>
        <w:t xml:space="preserve">  9.mvcc多版本并发控制（不造）</w:t>
        <w:br/>
        <w:t xml:space="preserve"> </w:t>
        <w:br/>
        <w:t xml:space="preserve"> 10.隔离级别了解么，说一下</w:t>
        <w:br/>
        <w:t xml:space="preserve"> 11.JVM调过么，用的什么垃圾回收器（G1）</w:t>
        <w:br/>
        <w:t xml:space="preserve"> 12.讲一下新生代老年代（这里给我挖了个坑，等我说完，告我G1不分新生代老年代，我还没学到啊可惜）</w:t>
        <w:br/>
        <w:t xml:space="preserve"> 13.TCP,UDP区别</w:t>
        <w:br/>
        <w:t xml:space="preserve"> 14.输入URL会发生什么</w:t>
        <w:br/>
        <w:t xml:space="preserve"> 15.Linux常用操作</w:t>
        <w:br/>
        <w:t xml:space="preserve"> 16.线程进程区别</w:t>
        <w:br/>
        <w:t xml:space="preserve"> 17.用过什么中间件或者消息队列么（了解过，但没用过，也没接着问了）</w:t>
        <w:br/>
        <w:t xml:space="preserve"> 18.还有继续考研的想法么</w:t>
        <w:br/>
        <w:t xml:space="preserve"> 19.有什么问题想问我</w:t>
        <w:br/>
        <w:br/>
        <w:br/>
        <w:t xml:space="preserve"> 总的来说还是挺不错的一次面试经历，回答上来百分之八十吧，不会的主要集中在了数据库那里，问的还深，</w:t>
        <w:br/>
        <w:t xml:space="preserve"> 问到了底层调的一些C++本地方法了，还有就是太诚实了，把自己就学了20天JAVA的事实告诉了面试官，所以最后</w:t>
        <w:br/>
        <w:t xml:space="preserve"> HR给的答复是，实践少了一点，么得下一面了。</w:t>
        <w:br/>
        <w:br/>
        <w:t xml:space="preserve"> 其实还是挺希望面上美团的，不过人生第一次面就那么顺利不太好吧哈哈哈哈哈哈，还是放平心态，一次一次面试来学习吧</w:t>
        <w:br/>
        <w:t xml:space="preserve"> 年前的面试就都当练手了，希望年后能有收获（PS：考研成绩能开出奖最好哈哈哈哈）</w:t>
        <w:br/>
        <w:br/>
      </w:r>
    </w:p>
    <w:p>
      <w:r>
        <w:t>**********************************第304篇*************************************</w:t>
      </w:r>
    </w:p>
    <w:p>
      <w:r>
        <w:t>【秋招面经总结】菜逼的坎坷之路（JAVA后台研发）</w:t>
        <w:br/>
        <w:br/>
        <w:t>精</w:t>
        <w:br/>
        <w:br/>
        <w:br/>
        <w:t>编辑于  2019-12-09 09:55:57</w:t>
        <w:br/>
        <w:br/>
        <w:t>写在前面</w:t>
        <w:br/>
        <w:t>楼主是北邮真.渣硕，之前天真地认为实习期间活儿干完了就能转正，就没有准备提前批，也几乎完美错过了9月秋招正式批。倒在亚马逊的转正答辩后（感到痛心，舍不得组里和善的大佬们，技术好又有耐心又有趣），10月正式踏上秋招，目标是JAVA后台研发。至此告一段落，虽然没拿到什么牛逼的offer，但好歹互联网大厂基本都面了，写下来让自己以后复习，也算回馈牛客。</w:t>
        <w:br/>
        <w:t>话不多说，面试问题几乎集中在JAVA基础、JVM、算法、数据库（ＭySQL、Redis）、计算机网络、操作系统等方面，会分类进行列举，限于篇幅项目相关的问题就不写出了。</w:t>
        <w:br/>
        <w:br/>
        <w:t>高频问题</w:t>
        <w:br/>
        <w:t>后面面经挺长的，嫌太长的可以只看这部分。基本上你在简历的技能树上写了以下关键词，那这些高频问题你会特别眼熟，有些会附上解答，有写错的地方欢迎指正~（敲黑板，这都是要考的重点）</w:t>
        <w:br/>
        <w:t>设计模式</w:t>
        <w:br/>
        <w:br/>
        <w:t>单例模式</w:t>
        <w:br/>
        <w:t xml:space="preserve">  </w:t>
        <w:br/>
        <w:t xml:space="preserve">懒汉、饿汉、双重校验锁、静态内部类 </w:t>
        <w:br/>
        <w:t xml:space="preserve"> </w:t>
        <w:br/>
        <w:t xml:space="preserve">工厂模式 </w:t>
        <w:br/>
        <w:br/>
        <w:t>JAVA基础</w:t>
        <w:br/>
        <w:br/>
        <w:t xml:space="preserve">抽象类和接口区别 </w:t>
        <w:br/>
        <w:t>集合类的结构</w:t>
        <w:br/>
        <w:t xml:space="preserve">  </w:t>
        <w:br/>
        <w:t xml:space="preserve">Iterator、Collection（List、Set、Queue）、Map </w:t>
        <w:br/>
        <w:t xml:space="preserve"> </w:t>
        <w:br/>
        <w:t xml:space="preserve">ArrayList和LinkedList的区别 </w:t>
        <w:br/>
        <w:br/>
        <w:t>HashMap</w:t>
        <w:br/>
        <w:br/>
        <w:t>底层结构</w:t>
        <w:br/>
        <w:t xml:space="preserve">  </w:t>
        <w:br/>
        <w:t xml:space="preserve">数组 + 链表 </w:t>
        <w:br/>
        <w:t xml:space="preserve"> </w:t>
        <w:br/>
        <w:t xml:space="preserve">Put 的过程 </w:t>
        <w:br/>
        <w:t>为什么长度是2的倍数</w:t>
        <w:br/>
        <w:t xml:space="preserve">  </w:t>
        <w:br/>
        <w:t xml:space="preserve">找索引时 key 的 hash 值与数组的长度值减 1 进行与运算，长度为 2 的倍数时能减少碰撞 </w:t>
        <w:br/>
        <w:t xml:space="preserve"> </w:t>
        <w:br/>
        <w:t>JDK 1.7 和 1.8 中 HashMap 的区别</w:t>
        <w:br/>
        <w:t xml:space="preserve">  </w:t>
        <w:br/>
        <w:t xml:space="preserve">1.8 增加红黑树、头插变为尾插、扩容后元素位置要么在原位置，要么在原位置 + 扩容前旧容量 </w:t>
        <w:br/>
        <w:t xml:space="preserve"> </w:t>
        <w:br/>
        <w:t>为什么线程不安全</w:t>
        <w:br/>
        <w:t xml:space="preserve">  </w:t>
        <w:br/>
        <w:t xml:space="preserve">扩容时链表可能形成闭环 </w:t>
        <w:br/>
        <w:t xml:space="preserve"> </w:t>
        <w:br/>
        <w:t xml:space="preserve">ConcurrentHashMap 怎么保证线程安全 </w:t>
        <w:br/>
        <w:t xml:space="preserve">ConcurrentHashMap 和 HashMap 区别 </w:t>
        <w:br/>
        <w:br/>
        <w:t>线程池</w:t>
        <w:br/>
        <w:br/>
        <w:t>线程池常用参数</w:t>
        <w:br/>
        <w:t xml:space="preserve">  </w:t>
        <w:br/>
        <w:t xml:space="preserve">核心线程数、最大线程数、阻塞队列、线程最大存活时间 </w:t>
        <w:br/>
        <w:t xml:space="preserve"> </w:t>
        <w:br/>
        <w:t xml:space="preserve">线程池工作流程 </w:t>
        <w:br/>
        <w:t xml:space="preserve">线程池的类别和区别 </w:t>
        <w:br/>
        <w:t xml:space="preserve">阻塞队列的类别和区别 </w:t>
        <w:br/>
        <w:br/>
        <w:t>JVM</w:t>
        <w:br/>
        <w:br/>
        <w:t>内存结构和各自存放的内容</w:t>
        <w:br/>
        <w:br/>
        <w:t xml:space="preserve">方法区、堆、虚拟机栈、本地方法栈、程序计数器 </w:t>
        <w:br/>
        <w:t xml:space="preserve"> </w:t>
        <w:br/>
        <w:t>新生代和老年代垃圾回收算法</w:t>
        <w:br/>
        <w:t xml:space="preserve">  </w:t>
        <w:br/>
        <w:t xml:space="preserve">新生代 -&gt; 复制，老年代 -&gt; 标记-整理（CMS用的标记-清除） </w:t>
        <w:br/>
        <w:t xml:space="preserve"> </w:t>
        <w:br/>
        <w:t>CMS/G1的流程</w:t>
        <w:br/>
        <w:t xml:space="preserve">  </w:t>
        <w:br/>
        <w:t xml:space="preserve">初始标记 -&gt; 并发标记 -&gt; 重新标记 -&gt; 并发清除 </w:t>
        <w:br/>
        <w:t xml:space="preserve"> </w:t>
        <w:br/>
        <w:t>CMS/G1的特点和区别</w:t>
        <w:br/>
        <w:t xml:space="preserve">  </w:t>
        <w:br/>
        <w:t xml:space="preserve">CMS：尽可能减少停顿时间，采用标记-清除，会造成内存碎片化 </w:t>
        <w:br/>
        <w:t xml:space="preserve">G1：可以预测停顿时间，采用标记-整理，减少内存碎片化， 将内存划分为 region 粒度 </w:t>
        <w:br/>
        <w:t xml:space="preserve"> </w:t>
        <w:br/>
        <w:t>判断垃圾是否可以回收的方法</w:t>
        <w:br/>
        <w:t xml:space="preserve">  </w:t>
        <w:br/>
        <w:t xml:space="preserve">引用计数法、可达性分析法 </w:t>
        <w:br/>
        <w:t xml:space="preserve"> </w:t>
        <w:br/>
        <w:t xml:space="preserve">哪些对象可以作为GC ROOT </w:t>
        <w:br/>
        <w:br/>
        <w:t>Spring</w:t>
        <w:br/>
        <w:br/>
        <w:t xml:space="preserve">IOC 和 AOP 的含义和原理 </w:t>
        <w:br/>
        <w:t xml:space="preserve">Spring、SpringBoot、SpringMVC 的区别 </w:t>
        <w:br/>
        <w:t xml:space="preserve">SpringBoot 的启动流程 </w:t>
        <w:br/>
        <w:t xml:space="preserve">Bean 的生命周期 </w:t>
        <w:br/>
        <w:t xml:space="preserve">SpringMVC 的流程 </w:t>
        <w:br/>
        <w:br/>
        <w:t>ＭySQL</w:t>
        <w:br/>
        <w:t>事务</w:t>
        <w:br/>
        <w:br/>
        <w:t xml:space="preserve">什么是事务 </w:t>
        <w:br/>
        <w:t>事务的特性（ACID），详细说明各个特性的含义</w:t>
        <w:br/>
        <w:t xml:space="preserve">  </w:t>
        <w:br/>
        <w:t xml:space="preserve">原子性、一致性、隔离性、持久性 </w:t>
        <w:br/>
        <w:t xml:space="preserve"> </w:t>
        <w:br/>
        <w:t>事务隔离级别</w:t>
        <w:br/>
        <w:t xml:space="preserve">  </w:t>
        <w:br/>
        <w:t xml:space="preserve">未提交读 -&gt; 已提交读 -&gt; 可重复读 -&gt; 串行化 </w:t>
        <w:br/>
        <w:t xml:space="preserve"> </w:t>
        <w:br/>
        <w:t xml:space="preserve">脏读、不可重复读、幻读的区别 </w:t>
        <w:br/>
        <w:t xml:space="preserve">事务隔离级别怎么实现预防上述问题（eg: 可重复读怎么实现预防不可重复读） </w:t>
        <w:br/>
        <w:br/>
        <w:t>索引</w:t>
        <w:br/>
        <w:br/>
        <w:t xml:space="preserve">常用索引（B树、Hash） </w:t>
        <w:br/>
        <w:t xml:space="preserve">聚簇索引和非聚簇索引的区别 </w:t>
        <w:br/>
        <w:t xml:space="preserve">联合索引和单个索引的区别，联合索引的最左匹配原则 </w:t>
        <w:br/>
        <w:t>B树和B+树的区别</w:t>
        <w:br/>
        <w:br/>
        <w:t xml:space="preserve">B+树的非叶子节点不保存数据，所以磁盘页能容纳更多节点元素，更“矮胖” </w:t>
        <w:br/>
        <w:t xml:space="preserve">B+树查询必须查找到叶子节点，B树只要匹配到即可不用管元素位置，因此B+树查找更稳定（也不慢） </w:t>
        <w:br/>
        <w:t xml:space="preserve">对于范围查找来说，B+树只需遍历叶子节点链表即可，B树却需要重复地中序遍历 </w:t>
        <w:br/>
        <w:t xml:space="preserve"> </w:t>
        <w:br/>
        <w:br/>
        <w:t>Redis</w:t>
        <w:br/>
        <w:br/>
        <w:t>Redis 的五种数据结构</w:t>
        <w:br/>
        <w:t xml:space="preserve">  </w:t>
        <w:br/>
        <w:t xml:space="preserve">String、Hash、List、Set、Zset（SortSet） </w:t>
        <w:br/>
        <w:t xml:space="preserve"> </w:t>
        <w:br/>
        <w:t>Redis 为什么快</w:t>
        <w:br/>
        <w:t xml:space="preserve">  </w:t>
        <w:br/>
        <w:t xml:space="preserve">纯内存、单线程、IO多路复用（一般会继续问IO多路复用相关问题） </w:t>
        <w:br/>
        <w:t xml:space="preserve"> </w:t>
        <w:br/>
        <w:t>Redis 持久化</w:t>
        <w:br/>
        <w:t xml:space="preserve">  </w:t>
        <w:br/>
        <w:t xml:space="preserve">RDB、AOF </w:t>
        <w:br/>
        <w:t xml:space="preserve"> </w:t>
        <w:br/>
        <w:t>Redis 高可用</w:t>
        <w:br/>
        <w:t xml:space="preserve">  </w:t>
        <w:br/>
        <w:t xml:space="preserve">哨兵机制、Redis Cluster、持久化（上面那个） </w:t>
        <w:br/>
        <w:t xml:space="preserve"> </w:t>
        <w:br/>
        <w:br/>
        <w:t>计算机网络</w:t>
        <w:br/>
        <w:br/>
        <w:t>点击一个URL到页面返回，发生了什么</w:t>
        <w:br/>
        <w:t xml:space="preserve">  </w:t>
        <w:br/>
        <w:t xml:space="preserve">客户端传给服务端时经过 TCP/IP 四层模型，中途依次加入HTTP报文、TCP报文、IP报文、MAC报文，然后逆序依次拆包 </w:t>
        <w:br/>
        <w:t xml:space="preserve"> </w:t>
        <w:br/>
        <w:t xml:space="preserve">OSI 七层模型 &amp; TCP/IP 四层模型 </w:t>
        <w:br/>
        <w:t xml:space="preserve">cookie 和 session 的区别 </w:t>
        <w:br/>
        <w:br/>
        <w:t>TCP &amp; UDP</w:t>
        <w:br/>
        <w:br/>
        <w:t xml:space="preserve">TCP 三次握手,四次挥手的流程（最好能画图，说明各阶段状态） </w:t>
        <w:br/>
        <w:t>为什么需要三次握手</w:t>
        <w:br/>
        <w:t xml:space="preserve">  </w:t>
        <w:br/>
        <w:t xml:space="preserve">防止已过期的连接再次传到被连接的主机 </w:t>
        <w:br/>
        <w:t xml:space="preserve"> </w:t>
        <w:br/>
        <w:t>为什么需要四次挥手 / 断开连接时为什么比建立连接多一次</w:t>
        <w:br/>
        <w:t xml:space="preserve">  </w:t>
        <w:br/>
        <w:t xml:space="preserve">服务端的 ACK 和 FIN 一般都会分开发送，ACK 表示自己收到了客户端的断开请求（但还有数据没传输完），FIN 表示自己传输完了数据 </w:t>
        <w:br/>
        <w:t xml:space="preserve"> </w:t>
        <w:br/>
        <w:t xml:space="preserve">TCP 和 UDP 的区别 </w:t>
        <w:br/>
        <w:t>TIME_WAIT 的作用</w:t>
        <w:br/>
        <w:br/>
        <w:t xml:space="preserve">保证客户端发送的最后一个ACK报文能够到达服务器 </w:t>
        <w:br/>
        <w:t xml:space="preserve">防止类似与“三次握手”中提到了的“已经失效的连接请求报文段”出现在本连接中。客户端发送完最后一个确认报文后，在这个2MSL时间中，就可以使本连接持续的时间内所产生的所有报文段都从网络中消失 </w:t>
        <w:br/>
        <w:t xml:space="preserve"> </w:t>
        <w:br/>
        <w:br/>
        <w:t>HTTPS</w:t>
        <w:br/>
        <w:br/>
        <w:t>HTTPS的优势</w:t>
        <w:br/>
        <w:t xml:space="preserve">  </w:t>
        <w:br/>
        <w:t xml:space="preserve">CA证书认证、加密传输 </w:t>
        <w:br/>
        <w:t xml:space="preserve"> </w:t>
        <w:br/>
        <w:t xml:space="preserve">HTTPS建立连接流程 </w:t>
        <w:br/>
        <w:t>为什么传输过程中采用对称加密，协商时采用非对称加密</w:t>
        <w:br/>
        <w:t xml:space="preserve">  </w:t>
        <w:br/>
        <w:t xml:space="preserve">对称加密快 </w:t>
        <w:br/>
        <w:t xml:space="preserve"> </w:t>
        <w:br/>
        <w:br/>
        <w:t>操作系统</w:t>
        <w:br/>
        <w:t>进程 &amp; 线程</w:t>
        <w:br/>
        <w:br/>
        <w:t xml:space="preserve">进程和线程的区别 </w:t>
        <w:br/>
        <w:t>进程间通信方式</w:t>
        <w:br/>
        <w:t xml:space="preserve">  </w:t>
        <w:br/>
        <w:t xml:space="preserve">管道、消息队列、信号量、共享内存 </w:t>
        <w:br/>
        <w:t xml:space="preserve"> </w:t>
        <w:br/>
        <w:t>线程间通信方式</w:t>
        <w:br/>
        <w:t xml:space="preserve">  </w:t>
        <w:br/>
        <w:t xml:space="preserve">消息队列、全局变量 </w:t>
        <w:br/>
        <w:t xml:space="preserve"> </w:t>
        <w:br/>
        <w:br/>
        <w:t>Linux（几乎为Linux命令）</w:t>
        <w:br/>
        <w:br/>
        <w:t xml:space="preserve">查找某个进程（ps aux |grep threadId） </w:t>
        <w:br/>
        <w:t xml:space="preserve">杀掉某个进程（kill，参数添加-9表示强制执行） </w:t>
        <w:br/>
        <w:t xml:space="preserve">查看某个端口是否被占用（netstat -anp |grep threadId） </w:t>
        <w:br/>
        <w:t xml:space="preserve">实时查看进程状态（top） </w:t>
        <w:br/>
        <w:br/>
        <w:t>算法</w:t>
        <w:br/>
        <w:br/>
        <w:t xml:space="preserve">最大子序列和 </w:t>
        <w:br/>
        <w:t xml:space="preserve">反转链表 </w:t>
        <w:br/>
        <w:t xml:space="preserve">数组中查找两数之和为K的序列对 </w:t>
        <w:br/>
        <w:br/>
        <w:br/>
        <w:t>坎坷面经</w:t>
        <w:br/>
        <w:t>大家可以找找上面的高频问题在下面的面试中也出现过多少次（笑），针对每个公司会有一个小结（碎碎念）。按照顺序分别是：</w:t>
        <w:br/>
        <w:t>腾讯 - 阿里 - 美团 - 字节跳动 - 京东 - 网易</w:t>
        <w:br/>
        <w:t>携程 - 旷视 - 新浪 - 小米 - 搜狐 - 快手</w:t>
        <w:br/>
        <w:t>Paypal - FreeWheel</w:t>
        <w:br/>
        <w:t xml:space="preserve">乐元素 - SmartX - 当当 </w:t>
        <w:br/>
        <w:t>腾讯-医疗</w:t>
        <w:br/>
        <w:t>一面</w:t>
        <w:br/>
        <w:t>MySQL</w:t>
        <w:br/>
        <w:br/>
        <w:t xml:space="preserve">事务的特性 </w:t>
        <w:br/>
        <w:t xml:space="preserve">如何删除表中的所有数据，delete和truncate的区别 </w:t>
        <w:br/>
        <w:t xml:space="preserve">char, varchar, text的区别 </w:t>
        <w:br/>
        <w:t xml:space="preserve">一张表里数据量大，慢查询怎么办 </w:t>
        <w:br/>
        <w:br/>
        <w:t>Redis</w:t>
        <w:br/>
        <w:br/>
        <w:t xml:space="preserve">redis 的数据结构 </w:t>
        <w:br/>
        <w:t xml:space="preserve">zset 的底层结构 </w:t>
        <w:br/>
        <w:t xml:space="preserve">redis 的常用命令 </w:t>
        <w:br/>
        <w:br/>
        <w:t>操作系统</w:t>
        <w:br/>
        <w:br/>
        <w:t xml:space="preserve">多线程和多进程的区别 </w:t>
        <w:br/>
        <w:t xml:space="preserve">进程间通信方式 </w:t>
        <w:br/>
        <w:t xml:space="preserve">线程间通信方式 </w:t>
        <w:br/>
        <w:br/>
        <w:t>计算机网络</w:t>
        <w:br/>
        <w:br/>
        <w:t xml:space="preserve">TCP 三次握手,四次挥手 </w:t>
        <w:br/>
        <w:t xml:space="preserve">TCP 和 UDP 的区别 </w:t>
        <w:br/>
        <w:t xml:space="preserve">UDP 如何重组数据 </w:t>
        <w:br/>
        <w:t xml:space="preserve">应用层和网络层是干嘛的 </w:t>
        <w:br/>
        <w:t xml:space="preserve">ARP 是网络层的吗 </w:t>
        <w:br/>
        <w:br/>
        <w:t>腾讯-地图</w:t>
        <w:br/>
        <w:t>一面</w:t>
        <w:br/>
        <w:t>MySQL</w:t>
        <w:br/>
        <w:br/>
        <w:t xml:space="preserve">MySQL 引擎默认的隔离等级 </w:t>
        <w:br/>
        <w:t xml:space="preserve">MySQL 有哪些锁 </w:t>
        <w:br/>
        <w:t xml:space="preserve">执行 select 和 update 会如何加锁 </w:t>
        <w:br/>
        <w:br/>
        <w:t>计算机网络</w:t>
        <w:br/>
        <w:br/>
        <w:t xml:space="preserve">TCP和UDP的区别 </w:t>
        <w:br/>
        <w:t xml:space="preserve">TCP和UDP的报文头内容 </w:t>
        <w:br/>
        <w:t>HTTP</w:t>
        <w:br/>
        <w:t xml:space="preserve">  </w:t>
        <w:br/>
        <w:t xml:space="preserve">HTTP属于 TCP 还是 UDP </w:t>
        <w:br/>
        <w:t xml:space="preserve">HTTP 1.1比1.0多了什么 </w:t>
        <w:br/>
        <w:t xml:space="preserve">HTTP Request Header 中有哪些内容 </w:t>
        <w:br/>
        <w:t xml:space="preserve">如何判断是否是长连接 </w:t>
        <w:br/>
        <w:t xml:space="preserve"> </w:t>
        <w:br/>
        <w:t xml:space="preserve">DNS 属于 TCP 还是 UDP，原理 </w:t>
        <w:br/>
        <w:t xml:space="preserve">Ping 使用的什么协议，原理 </w:t>
        <w:br/>
        <w:br/>
        <w:t>操作系统</w:t>
        <w:br/>
        <w:br/>
        <w:t xml:space="preserve">进程和线程区别 </w:t>
        <w:br/>
        <w:t xml:space="preserve">Linux进程有哪几种状态 </w:t>
        <w:br/>
        <w:t xml:space="preserve">Linux查找某个进程 </w:t>
        <w:br/>
        <w:br/>
        <w:t>算法</w:t>
        <w:br/>
        <w:br/>
        <w:t xml:space="preserve">二分查找 </w:t>
        <w:br/>
        <w:t xml:space="preserve">最大子序列和 </w:t>
        <w:br/>
        <w:br/>
        <w:t>腾讯-小结</w:t>
        <w:br/>
        <w:t>可以看出腾讯对于计算机网络方面的知识要求蛮多的，光熟悉 TCP、UDP、HTTP 相关这样基础的面试题是hold不住面试官的楼主目前在开发中还没用到过计算机网络的知识去解决问题，但前人的经验告诉我们后台系统多半会遇到网络拥堵的情况，这个时候计算机网络就能派上用场了（帮助定位问题，调 bug）</w:t>
        <w:br/>
        <w:br/>
        <w:t>阿里-健康</w:t>
        <w:br/>
        <w:t>一面</w:t>
        <w:br/>
        <w:t>JAVA</w:t>
        <w:br/>
        <w:br/>
        <w:t xml:space="preserve">HashMap原理，用红黑树解决什么问题 </w:t>
        <w:br/>
        <w:br/>
        <w:t>MySQL</w:t>
        <w:br/>
        <w:br/>
        <w:t xml:space="preserve">B+树的原理和优势 </w:t>
        <w:br/>
        <w:br/>
        <w:t>算法</w:t>
        <w:br/>
        <w:br/>
        <w:t xml:space="preserve">硬盘中有10G数据，内存1G，如何排序（多路归并排序） </w:t>
        <w:br/>
        <w:t xml:space="preserve">最大子序列和，除了动态规划还能怎么做 </w:t>
        <w:br/>
        <w:br/>
        <w:t>阿里-高德</w:t>
        <w:br/>
        <w:t>一面</w:t>
        <w:br/>
        <w:t>数据库</w:t>
        <w:br/>
        <w:br/>
        <w:t xml:space="preserve">delete 和 truncate 区别 </w:t>
        <w:br/>
        <w:t xml:space="preserve">如果索引值为null，走不走索引 </w:t>
        <w:br/>
        <w:br/>
        <w:t>JAVA</w:t>
        <w:br/>
        <w:br/>
        <w:t xml:space="preserve">常见的单例写法 </w:t>
        <w:br/>
        <w:br/>
        <w:t>JVM</w:t>
        <w:br/>
        <w:br/>
        <w:t xml:space="preserve">新生代和老年代的区别 </w:t>
        <w:br/>
        <w:t xml:space="preserve">大量大对象进入老年代会有什么问题（频繁触发full GC） </w:t>
        <w:br/>
        <w:t xml:space="preserve">有很多个大对象，应该如何改进 </w:t>
        <w:br/>
        <w:br/>
        <w:t>开放式</w:t>
        <w:br/>
        <w:br/>
        <w:t xml:space="preserve">如何设计一个查询附近商家的功能 </w:t>
        <w:br/>
        <w:br/>
        <w:t>二面</w:t>
        <w:br/>
        <w:t>开放式</w:t>
        <w:br/>
        <w:br/>
        <w:t xml:space="preserve">爬虫爬千万个手机号码，如何统计每个手机号码的出现次数 </w:t>
        <w:br/>
        <w:br/>
        <w:t>阿里-小结</w:t>
        <w:br/>
        <w:t>阿里对于算法方面的考核会更加严格，普通的算法题期待你有多种解法，并且倾向于给你一个具体问题让你解决，然而我开放式问题都答得不咋样开放式问题一般都是大的业务问题（数据量大、用户量大（高并发场景）等等），需要衡量业务是正确稳定至上还是效率至上（同步、异步），还有资源消耗（空间换时间、分布式会导致调度的额外开销），尝试将大问题分解，自上而下/自下而上去解决</w:t>
        <w:br/>
        <w:br/>
        <w:t>美团-金融</w:t>
        <w:br/>
        <w:t>一面</w:t>
        <w:br/>
        <w:t>JVM</w:t>
        <w:br/>
        <w:br/>
        <w:t xml:space="preserve">JVM的结构 </w:t>
        <w:br/>
        <w:t xml:space="preserve">新生代和老年代的垃圾回收算法 </w:t>
        <w:br/>
        <w:t xml:space="preserve">虚拟机栈和本地方法栈的区别 </w:t>
        <w:br/>
        <w:t xml:space="preserve">类信息会加载到JVM哪个区域 </w:t>
        <w:br/>
        <w:br/>
        <w:t>JAVA基础</w:t>
        <w:br/>
        <w:br/>
        <w:t xml:space="preserve">HashMap 和 ConcurrentHashMap 的区别 </w:t>
        <w:br/>
        <w:t xml:space="preserve">final 的作用，加在变量、方法、类的区别 </w:t>
        <w:br/>
        <w:t xml:space="preserve">新建一个 string 会创建几个对象 </w:t>
        <w:br/>
        <w:t xml:space="preserve">哪些类是线程安全的 </w:t>
        <w:br/>
        <w:t xml:space="preserve">线程池的参数;为什么需要超出最大容量的策略 </w:t>
        <w:br/>
        <w:t xml:space="preserve">ThreadLocal了解吗 </w:t>
        <w:br/>
        <w:br/>
        <w:t>Spring</w:t>
        <w:br/>
        <w:br/>
        <w:t xml:space="preserve">AOP的实现原理 </w:t>
        <w:br/>
        <w:t xml:space="preserve">@Autowired和@Resource的区别 </w:t>
        <w:br/>
        <w:t xml:space="preserve">什么情况下会用@Resource </w:t>
        <w:br/>
        <w:br/>
        <w:t>MySQL</w:t>
        <w:br/>
        <w:br/>
        <w:t xml:space="preserve">B+树的优势 </w:t>
        <w:br/>
        <w:t xml:space="preserve">悲观锁和乐观锁了解吗 </w:t>
        <w:br/>
        <w:t xml:space="preserve">数据库如何实现乐观锁 </w:t>
        <w:br/>
        <w:br/>
        <w:t>设计模式</w:t>
        <w:br/>
        <w:br/>
        <w:t xml:space="preserve">工厂模式怎么理解 </w:t>
        <w:br/>
        <w:t xml:space="preserve">单例模式有哪几种实现方式 </w:t>
        <w:br/>
        <w:t xml:space="preserve">懒汉和饿汉的区别，懒汉的缺点 </w:t>
        <w:br/>
        <w:br/>
        <w:t>算法</w:t>
        <w:br/>
        <w:br/>
        <w:t xml:space="preserve">反转链表 </w:t>
        <w:br/>
        <w:br/>
        <w:t>二面</w:t>
        <w:br/>
        <w:t>JAVA基础</w:t>
        <w:br/>
        <w:br/>
        <w:t xml:space="preserve">HashMap 和 ConcurrentHashMap 的区别 </w:t>
        <w:br/>
        <w:t xml:space="preserve">hash 冲撞怎么办？如何 rehash </w:t>
        <w:br/>
        <w:t xml:space="preserve">HashMap 的遍历方式 </w:t>
        <w:br/>
        <w:t xml:space="preserve">为什么 HashMap 是线程不安全的 </w:t>
        <w:br/>
        <w:t xml:space="preserve">volatile 和 synchronized 的区别 </w:t>
        <w:br/>
        <w:br/>
        <w:t>Spring</w:t>
        <w:br/>
        <w:br/>
        <w:t xml:space="preserve">SpringBoot 的优势 </w:t>
        <w:br/>
        <w:t xml:space="preserve">SpringMVC 的 MVC 指什么？好处呢 </w:t>
        <w:br/>
        <w:br/>
        <w:t>Redis</w:t>
        <w:br/>
        <w:br/>
        <w:t xml:space="preserve">主从结构了解吗 </w:t>
        <w:br/>
        <w:t xml:space="preserve">宕机之后如何恢复数据 </w:t>
        <w:br/>
        <w:br/>
        <w:t>消息队列</w:t>
        <w:br/>
        <w:br/>
        <w:t xml:space="preserve">rabbitmq 和 kafka 的区别 </w:t>
        <w:br/>
        <w:t xml:space="preserve">rabbitmq 如何保证事务 </w:t>
        <w:br/>
        <w:t xml:space="preserve">消息队列的优势 </w:t>
        <w:br/>
        <w:br/>
        <w:t>美团-数据平台</w:t>
        <w:br/>
        <w:t>一面</w:t>
        <w:br/>
        <w:t>JAVA基础</w:t>
        <w:br/>
        <w:br/>
        <w:t xml:space="preserve">ConcurrentHashMap 的特点 </w:t>
        <w:br/>
        <w:t xml:space="preserve">JUC 包下其他并发类了解过吗 </w:t>
        <w:br/>
        <w:t xml:space="preserve">多个消费者生产者，如何处理同一段数据（消费者-生产者模型） </w:t>
        <w:br/>
        <w:br/>
        <w:t>操作系统</w:t>
        <w:br/>
        <w:br/>
        <w:t xml:space="preserve">线程间通信的方式 </w:t>
        <w:br/>
        <w:br/>
        <w:t>JVM</w:t>
        <w:br/>
        <w:br/>
        <w:t xml:space="preserve">阐述 JMM 内存模型 </w:t>
        <w:br/>
        <w:t xml:space="preserve">垃圾回收算法有哪些 </w:t>
        <w:br/>
        <w:t xml:space="preserve">标记-整理会触发 Stop The World 吗 </w:t>
        <w:br/>
        <w:t xml:space="preserve">什么情况下触发mirror GC </w:t>
        <w:br/>
        <w:t xml:space="preserve">JVM 结构 </w:t>
        <w:br/>
        <w:t xml:space="preserve">新建的字符串会存到哪 </w:t>
        <w:br/>
        <w:br/>
        <w:t>消息队列</w:t>
        <w:br/>
        <w:br/>
        <w:t xml:space="preserve">设计时应该考虑什么问题 </w:t>
        <w:br/>
        <w:t xml:space="preserve">如何保证高可用 </w:t>
        <w:br/>
        <w:br/>
        <w:t>算法</w:t>
        <w:br/>
        <w:br/>
        <w:t xml:space="preserve">n个有序数组，找出 Top k </w:t>
        <w:br/>
        <w:br/>
        <w:t>美团-到家</w:t>
        <w:br/>
        <w:t>一面</w:t>
        <w:br/>
        <w:t>JVM</w:t>
        <w:br/>
        <w:br/>
        <w:t xml:space="preserve">JVM 存在的优势 </w:t>
        <w:br/>
        <w:t xml:space="preserve">通过什么方式来判断是否回收 </w:t>
        <w:br/>
        <w:t xml:space="preserve">哪些对象可以当 GC root </w:t>
        <w:br/>
        <w:t xml:space="preserve">虚拟机栈的对象为什么能当 root </w:t>
        <w:br/>
        <w:t xml:space="preserve">堆和栈区别 </w:t>
        <w:br/>
        <w:br/>
        <w:t>JAVA基础</w:t>
        <w:br/>
        <w:br/>
        <w:t xml:space="preserve">ArrayList 和 LinkedList区别 </w:t>
        <w:br/>
        <w:t xml:space="preserve">HashMap 的底层数据结构 </w:t>
        <w:br/>
        <w:t xml:space="preserve">JDK 1.8 中 HashMap 有哪些变化 </w:t>
        <w:br/>
        <w:t xml:space="preserve">静态变量和非静态变量的区别 </w:t>
        <w:br/>
        <w:t xml:space="preserve">类和对象的区别 </w:t>
        <w:br/>
        <w:t xml:space="preserve">Synchronized 和 Lock 区别 </w:t>
        <w:br/>
        <w:t xml:space="preserve">Lock 底层实现 </w:t>
        <w:br/>
        <w:t xml:space="preserve">Exception 和 Error 的区别 </w:t>
        <w:br/>
        <w:t xml:space="preserve">线程池常用参数 </w:t>
        <w:br/>
        <w:t xml:space="preserve">在什么情况下使用这些参数（线程池工作流程） </w:t>
        <w:br/>
        <w:br/>
        <w:t>设计模式</w:t>
        <w:br/>
        <w:br/>
        <w:t xml:space="preserve">手撕单例模式的双重检验锁 </w:t>
        <w:br/>
        <w:t xml:space="preserve">为什么要有两次检验 </w:t>
        <w:br/>
        <w:br/>
        <w:t>Redis</w:t>
        <w:br/>
        <w:br/>
        <w:t xml:space="preserve">Redis 为什么快 </w:t>
        <w:br/>
        <w:t xml:space="preserve">Redis 如何保证可用 </w:t>
        <w:br/>
        <w:br/>
        <w:t>MySQL</w:t>
        <w:br/>
        <w:br/>
        <w:t xml:space="preserve">B树索引和hash索引区别 </w:t>
        <w:br/>
        <w:t xml:space="preserve">聚簇索引和非聚簇索引 </w:t>
        <w:br/>
        <w:br/>
        <w:t>计算机网络</w:t>
        <w:br/>
        <w:br/>
        <w:t xml:space="preserve">HTTPS 建立连接流程 </w:t>
        <w:br/>
        <w:br/>
        <w:t>算法</w:t>
        <w:br/>
        <w:br/>
        <w:t xml:space="preserve">LeetCode11 water </w:t>
        <w:br/>
        <w:t xml:space="preserve">给定一个数，通过调换顺序，找到比这个数大的最小数 </w:t>
        <w:br/>
        <w:br/>
        <w:t>美团-餐饮</w:t>
        <w:br/>
        <w:t>一面</w:t>
        <w:br/>
        <w:t>Spring</w:t>
        <w:br/>
        <w:br/>
        <w:t xml:space="preserve">循环依赖，可以初始化成功吗 </w:t>
        <w:br/>
        <w:br/>
        <w:t>其他问题比较简单没印象了</w:t>
        <w:br/>
        <w:t>二面</w:t>
        <w:br/>
        <w:t>JVM</w:t>
        <w:br/>
        <w:br/>
        <w:t xml:space="preserve">CMS和G1 </w:t>
        <w:br/>
        <w:br/>
        <w:t>JAVA基础</w:t>
        <w:br/>
        <w:br/>
        <w:t xml:space="preserve">HashMap 和 HashTable 区别 </w:t>
        <w:br/>
        <w:t xml:space="preserve">ConcurrentHashMap 和 HashMap 有什么不同 </w:t>
        <w:br/>
        <w:t xml:space="preserve">阐述乐观锁，悲观锁 </w:t>
        <w:br/>
        <w:t xml:space="preserve">阐述 CAS </w:t>
        <w:br/>
        <w:br/>
        <w:t>MySQL</w:t>
        <w:br/>
        <w:br/>
        <w:t xml:space="preserve">B+和B树的区别 </w:t>
        <w:br/>
        <w:t xml:space="preserve">Innodb 和 Mysiam 索引区别 </w:t>
        <w:br/>
        <w:t xml:space="preserve">left join, right join 区别 </w:t>
        <w:br/>
        <w:t xml:space="preserve">联合索引和普通索引的区别 </w:t>
        <w:br/>
        <w:t xml:space="preserve">事务隔离等级 </w:t>
        <w:br/>
        <w:t xml:space="preserve">事务特性（ACID） </w:t>
        <w:br/>
        <w:t xml:space="preserve">慢查询如何排查 </w:t>
        <w:br/>
        <w:t xml:space="preserve">explain 中 index 和 ref 区别 </w:t>
        <w:br/>
        <w:br/>
        <w:t>美团-小结</w:t>
        <w:br/>
        <w:t>原来美团我面了这么多次，侧面反映我有多菜了（逃）。美团会挖你使用原理，考察你是不是真正用过这个东西而不仅仅是在博客上看了些相关的热门面试题（虽然回头来看这些题也挺基础的吧），换个角度讲即是连环炮问题的个数会变多，所以在准备相关知识点的时候需要看得细致一点，不光是知道这个点的用途，还需要知道详细的用法、为什么这么设计就能达到理想的效果，针对这个点还有没有优化空间</w:t>
        <w:br/>
        <w:br/>
        <w:t>字节跳动-未知部门</w:t>
        <w:br/>
        <w:t>一面</w:t>
        <w:br/>
        <w:t>JAVA基础</w:t>
        <w:br/>
        <w:br/>
        <w:t xml:space="preserve">ArrayList 和 LinkedList 的区别 </w:t>
        <w:br/>
        <w:t xml:space="preserve">为什么 ArrayList 可以直接访问到元素 </w:t>
        <w:br/>
        <w:t xml:space="preserve">HashMap 的内部数据结构 </w:t>
        <w:br/>
        <w:t xml:space="preserve">除了Map还可以怎么实现key value结构 </w:t>
        <w:br/>
        <w:t xml:space="preserve">Synchronize是公平锁吗，可重入吗 </w:t>
        <w:br/>
        <w:t xml:space="preserve">Lock 和 Synchronize 的区别 </w:t>
        <w:br/>
        <w:t xml:space="preserve">Exception和Error的区别 </w:t>
        <w:br/>
        <w:t xml:space="preserve">OutOfMemoryError（OOM） 可能是哪些原因导致的 </w:t>
        <w:br/>
        <w:t xml:space="preserve">并发控制可以用哪些方式实现 </w:t>
        <w:br/>
        <w:t xml:space="preserve">线程池的大小应该如何设置 </w:t>
        <w:br/>
        <w:t xml:space="preserve">一个类里有两个synchronize方法method1和method2, 如果有两个线程分别执行method1和method2，他们是串行执行还是并行执行 </w:t>
        <w:br/>
        <w:br/>
        <w:t>JVM</w:t>
        <w:br/>
        <w:br/>
        <w:t xml:space="preserve">堆和栈的区别 </w:t>
        <w:br/>
        <w:t xml:space="preserve">递归调用是在堆上还是栈上 </w:t>
        <w:br/>
        <w:br/>
        <w:t>计算机网络</w:t>
        <w:br/>
        <w:br/>
        <w:t xml:space="preserve">阐述 TCP 连接流程 </w:t>
        <w:br/>
        <w:t xml:space="preserve">TCP 为什么需要第三次握手 </w:t>
        <w:br/>
        <w:t xml:space="preserve">HTTPS 和 HTTP 的区别 </w:t>
        <w:br/>
        <w:t xml:space="preserve">HTTPS 如何建立通信 </w:t>
        <w:br/>
        <w:t xml:space="preserve">为什么要用对称加密 key 加密信息，而不用公钥直接加密信息 </w:t>
        <w:br/>
        <w:br/>
        <w:t>MySQL</w:t>
        <w:br/>
        <w:br/>
        <w:t xml:space="preserve">联合索引A，B，C，直接查询C走不走索引，A,C呢，A,B呢 </w:t>
        <w:br/>
        <w:t xml:space="preserve">了解SQL注入吗 </w:t>
        <w:br/>
        <w:t xml:space="preserve">从服务端如何防止SQL注入 </w:t>
        <w:br/>
        <w:br/>
        <w:t>算法</w:t>
        <w:br/>
        <w:br/>
        <w:t xml:space="preserve">反转字符串 （you me）-&gt; （me you） </w:t>
        <w:br/>
        <w:t xml:space="preserve">如果上面输入的是一个char[]呢，不通过辅助操作char数组 </w:t>
        <w:br/>
        <w:br/>
        <w:t>字节跳动-国际支付</w:t>
        <w:br/>
        <w:t>一面</w:t>
        <w:br/>
        <w:t>JAVA基础</w:t>
        <w:br/>
        <w:br/>
        <w:t xml:space="preserve">重写 equal 为什么要重写 hashcode </w:t>
        <w:br/>
        <w:t xml:space="preserve">抽象类和接口区别 </w:t>
        <w:br/>
        <w:t xml:space="preserve">List 和 Set 区别 </w:t>
        <w:br/>
        <w:t xml:space="preserve">HashMap 的实现结构，hashcode 方式 </w:t>
        <w:br/>
        <w:br/>
        <w:t>计算机网络</w:t>
        <w:br/>
        <w:br/>
        <w:t xml:space="preserve">HTTP 状态码4XX和5XX的区别 </w:t>
        <w:br/>
        <w:t xml:space="preserve">GET 和 POST 区别 </w:t>
        <w:br/>
        <w:br/>
        <w:t>MySQL</w:t>
        <w:br/>
        <w:br/>
        <w:t xml:space="preserve">事务特性 </w:t>
        <w:br/>
        <w:t xml:space="preserve">事务隔离等级 </w:t>
        <w:br/>
        <w:br/>
        <w:t>算法</w:t>
        <w:br/>
        <w:br/>
        <w:t xml:space="preserve">求二叉树中左叶子节点的总和 </w:t>
        <w:br/>
        <w:br/>
        <w:t>二面</w:t>
        <w:br/>
        <w:t>Redis</w:t>
        <w:br/>
        <w:br/>
        <w:t xml:space="preserve">zset 的底层原理 </w:t>
        <w:br/>
        <w:t xml:space="preserve">String 的底层原理 </w:t>
        <w:br/>
        <w:br/>
        <w:t>算法</w:t>
        <w:br/>
        <w:br/>
        <w:t xml:space="preserve">链表对折 1 -&gt; 2 -&gt; 3 -&gt; 4 -&gt; 5 ----&gt; 1 -&gt; 5 -&gt; 2 -&gt; 4 -&gt; 3 </w:t>
        <w:br/>
        <w:br/>
        <w:t>字节跳动-小结</w:t>
        <w:br/>
        <w:t>宇宙条也爱抠原理，准确说互联网大厂都会问原理吧。回看问题觉得问得也不是很难，都是比较基础的知识，比如并发控制中的 Synchronize 和 Lock ，奈何我用得太少，这些关键字最好是自己能写个小 demo 来验证一下效果，不然光看别人的博客写得头头是道，临场了根本记不住那么多</w:t>
        <w:br/>
        <w:br/>
        <w:t>京东-优惠券</w:t>
        <w:br/>
        <w:t>一面</w:t>
        <w:br/>
        <w:t>Redis</w:t>
        <w:br/>
        <w:br/>
        <w:t xml:space="preserve">基本数据结构 </w:t>
        <w:br/>
        <w:t xml:space="preserve">持久化策略 </w:t>
        <w:br/>
        <w:t xml:space="preserve">如何提高 Redis 的性能 </w:t>
        <w:br/>
        <w:br/>
        <w:t>消息队列</w:t>
        <w:br/>
        <w:br/>
        <w:t xml:space="preserve">如何保证可靠性 </w:t>
        <w:br/>
        <w:t xml:space="preserve">如何保证消息的幂等性 </w:t>
        <w:br/>
        <w:br/>
        <w:t>JAVA基础</w:t>
        <w:br/>
        <w:br/>
        <w:t xml:space="preserve">HashMap 线程安全吗？如果要线程安全怎么办 </w:t>
        <w:br/>
        <w:t xml:space="preserve">ConcurrentHashMap 怎么实现线程安全 </w:t>
        <w:br/>
        <w:t xml:space="preserve">volitale 怎么保证可见性 </w:t>
        <w:br/>
        <w:br/>
        <w:t>JVM</w:t>
        <w:br/>
        <w:br/>
        <w:t xml:space="preserve">JVM 结构 </w:t>
        <w:br/>
        <w:t xml:space="preserve">常量存在哪里 </w:t>
        <w:br/>
        <w:t xml:space="preserve">如果有一个大对象，垃圾回收是怎么进行的 </w:t>
        <w:br/>
        <w:br/>
        <w:t>Spring</w:t>
        <w:br/>
        <w:br/>
        <w:t xml:space="preserve">IOC 和 AOP 的底层原理 </w:t>
        <w:br/>
        <w:br/>
        <w:t>京东-数据产品（offer）</w:t>
        <w:br/>
        <w:t>一面</w:t>
        <w:br/>
        <w:t>JVM</w:t>
        <w:br/>
        <w:br/>
        <w:t xml:space="preserve">栈的结构 </w:t>
        <w:br/>
        <w:t xml:space="preserve">阐述 CMS </w:t>
        <w:br/>
        <w:br/>
        <w:t>Redis</w:t>
        <w:br/>
        <w:br/>
        <w:t xml:space="preserve">Redis 为什么快 </w:t>
        <w:br/>
        <w:t xml:space="preserve">IO多路复用为什么快 </w:t>
        <w:br/>
        <w:br/>
        <w:t>算法</w:t>
        <w:br/>
        <w:br/>
        <w:t xml:space="preserve">二叉树的层次遍历 </w:t>
        <w:br/>
        <w:br/>
        <w:t>二面</w:t>
        <w:br/>
        <w:t>MySQL</w:t>
        <w:br/>
        <w:br/>
        <w:t xml:space="preserve">left join、right join、inner join 的区别 </w:t>
        <w:br/>
        <w:br/>
        <w:t>设计模式</w:t>
        <w:br/>
        <w:br/>
        <w:t xml:space="preserve">阐述工厂模式及应用场景 </w:t>
        <w:br/>
        <w:br/>
        <w:t>算法</w:t>
        <w:br/>
        <w:br/>
        <w:t xml:space="preserve">翻转链表 </w:t>
        <w:br/>
        <w:t xml:space="preserve">一个二维数组，从左往右递增，从上往下递增，问数组中是否存在数K </w:t>
        <w:br/>
        <w:t xml:space="preserve">64匹马，8个赛道，只能知道马的名次而不知道具体时间，如何最少次数找出最快的4匹马 </w:t>
        <w:br/>
        <w:br/>
        <w:t>京东-虚拟商品交易</w:t>
        <w:br/>
        <w:t>一面</w:t>
        <w:br/>
        <w:t>JAVA基础</w:t>
        <w:br/>
        <w:br/>
        <w:t xml:space="preserve">阐述泛型 </w:t>
        <w:br/>
        <w:br/>
        <w:t>JVM</w:t>
        <w:br/>
        <w:br/>
        <w:t xml:space="preserve">G1的特点 </w:t>
        <w:br/>
        <w:br/>
        <w:t>Spring</w:t>
        <w:br/>
        <w:br/>
        <w:t xml:space="preserve">阐述 AOP </w:t>
        <w:br/>
        <w:br/>
        <w:t>TCP</w:t>
        <w:br/>
        <w:br/>
        <w:t xml:space="preserve">三次握手时的各个状态 </w:t>
        <w:br/>
        <w:t xml:space="preserve">TIME_WAIT 的意义 </w:t>
        <w:br/>
        <w:t xml:space="preserve">阐述慢启动 </w:t>
        <w:br/>
        <w:br/>
        <w:t>MySQL</w:t>
        <w:br/>
        <w:br/>
        <w:t xml:space="preserve">B+和B树区别 </w:t>
        <w:br/>
        <w:t xml:space="preserve">阐述聚簇索引 </w:t>
        <w:br/>
        <w:br/>
        <w:t>二面</w:t>
        <w:br/>
        <w:t>JAVA基础</w:t>
        <w:br/>
        <w:br/>
        <w:t xml:space="preserve">HashMap Put过程 </w:t>
        <w:br/>
        <w:t xml:space="preserve">HashMap 扩容时，为什么扩两倍 </w:t>
        <w:br/>
        <w:br/>
        <w:t>三面</w:t>
        <w:br/>
        <w:br/>
        <w:t xml:space="preserve">觉得前两个面试官如何 </w:t>
        <w:br/>
        <w:br/>
        <w:t>京东-小结</w:t>
        <w:br/>
        <w:t>京东问的问题大多停留在阐述概念，当然有些是我不会面试官就没往下深问了，整体还是偏简单的。数据产品能拿到 offer 可能归功于算法题太简单了（赛马那道除外），很流畅地就写完了，我会告诉你我一周写了三次反转链表吗</w:t>
        <w:br/>
        <w:br/>
        <w:t>网易-有道</w:t>
        <w:br/>
        <w:t>一面</w:t>
        <w:br/>
        <w:t>JAVA基础</w:t>
        <w:br/>
        <w:br/>
        <w:t xml:space="preserve">线程池的属性 </w:t>
        <w:br/>
        <w:t xml:space="preserve">为什么需要线程池 </w:t>
        <w:br/>
        <w:t xml:space="preserve">可以用哪些方法来线程同步 </w:t>
        <w:br/>
        <w:t xml:space="preserve">阐述 Synchronize, Lock </w:t>
        <w:br/>
        <w:t xml:space="preserve">HashMap 线程安全吗？如何线程安全 </w:t>
        <w:br/>
        <w:t xml:space="preserve">ConcurrentHashMap 如何实现线程安全 </w:t>
        <w:br/>
        <w:t xml:space="preserve">atomic 类了解吗，原理 </w:t>
        <w:br/>
        <w:t xml:space="preserve">Synchronize 的原理 </w:t>
        <w:br/>
        <w:t xml:space="preserve">AQS（AbstractQueuedSynchronizer）了解吗 </w:t>
        <w:br/>
        <w:br/>
        <w:t>操作系统</w:t>
        <w:br/>
        <w:br/>
        <w:t xml:space="preserve">创建线程有哪些开销 </w:t>
        <w:br/>
        <w:br/>
        <w:t>计算机网络</w:t>
        <w:br/>
        <w:br/>
        <w:t xml:space="preserve">阐述 TCP 四次挥手 </w:t>
        <w:br/>
        <w:t xml:space="preserve">TIME_WAIT 等待多久 </w:t>
        <w:br/>
        <w:br/>
        <w:t>Linux</w:t>
        <w:br/>
        <w:br/>
        <w:t xml:space="preserve">如何找出状态为 TIME_WAIT 的 TCP 连接 </w:t>
        <w:br/>
        <w:t xml:space="preserve">grep 原理，需要消耗哪些资源 </w:t>
        <w:br/>
        <w:br/>
        <w:t>MySQL</w:t>
        <w:br/>
        <w:br/>
        <w:t xml:space="preserve">事务隔离等级 </w:t>
        <w:br/>
        <w:t xml:space="preserve">已提交读和可重复读的区别 </w:t>
        <w:br/>
        <w:t xml:space="preserve">不可重复读是什么 </w:t>
        <w:br/>
        <w:t xml:space="preserve">可重复读如何解决不可重复读 </w:t>
        <w:br/>
        <w:t xml:space="preserve">select for update 和 select 的区别 </w:t>
        <w:br/>
        <w:br/>
        <w:t>算法</w:t>
        <w:br/>
        <w:br/>
        <w:t xml:space="preserve">二叉树右视图 </w:t>
        <w:br/>
        <w:br/>
        <w:t>网易-小结</w:t>
        <w:br/>
        <w:t>笔试之后两个月才面试可等死我了，问了不少多线程开发的问题，可惜我没做过这个，有空得写写 demo 熟悉下线程池，其他基本是常规问题</w:t>
        <w:br/>
        <w:br/>
        <w:t>携程-途家</w:t>
        <w:br/>
        <w:t>一面</w:t>
        <w:br/>
        <w:t>JAVA基础</w:t>
        <w:br/>
        <w:br/>
        <w:t xml:space="preserve">死锁了解吗，写一个死锁 </w:t>
        <w:br/>
        <w:br/>
        <w:t>MySQL</w:t>
        <w:br/>
        <w:br/>
        <w:t xml:space="preserve">联合索引（a,b,c）什么情况下适用 </w:t>
        <w:br/>
        <w:t xml:space="preserve">事务隔离等级 </w:t>
        <w:br/>
        <w:t xml:space="preserve">脏读是什么 </w:t>
        <w:br/>
        <w:br/>
        <w:t>二面</w:t>
        <w:br/>
        <w:t>JAVA基础</w:t>
        <w:br/>
        <w:br/>
        <w:t xml:space="preserve">String 的特点，怎么实现值不可变 </w:t>
        <w:br/>
        <w:t xml:space="preserve">a = "1",b = "2",c = "12",d = "1" + "2",e = a + b,问 c d e 两两之间是否 == / equal </w:t>
        <w:br/>
        <w:t xml:space="preserve">Synchronize 的原理 </w:t>
        <w:br/>
        <w:t xml:space="preserve">锁膨胀的过程 </w:t>
        <w:br/>
        <w:t xml:space="preserve">自旋锁的好处 </w:t>
        <w:br/>
        <w:t xml:space="preserve">HashMap 查找复杂度，如何实现的 </w:t>
        <w:br/>
        <w:t xml:space="preserve">HashMap 如何扩容，为什么长度是2的幂次 </w:t>
        <w:br/>
        <w:t xml:space="preserve">HashMap 初始化默认长度，初始化长度为7会怎么样 </w:t>
        <w:br/>
        <w:t xml:space="preserve">HashMap 在 JDK 1.8有什么改进 </w:t>
        <w:br/>
        <w:t xml:space="preserve">HashMap 链表什么时候转红黑树 </w:t>
        <w:br/>
        <w:t xml:space="preserve">为什么8转红黑树，6退化为链表 </w:t>
        <w:br/>
        <w:t xml:space="preserve">HashMap 为什么线程不安全 </w:t>
        <w:br/>
        <w:t xml:space="preserve">ConcurrentHashMap 为什么线程安全 </w:t>
        <w:br/>
        <w:t xml:space="preserve">ConcurrentHashMap 锁分段在1.8怎么实现 </w:t>
        <w:br/>
        <w:br/>
        <w:t>JVM</w:t>
        <w:br/>
        <w:br/>
        <w:t xml:space="preserve">CMS，G1 等垃圾回收器了解吗 </w:t>
        <w:br/>
        <w:t xml:space="preserve">老年代年轻代用什么回收算法 </w:t>
        <w:br/>
        <w:t xml:space="preserve">垃圾回收的判断方法 </w:t>
        <w:br/>
        <w:t xml:space="preserve">引用计数法的缺陷 </w:t>
        <w:br/>
        <w:t xml:space="preserve">哪些可以当做 GC root </w:t>
        <w:br/>
        <w:t xml:space="preserve">如果在老年代中有对象引用年轻代的对象，回收年轻代的时候怎么处理 </w:t>
        <w:br/>
        <w:br/>
        <w:t>MySQL</w:t>
        <w:br/>
        <w:br/>
        <w:t xml:space="preserve">事务隔离等级 </w:t>
        <w:br/>
        <w:t xml:space="preserve">幻读会发生在哪一级 </w:t>
        <w:br/>
        <w:t xml:space="preserve">MySQL 如何防止幻读 </w:t>
        <w:br/>
        <w:t xml:space="preserve">B+树的好处 </w:t>
        <w:br/>
        <w:t xml:space="preserve">B+树非叶子节点只放索引的好处 </w:t>
        <w:br/>
        <w:t xml:space="preserve">select where a &gt; 3 and a &lt; 10 和 where between 的区别 </w:t>
        <w:br/>
        <w:t xml:space="preserve">数据库如何加行级锁 </w:t>
        <w:br/>
        <w:t xml:space="preserve">快照读怎么实现的 </w:t>
        <w:br/>
        <w:br/>
        <w:t>Redis</w:t>
        <w:br/>
        <w:br/>
        <w:t xml:space="preserve">缓存淘汰算法有哪些 </w:t>
        <w:br/>
        <w:br/>
        <w:t>算法</w:t>
        <w:br/>
        <w:br/>
        <w:t xml:space="preserve">二叉树两个节点的最近公共祖先 </w:t>
        <w:br/>
        <w:br/>
        <w:t>携程-小结</w:t>
        <w:br/>
        <w:t>看得出来这个面试官非常喜欢 HashMap，面试中只要涉及到 JAVA 的集合类，准少不了 HashMap，如果接着问到线程安全方面，那多半会引出ConcurrentHashMap，关于这俩的问题也不少，仔细消化一下吧</w:t>
        <w:br/>
        <w:br/>
        <w:t>旷视</w:t>
        <w:br/>
        <w:t>一面</w:t>
        <w:br/>
        <w:t>计算机网络</w:t>
        <w:br/>
        <w:br/>
        <w:t xml:space="preserve">阐述TCP连接流程 </w:t>
        <w:br/>
        <w:br/>
        <w:t>算法</w:t>
        <w:br/>
        <w:br/>
        <w:t xml:space="preserve">二叉树右视图 </w:t>
        <w:br/>
        <w:t xml:space="preserve">一个数组，只有0和1，指定一个数k，返回最多将k个0变为1后最大的连续1子序列长度 </w:t>
        <w:br/>
        <w:br/>
        <w:t>二面</w:t>
        <w:br/>
        <w:t>算法</w:t>
        <w:br/>
        <w:br/>
        <w:t xml:space="preserve">复数计算（字符串处理） </w:t>
        <w:br/>
        <w:t xml:space="preserve">二分查找 </w:t>
        <w:br/>
        <w:t xml:space="preserve">一个数组arr，每次pop一个数arr[i]，sum+=arr[i-1] * arr[i] * arr[i+1]，求sum的最大值 </w:t>
        <w:br/>
        <w:br/>
        <w:t>三面</w:t>
        <w:br/>
        <w:t>计算机网络</w:t>
        <w:br/>
        <w:br/>
        <w:t xml:space="preserve">HTTP如何保持长连接 </w:t>
        <w:br/>
        <w:t xml:space="preserve">客户端还是服务端记录长连接 </w:t>
        <w:br/>
        <w:t xml:space="preserve">session 和 cookie 的区别 </w:t>
        <w:br/>
        <w:t xml:space="preserve">cookie 在传输中放在 HTTP 报文的哪里 </w:t>
        <w:br/>
        <w:br/>
        <w:t>旷视-小结</w:t>
        <w:br/>
        <w:t>人工智能出身的公司对算法比较看重，但是除了最后那道动态规划其他算法题属于简单的类型。（面试中让写复杂动态规划的情况很少，一般考察的题目代码会比较简短）因为旷视技术栈不是 JAVA，所以就没问 JAVA 相关的，转而问了些计算机网络的东西，也不算很难。三面的面试官有些敷衍，觉得我的项目比较简单（第一次被这么说，果然是其他面试官太温柔了不好意思说），没什么想问我的就草草结束了</w:t>
        <w:br/>
        <w:br/>
        <w:t>新浪-金融</w:t>
        <w:br/>
        <w:t>一面</w:t>
        <w:br/>
        <w:t>JVM</w:t>
        <w:br/>
        <w:br/>
        <w:t xml:space="preserve">JVM 分区，哪些会发生溢出 </w:t>
        <w:br/>
        <w:t xml:space="preserve">怎么让栈溢出 </w:t>
        <w:br/>
        <w:br/>
        <w:t>MySQL</w:t>
        <w:br/>
        <w:br/>
        <w:t xml:space="preserve">慢查询 SQL 怎么排查 </w:t>
        <w:br/>
        <w:br/>
        <w:t>计算机网络</w:t>
        <w:br/>
        <w:br/>
        <w:t xml:space="preserve">HTTPS 的流程 </w:t>
        <w:br/>
        <w:t xml:space="preserve">点击 URL 的流转过程 </w:t>
        <w:br/>
        <w:br/>
        <w:t>算法</w:t>
        <w:br/>
        <w:br/>
        <w:t xml:space="preserve">判断回文数 </w:t>
        <w:br/>
        <w:br/>
        <w:t>二面</w:t>
        <w:br/>
        <w:t>JAVA基础</w:t>
        <w:br/>
        <w:br/>
        <w:t xml:space="preserve">JAVA 和 C 的区别 </w:t>
        <w:br/>
        <w:t xml:space="preserve">如何体现面向对象 </w:t>
        <w:br/>
        <w:t xml:space="preserve">什么是多态 </w:t>
        <w:br/>
        <w:br/>
        <w:t>算法</w:t>
        <w:br/>
        <w:br/>
        <w:t xml:space="preserve">从1亿个数找出前10 </w:t>
        <w:br/>
        <w:t xml:space="preserve">从1亿个数大概率找出某个数 </w:t>
        <w:br/>
        <w:t xml:space="preserve">布隆过滤原理，怎么减少碰撞 </w:t>
        <w:br/>
        <w:br/>
        <w:t>MySQL</w:t>
        <w:br/>
        <w:br/>
        <w:t xml:space="preserve">什么是事务 </w:t>
        <w:br/>
        <w:t xml:space="preserve">事务的特性详细说一下 </w:t>
        <w:br/>
        <w:br/>
        <w:t>新浪-小结</w:t>
        <w:br/>
        <w:t>中规中矩的面试题，该有的部分都没落下。布隆过滤器只是看过概念没有深究，原理和优化需要再品一下。这些经常听到的数据结构（诸如堆、并查集、字典树、AVL树等），可以多看看，再找几道题目实践一下，防患于未然</w:t>
        <w:br/>
        <w:br/>
        <w:t>小米-中间件</w:t>
        <w:br/>
        <w:t>一面</w:t>
        <w:br/>
        <w:t>JAVA基础</w:t>
        <w:br/>
        <w:br/>
        <w:t xml:space="preserve">JDK 1.8 HashMap 有哪些变化 </w:t>
        <w:br/>
        <w:t xml:space="preserve">如何保证 Map 有序 </w:t>
        <w:br/>
        <w:t xml:space="preserve">Synchronize 的底层原理 </w:t>
        <w:br/>
        <w:t xml:space="preserve">Lock 的底层原理 </w:t>
        <w:br/>
        <w:t xml:space="preserve">线程池参数 </w:t>
        <w:br/>
        <w:t xml:space="preserve">线程池执行流程Spring </w:t>
        <w:br/>
        <w:t xml:space="preserve">Spring Bean 的生命周期 </w:t>
        <w:br/>
        <w:br/>
        <w:t>JVM</w:t>
        <w:br/>
        <w:br/>
        <w:t xml:space="preserve">分区结构 </w:t>
        <w:br/>
        <w:t xml:space="preserve">垃圾回收算法 </w:t>
        <w:br/>
        <w:t xml:space="preserve">阐述 G1 </w:t>
        <w:br/>
        <w:br/>
        <w:t>MySQL</w:t>
        <w:br/>
        <w:br/>
        <w:t xml:space="preserve">事务特征（ACID） </w:t>
        <w:br/>
        <w:t xml:space="preserve">事务隔离等级 </w:t>
        <w:br/>
        <w:t xml:space="preserve">可重复读和已提交读的区别 </w:t>
        <w:br/>
        <w:t xml:space="preserve">不可重复读和脏读的区别 </w:t>
        <w:br/>
        <w:t xml:space="preserve">阐述B+树索引 </w:t>
        <w:br/>
        <w:br/>
        <w:t>算法</w:t>
        <w:br/>
        <w:br/>
        <w:t xml:space="preserve">反转链表 </w:t>
        <w:br/>
        <w:t xml:space="preserve">单例模式 </w:t>
        <w:br/>
        <w:t xml:space="preserve">上楼梯（斐波拉契数列） LeetCode 70 </w:t>
        <w:br/>
        <w:br/>
        <w:t>二面</w:t>
        <w:br/>
        <w:t>算法</w:t>
        <w:br/>
        <w:br/>
        <w:t xml:space="preserve">平衡二叉树 LeetCode 110 </w:t>
        <w:br/>
        <w:br/>
        <w:t>小米-小爱</w:t>
        <w:br/>
        <w:t>一面</w:t>
        <w:br/>
        <w:t>Spring</w:t>
        <w:br/>
        <w:br/>
        <w:t xml:space="preserve">IOC 的好处 </w:t>
        <w:br/>
        <w:br/>
        <w:t>算法</w:t>
        <w:br/>
        <w:br/>
        <w:t xml:space="preserve">二叉树中的最大路径和 LeetCode 124 </w:t>
        <w:br/>
        <w:br/>
        <w:t>二面</w:t>
        <w:br/>
        <w:t>算法</w:t>
        <w:br/>
        <w:br/>
        <w:t xml:space="preserve">翻转链表 </w:t>
        <w:br/>
        <w:t xml:space="preserve">顺时针遍历矩阵 </w:t>
        <w:br/>
        <w:br/>
        <w:t>Redis</w:t>
        <w:br/>
        <w:br/>
        <w:t xml:space="preserve">缓存击穿怎么处理 </w:t>
        <w:br/>
        <w:br/>
        <w:t>JAVA基础</w:t>
        <w:br/>
        <w:br/>
        <w:t xml:space="preserve">Throwable 下的类结构 </w:t>
        <w:br/>
        <w:t xml:space="preserve">RunTimeException 和非 RunTimeException 区别 </w:t>
        <w:br/>
        <w:t xml:space="preserve">线程池的种类 </w:t>
        <w:br/>
        <w:t xml:space="preserve">CPU 密集型任务和 IO 密集型任务的区别，分别怎么设置线程数 </w:t>
        <w:br/>
        <w:t xml:space="preserve">写一个使用 volatile 而可以不用 synchronize 的场景 </w:t>
        <w:br/>
        <w:br/>
        <w:t>Spring</w:t>
        <w:br/>
        <w:br/>
        <w:t xml:space="preserve">@autocofiguration 的好处 </w:t>
        <w:br/>
        <w:t xml:space="preserve">SpringBoot 比 SpringMVC 的优势 </w:t>
        <w:br/>
        <w:t xml:space="preserve">MVC分层的好处 </w:t>
        <w:br/>
        <w:br/>
        <w:t>其他</w:t>
        <w:br/>
        <w:br/>
        <w:t xml:space="preserve">zk了解吗 </w:t>
        <w:br/>
        <w:t xml:space="preserve">函数式编程了解吗 </w:t>
        <w:br/>
        <w:t xml:space="preserve">Spark了解吗 </w:t>
        <w:br/>
        <w:br/>
        <w:t>小米-有品（offer）</w:t>
        <w:br/>
        <w:t>一面</w:t>
        <w:br/>
        <w:t>操作系统</w:t>
        <w:br/>
        <w:br/>
        <w:t xml:space="preserve">进程和线程的区别 </w:t>
        <w:br/>
        <w:t xml:space="preserve">进程间通信方式 </w:t>
        <w:br/>
        <w:t xml:space="preserve">一个进程最多可以开多少线程 </w:t>
        <w:br/>
        <w:t xml:space="preserve">select 和 epoll 的区别 </w:t>
        <w:br/>
        <w:t xml:space="preserve">阐述同步/异步 </w:t>
        <w:br/>
        <w:br/>
        <w:t>计算机网络</w:t>
        <w:br/>
        <w:br/>
        <w:t xml:space="preserve">TCP TIME_WAIT 作用 </w:t>
        <w:br/>
        <w:t xml:space="preserve">阐述 TCP 拥塞控制和流量控制 </w:t>
        <w:br/>
        <w:br/>
        <w:t>二面</w:t>
        <w:br/>
        <w:t>MySQL</w:t>
        <w:br/>
        <w:br/>
        <w:t xml:space="preserve">B+树索引结构 </w:t>
        <w:br/>
        <w:t xml:space="preserve">B+树的深度如何增加（增加元素的过程） </w:t>
        <w:br/>
        <w:t xml:space="preserve">B*树了解吗 </w:t>
        <w:br/>
        <w:br/>
        <w:t>操作系统</w:t>
        <w:br/>
        <w:br/>
        <w:t xml:space="preserve">Redis 在执行 RDB 时，如果子进程需要拷贝的内容超过内存的一半可能会出现什么问题 </w:t>
        <w:br/>
        <w:br/>
        <w:t>开放式</w:t>
        <w:br/>
        <w:br/>
        <w:t xml:space="preserve">设计一个单机版炉石 </w:t>
        <w:br/>
        <w:br/>
        <w:t>小米-小结</w:t>
        <w:br/>
        <w:t>面中间件部门的时候，之前面得有些疲倦，有些消极面试，导致基础问题答得还可以，但简单的算法题都没有撕出来。面小爱部门的时候，情况恰好反过来，基础问题几乎一问三不知，面对在面经中没看到过的题目有些懵了。秋招是条长阵线，过程中需要随时调整心态，没拿到 offer 的时候要能克服沮丧本能去复盘，至少针对没答上的问题去搜索答案，坚持每天刷1-2道题。感谢我的学长K神捞了我一把，有品的面试官很 nice，问的问题你如果不会的话都详细地进行了解答而不是赶紧跳到下一个。二面面试官穿了件炉石主题的卫衣，就很巧扯到了炉石，然后让我设计这么一个游戏跨度就很大。有品面下来感觉一半时间都是面试官在说，也算是我运气好吧</w:t>
        <w:br/>
        <w:br/>
        <w:t>搜狐</w:t>
        <w:br/>
        <w:t>一面</w:t>
        <w:br/>
        <w:t>忘了</w:t>
        <w:br/>
        <w:t>二面</w:t>
        <w:br/>
        <w:t>MySQL</w:t>
        <w:br/>
        <w:br/>
        <w:t xml:space="preserve">常用索引类型 </w:t>
        <w:br/>
        <w:t xml:space="preserve">B+树和B树区别 </w:t>
        <w:br/>
        <w:t xml:space="preserve">M阶B树最多几个节点，最少几个节点 </w:t>
        <w:br/>
        <w:t xml:space="preserve">慢查询如何排查 </w:t>
        <w:br/>
        <w:t xml:space="preserve">什么情况下不走索引 </w:t>
        <w:br/>
        <w:br/>
        <w:t>Redis</w:t>
        <w:br/>
        <w:br/>
        <w:t xml:space="preserve">基础数据结构 </w:t>
        <w:br/>
        <w:t xml:space="preserve">数据结构底层原理 </w:t>
        <w:br/>
        <w:br/>
        <w:t>Spring</w:t>
        <w:br/>
        <w:br/>
        <w:t xml:space="preserve">注解的原理 </w:t>
        <w:br/>
        <w:t xml:space="preserve">有一个日志注解，分别写在A和B上，A用到了B，打印时是输出执行AB还是执行A </w:t>
        <w:br/>
        <w:br/>
        <w:t>消息队列</w:t>
        <w:br/>
        <w:br/>
        <w:t xml:space="preserve">内部结构 </w:t>
        <w:br/>
        <w:br/>
        <w:t>Mybatis</w:t>
        <w:br/>
        <w:br/>
        <w:t xml:space="preserve">怎么自己实现数据库对象和JAVA对象的映射 </w:t>
        <w:br/>
        <w:br/>
        <w:t>JVM</w:t>
        <w:br/>
        <w:br/>
        <w:t xml:space="preserve">JVM 结构 </w:t>
        <w:br/>
        <w:t xml:space="preserve">类如何加载到 JVM 中 </w:t>
        <w:br/>
        <w:br/>
        <w:t>JAVA基础</w:t>
        <w:br/>
        <w:br/>
        <w:t xml:space="preserve">volatile的特点 </w:t>
        <w:br/>
        <w:t xml:space="preserve">ThreadLocal的作用 </w:t>
        <w:br/>
        <w:t xml:space="preserve">新建字符串会生成几个对象 </w:t>
        <w:br/>
        <w:t xml:space="preserve">Integer i=127;Integer j=127 i==j? </w:t>
        <w:br/>
        <w:br/>
        <w:t>计算机网络</w:t>
        <w:br/>
        <w:br/>
        <w:t xml:space="preserve">阐述TCP四次挥手 </w:t>
        <w:br/>
        <w:t xml:space="preserve">什么情况下会出现大量TIME_WAIT？怎么解决 </w:t>
        <w:br/>
        <w:br/>
        <w:t>搜狐-小结</w:t>
        <w:br/>
        <w:t xml:space="preserve">搜狐怪自己对已经使用过的工具了解得不够深入，比如 MyBatis、Spring 等, 用时一时爽，却没有对背后的实现过程深究，还是别犯懒 </w:t>
        <w:br/>
        <w:br/>
        <w:t>快手</w:t>
        <w:br/>
        <w:t>一面</w:t>
        <w:br/>
        <w:t>计算机网络</w:t>
        <w:br/>
        <w:br/>
        <w:t xml:space="preserve">阐述 TCP 拥塞控制和滑动窗口 </w:t>
        <w:br/>
        <w:br/>
        <w:t>操作系统</w:t>
        <w:br/>
        <w:br/>
        <w:t xml:space="preserve">进程和线程区别 </w:t>
        <w:br/>
        <w:t xml:space="preserve">物理地址和逻辑地址区别 </w:t>
        <w:br/>
        <w:br/>
        <w:t>算法</w:t>
        <w:br/>
        <w:br/>
        <w:t xml:space="preserve">找出最小 Top K(大根堆） </w:t>
        <w:br/>
        <w:t xml:space="preserve">给定二叉树和k，是否存在从根节点到叶节点的路径和为k </w:t>
        <w:br/>
        <w:br/>
        <w:t>二面</w:t>
        <w:br/>
        <w:t>算法</w:t>
        <w:br/>
        <w:br/>
        <w:t xml:space="preserve">单链表排序 </w:t>
        <w:br/>
        <w:t xml:space="preserve">二叉排序树找 a,b 的公共祖先节点 </w:t>
        <w:br/>
        <w:br/>
        <w:t>快手-小结</w:t>
        <w:br/>
        <w:t>快手应该是倒在算法上了，刷的题还是太少了，以后不要口头 AC，要手敲，现场代码写得流畅真的会很加分</w:t>
        <w:br/>
        <w:br/>
        <w:t>Paypal</w:t>
        <w:br/>
        <w:t>一面</w:t>
        <w:br/>
        <w:t>Spring</w:t>
        <w:br/>
        <w:br/>
        <w:t xml:space="preserve">深入了解过 Spring &amp; SpringBoot 吗 </w:t>
        <w:br/>
        <w:t xml:space="preserve">IOC（控制反转）和DI（依赖注入）的区别 </w:t>
        <w:br/>
        <w:br/>
        <w:t>Java基础</w:t>
        <w:br/>
        <w:br/>
        <w:t xml:space="preserve">final, finally, finalize 的区别 </w:t>
        <w:br/>
        <w:t xml:space="preserve">final 修饰的变量是引用不可变，还是值不可变 </w:t>
        <w:br/>
        <w:t xml:space="preserve">HashMap 和 HashTable 的区别 </w:t>
        <w:br/>
        <w:t xml:space="preserve">HashMap 线程不安全怎么体现，HashTable 怎么解决的 </w:t>
        <w:br/>
        <w:br/>
        <w:t>开放式</w:t>
        <w:br/>
        <w:br/>
        <w:t xml:space="preserve">当请求随机出错，怎么排查问题 </w:t>
        <w:br/>
        <w:t xml:space="preserve">请求结果不一致，可能是怎么导致的 </w:t>
        <w:br/>
        <w:br/>
        <w:t>二面</w:t>
        <w:br/>
        <w:t>英文自我介绍</w:t>
        <w:br/>
        <w:t>JAVA基础</w:t>
        <w:br/>
        <w:br/>
        <w:t xml:space="preserve">新建一个字符串，会建几个对象，指向堆上的对象还是常量池的 </w:t>
        <w:br/>
        <w:t xml:space="preserve">JAVA 对象和 MySQL 对象是如何映射的 </w:t>
        <w:br/>
        <w:t xml:space="preserve">死锁了解吗 </w:t>
        <w:br/>
        <w:br/>
        <w:t>JVM</w:t>
        <w:br/>
        <w:br/>
        <w:t xml:space="preserve">内存结构 </w:t>
        <w:br/>
        <w:t xml:space="preserve">类的加载过程 </w:t>
        <w:br/>
        <w:br/>
        <w:t>Maven</w:t>
        <w:br/>
        <w:br/>
        <w:t xml:space="preserve">怎么使用 Maven </w:t>
        <w:br/>
        <w:t xml:space="preserve">如何加载同一个 Library 的两个版本 </w:t>
        <w:br/>
        <w:br/>
        <w:t>Spring</w:t>
        <w:br/>
        <w:br/>
        <w:t xml:space="preserve">SpringMVC 的请求流程 </w:t>
        <w:br/>
        <w:t xml:space="preserve">参数校验在哪一层实现 </w:t>
        <w:br/>
        <w:br/>
        <w:t>MySQL</w:t>
        <w:br/>
        <w:br/>
        <w:t xml:space="preserve">查询慢，怎么排查问题 </w:t>
        <w:br/>
        <w:t xml:space="preserve">数据库和缓存如何做读写同步 </w:t>
        <w:br/>
        <w:br/>
        <w:t>三面</w:t>
        <w:br/>
        <w:t>Redis</w:t>
        <w:br/>
        <w:br/>
        <w:t xml:space="preserve">Redis 为什么效率高 </w:t>
        <w:br/>
        <w:t xml:space="preserve">阐述非阻塞的IO多路复用 </w:t>
        <w:br/>
        <w:br/>
        <w:t>JAVA</w:t>
        <w:br/>
        <w:br/>
        <w:t xml:space="preserve">HashMap 的底层数据结构，线程安全吗，为什么 </w:t>
        <w:br/>
        <w:t xml:space="preserve">ConcurrentHashMap 如何实现线程安全，如何保证扩容时候的线程安全 </w:t>
        <w:br/>
        <w:br/>
        <w:t>MySQL</w:t>
        <w:br/>
        <w:br/>
        <w:t xml:space="preserve">事务是什么，ACID是什么 </w:t>
        <w:br/>
        <w:t xml:space="preserve">常见索引（B树，Hash） </w:t>
        <w:br/>
        <w:t xml:space="preserve">聚集索引是什么，和非聚集的区别，用什么实现 </w:t>
        <w:br/>
        <w:br/>
        <w:t>算法</w:t>
        <w:br/>
        <w:br/>
        <w:t xml:space="preserve">查找一个旋转数组中的某个数 </w:t>
        <w:br/>
        <w:br/>
        <w:t>Paypal-小结</w:t>
        <w:br/>
        <w:t>都是线上面，这里我犯了一个错误，之前被问过的问题没有完全消化掉，比如问到Redis为什么快的时候，只要你回答了IO多路复用，那面试官肯定会接着问你IO多路复用是什么，优势是什么，怎么实现的，后面俩问题我当时还没去看就只有尬住。遇到不会的问题，不要仅限于这个问题本身的答案，还要去挖掘相关联的问题答案</w:t>
        <w:br/>
        <w:br/>
        <w:t>FreeWheel</w:t>
        <w:br/>
        <w:t>一面</w:t>
        <w:br/>
        <w:t>算法</w:t>
        <w:br/>
        <w:br/>
        <w:t xml:space="preserve">非递归的后序遍历 </w:t>
        <w:br/>
        <w:br/>
        <w:t>MySQL</w:t>
        <w:br/>
        <w:br/>
        <w:t xml:space="preserve">阐述 group_contact </w:t>
        <w:br/>
        <w:t xml:space="preserve">如何加快数据库查询速度 </w:t>
        <w:br/>
        <w:br/>
        <w:t>Redis</w:t>
        <w:br/>
        <w:br/>
        <w:t xml:space="preserve">Redis 如何保证安全性 </w:t>
        <w:br/>
        <w:br/>
        <w:t>JAVA基础</w:t>
        <w:br/>
        <w:br/>
        <w:t xml:space="preserve">如何教一个初学者 JAVA </w:t>
        <w:br/>
        <w:br/>
        <w:t>开放式</w:t>
        <w:br/>
        <w:br/>
        <w:t xml:space="preserve">12306登录时，页面一直卡住会是什么原因导致 </w:t>
        <w:br/>
        <w:br/>
        <w:t>二面</w:t>
        <w:br/>
        <w:br/>
        <w:t xml:space="preserve">英文自我介绍 </w:t>
        <w:br/>
        <w:br/>
        <w:t>Git</w:t>
        <w:br/>
        <w:br/>
        <w:t xml:space="preserve">git rebase 作用 </w:t>
        <w:br/>
        <w:br/>
        <w:t>算法</w:t>
        <w:br/>
        <w:br/>
        <w:t xml:space="preserve">给一个字符串，元素都是26个字母之一，现将字符串分割，让相同的字母在一个子串中 </w:t>
        <w:br/>
        <w:t xml:space="preserve">给定一个数组和k，返回数组两数之和为k的两数位置，改为三数呢 </w:t>
        <w:br/>
        <w:br/>
        <w:t>FreeWheel-小结</w:t>
        <w:br/>
        <w:t>外企对英文水平是有要求的，两面都用英文说了一段，可怜我的垃圾工地英语。一面中如何教一个初学者 JAVA 这个问题让我眼前一亮，怎么将你会的东西给一个不会的人讲清楚，十分考验你对这个知识的理解程度而不只是照搬书/博客上“官方”解释。一面面试官夸了夸我，还主动告诉我面试中应该注意的一些细节，十分感动。二面中第一道算法题写得不咋样，外企线下面主要看的还是算法，所以多刷题吧</w:t>
        <w:br/>
        <w:br/>
        <w:t>乐元素</w:t>
        <w:br/>
        <w:t>一面</w:t>
        <w:br/>
        <w:t>问了问项目，这儿不赘述了</w:t>
        <w:br/>
        <w:t>二面</w:t>
        <w:br/>
        <w:t>算法</w:t>
        <w:br/>
        <w:br/>
        <w:t xml:space="preserve">数组里全是无序的0,1,2，要求分成三堆 </w:t>
        <w:br/>
        <w:t xml:space="preserve">一个二维数组，每个格子是X或者空，连在一起的X代表一条船，船会横着或者竖着，但不会挨着，求船的条数 </w:t>
        <w:br/>
        <w:br/>
        <w:t>JAVA基础</w:t>
        <w:br/>
        <w:br/>
        <w:t xml:space="preserve">集合类有哪些 </w:t>
        <w:br/>
        <w:t xml:space="preserve">ArrayList 初始化容量是多少，扩容方式 </w:t>
        <w:br/>
        <w:t xml:space="preserve">HashMap 的底层原理，扩容方式 </w:t>
        <w:br/>
        <w:t xml:space="preserve">为什么 ArrayList 和 HashMap 的扩容方式不同 </w:t>
        <w:br/>
        <w:t xml:space="preserve">ConcurrentHashMap 如何保证线程安全 </w:t>
        <w:br/>
        <w:br/>
        <w:t>JVM</w:t>
        <w:br/>
        <w:br/>
        <w:t xml:space="preserve">内存结构 </w:t>
        <w:br/>
        <w:t xml:space="preserve">垃圾回收算法 </w:t>
        <w:br/>
        <w:t xml:space="preserve">JVM 调优会用到的一些参数 </w:t>
        <w:br/>
        <w:t xml:space="preserve">JVM 调优的 JDK 方法 </w:t>
        <w:br/>
        <w:br/>
        <w:t>MySQL</w:t>
        <w:br/>
        <w:br/>
        <w:t xml:space="preserve">MySQL 有哪些索引 </w:t>
        <w:br/>
        <w:t xml:space="preserve">B树为什么快 </w:t>
        <w:br/>
        <w:br/>
        <w:t>三面</w:t>
        <w:br/>
        <w:t>算法</w:t>
        <w:br/>
        <w:br/>
        <w:t xml:space="preserve">洗牌算法 </w:t>
        <w:br/>
        <w:t>给定一个硬币，正反面概率不同，怎么设计规则让双方公平</w:t>
        <w:br/>
        <w:t xml:space="preserve">  </w:t>
        <w:br/>
        <w:t xml:space="preserve">抛两次，一人猜一正一反，一人猜一反一正 </w:t>
        <w:br/>
        <w:t xml:space="preserve"> </w:t>
        <w:br/>
        <w:br/>
        <w:t>乐元素-小结</w:t>
        <w:br/>
        <w:t>第一次面游戏公司，感谢学弟祝大师的内推。问的算法题还挺有意思的，游戏设计涉及公平，三面的两道题都跟公平性有关，洗牌算法见过但没自己手撕过，抛硬币自己脑子没转过来，得到解答之后恍然大悟，自己的概率学还是没学好啊（笑）</w:t>
        <w:br/>
        <w:br/>
        <w:t>SmartX</w:t>
        <w:br/>
        <w:t>MySQL</w:t>
        <w:br/>
        <w:br/>
        <w:t xml:space="preserve">阐述索引 </w:t>
        <w:br/>
        <w:br/>
        <w:t>计算机网络</w:t>
        <w:br/>
        <w:br/>
        <w:t xml:space="preserve">ARP 为什么属于网络层 </w:t>
        <w:br/>
        <w:br/>
        <w:t>操作系统</w:t>
        <w:br/>
        <w:br/>
        <w:t xml:space="preserve">线程和进程的区别 </w:t>
        <w:br/>
        <w:t xml:space="preserve">线程间通信 </w:t>
        <w:br/>
        <w:br/>
        <w:t>算法</w:t>
        <w:br/>
        <w:br/>
        <w:t xml:space="preserve">快排，堆排稳定吗 </w:t>
        <w:br/>
        <w:t xml:space="preserve">堆排序的过程 </w:t>
        <w:br/>
        <w:t xml:space="preserve">有一个矩阵，元素从左往右升序，从上到下升序，找出k是否存在 </w:t>
        <w:br/>
        <w:t xml:space="preserve">一个无序不重复数组，找出有多少对数字加起来等于k </w:t>
        <w:br/>
        <w:br/>
        <w:t>SmartX-小结</w:t>
        <w:br/>
        <w:t>做私有云的一家公司。快排堆排是知道原理但手撕次数太少导致不熟练，常用的排序算法（插入、冒泡、快速、堆）、链表操作（拆链表，快慢指针）、二叉树的遍历（先序、中序、后序、层次）没事就多写写，争取5分钟就能AC出来那种程度</w:t>
        <w:br/>
        <w:br/>
        <w:t>当当</w:t>
        <w:br/>
        <w:t>一面</w:t>
        <w:br/>
        <w:t>JAVA基础</w:t>
        <w:br/>
        <w:br/>
        <w:t xml:space="preserve">HashMap 的底层数据结构，桶是什么 </w:t>
        <w:br/>
        <w:t xml:space="preserve">要高并发的 HashMap 怎么做 </w:t>
        <w:br/>
        <w:t xml:space="preserve">JAVA中加锁的方式 </w:t>
        <w:br/>
        <w:t xml:space="preserve">多态如何体现 </w:t>
        <w:br/>
        <w:t xml:space="preserve">重载可以 throw Exception 吗 </w:t>
        <w:br/>
        <w:t xml:space="preserve">Synchronize 加与不加 static 的区别 </w:t>
        <w:br/>
        <w:t xml:space="preserve">Lock 的具体用法 </w:t>
        <w:br/>
        <w:t xml:space="preserve">Mybatis 映射对象的原理，xml中的表是如何映射的 </w:t>
        <w:br/>
        <w:t xml:space="preserve">线程池常用的参数 </w:t>
        <w:br/>
        <w:br/>
        <w:t>Spring</w:t>
        <w:br/>
        <w:br/>
        <w:t xml:space="preserve">IOC 和 DI 的区别 </w:t>
        <w:br/>
        <w:t xml:space="preserve">@Interface 了解吗 </w:t>
        <w:br/>
        <w:br/>
        <w:t>MySQL</w:t>
        <w:br/>
        <w:br/>
        <w:t xml:space="preserve">trigger 了解吗 </w:t>
        <w:br/>
        <w:t xml:space="preserve">现在有 A,B,C,D 四个字段，如何建索引查询最快 </w:t>
        <w:br/>
        <w:br/>
        <w:t>当当-小结</w:t>
        <w:br/>
        <w:t>初进当当的那层楼，装修风格加上打了鸡血的横幅，给我一种铁血工厂的感觉。面试官还是挺不错的，好几个问题触及到了我的知识盲区，当时心态有些消极，没有好好回答问题，可能是被挂的原因吧</w:t>
        <w:br/>
        <w:t>后记</w:t>
        <w:br/>
        <w:t>秋招算是告一段落，春招可以再战。对基础的知识点需要反复重现巩固，面试中经常出现过这个题我见过但答案我记不全了的情况，可能因为一两个问题就是白菜和 sp 的差距了。多实践、多刷题、调整心态，没什么坎过不去。不求多拼命，但求无愧于心，不留遗憾吧感谢看到这儿的你，祝一切顺利~</w:t>
        <w:br/>
      </w:r>
    </w:p>
    <w:p>
      <w:r>
        <w:t>**********************************第305篇*************************************</w:t>
      </w:r>
    </w:p>
    <w:p>
      <w:r>
        <w:t>美团后台面经</w:t>
        <w:br/>
        <w:br/>
        <w:t>编辑于  2019-11-16 21:17:33</w:t>
        <w:br/>
        <w:br/>
        <w:t xml:space="preserve"> 一面 </w:t>
        <w:br/>
        <w:t xml:space="preserve"> 1、自我介绍，介绍一下项目，缓存是什么，给个秒杀场景，如何防止超卖？ </w:t>
        <w:br/>
        <w:t xml:space="preserve"> 2、hashmap底层数据结构，hastable,concurrenthashmap如何实现线程安全的 </w:t>
        <w:br/>
        <w:t xml:space="preserve"> 3、用过线程池吗？线程池的参数，提交一个任务时的过程，核心线程会被回收吗？拒绝策略 </w:t>
        <w:br/>
        <w:t xml:space="preserve"> 4、看过什么源码？讲一下spring，aop和ioc，会什么设计模式？单例，写一个 </w:t>
        <w:br/>
        <w:t xml:space="preserve"> 5、写了个dcl,为什么进行两次判空，为什么用volatile？ </w:t>
        <w:br/>
        <w:t xml:space="preserve"> 6、jvm内存模型，存放什么，什么线程私有，线程共享，如何判断一个对象需要被回收， 可以作为GCRoot的对象有哪些？ </w:t>
        <w:br/>
        <w:t xml:space="preserve"> 7、写个题吧，判断一个字符串的大括号中括号小括号的格式是否正确，比如字符串是一段代码，最后写的不完美，面试官说还行，知道用栈。 </w:t>
        <w:br/>
        <w:t xml:space="preserve"> 8、工作地点是北京可以接受吗？ </w:t>
        <w:br/>
        <w:t xml:space="preserve"> 9、你了解美团吗？回答，知名互联网公司（裁团），中国top5,面试官：不是，是top3； </w:t>
        <w:br/>
        <w:t xml:space="preserve"> 10、你还有什么想问的吗？ </w:t>
        <w:br/>
        <w:t xml:space="preserve"> 二面 </w:t>
        <w:br/>
        <w:t xml:space="preserve"> 问项目，抠细节，被问到哑口无言，表现极差 </w:t>
        <w:br/>
        <w:t xml:space="preserve"> 生产者消费者模式 </w:t>
        <w:br/>
        <w:t xml:space="preserve"> 讲一下NIO、AIO,这个被问得很难受，抠的太细，具体不记得了，了解的不深 </w:t>
        <w:br/>
        <w:t xml:space="preserve"> 最后还是问了意向，搞不懂 </w:t>
        <w:br/>
        <w:t xml:space="preserve"> 三面 </w:t>
        <w:br/>
        <w:t xml:space="preserve"> 上午二面，下午收到的三面通知，下午六点面试 </w:t>
        <w:br/>
        <w:t xml:space="preserve"> 1、问研究方向，本人做天线的，面试官好像很感兴趣，一直问，问了接近20分钟，聊得 </w:t>
        <w:br/>
        <w:t xml:space="preserve"> 2、问项目，问的不深，不问技术，给各种场景题，我严重怀疑面试官不是可能是产品经理； </w:t>
        <w:br/>
        <w:t xml:space="preserve"> 3、你有什么想问吗？我：（感觉过的可能性很小，就随便问了）这是hr面吗？我有下一面吗？面试官：额，是技术面，我只是不深问 </w:t>
        <w:br/>
      </w:r>
    </w:p>
    <w:p>
      <w:r>
        <w:t>**********************************第306篇*************************************</w:t>
      </w:r>
    </w:p>
    <w:p>
      <w:r>
        <w:t>美团点评二面、三面、hr面社招 java面经</w:t>
        <w:br/>
        <w:br/>
        <w:t>精</w:t>
        <w:br/>
        <w:br/>
        <w:br/>
        <w:t>编辑于  2019-11-15 09:56:19</w:t>
        <w:br/>
        <w:br/>
        <w:t>美团点评二面</w:t>
        <w:br/>
        <w:t xml:space="preserve"> 1.首先还是问项目。问的比较细，比较全。</w:t>
        <w:br/>
        <w:t xml:space="preserve"> String，StringBuffer，StringBuilder的区别，为什么String是不可变的，StringBuffer和StringBuilder哪个是线程安全的，他们分别适用于什么场景。</w:t>
        <w:br/>
        <w:t xml:space="preserve"> java类加载过程是怎么样的，说一下volatile。</w:t>
        <w:br/>
        <w:t xml:space="preserve"> 并发包了解吗？假如几个线程之间相互等待，可以用哪个并发类来实现，他的原理是什么？</w:t>
        <w:br/>
        <w:t xml:space="preserve"> 数据库慢查询优化了解哪些？说了很多，面试官说假如这些都已经做好了还是很慢怎么办？最后不清楚问了下面试官，面试官主要想了解数据库分区的知识。</w:t>
        <w:br/>
        <w:t xml:space="preserve"> 说一下spring容器的启动过程？</w:t>
        <w:br/>
        <w:br/>
        <w:t xml:space="preserve"> 讲一下分布式锁，基于zookeeper实现和redis实现在性能上有什么差异？</w:t>
        <w:br/>
        <w:t xml:space="preserve"> kafka如何保证不丢消息又不会重复消费。了解大数据相关的一些技术吗？</w:t>
        <w:br/>
        <w:br/>
        <w:t xml:space="preserve"> 最后写了道题，leetcode55. 跳跃游戏</w:t>
        <w:br/>
        <w:t xml:space="preserve"> 给定一个非负整数数组，你最初位于数组的第一个位置。</w:t>
        <w:br/>
        <w:br/>
        <w:t xml:space="preserve"> 数组中的每个元素代表你在该位置可以跳跃的最大长度。</w:t>
        <w:br/>
        <w:br/>
        <w:t xml:space="preserve"> 判断你是否能够到达最后一个位置。</w:t>
        <w:br/>
        <w:br/>
        <w:t xml:space="preserve"> 示例 1:</w:t>
        <w:br/>
        <w:br/>
        <w:t xml:space="preserve"> 输入: [2,3,1,1,4]</w:t>
        <w:br/>
        <w:t xml:space="preserve"> 输出: true</w:t>
        <w:br/>
        <w:t xml:space="preserve"> 解释: 我们可以先跳 1 步，从位置 0 到达 位置 1, 然后再从位置 1 跳 3 步到达最后一个位置。</w:t>
        <w:br/>
        <w:br/>
        <w:t xml:space="preserve"> 示例 2:</w:t>
        <w:br/>
        <w:br/>
        <w:t xml:space="preserve"> 输入: [3,2,1,0,4]</w:t>
        <w:br/>
        <w:t xml:space="preserve"> 输出: false</w:t>
        <w:br/>
        <w:t xml:space="preserve"> 解释: 无论怎样，你总会到达索引为 3 的位置。但该位置的最大跳跃长度是 0 ， 所以你永远不可能到达最后一个位置。</w:t>
        <w:br/>
        <w:br/>
        <w:t xml:space="preserve"> 最快什么时候能过来？有什么问题想问的？然后说后面有hr再和你联系。</w:t>
        <w:br/>
        <w:br/>
        <w:br/>
        <w:t xml:space="preserve"> 美团点评三面</w:t>
        <w:br/>
        <w:t xml:space="preserve"> 面试官首先问了很多简历中的一些基本信息.画一下你这个项目与哪些工程交互，它在你们的产品中处于什么样一个位置</w:t>
        <w:br/>
        <w:t xml:space="preserve"> 画一下你们这个项目的架构图，挑一个你觉得比较难的业务场景来讲一下，</w:t>
        <w:br/>
        <w:t xml:space="preserve"> 你们这个项目中都遇到了哪些问题呢？说说你们最后都怎么解决的</w:t>
        <w:br/>
        <w:t xml:space="preserve"> 写了一段代码，问这个代码最后输出什么？申请多大的内存空间，都在什么位置申请的</w:t>
        <w:br/>
        <w:t xml:space="preserve"> public class Test {</w:t>
        <w:br/>
        <w:br/>
        <w:t xml:space="preserve"> public static void main(String[] args) {</w:t>
        <w:br/>
        <w:br/>
        <w:t xml:space="preserve"> String str = "hello";</w:t>
        <w:br/>
        <w:t xml:space="preserve"> test(str);</w:t>
        <w:br/>
        <w:t xml:space="preserve"> System.out.println(str);</w:t>
        <w:br/>
        <w:t xml:space="preserve"> }</w:t>
        <w:br/>
        <w:br/>
        <w:t xml:space="preserve"> public static void test(String str){</w:t>
        <w:br/>
        <w:t xml:space="preserve"> str = str + "world";</w:t>
        <w:br/>
        <w:t xml:space="preserve"> System.out.println(str);</w:t>
        <w:br/>
        <w:t xml:space="preserve"> int[] a = new int[1024];</w:t>
        <w:br/>
        <w:t xml:space="preserve"> }</w:t>
        <w:br/>
        <w:t xml:space="preserve"> }</w:t>
        <w:br/>
        <w:t xml:space="preserve"> hashmap了解吗？他的set和get的时间复杂度是多少？为什么是O(1),说下详细过程，hashmap是线程安全的吗？</w:t>
        <w:br/>
        <w:t xml:space="preserve"> Jvm了解吗？jvm中哪些可以作为垃圾回收的gcroot?为什么呢？</w:t>
        <w:br/>
        <w:t xml:space="preserve"> 什么时候能过来上班？然后就说等会hr面。</w:t>
        <w:br/>
        <w:br/>
        <w:br/>
        <w:t xml:space="preserve"> 美团点评hr面</w:t>
        <w:br/>
        <w:br/>
        <w:br/>
        <w:t xml:space="preserve">  问了下基本情况，什么时候能过来，为什么想换工作？在上家的绩效和薪水情况，期望工资是多少。 </w:t>
        <w:br/>
        <w:br/>
        <w:br/>
        <w:br/>
        <w:br/>
      </w:r>
    </w:p>
    <w:p>
      <w:r>
        <w:t>**********************************第307篇*************************************</w:t>
      </w:r>
    </w:p>
    <w:p>
      <w:r>
        <w:t>美团点评社招java一面面经</w:t>
        <w:br/>
        <w:br/>
        <w:t>精</w:t>
        <w:br/>
        <w:br/>
        <w:br/>
        <w:t>编辑于  2019-11-08 08:38:25</w:t>
        <w:br/>
        <w:br/>
        <w:br/>
        <w:t xml:space="preserve"> 美团点评社招java一面面经</w:t>
        <w:br/>
        <w:br/>
        <w:br/>
        <w:br/>
        <w:t xml:space="preserve">  1、做一下自我介绍吧，简单说一下你的项目？ </w:t>
        <w:br/>
        <w:t xml:space="preserve"> 2、有遇到过内存泄漏吗？你们是怎么解决的？这个前阵子确实遇到过一次，还算运气比较好。</w:t>
        <w:br/>
        <w:t xml:space="preserve"> 3、java的基本类型有哪几个？String是不是java的基本类型？String为什么要是final类型的？</w:t>
        <w:br/>
        <w:t xml:space="preserve"> 4、反射机制的底层实现是什么？动态***呢？动态***的实现原理？</w:t>
        <w:br/>
        <w:t xml:space="preserve"> 5、hashmap了解吗？说一下hashmap相关的一些东西？hashmap是线程安全的吗？为什么是线程安全的？concureenthashmap了解吗？他是如何实现线程安全的？你刚才说1.8基于cas？cas的ABA问题怎么解决？</w:t>
        <w:br/>
        <w:t xml:space="preserve"> 6、说一下JVM的线程模型？这些区域都分别是干啥用的？java线程模型和jvm线程模型注意区分、总结下，网上很多文章都是错的。</w:t>
        <w:br/>
        <w:t xml:space="preserve"> 7、说一下java类加载器的工作机制？类加载在那个区域进行的？</w:t>
        <w:br/>
        <w:t xml:space="preserve"> 8、说一下java的线程模型？violate了解吗？他的原理是什么？violate是线程安全的吗？为什么不是？</w:t>
        <w:br/>
        <w:t xml:space="preserve"> 9、保证线程安全的解决方法有哪些？说一说读写锁吧，读写锁的读</w:t>
        <w:br/>
        <w:t xml:space="preserve"> 10、数据库的索引有哪几种？为什么要用B+树来做索引？组合索引和几个单个的索引有什么区别？数据库的大表查询优化了解吗？MVCC机制了解不？MVCC机制有什么问题？怎么去解决这个问题？mysql慢语句调优做过吗？说说你是怎么做的？</w:t>
        <w:br/>
        <w:t xml:space="preserve"> 11、redis了解吗？你说说怎么用redis实现分布式锁？</w:t>
        <w:br/>
        <w:t xml:space="preserve"> 12、spring中Bean的作用域，springMVC的controller是线程安全的吗？怎么去保证线程安全呢？</w:t>
        <w:br/>
        <w:t xml:space="preserve"> 13、消息队列有用过吗？说说你怎么用的？你这么用感觉不大对吧。。大写的尴尬。。</w:t>
        <w:br/>
        <w:t xml:space="preserve"> 14、计算机网络了解吗？说一说TCP三次握手和四次挥手吧，感觉这个真的是计算机网络必考知识点啊，每次问到计算机网络都会问这个。time_wait状态产生的原因是什么？，有什么危害？可以如何避免？</w:t>
        <w:br/>
        <w:br/>
        <w:t xml:space="preserve"> 15、leetcode153. 寻找旋转排序数组中的最小值</w:t>
        <w:br/>
        <w:t xml:space="preserve"> 假设按照升序排序的数组在预先未知的某个点上进行了旋转。</w:t>
        <w:br/>
        <w:br/>
        <w:t xml:space="preserve"> ( 例如，数组 [0,1,2,4,5,6,7] 可能变为 [4,5,6,7,0,1,2] )。</w:t>
        <w:br/>
        <w:br/>
        <w:t xml:space="preserve"> 请找出其中最小的元素。</w:t>
        <w:br/>
        <w:br/>
        <w:t xml:space="preserve"> 你可以假设数组中不存在重复元素。</w:t>
        <w:br/>
        <w:br/>
        <w:t xml:space="preserve"> 示例 1:</w:t>
        <w:br/>
        <w:br/>
        <w:t xml:space="preserve"> 输入: [3,4,5,1,2]</w:t>
        <w:br/>
        <w:t xml:space="preserve"> 输出: 1</w:t>
        <w:br/>
        <w:br/>
        <w:t xml:space="preserve"> 示例 2:</w:t>
        <w:br/>
        <w:br/>
        <w:t xml:space="preserve"> 输入: [4,5,6,7,0,1,2]</w:t>
        <w:br/>
        <w:t xml:space="preserve"> 输出: 0</w:t>
        <w:br/>
        <w:br/>
        <w:t xml:space="preserve"> 你手里有哪些offer了？最快什么时候能入职呢？还有什么问题想问的？然后说会有hr联系你，第二天就接到了hr约二面时间的通知。</w:t>
        <w:br/>
        <w:br/>
        <w:t xml:space="preserve"> 总结下来，面试问的东西还是挺宽的，而且问的很细，一个知识点基本都是问到答不上来为止。还是有很多东西需要加强？在美团的面试中还是学到了一些东西。</w:t>
        <w:br/>
      </w:r>
    </w:p>
    <w:p>
      <w:r>
        <w:t>**********************************第308篇*************************************</w:t>
      </w:r>
    </w:p>
    <w:p>
      <w:r>
        <w:t>【美团】后台开发一面面经（凉凉）</w:t>
        <w:br/>
        <w:br/>
        <w:t>编辑于  2019-11-05 18:17:03</w:t>
        <w:br/>
        <w:br/>
        <w:br/>
        <w:t xml:space="preserve">  面试大概七十分钟，问的东西很全面，需要做充足准备，就是除了概念以外问的有点懵逼了。 </w:t>
        <w:br/>
        <w:br/>
        <w:br/>
        <w:t xml:space="preserve"> 网络相关 </w:t>
        <w:br/>
        <w:br/>
        <w:br/>
        <w:t xml:space="preserve"> OSI七层模型都是什么 </w:t>
        <w:br/>
        <w:t xml:space="preserve">  举例网络协议，都在哪个层  </w:t>
        <w:br/>
        <w:t xml:space="preserve">  TCP UDP区别  </w:t>
        <w:br/>
        <w:br/>
        <w:br/>
        <w:t xml:space="preserve">    TCP如何实现可靠连接 </w:t>
        <w:br/>
        <w:t xml:space="preserve">   </w:t>
        <w:br/>
        <w:br/>
        <w:br/>
        <w:t xml:space="preserve">    Time_Wait中2*msl 为什么 </w:t>
        <w:br/>
        <w:t xml:space="preserve">   </w:t>
        <w:br/>
        <w:br/>
        <w:br/>
        <w:t xml:space="preserve">    如果TCP突然接收方故障 会发生什么 </w:t>
        <w:br/>
        <w:t xml:space="preserve">   </w:t>
        <w:br/>
        <w:t xml:space="preserve">  HTTP状态码 含义，503 504,200  </w:t>
        <w:br/>
        <w:t xml:space="preserve">  GET POST区别  </w:t>
        <w:br/>
        <w:br/>
        <w:br/>
        <w:t xml:space="preserve">    一个url从输入到访问经过了哪些过程 </w:t>
        <w:br/>
        <w:t xml:space="preserve">   </w:t>
        <w:br/>
        <w:br/>
        <w:br/>
        <w:t xml:space="preserve"> 数据库相关 </w:t>
        <w:br/>
        <w:br/>
        <w:br/>
        <w:br/>
        <w:br/>
        <w:t xml:space="preserve">    MySQL有哪些锁？ </w:t>
        <w:br/>
        <w:t xml:space="preserve">   </w:t>
        <w:br/>
        <w:t xml:space="preserve"> 解释一下ACID都是什么 </w:t>
        <w:br/>
        <w:t xml:space="preserve"> Innodb中索引的实现 </w:t>
        <w:br/>
        <w:t xml:space="preserve"> B+树 </w:t>
        <w:br/>
        <w:t xml:space="preserve"> AUTO_INCREMENT原理（考察并发情况） </w:t>
        <w:br/>
        <w:t xml:space="preserve"> 索引有哪些缺点？ </w:t>
        <w:br/>
        <w:br/>
        <w:br/>
        <w:t xml:space="preserve"> 操作系统、Linux相关 </w:t>
        <w:br/>
        <w:br/>
        <w:br/>
        <w:t xml:space="preserve"> 死锁产生的原因 </w:t>
        <w:br/>
        <w:t xml:space="preserve"> 进程、线程区别，什么时候用线程 </w:t>
        <w:br/>
        <w:t xml:space="preserve"> 如何实现一个线程池，Java中线程池如何进行配置 </w:t>
        <w:br/>
        <w:t xml:space="preserve"> linux中有哪些常见的指令，进行介绍 </w:t>
        <w:br/>
        <w:t xml:space="preserve"> select、poll、epoll有没有了解过，讲解一下 </w:t>
        <w:br/>
        <w:t xml:space="preserve"> 线程切换，引申到Java阻塞➡️运行 </w:t>
        <w:br/>
        <w:t xml:space="preserve"> 页面置换算法有哪些 介绍一下 </w:t>
        <w:br/>
        <w:br/>
        <w:br/>
        <w:t xml:space="preserve"> Java相关 </w:t>
        <w:br/>
        <w:br/>
        <w:br/>
        <w:t xml:space="preserve"> JVM内存模型 </w:t>
        <w:br/>
        <w:t xml:space="preserve"> GC垃圾回收算法 </w:t>
        <w:br/>
        <w:t xml:space="preserve"> 讲解新生代 老年代 </w:t>
        <w:br/>
        <w:br/>
        <w:br/>
        <w:t xml:space="preserve">  Java这块问的其他问题有点忘了 </w:t>
        <w:br/>
        <w:br/>
        <w:br/>
        <w:br/>
        <w:t xml:space="preserve"> Redis </w:t>
        <w:br/>
        <w:br/>
        <w:br/>
        <w:t xml:space="preserve"> Redis是怎么实现的 </w:t>
        <w:br/>
        <w:t xml:space="preserve"> Redis常用数据结构及底层数据结构实现 </w:t>
        <w:br/>
        <w:br/>
        <w:br/>
        <w:t xml:space="preserve"> 思维、算法（或者应该说是脑筋急转弯） </w:t>
        <w:br/>
        <w:br/>
        <w:br/>
        <w:t xml:space="preserve"> 给出一个rand5()，实现一个分布均匀的rand7()生成器 </w:t>
        <w:br/>
        <w:t xml:space="preserve"> 有一个点，向北走5公里、东走10km、向南走5公里，回到原点。这样的点有几个，证明。 </w:t>
        <w:br/>
        <w:t xml:space="preserve"> 有一个n克的物体、一个天平和若干砝码，这个天平没有刻度，试问最少用多少个什么样的砝码可以将这个物体的质量称出。砝码的质量和个数自行指定。 </w:t>
        <w:br/>
        <w:br/>
        <w:br/>
      </w:r>
    </w:p>
    <w:p>
      <w:r>
        <w:t>**********************************第309篇*************************************</w:t>
      </w:r>
    </w:p>
    <w:p>
      <w:r>
        <w:t>秋招经验分享帖</w:t>
        <w:br/>
        <w:br/>
        <w:t>编辑于  2019-11-05 09:51:18</w:t>
        <w:br/>
        <w:br/>
        <w:br/>
        <w:t xml:space="preserve">  本人双非渣硕，学习方向主要为Java后端，秋招以来在牛客上找到了很多经验，得到很多帮助。之前说过把自己的面试经验也写出来供大家参考，也算是对自己秋招的一个总结。大佬可以自动忽略</w:t>
        <w:br/>
        <w:t xml:space="preserve"> 😃。</w:t>
        <w:br/>
        <w:br/>
        <w:br/>
        <w:t xml:space="preserve"> 已拿到的Offer（明确谈了薪资的）：美团、小米（北京）、农行软开（已签）、58同城安居客、展锐、锐捷（上海）、科大讯飞（合肥），中新赛克（南京），OPPO、顺丰（深圳），想到的暂时就这些，投的都是研发岗。 </w:t>
        <w:br/>
        <w:br/>
        <w:br/>
        <w:t>电话面过放弃去现场面的：京东、招银、CVTE、海康威视等等。主要时间和精力不够，那段时间太累了。</w:t>
        <w:br/>
        <w:br/>
        <w:br/>
        <w:t xml:space="preserve"> </w:t>
        <w:br/>
        <w:br/>
        <w:br/>
        <w:t xml:space="preserve">楼主安徽人，父母在上海，主要想回家，近几年明显感觉到父母年纪上来了，弟弟也慢慢长大了，该回去了。所以一开始7、8月份包括秋招前期投的都是上海地区或者江浙地区的岗位，不得不说西南这边想去那边还是有点难，可能也是学校的关系，像美团和OPPO转到其他地方了，B站、小红书这些也没有消息。那边的高校人才确实多，投完阿里面了几次后就不想投一些大厂了。 </w:t>
        <w:br/>
        <w:br/>
        <w:br/>
        <w:t xml:space="preserve"> </w:t>
        <w:br/>
        <w:br/>
        <w:br/>
        <w:t>下面挑一些重点的面经说一下：</w:t>
        <w:br/>
        <w:br/>
        <w:br/>
        <w:t xml:space="preserve"> </w:t>
        <w:br/>
        <w:br/>
        <w:br/>
        <w:t xml:space="preserve"> 上海农行： </w:t>
        <w:br/>
        <w:br/>
        <w:br/>
        <w:t>8月底9月初吧，在招聘官网投完简历，通知下山做的机试，笔试题目有100题，种类有点多，计网、C++、Java、数学题、数据结构等等，单选多选都有，倒也不是很难，当时做完了还剩时间检查了几遍，一开始数学题比较绕，其他还好。做完了就等消息，然后9月10号去成都现场面，下午两点开始入场，中间空闲时间还面了小米的视频面。进场后检查大学学位证、毕业证，四六级证书等等。我是第一批进去面的，房间里有四五个面试官，12个学生。自我介绍以后面试官让我们做一道相同的编程题，5分钟内写在纸上，时间到了让大家举起来，挨个说自己的思想，当时我写出来了一种，然后在说的时候总共说了两种前面没说过的方法。可能这个加了一些分，面试官提问环节第一个提问了我，问了一些关于Java的问题，然后几个面试官轮流问问题，如果回答不上来就问另一个学生知不知道，当时运气比较好，回答了几个问题，最后单独问了我关于SpringCloud的问题也都回答上来了，问完以后整场面试结束就可以回去了。两天过后上海那边又有两次电话面，最后一个男面试官说我看你前两次的评价都不错，我给你加面一次。当时正在做云从的笔试题，回答的不怎么好，问的一些Linux和Spring的事务问题（结果云从笔试也没做好）。过了一个星期左右接到体检短信和电话通知，然后又去成都体检，体检完后过了差不多一个月的时间才通知签约，而且好像还是属于第一批的签约，可能是异地的关系吧，当时确实有些忐忑，也有了一些其他的offer，如果再晚给一天我就签OPPO了。感觉确实是缘分啊。10月中旬通知的签约会，本来想抱着先看一看的态度，没成想听到待遇没稳住，加上家庭因素当场就签了两方也给了三方，其中还有一些复杂的情况，也算是自己作。不管怎么样，我是确定了，就农行了，都挺好的。</w:t>
        <w:br/>
        <w:br/>
        <w:br/>
        <w:t xml:space="preserve"> </w:t>
        <w:br/>
        <w:br/>
        <w:br/>
        <w:t>最近看到一些人在讨论农行子公司的事，这个的话，我也不能说啥也从来不参与讨论。我也问了里面的师姐，她们没收到消息，包括签约群里的领导也说没收到消息。我只感觉很奇怪，还有人为此开骂的，真没必要，想去就去，不想去的话也没必要危言耸听，何必呢？大家说到底都是弱势群体，这个事情连内部领导都不知道，何况我们呢？还有人总说以后肯定会子公司化的，这个好像在说人总是会死的一样，指不定哪天就挂了，难道现在就不过了吗？下次如果有哪位老哥说要子公司的话请务必告知我一下时间，否则一律按宋小宝处理。别问为什么，问就是宋小宝~</w:t>
        <w:br/>
        <w:br/>
        <w:br/>
        <w:t xml:space="preserve"> </w:t>
        <w:br/>
        <w:br/>
        <w:br/>
        <w:t>（回去收了一下被子，结果下雨了被子更潮了，麻蛋~）</w:t>
        <w:br/>
        <w:br/>
        <w:br/>
        <w:t xml:space="preserve"> OPPO： </w:t>
        <w:br/>
        <w:br/>
        <w:br/>
        <w:t>OPPO给我的薪资是我的offer里面最高的，30W+，当然和牛客的大佬不能比。刚拿到的时候还是震惊了一下，因为我应聘的是上海的Android部门（我看到的上海关于Java只有Android没有后端），之前也做过一些客户端但我主要学习后端（分布式和微服务那一块）。结果把我调到深圳的Android去了，早知道这样我还不如报深圳的后端。面试的时候在一个大酒店里，现场签到，然后就等着叫，感觉人还是挺多的。今年听说成都南京都在建研究所，所以大量招人。一面是个小哥，一直问操作系统和JVM，做安卓确实需要对底层有较深的了解，之前也看过所以还是回答了。然后小哥问我想不想让他继续问我了（我一度觉得自己要被刷了），我让他多问我一些Java相关的问题，然后又问了一些Java的语法和题目等等，尤其是大数据，从几十亿个IP地址中找出最多的那个，当时说用布隆过滤器，或者用哈希函数分成16个小文件进行排序，然后又说到了归并排序。归并排序就可以一次加载一些数据，就让有限的内存排序大文件成为可能。或者用bit数组来进行排序。当时反正把知道的都说了，小哥不置可否，让我走了。</w:t>
        <w:br/>
        <w:br/>
        <w:br/>
        <w:t>过了两天通知二面，二面看样子是个主管，技术问题倒没问多少，主要问你习惯的工作方式（这不给钱就行？）或者团队中沟通的方式等等，然后问我未来的规划，对于Android的看法和未来的发展，因为我主要做WiFi，所以从WiFi的角度说客户端流行的原因和发展。面试官看起来被我的牛逼深深打动，临走时还主动跟我握手，很亲切。</w:t>
        <w:br/>
        <w:br/>
        <w:br/>
        <w:t>二面面完后马上就通知三面，三面是HR，首先恭喜我通过前两轮面试，然后让我形容一下我自己，介绍做过的项目，大学或研究生给我印象最深的一件事。我当时失了智说了大学买被子，然后亏得血本无归。HR好像并不怎么感兴趣，问我从中学到了什么（这能学到啥？），当时场面很尴尬，我也忘了怎么圆过去的。最后他让我回去等消息。过了两天给了最终带薪Offer。</w:t>
        <w:br/>
        <w:br/>
        <w:br/>
        <w:t xml:space="preserve"> </w:t>
        <w:br/>
        <w:br/>
        <w:br/>
        <w:t>总的来说面试体验很好，感觉确实如他公司所说，本分的企业文化。拒了也挺可惜，签了两方打算交个违约金吧。</w:t>
        <w:br/>
        <w:br/>
        <w:br/>
        <w:t xml:space="preserve"> </w:t>
        <w:br/>
        <w:br/>
        <w:br/>
        <w:t xml:space="preserve"> 美团： </w:t>
        <w:br/>
        <w:br/>
        <w:br/>
        <w:t>美团的面试体验感觉是最吼的，也是技术性最强的。一面是一个小哥电话面试，问了现在常用的框架，具体什么已经忘了，反正是Spring系列，然后问了做过的项目，还有一些Java的语法。问完了以后说他们是北京美团的，问我能不能接受。我想体验一下美团，就接受了。然后二面通知去成都现场面，二面是位主管，非常和善，我们就在那聊当前比较新的技术，比如Service mesh，Thrift，k8s，hessian，他看我做过OSGI还跟我说了分布式OSGI原理，还有consul等等，大部分是他跟我讲，然后跟我说一个部门现在想做的东西智能锁之类的，问我怎么解决，我就结合自己的专业分析了一下，又出了道智力题，我也做出来了。看起来比较满意，直接让我去后面参加HR面。HR是位漂亮的小姐姐，问我平时怎么和同事交流与工作的，基本都是HR常问的那些问题。面完了以后我直接做动车回重庆了。然后过了半个多月十月中旬给了意向书，又过了10多天给了具体薪资，只能说太晚了，一面那个小哥哥还挽留了一下，已经签农行了，就不想再变了。所以只能婉言谢绝。抛开给薪资比较晚这个缺点，美团整体给我的面试感受很好，人都很和善。</w:t>
        <w:br/>
        <w:br/>
        <w:br/>
        <w:t xml:space="preserve"> </w:t>
        <w:br/>
        <w:br/>
        <w:br/>
        <w:t>基本上就是这些了，流水账记了好多，文笔所限。总的来说这次秋招也是起起伏伏，中间还重感冒了一两个星期，也有过十分焦虑的时候。后来拿到Offer的时候，反而觉得比较平静，有时候确实觉得比较玄学，大多数还是根据自己面试的情况就知道自己的结果如何。个人建议还是多参加一些面试，一方面可以锻炼一下自己的临场发挥能力，要说的话说多了就自然了，另一方面可以了解一下企业最关心什么，以后也可以多关注这方面的方向，也能让自己多复习一些。秋招以来经历过很多面试官，各种各样的，大多数都是很有耐心，也比较包容，可能自己回答问题的时候在他们眼里就是个憨憨，但那又怎么样呢？还能顺着电话线来打我不成？</w:t>
        <w:br/>
        <w:br/>
        <w:br/>
        <w:t xml:space="preserve"> </w:t>
        <w:br/>
        <w:br/>
        <w:br/>
        <w:t xml:space="preserve">加油！各位牛客上的牛油，同时也给自己一个总结，不要忘了这段辛苦又充实的岁月。 </w:t>
        <w:br/>
        <w:br/>
        <w:br/>
        <w:t xml:space="preserve"> </w:t>
        <w:br/>
        <w:br/>
        <w:br/>
        <w:t xml:space="preserve"> </w:t>
        <w:br/>
        <w:br/>
        <w:br/>
        <w:br/>
        <w:br/>
      </w:r>
    </w:p>
    <w:p>
      <w:r>
        <w:t>**********************************第310篇*************************************</w:t>
      </w:r>
    </w:p>
    <w:p>
      <w:r>
        <w:t>别让时间破碎了梦想，遇见未来不可思议的自己——秋招总结</w:t>
        <w:br/>
        <w:br/>
        <w:br/>
        <w:br/>
        <w:t>烫</w:t>
        <w:br/>
        <w:br/>
        <w:br/>
        <w:br/>
        <w:t>编辑于  2020-08-08 16:33:11</w:t>
        <w:br/>
        <w:br/>
        <w:br/>
        <w:br/>
        <w:t xml:space="preserve">   新的一届校招开始啦，大家可以找我投递简历呀呀呀~ </w:t>
        <w:br/>
        <w:t xml:space="preserve"> </w:t>
        <w:br/>
        <w:br/>
        <w:t>https://www.nowcoder.com/discuss/470947</w:t>
        <w:br/>
        <w:br/>
        <w:br/>
        <w:br/>
        <w:br/>
        <w:br/>
        <w:br/>
        <w:br/>
        <w:t xml:space="preserve">  19年的10月只剩下最后一天，我们这一届的秋招也接近尾声~ </w:t>
        <w:br/>
        <w:br/>
        <w:br/>
        <w:br/>
        <w:br/>
        <w:br/>
        <w:t xml:space="preserve">  在我找准备找工作的过程中，在网络上搜集过很多有用的信息，也在牛客上看到过很多往届的经验总结帖，这些帖子给了我很多帮助！ </w:t>
        <w:br/>
        <w:br/>
        <w:t xml:space="preserve"> 分享是进步的最快方式。 </w:t>
        <w:br/>
        <w:br/>
        <w:t xml:space="preserve">  因此在工作尘埃落定之后，决定将我的秋招经历总结记录下来，希望大家共同进步。 </w:t>
        <w:br/>
        <w:br/>
        <w:br/>
        <w:br/>
        <w:br/>
        <w:br/>
        <w:br/>
        <w:t xml:space="preserve">  我是20届应届硕士，本科毕业于西电，研究生就读于中科院。求职方向是后端研发工程师（Java方向）。 </w:t>
        <w:br/>
        <w:br/>
        <w:br/>
        <w:t xml:space="preserve">  在此次秋招过程中，投递了大概11家公司（</w:t>
        <w:br/>
        <w:t xml:space="preserve"> 都是投递的提前批，后续我会介绍提前批和正式批的区别）。 </w:t>
        <w:br/>
        <w:br/>
        <w:br/>
        <w:t xml:space="preserve"> 参与面试的公司的有9家，一共拿到7个offer。分别是美团SSP、华为SSP（15级）、百度SSP、拼多多SP、祖龙娱乐SP，加上两个白菜offer（阿里和网易）。 </w:t>
        <w:br/>
        <w:br/>
        <w:br/>
        <w:br/>
        <w:br/>
        <w:br/>
        <w:t xml:space="preserve">  我的总结主要侧重于后端方向，当然其他方向找工作的师弟师妹也可以参考一下。算法方向的可以参考我室友的经验总结</w:t>
        <w:br/>
        <w:t xml:space="preserve"> （</w:t>
        <w:br/>
        <w:t xml:space="preserve"> https://www.nowcoder.com/discuss/328830）。 </w:t>
        <w:br/>
        <w:br/>
        <w:br/>
        <w:br/>
        <w:br/>
        <w:br/>
        <w:br/>
        <w:br/>
        <w:t xml:space="preserve"> 1. 阴差阳错进入后端工程师方向 </w:t>
        <w:br/>
        <w:br/>
        <w:t xml:space="preserve">  应届生找工作，首先是方向的选择。无论是开发，算法还是安全，都是很优秀的从业方向，并不存在方向上的优劣。 </w:t>
        <w:br/>
        <w:br/>
        <w:br/>
        <w:t xml:space="preserve">  对于方向还未确定的学弟学妹们，主要可以从三个方面来考虑： </w:t>
        <w:br/>
        <w:br/>
        <w:br/>
        <w:br/>
        <w:t xml:space="preserve"> 个人兴趣：是否真的喜欢这个方向 </w:t>
        <w:br/>
        <w:t xml:space="preserve"> 已有基础：在该方向上是否已经有一定的技术积累 </w:t>
        <w:br/>
        <w:t xml:space="preserve"> 客观环境：手上的项目是否与该方向相符 </w:t>
        <w:br/>
        <w:br/>
        <w:br/>
        <w:t xml:space="preserve">   如果单纯从个人兴趣来选择职业方向，我想是需要慎重的。需要反问自己是否真正的做好了准备，往往兴趣一旦成为日复一日的职业，将会变得很枯燥。因此，职业方向的选择需要三个方面结合起来考虑。 </w:t>
        <w:br/>
        <w:t xml:space="preserve"> </w:t>
        <w:br/>
        <w:br/>
        <w:br/>
        <w:br/>
        <w:br/>
        <w:t xml:space="preserve">   后端工程师并不是我最初所选择的职业方向。最初保研时，我的目标是“算法方向+硕士名额”（当时还没有做好读博的准备，其实现在对读博并没有那么排斥）。一开始联系到一位北大的老师，但只有博士名额。后来了解到中科院硕士名额多，便在教师主页上找到现在的老师。 </w:t>
        <w:br/>
        <w:t xml:space="preserve"> </w:t>
        <w:br/>
        <w:br/>
        <w:t>理想与现实总是有差距的</w:t>
        <w:br/>
        <w:t xml:space="preserve">  ，虽然老师主页的研究方向上写着DM方向，但实验室的实际项目主要是网络空间探测，并没有算法研究的相关基础。一盆冷水浇到头上。 </w:t>
        <w:br/>
        <w:t xml:space="preserve"> </w:t>
        <w:br/>
        <w:br/>
        <w:br/>
        <w:br/>
        <w:br/>
        <w:t xml:space="preserve">   花了一段时间考虑加调研之后，结合已有技术基础、实验室客观环境等因素（以及个人并不排斥后端工程师方向），我及时地将职业方向调整为了后端工程师方向。 </w:t>
        <w:br/>
        <w:t xml:space="preserve"> </w:t>
        <w:br/>
        <w:br/>
        <w:br/>
        <w:br/>
        <w:br/>
        <w:t xml:space="preserve">   应届生的方向选择相对于社招职工来说，其实是很灵活的。大家不妨花一段时间，仔细考虑一下以后的职业发展。不要死磕一个方向，也不要匆忙下决定，正所谓磨刀不误砍柴工嘛~ </w:t>
        <w:br/>
        <w:t xml:space="preserve"> </w:t>
        <w:br/>
        <w:br/>
        <w:br/>
        <w:br/>
        <w:t xml:space="preserve"> 2. 养成良好的思维方式和逻辑 </w:t>
        <w:br/>
        <w:br/>
        <w:t xml:space="preserve">   回顾四年本科加上已经过去的两年研究生生涯，除了知识的汲取和积累之外，我觉得更重要的是所养成的思维方式和逻辑。一个好的思维方式能够让你少走许多弯路。 </w:t>
        <w:br/>
        <w:t xml:space="preserve"> </w:t>
        <w:br/>
        <w:br/>
        <w:t xml:space="preserve">   当然，我在求学的道路上肯定走过许多弯路，但同时也在不断修正自己前进的方向。 </w:t>
        <w:br/>
        <w:t xml:space="preserve"> </w:t>
        <w:br/>
        <w:br/>
        <w:br/>
        <w:br/>
        <w:br/>
        <w:t xml:space="preserve">   我总结了几点个人觉得比较有用的建议，分享给大家： </w:t>
        <w:br/>
        <w:t xml:space="preserve"> </w:t>
        <w:br/>
        <w:br/>
        <w:br/>
        <w:t xml:space="preserve"> 选择大于努力（这是我和室友两人的血的教训） </w:t>
        <w:br/>
        <w:t xml:space="preserve"> 功在平时 </w:t>
        <w:br/>
        <w:t xml:space="preserve"> 善于利用开源资料 </w:t>
        <w:br/>
        <w:br/>
        <w:t xml:space="preserve"> （1）选择大于努力 </w:t>
        <w:br/>
        <w:br/>
        <w:t xml:space="preserve">    为什么选择大于努力？一个好的选择往往会让你能够在同等的付出下取得更好的成果。一个适合自己的专业、一个适合自己的科研方向、一个适合自己的公司/部门等等，都对以后的个人发展有着很大的影响。 </w:t>
        <w:br/>
        <w:t xml:space="preserve">  </w:t>
        <w:br/>
        <w:br/>
        <w:br/>
        <w:t xml:space="preserve">   相反，假如你选择了一个不适合自己的专业或者方向，你需要花费更多的时间来让自己的个人发展重新走上正轨。 </w:t>
        <w:br/>
        <w:t xml:space="preserve"> </w:t>
        <w:br/>
        <w:br/>
        <w:br/>
        <w:br/>
        <w:br/>
        <w:t xml:space="preserve">   当然，选择大于努力不意味着你做出了选择就无法挽回，无非就是你需要投入更多的成本（如你的精力，时间）。因此大家如果做出了相对错误的选择，也不要轻言放弃。特别是我们现在还年轻，还有容错。 </w:t>
        <w:br/>
        <w:t xml:space="preserve"> </w:t>
        <w:br/>
        <w:t xml:space="preserve"> 做决定一定要慎重！ </w:t>
        <w:br/>
        <w:br/>
        <w:t xml:space="preserve">  （2）功在平时    </w:t>
        <w:br/>
        <w:br/>
        <w:br/>
        <w:t xml:space="preserve">   本科的时候都习惯了在考试的时候临门一脚，突击复习。但随着年龄的增大，积累的东西也会越来越多，临门一脚的压力也会越来越大。因此试着调整自己的学习习惯是很重要的。 </w:t>
        <w:br/>
        <w:t xml:space="preserve"> </w:t>
        <w:br/>
        <w:t xml:space="preserve"> 最难的事情便是坚持！ </w:t>
        <w:br/>
        <w:br/>
        <w:br/>
        <w:t xml:space="preserve">  平时多注意积累，自己的水平肯定会越来越高。功在平时！ </w:t>
        <w:br/>
        <w:br/>
        <w:br/>
        <w:t xml:space="preserve"> （3）善于利用开源资料 </w:t>
        <w:br/>
        <w:br/>
        <w:t xml:space="preserve">   这个世界最不缺少的就是牛人！ </w:t>
        <w:br/>
        <w:t xml:space="preserve"> </w:t>
        <w:br/>
        <w:br/>
        <w:br/>
        <w:br/>
        <w:br/>
        <w:br/>
        <w:t xml:space="preserve">   任何时候都不要自满，比自己厉害的大有人在。 </w:t>
        <w:br/>
        <w:t xml:space="preserve"> </w:t>
        <w:br/>
        <w:t xml:space="preserve"> 互联网的核心精神就是开放 </w:t>
        <w:br/>
        <w:br/>
        <w:t xml:space="preserve">   网络上有很多优秀的资源（大佬的blog，GitHub上优秀的开源项目，成熟优秀的开源框架等等），我们要学会利用这些优秀的资源，站在巨人的肩膀上，我们才能看的更远。 </w:t>
        <w:br/>
        <w:t xml:space="preserve"> </w:t>
        <w:br/>
        <w:br/>
        <w:br/>
        <w:br/>
        <w:t xml:space="preserve"> 3. 后端工程师技术栈  一个应届的后端工程师所需要的具备的能力/经验分为四个级别：</w:t>
        <w:br/>
        <w:t xml:space="preserve"> </w:t>
        <w:br/>
        <w:br/>
        <w:br/>
        <w:br/>
        <w:t xml:space="preserve"> 必备级：数据结构算法、Java语言基础、网络协议 </w:t>
        <w:br/>
        <w:t xml:space="preserve"> 补充级：操作系统、Spring全家桶、数据存储转发相关 </w:t>
        <w:br/>
        <w:t xml:space="preserve"> 实战级：项目经验、实习经历 </w:t>
        <w:br/>
        <w:t xml:space="preserve"> 锦上添花级：高并发场景的处理经验、大数据处理 </w:t>
        <w:br/>
        <w:br/>
        <w:br/>
        <w:br/>
        <w:br/>
        <w:br/>
        <w:br/>
        <w:t xml:space="preserve"> 必备级是你必须要会的，如果不会，那就可以告别秋招了。理论上必备级的技术栈准备的很熟练的情况下，找到一份白菜offer是没有问题的。但过程可能会很艰难。 </w:t>
        <w:br/>
        <w:t xml:space="preserve"> 必备级+补充级的技术栈很熟练的情况下，你就可以收割大厂白菜offer了。如果基础很扎实，那么SP也是可以的。 </w:t>
        <w:br/>
        <w:t xml:space="preserve"> 必备级+补充级+实战级的技术栈如果很熟练，运用自如。那么你就可以收割大厂SP offer了。如果准备的尤为扎实，那么SSP offer也不在话下。 </w:t>
        <w:br/>
        <w:t xml:space="preserve"> 必备级+补充级+实战级+锦上添花级的技术栈如果你都运用自如，那么SSP offer在向你招手。 </w:t>
        <w:br/>
        <w:br/>
        <w:t xml:space="preserve"> 3.1 必备级技术栈：数据结构算法、Java语言基础、网络协议 </w:t>
        <w:br/>
        <w:t xml:space="preserve"> (1) 数据结构算法 </w:t>
        <w:br/>
        <w:br/>
        <w:t xml:space="preserve">    只要你寻找的是技术岗的工作，那么数据结构算法一定是你必备的技能。算法能力的日积月累是很重要的。 </w:t>
        <w:br/>
        <w:t xml:space="preserve">  </w:t>
        <w:br/>
        <w:br/>
        <w:br/>
        <w:br/>
        <w:br/>
        <w:t xml:space="preserve">    我本科是电子信息工程专业的，研究生才转入计算机专业。虽说西电只要是电子信息与计算科学相关的专业都会学习计算机方面的通识课，但当时对算法课并不是很重视，因此涉猎不深。 </w:t>
        <w:br/>
        <w:t xml:space="preserve">  </w:t>
        <w:br/>
        <w:br/>
        <w:t xml:space="preserve">    真正重视是研一选修了</w:t>
        <w:br/>
        <w:t xml:space="preserve">   卜东波教授的《计算机算法设计与分析》一课，卜老师讲课深入浅出，替我重塑了算法方面的知识体系，受益匪浅。相信中科院选修了卜老师课程的同学都会有相同的观点。</w:t>
        <w:br/>
        <w:br/>
        <w:br/>
        <w:br/>
        <w:br/>
        <w:br/>
        <w:t xml:space="preserve">    提升算法能力，</w:t>
        <w:br/>
        <w:t xml:space="preserve">   完善的知识体系和</w:t>
        <w:br/>
        <w:t xml:space="preserve">   日积月累的磨练是缺一不可的。如果仅仅想靠临时抱佛脚那是远远不够的。 </w:t>
        <w:br/>
        <w:t xml:space="preserve">  </w:t>
        <w:br/>
        <w:br/>
        <w:br/>
        <w:t xml:space="preserve"> 完善的知识体系：知识体系的构建除了课堂学习之外，我推荐左神的《程序员代码面试指南：IT名企算法与数据》一书，该书对于面试所需的算法知识整理的相对全面。（我起初下了PDF版本的书学习（实在是愧对左神），学到最后才觉得左神这本书是真的有很多干货在里面，非常值得学习。于是便立马从京东上下单一本正版书籍，也算是支持左神了。） </w:t>
        <w:br/>
        <w:t xml:space="preserve"> 日积月累的磨练：想要不断锻炼自己的算法熟练度，大家可以去LeetCode上坚持刷题。LeetCode上的题目后面都会有前人想出的最优解，大家在自己AC之后一定要与最优解进行对比。最优解的思路有时是很奇妙的，会加速自己算法水平的提升。 </w:t>
        <w:br/>
        <w:br/>
        <w:br/>
        <w:t xml:space="preserve"> (2) Java语言基础 </w:t>
        <w:br/>
        <w:br/>
        <w:t xml:space="preserve">      Java语言基础的复习我提供几个经验之谈：</w:t>
        <w:br/>
        <w:t xml:space="preserve">     </w:t>
        <w:br/>
        <w:br/>
        <w:t xml:space="preserve"> 大家在复习的过程中要注意结合Java源码阅读进行理解，这样往往能够加深自己的印象，也能够理解的更为深入。 </w:t>
        <w:br/>
        <w:t xml:space="preserve"> 在阅读源码过程中大家不要死磕，可以结合已有的博客基础进行阅读，先理解前人的经验总结，然后自己再回过头重新理解源码中的精髓。这样可以达到事半功倍的效果。 </w:t>
        <w:br/>
        <w:br/>
        <w:br/>
        <w:br/>
        <w:t xml:space="preserve"> (3) 网络协议 </w:t>
        <w:br/>
        <w:br/>
        <w:t xml:space="preserve">       网络协议的学习要</w:t>
        <w:br/>
        <w:t xml:space="preserve">      理论基础和</w:t>
        <w:br/>
        <w:t xml:space="preserve">      实战经验相结合。任何知识经过实战的检验才会更加扎实，正所谓纸上得来终觉浅嘛~</w:t>
        <w:br/>
        <w:t xml:space="preserve">      </w:t>
        <w:br/>
        <w:br/>
        <w:t xml:space="preserve"> 理论基础：理论知识的学***家除了书本以及大佬的blog总结之外，在这里我推荐极客时间上的一门课《趣谈网络协议》，这个专栏生动形象的讲解并梳理了网络协议的基础知识。 </w:t>
        <w:br/>
        <w:t xml:space="preserve"> 实战经验：除了理论知识外，我们要锻炼自己的实战能力，加深对知识点的印象。善于运用工具（如wireshark、Nmap、Zmap、Zgrab、postman等工具）进行发包、抓包，数据分析等实战过程。 </w:t>
        <w:br/>
        <w:br/>
        <w:br/>
        <w:t xml:space="preserve"> 3.2 补充级技术栈：操作系统、Spring全家桶、数据存储转发相关 </w:t>
        <w:br/>
        <w:br/>
        <w:t xml:space="preserve"> (1) 操作系统 </w:t>
        <w:br/>
        <w:br/>
        <w:t xml:space="preserve">          Linux操作系统在我们实际的开发过程中是必备的，因此熟练掌握Linux系统的使用以及其底层原理尤为重要。 </w:t>
        <w:br/>
        <w:t xml:space="preserve">        </w:t>
        <w:br/>
        <w:br/>
        <w:t xml:space="preserve">          Linux的操作系统的使用在这里我就不再赘述了。对于操作系统的底层原理，大家可以从三个方面去复习： </w:t>
        <w:br/>
        <w:t xml:space="preserve">        </w:t>
        <w:br/>
        <w:br/>
        <w:br/>
        <w:t xml:space="preserve"> Linux内核资源调度模型 </w:t>
        <w:br/>
        <w:t xml:space="preserve"> Linux IO模型 </w:t>
        <w:br/>
        <w:t xml:space="preserve"> Linux 内存模型 </w:t>
        <w:br/>
        <w:br/>
        <w:br/>
        <w:t xml:space="preserve">           如果把这三个能够摸透，就已经很不错了。 </w:t>
        <w:br/>
        <w:t xml:space="preserve">         </w:t>
        <w:br/>
        <w:br/>
        <w:t xml:space="preserve"> (2) Spring全家桶 </w:t>
        <w:br/>
        <w:br/>
        <w:t xml:space="preserve">            从事Java后端开发的同学都知道，Spring已经成为了业内公认的后端开发框架。Spring大家族从最初的Spring Framework到Spring Boot再到Spring Cloud，生态已经越来越完善。 </w:t>
        <w:br/>
        <w:t xml:space="preserve">          </w:t>
        <w:br/>
        <w:br/>
        <w:t xml:space="preserve">            因此后端工程师一定要具备Spring相关的技术栈。 </w:t>
        <w:br/>
        <w:t xml:space="preserve">          </w:t>
        <w:br/>
        <w:br/>
        <w:t xml:space="preserve">            对于Spring Boot的学习，大家不能仅仅局限于调用Spring Boot中的API，而需要了解其底层的原理。例如： </w:t>
        <w:br/>
        <w:t xml:space="preserve">          </w:t>
        <w:br/>
        <w:br/>
        <w:br/>
        <w:t xml:space="preserve"> Spring Boot中的Bean是如何注入的，又是如何调用的？ </w:t>
        <w:br/>
        <w:t xml:space="preserve"> Spring Boot在初始化时完成了哪些操作？等等 </w:t>
        <w:br/>
        <w:t xml:space="preserve"> 在学习的过程中，可以自己从头写一个简化版的Spring Boot框架，例如自己自定义Controller、RequestMapping、RequestParam等注解、以及通过反射中的类加载器加载这些注解；自己实现Bean的创建，注入等，实现IOC功能；自己实现AOP功能，更深入地了解AOP的机理。</w:t>
        <w:br/>
        <w:t xml:space="preserve">           </w:t>
        <w:br/>
        <w:t xml:space="preserve"> 关于Spring Cloud的学习，其实我涉猎并不深入，了解其熔断机制等浅粗原理。作为一个RPC框架，仅仅了解其中的皮毛。还需要往后不断深入学习。 </w:t>
        <w:br/>
        <w:t xml:space="preserve">          </w:t>
        <w:br/>
        <w:br/>
        <w:t xml:space="preserve"> (3) 数据存储转发相关 </w:t>
        <w:br/>
        <w:br/>
        <w:t xml:space="preserve">             数据存储转发相关的工具主要有：数据库，缓存、消息中间件等。如MySQL、Redis、Kafka，ES等。 </w:t>
        <w:br/>
        <w:t xml:space="preserve">           </w:t>
        <w:br/>
        <w:br/>
        <w:t xml:space="preserve">             针对MySQL，大家可以从下面几个方面来进行梳理： </w:t>
        <w:br/>
        <w:t xml:space="preserve">           </w:t>
        <w:br/>
        <w:br/>
        <w:br/>
        <w:t xml:space="preserve"> MySQL事务：事务隔离级别与脏读、幻读、不可重复读等之间的关系，如何通过MySQL锁实现事务不同的隔离级别 </w:t>
        <w:br/>
        <w:t xml:space="preserve"> MySQL索引：MySQL索引的原理，采用的数据结构，以及不同数据结构的优劣等。MySQL不同索引的区别以及如何优化。 </w:t>
        <w:br/>
        <w:t xml:space="preserve"> MySQL日志：MySQL的两种日志机制的区别，以及日志的原理，作用等。如何保证数据不丢失？ </w:t>
        <w:br/>
        <w:t xml:space="preserve"> MySQL主从备份：主从备份架构如何与读写分离应用结合起来？ </w:t>
        <w:br/>
        <w:t xml:space="preserve"> 等等 </w:t>
        <w:br/>
        <w:br/>
        <w:br/>
        <w:t xml:space="preserve">              针对Redis，大家可以从下面几个方面来进行梳理： </w:t>
        <w:br/>
        <w:t xml:space="preserve">            </w:t>
        <w:br/>
        <w:br/>
        <w:br/>
        <w:br/>
        <w:t xml:space="preserve"> Redis的内部数据结构：不同数据结构的底层实现方式，不同数据结构的应用场景等 </w:t>
        <w:br/>
        <w:t xml:space="preserve"> Redis的特性：单线程下如何实现高性能 </w:t>
        <w:br/>
        <w:t xml:space="preserve"> Redis的持久化：RDB持久化和AOF持久化 </w:t>
        <w:br/>
        <w:t xml:space="preserve"> Redis哨兵架构：如何解决主从复制情况下的节点更替 </w:t>
        <w:br/>
        <w:t xml:space="preserve"> 等等 </w:t>
        <w:br/>
        <w:br/>
        <w:br/>
        <w:br/>
        <w:br/>
        <w:t xml:space="preserve">            针对Kafka和ES，我对其底层原理了解的并不是很透彻，掌握程度仅限于使用层面。因此如果想要继续深入了解其内部原理的同学可以仿照上面的方式，自己进行梳理和总结。</w:t>
        <w:br/>
        <w:t xml:space="preserve">           </w:t>
        <w:br/>
        <w:br/>
        <w:br/>
        <w:t xml:space="preserve"> 3.3 实战级技术栈：项目经验、实习经历  既然是找的后端工程师的工作岗位，那么后端相关的实际项目或者实习经历肯定是需要的。很多研究生可能导师任务重，并不会放出去实习，因而担心没有实习经历会不会找不到好工作。 </w:t>
        <w:br/>
        <w:t xml:space="preserve">          </w:t>
        <w:br/>
        <w:br/>
        <w:t xml:space="preserve">            在这里可以给大家吃一个定心丸：</w:t>
        <w:br/>
        <w:t xml:space="preserve">           实习经历与好工作之间没有必然的联系</w:t>
        <w:br/>
        <w:br/>
        <w:br/>
        <w:t xml:space="preserve">            我们实验室采取的是996的工作时间，因此我并没有出去实习，在秋招过程中也收获了这么多offer。 </w:t>
        <w:br/>
        <w:t xml:space="preserve">          </w:t>
        <w:br/>
        <w:br/>
        <w:br/>
        <w:br/>
        <w:br/>
        <w:t xml:space="preserve">            那么什么才是重要的呢？项目经历或者实习经历给你带来的是项目经验的积累，因此无论是实验室的项目还是实习项目，你所需要做的是不断地积累总结，提高自己的coding能力。 </w:t>
        <w:br/>
        <w:t xml:space="preserve">          </w:t>
        <w:br/>
        <w:br/>
        <w:t xml:space="preserve">            如果说你实习的过程中，仅仅满足于日复一日的业务代码的编写（做一个简单的CRUD boy），不重视自己对项目整体的把握学习，不注意积累思考。那么实习并没有起到它真正的作用。 </w:t>
        <w:br/>
        <w:t xml:space="preserve">          </w:t>
        <w:br/>
        <w:br/>
        <w:t xml:space="preserve"> 3.4 锦上添花级技术栈：高并发场景的处理经验、大数据处理技巧  应届生其实接触高并发的商业项目的机会很少，除非你去大厂实习，才能真正接触到一线高业务量下的高并发场景。</w:t>
        <w:br/>
        <w:t xml:space="preserve">           </w:t>
        <w:br/>
        <w:br/>
        <w:br/>
        <w:t xml:space="preserve">            我本人并不具备高并发场景的处理经验，因此能给出的建议较少。如果你有机会去实习，能够接触到这样的场景，一定要珍惜机会！ </w:t>
        <w:br/>
        <w:t xml:space="preserve">          </w:t>
        <w:br/>
        <w:br/>
        <w:br/>
        <w:br/>
        <w:br/>
        <w:t xml:space="preserve">            大数据处理技巧这个其实是面试中经常会询问的一类问题，例如： </w:t>
        <w:br/>
        <w:t xml:space="preserve">          </w:t>
        <w:br/>
        <w:br/>
        <w:br/>
        <w:t xml:space="preserve"> 海量数据下，TOP K出现次数的数据的筛选 </w:t>
        <w:br/>
        <w:t xml:space="preserve"> 海量数据下的数据去重 </w:t>
        <w:br/>
        <w:t xml:space="preserve"> 如何对短时间内的大量请求访问进行限流 </w:t>
        <w:br/>
        <w:t xml:space="preserve"> 海量数据排序 </w:t>
        <w:br/>
        <w:t xml:space="preserve"> 等等 </w:t>
        <w:br/>
        <w:br/>
        <w:br/>
        <w:t xml:space="preserve">             其主要采取的一些技术方法有：布隆过滤器，一致性HASH算法，外排思想，MapReduce等等。 </w:t>
        <w:br/>
        <w:t xml:space="preserve">           </w:t>
        <w:br/>
        <w:br/>
        <w:br/>
        <w:br/>
        <w:br/>
        <w:br/>
        <w:t xml:space="preserve"> 4. 秋招投递 </w:t>
        <w:br/>
        <w:br/>
        <w:t xml:space="preserve">             秋招的工作投递可以分为提前批和正式批。两者没有本质上的区别。 </w:t>
        <w:br/>
        <w:t xml:space="preserve">           </w:t>
        <w:br/>
        <w:br/>
        <w:br/>
        <w:br/>
        <w:br/>
        <w:t>提前批的优势：</w:t>
        <w:br/>
        <w:br/>
        <w:br/>
        <w:br/>
        <w:t xml:space="preserve"> 多一次机会，提前批失败，正式批仍然可以投递 </w:t>
        <w:br/>
        <w:t xml:space="preserve"> 提前批投递人数相对较少，因此面试流程迅速，周期短 </w:t>
        <w:br/>
        <w:br/>
        <w:br/>
        <w:t>提前批劣势：</w:t>
        <w:br/>
        <w:br/>
        <w:br/>
        <w:br/>
        <w:br/>
        <w:t xml:space="preserve"> 虽说提前批失败了正式批仍然可以投递，但是正式批的面试官是可以看到提前批的面试记录的，因此还是会有一定的影响 </w:t>
        <w:br/>
        <w:t xml:space="preserve"> 提前批投递的人数虽然相对较少，但厉害的人也会很多，因此竞争难度相对也大。 </w:t>
        <w:br/>
        <w:br/>
        <w:t xml:space="preserve"> 在我看来，提前批是可以投递的，多一次机会何乐而不为呢</w:t>
        <w:br/>
        <w:t xml:space="preserve">           。除非你提前批表现着实很差，那样确实会有影响。 </w:t>
        <w:br/>
        <w:t xml:space="preserve">          </w:t>
        <w:br/>
        <w:br/>
        <w:br/>
        <w:br/>
        <w:br/>
        <w:t xml:space="preserve"> 5. 尘埃落定 </w:t>
        <w:br/>
        <w:t xml:space="preserve"> 经历了三个月的秋招，对比手上的offer，我最终选择了去美团~哈哈，要去开水团喝开水了。</w:t>
        <w:br/>
        <w:br/>
        <w:br/>
        <w:br/>
        <w:t xml:space="preserve">            原因其实是多方面的，面试官的融洽交流，所去团队的技术氛围，薪资（毕竟我团给我开了开发岗的顶薪~）等等。 </w:t>
        <w:br/>
        <w:t xml:space="preserve">          </w:t>
        <w:br/>
        <w:t xml:space="preserve"> 没有十全十美的事情，有的只是当下相对完美的选择。 </w:t>
        <w:br/>
        <w:br/>
        <w:t xml:space="preserve">            希望这次的选择是向前进道路上迈出的坚实正确的一步~ </w:t>
        <w:br/>
        <w:t xml:space="preserve">          </w:t>
        <w:br/>
        <w:br/>
        <w:br/>
        <w:br/>
        <w:br/>
        <w:br/>
        <w:t xml:space="preserve">           其实想一想，如果不是那有何妨。不如</w:t>
        <w:br/>
        <w:t xml:space="preserve">          立足当下，珍惜时间~    努力让自己的选择变成正确的选择即可</w:t>
        <w:br/>
        <w:t xml:space="preserve">          ~ </w:t>
        <w:br/>
        <w:t xml:space="preserve">         </w:t>
        <w:br/>
        <w:br/>
        <w:br/>
        <w:br/>
        <w:br/>
        <w:t xml:space="preserve">           就像当初保研时，虽然手握2/300的专业排名，放弃了清北的读博机会来到了中科院。但谁又能说当初的决定是错的呢，立足当下，珍惜时间即可！ </w:t>
        <w:br/>
        <w:t xml:space="preserve">         </w:t>
        <w:br/>
        <w:br/>
        <w:br/>
        <w:br/>
        <w:br/>
        <w:t xml:space="preserve">           用一句我最喜欢的话收尾~ </w:t>
        <w:br/>
        <w:t xml:space="preserve">         </w:t>
        <w:br/>
        <w:t xml:space="preserve"> 别让时间破碎了梦想，遇见未来不可思议的自己~ </w:t>
        <w:br/>
        <w:br/>
        <w:br/>
        <w:br/>
        <w:br/>
        <w:br/>
        <w:br/>
        <w:br/>
        <w:t xml:space="preserve">        2019年10月31日   益园 </w:t>
        <w:br/>
        <w:t xml:space="preserve">      </w:t>
        <w:br/>
        <w:br/>
        <w:br/>
        <w:br/>
        <w:br/>
        <w:br/>
        <w:br/>
        <w:br/>
        <w:br/>
        <w:br/>
        <w:br/>
        <w:br/>
        <w:br/>
        <w:br/>
        <w:br/>
        <w:br/>
        <w:br/>
        <w:br/>
      </w:r>
    </w:p>
    <w:p>
      <w:r>
        <w:t>**********************************第311篇*************************************</w:t>
      </w:r>
    </w:p>
    <w:p>
      <w:r>
        <w:t>美团Java面经</w:t>
        <w:br/>
        <w:br/>
        <w:t>编辑于  2019-10-18 15:33:01</w:t>
        <w:br/>
        <w:br/>
        <w:t xml:space="preserve"> 一面 </w:t>
        <w:br/>
        <w:br/>
        <w:t xml:space="preserve"> JVM实时监控工具的优势，流程 </w:t>
        <w:br/>
        <w:t xml:space="preserve"> 使用Instrumentation方式修改字节码方式是指什么 </w:t>
        <w:br/>
        <w:t xml:space="preserve">  </w:t>
        <w:br/>
        <w:t xml:space="preserve"> Instrumentation 的最大作用，就是类定义动态改变和操作。 </w:t>
        <w:br/>
        <w:t xml:space="preserve"> 通过 – javaagent参数指定一个特定的 jar 文件（包含 Instrumentation ***）来启动 Instrumentation 的***程序。 </w:t>
        <w:br/>
        <w:t xml:space="preserve"> 在 Java SE 6 的 Instrumentation 当中，有一个“agentmain”方法，可以在 main 函数开始运行之后再运行，在agentmain函数中进行attach pid。 </w:t>
        <w:br/>
        <w:t xml:space="preserve"> </w:t>
        <w:br/>
        <w:t xml:space="preserve"> graphQL和restFul的区别 </w:t>
        <w:br/>
        <w:t xml:space="preserve"> 为什么要设计双亲委派模型 </w:t>
        <w:br/>
        <w:t xml:space="preserve"> TCP怎么保证可靠传输（超时重传） </w:t>
        <w:br/>
        <w:t xml:space="preserve"> 滑动窗口机制 </w:t>
        <w:br/>
        <w:t xml:space="preserve"> 流量控制 </w:t>
        <w:br/>
        <w:t xml:space="preserve"> JVM内存模型 </w:t>
        <w:br/>
        <w:t xml:space="preserve"> Spring怎么实现控制反转来生成一个bean </w:t>
        <w:br/>
        <w:t xml:space="preserve"> Java8怎么修复了hashmap在环上使用get的bug </w:t>
        <w:br/>
        <w:t xml:space="preserve"> hashmap怎么会产生一个环 </w:t>
        <w:br/>
        <w:t xml:space="preserve"> NIO的模型 </w:t>
        <w:br/>
        <w:br/>
      </w:r>
    </w:p>
    <w:p>
      <w:r>
        <w:t>**********************************第312篇*************************************</w:t>
      </w:r>
    </w:p>
    <w:p>
      <w:r>
        <w:t>java开发 美团面经</w:t>
        <w:br/>
        <w:br/>
        <w:t>编辑于  2019-10-10 23:26:05</w:t>
        <w:br/>
        <w:br/>
        <w:t>## 一面</w:t>
        <w:br/>
        <w:br/>
        <w:t xml:space="preserve"> String类型是不是基本类型，</w:t>
        <w:br/>
        <w:br/>
        <w:t xml:space="preserve"> Integer类型，Integer与Integer的判等。</w:t>
        <w:br/>
        <w:br/>
        <w:t xml:space="preserve"> hashmap的底层实现。</w:t>
        <w:br/>
        <w:br/>
        <w:t xml:space="preserve"> 如何在一个链表中实现排序。如果内部是Integer，String类型的话，Arrays.sort，Collections.sort方法。</w:t>
        <w:br/>
        <w:br/>
        <w:t xml:space="preserve"> 对于一个**static变量，他的操作是不是线程安全的。**</w:t>
        <w:br/>
        <w:br/>
        <w:br/>
        <w:t xml:space="preserve"> ```</w:t>
        <w:br/>
        <w:t xml:space="preserve"> 1、静态变量：线程非安全。</w:t>
        <w:br/>
        <w:br/>
        <w:t xml:space="preserve"> 静态变量即类变量，位于方法区，为所有对象共享，共享一份内存，一旦静态变量被修改，其他对象均对修改可见，故线程非安全。</w:t>
        <w:br/>
        <w:br/>
        <w:t xml:space="preserve"> 2、实例变量：单例模式（只有一个对象实例存在）线程非安全，非单例线程安全。</w:t>
        <w:br/>
        <w:br/>
        <w:t xml:space="preserve"> 实例变量为对象实例私有，在虚拟机的堆中分配，若在系统中只存在一个此对象的实例，在多线程环境下，“犹如”静态变量那样，被某个线程修改后，其他线程对修改均可见，故线程非安全；如果每个线程执行都是在不同的对象中，那对象与对象之间的实例变量的修改将互不影响，故线程安全。</w:t>
        <w:br/>
        <w:br/>
        <w:t xml:space="preserve"> 3、局部变量：线程安全。</w:t>
        <w:br/>
        <w:br/>
        <w:t xml:space="preserve"> 每个线程执行时将会把局部变量放在各自栈帧的工作内存中，线程间不共享，故不存在线程安全问题。</w:t>
        <w:br/>
        <w:t xml:space="preserve"> ```</w:t>
        <w:br/>
        <w:br/>
        <w:t xml:space="preserve"> ```</w:t>
        <w:br/>
        <w:t xml:space="preserve"> 静态方法中如果没有使用静态变量，则没有线程安全的问题； </w:t>
        <w:br/>
        <w:t xml:space="preserve"> 静态方法内的变量，每个线程调用时，都会新创建一份，不会公用一个存储单元，故不存在线程冲突的问题。</w:t>
        <w:br/>
        <w:t xml:space="preserve"> ```</w:t>
        <w:br/>
        <w:br/>
        <w:br/>
        <w:t xml:space="preserve"> tcp和udp的区别</w:t>
        <w:br/>
        <w:br/>
        <w:t xml:space="preserve"> http的get和post，**get能不能改变一个值**</w:t>
        <w:br/>
        <w:br/>
        <w:br/>
        <w:t xml:space="preserve"> ```</w:t>
        <w:br/>
        <w:t xml:space="preserve"> get 和post都是http协议的一个请求头中的字段，http协议的底层是tcp协议，所以不管是get还是post，底层都是一样的tcp协议，所以post可以做的事情get也可以做，get也可以用来传送数据，改变数据的值。</w:t>
        <w:br/>
        <w:br/>
        <w:t xml:space="preserve"> 从协议方面来说，GET 是可以带 body 的，但是不赞成这么做，所以好多工具并没有去提供支持。基本上也不要用 GET 来携带 body 数据。</w:t>
        <w:br/>
        <w:t xml:space="preserve"> ```</w:t>
        <w:br/>
        <w:br/>
        <w:br/>
        <w:t xml:space="preserve"> 创建线程的方法。直接调用run方法和start（）有什么区别。</w:t>
        <w:br/>
        <w:br/>
        <w:t xml:space="preserve"> 如何终止一个正在运行的线程。比如如何终止一个死循环打印。使用某个全局变量判断true，false的方法，会不会线程不安全。（说到了stop，interrupt）</w:t>
        <w:br/>
        <w:br/>
        <w:t xml:space="preserve"> ThreadLocal底层实现</w:t>
        <w:br/>
        <w:br/>
        <w:t xml:space="preserve"> **RabbitMQ如何保证可以取到那个数据**。</w:t>
        <w:br/>
        <w:br/>
        <w:t xml:space="preserve"> ```</w:t>
        <w:br/>
        <w:t xml:space="preserve"> 数据库--&gt;主从同步章节</w:t>
        <w:br/>
        <w:t xml:space="preserve"> ```</w:t>
        <w:br/>
        <w:br/>
        <w:br/>
        <w:t xml:space="preserve"> 项目中是否用到了事务。用的事务隔离级别是什么。</w:t>
        <w:br/>
        <w:br/>
        <w:t xml:space="preserve"> Spring的IOC 的用处。**AOP的使用场景**，除了日志。</w:t>
        <w:br/>
        <w:br/>
        <w:br/>
        <w:t xml:space="preserve"> ```</w:t>
        <w:br/>
        <w:t xml:space="preserve"> Authentication 权限 </w:t>
        <w:br/>
        <w:t xml:space="preserve"> Caching 缓存 </w:t>
        <w:br/>
        <w:t xml:space="preserve"> Context passing 内容传递 </w:t>
        <w:br/>
        <w:t xml:space="preserve"> Error handling 错误处理 </w:t>
        <w:br/>
        <w:t xml:space="preserve"> Lazy loading　懒加载 </w:t>
        <w:br/>
        <w:t xml:space="preserve"> Debugging　　调试 </w:t>
        <w:br/>
        <w:t xml:space="preserve"> logging, tracing, profiling and monitoring　记录跟踪　优化　校准 </w:t>
        <w:br/>
        <w:t xml:space="preserve"> Performance optimization　性能优化 </w:t>
        <w:br/>
        <w:t xml:space="preserve"> Persistence　　持久化 </w:t>
        <w:br/>
        <w:t xml:space="preserve"> Resource pooling　资源池 </w:t>
        <w:br/>
        <w:t xml:space="preserve"> Synchronization　同步 </w:t>
        <w:br/>
        <w:t xml:space="preserve"> Transactions 事务</w:t>
        <w:br/>
        <w:br/>
        <w:t xml:space="preserve"> ```</w:t>
        <w:br/>
        <w:t xml:space="preserve"> ==Spring事务==</w:t>
        <w:br/>
        <w:t xml:space="preserve"> ```</w:t>
        <w:br/>
        <w:t xml:space="preserve"> 编程式事务管理使用TransactionTemplate或者直接使用底层的PlatformTransactionManager。对于编程式事务管理，spring推荐使用TransactionTemplate。</w:t>
        <w:br/>
        <w:br/>
        <w:t xml:space="preserve"> 声明式事务管理建立在AOP之上的。其本质是对方法前后进行拦截，然后在目标方法开始之前创建或者加入一个事务，在执行完目标方法之后根据执行情况提交或者回滚事务。</w:t>
        <w:br/>
        <w:t xml:space="preserve"> 声明式事务最大的优点就是不需要通过编程的方式管理事务，这样就不需要在业务逻辑代码中掺杂事务管理的代码，只需在配置文件中做相关的事务规则声明(或通过基于@Transactional注解的方式)，便可以将事务规则应用到业务逻辑中</w:t>
        <w:br/>
        <w:br/>
        <w:t xml:space="preserve"> 声明式事务管理也有两种常用的方式，一种是基于tx和aop名字空间的xml配置文件，另一种就是基于@Transactional注解。显然基于注解的方式更简单易用，更清爽</w:t>
        <w:br/>
        <w:br/>
        <w:t xml:space="preserve"> ```</w:t>
        <w:br/>
        <w:br/>
        <w:br/>
        <w:t xml:space="preserve"> **注解的底层实现是什么** </w:t>
        <w:br/>
        <w:t xml:space="preserve"> 使用java反射机制实现。</w:t>
        <w:br/>
        <w:br/>
        <w:br/>
        <w:br/>
        <w:t xml:space="preserve"> 设计模式：讲一下策略模式，策略模式的用处是什么。</w:t>
        <w:br/>
        <w:br/>
        <w:t xml:space="preserve"> 哪些线程池，线程池的参数。</w:t>
        <w:br/>
        <w:br/>
        <w:t xml:space="preserve"> 接口的方法是不是可以实现，抽象类呢？</w:t>
        <w:br/>
        <w:br/>
        <w:t xml:space="preserve"> volatile可见性怎么做的，禁止指令重排序。</w:t>
        <w:br/>
        <w:br/>
        <w:t xml:space="preserve"> Synchronized底层实现，使用的什么锁。是可重入锁吗？可重入锁的概念。</w:t>
        <w:br/>
        <w:br/>
        <w:t xml:space="preserve"> 递归方法怎么结束？</w:t>
        <w:br/>
        <w:br/>
        <w:t xml:space="preserve"> **一个递归的方法，内部使用synchronized，是否会出现死锁**，synchronized锁住对象实例和类的区别是什么。</w:t>
        <w:br/>
        <w:br/>
        <w:t xml:space="preserve"> ```</w:t>
        <w:br/>
        <w:t xml:space="preserve"> synchronized是可重入锁，同一个对象的锁可重入。</w:t>
        <w:br/>
        <w:br/>
        <w:t xml:space="preserve"> synchronized拥有强制原子性的内部锁机制，是一个可重入锁。因此，在一个线程使用synchronized方法时调用该对象另一个synchronized方法，即一个线程得到一个对象锁后再次请求该对象锁，是永远可以拿到锁的。</w:t>
        <w:br/>
        <w:br/>
        <w:br/>
        <w:t xml:space="preserve"> Spring用过吗？google的小工具用过吗？</w:t>
        <w:br/>
        <w:br/>
        <w:t xml:space="preserve"> @Controller 和@RestController的区别</w:t>
        <w:br/>
        <w:br/>
        <w:t xml:space="preserve"> Spring是单例的吗？如何用多例的？Spring单例的话如何保证线程安全性？（ThreadLocal）</w:t>
        <w:br/>
        <w:br/>
        <w:t xml:space="preserve"> 如何实现一个本地缓存（LinkedHashMap），缓存的淘汰策略有哪些？</w:t>
        <w:br/>
        <w:br/>
        <w:t xml:space="preserve"> redis的集群***机制。</w:t>
        <w:br/>
        <w:br/>
        <w:t xml:space="preserve"> JDK1.8的工作流了解吗？</w:t>
        <w:br/>
        <w:br/>
        <w:t xml:space="preserve"> linux，如何查看日志的最后几行？tail，tac。</w:t>
        <w:br/>
        <w:br/>
        <w:t xml:space="preserve"> Spring源码看过吗?</w:t>
        <w:br/>
        <w:br/>
        <w:t xml:space="preserve"> 如何学习新知识。（看源码，看博客）</w:t>
        <w:br/>
        <w:br/>
        <w:t xml:space="preserve"> ## 二面</w:t>
        <w:br/>
        <w:t xml:space="preserve"> 问秒杀项目，问异步队列是干什么用的。redis是怎么保证数据一致性的</w:t>
        <w:br/>
        <w:br/>
        <w:t xml:space="preserve"> 如果redis预减库存成功，但是数据库减库存失败怎么办？</w:t>
        <w:br/>
        <w:br/>
        <w:t xml:space="preserve"> java JVM是干什么用的。java的内存结构。为什么已加载的类存在方法区中。java的类加载机制（忘了）</w:t>
        <w:br/>
        <w:br/>
        <w:t xml:space="preserve"> java并发，java创建线程的方法。为什么callable可以返回值。</w:t>
        <w:br/>
        <w:br/>
        <w:t xml:space="preserve"> java线程池的参数和拒绝策略。</w:t>
        <w:br/>
        <w:br/>
        <w:t xml:space="preserve"> TCP的滑动窗口。TCP的三次握手四次挥手。</w:t>
        <w:br/>
        <w:br/>
        <w:t xml:space="preserve"> 数据库用的哪个？数据库的索引有哪些。索引的底层结构是什么样子的。hash索引为什么不可以范围查找。</w:t>
        <w:br/>
        <w:br/>
        <w:br/>
        <w:br/>
        <w:t xml:space="preserve">  写快排。 </w:t>
        <w:br/>
        <w:br/>
        <w:br/>
        <w:br/>
        <w:br/>
        <w:br/>
        <w:t xml:space="preserve">  ## 后面不给面了，让转岗，拒绝了 </w:t>
        <w:br/>
        <w:br/>
      </w:r>
    </w:p>
    <w:p>
      <w:r>
        <w:t>**********************************第313篇*************************************</w:t>
      </w:r>
    </w:p>
    <w:p>
      <w:r>
        <w:t>记录整个秋招历程（附字节，阿里，百度，网易，美团等面经）</w:t>
        <w:br/>
        <w:br/>
        <w:t>编辑于  2019-10-10 18:59:07</w:t>
        <w:br/>
        <w:br/>
        <w:t xml:space="preserve"> 211本，985硕，女生，方向都是Java开发或者后台开发。 </w:t>
        <w:br/>
        <w:br/>
        <w:t xml:space="preserve"> 目前拿到了字节，百度，网易（白菜价，已拒），美团，小米的意向书，等最终结果通知的是华泰（已收到体检通知），招行信用卡，阿里 </w:t>
        <w:br/>
        <w:br/>
        <w:br/>
        <w:t xml:space="preserve"> 招银（资料审查中），网易互娱（二面没去），浦发（没去体检），农行（面试通过，没去笔试），腾讯（两次被捞都是一面挂,第三次还是深圳拒绝了面试），微软（笔试完），银联（笔试完），微博（拒绝了现场面试） </w:t>
        <w:br/>
        <w:br/>
        <w:br/>
        <w:t xml:space="preserve"> 还有各种笔试挂的（流利说，爱奇艺，小红书，B站），后续拒绝了很多面试，再也没有精力再去了，持续躺尸中.... </w:t>
        <w:br/>
        <w:br/>
        <w:br/>
        <w:t xml:space="preserve">  实习的时候真的是屡战屡败（阿里三次已回绝），真的要好好调整自己，面试过程中要充分思考，祝大家都收获自己满意的Offer</w:t>
        <w:br/>
        <w:t xml:space="preserve"> 😊</w:t>
        <w:br/>
        <w:br/>
        <w:t xml:space="preserve"> 一. 字节跳动（北京） </w:t>
        <w:br/>
        <w:br/>
        <w:t xml:space="preserve"> 字节跳动是提前批面的第一家公司，部门也是核心部门，但是但是当时脑抽投的北京岗位，很后悔没投南京的</w:t>
        <w:br/>
        <w:t>😭，日常眼馋实验室同学的南京字节Offer</w:t>
        <w:br/>
        <w:t xml:space="preserve"> 🤣</w:t>
        <w:br/>
        <w:br/>
        <w:br/>
        <w:t xml:space="preserve">  面试体验很好，给了自己信心和很多面试的查漏补缺以及思考方式，感恩。 </w:t>
        <w:br/>
        <w:br/>
        <w:br/>
        <w:t xml:space="preserve">  还记得视频面紧张的不行，因为代码能力比较弱，很怕手撕代码，一面面试官看我没写出来，还换了一道特别简单的判断有无环，真的是感恩。</w:t>
        <w:br/>
        <w:t xml:space="preserve"> </w:t>
        <w:br/>
        <w:br/>
        <w:t xml:space="preserve"> 一面+二面+三面：（视频面） </w:t>
        <w:br/>
        <w:br/>
        <w:t xml:space="preserve"> Redis数据类型的底层数据结构，String类型和SortedSet类型 </w:t>
        <w:br/>
        <w:t xml:space="preserve">  中断处理中cpu现场环境存储在哪里 </w:t>
        <w:br/>
        <w:t xml:space="preserve">  MySQL中有a,b两列各自建立索引，在进行查询的时候，走哪个索引，怎么设计 </w:t>
        <w:br/>
        <w:t xml:space="preserve">  三面主要问项目中的消息中间件和场景题  </w:t>
        <w:br/>
        <w:t xml:space="preserve">  代码题目：leetcode 85最大矩形 ， 判断链表有无环，手写hashmap </w:t>
        <w:br/>
        <w:t xml:space="preserve">  好多不记得了。。😂😂 </w:t>
        <w:br/>
        <w:t xml:space="preserve">  还记得当时收到四面通知的崩溃，以为结束了，都在躺尸的时候收到了四面通知。。  </w:t>
        <w:br/>
        <w:br/>
        <w:t xml:space="preserve">  四面（视频面） </w:t>
        <w:br/>
        <w:br/>
        <w:br/>
        <w:br/>
        <w:t>灵魂拷问：觉得自己前面几轮面的怎么样，为什么觉得三面没面好，三面面试官提出的问题下面有去思考吗</w:t>
        <w:br/>
        <w:t xml:space="preserve"> </w:t>
        <w:br/>
        <w:br/>
        <w:br/>
        <w:t>针对被三面面试官问懵的项目问题，开始深挖和设置场景题...</w:t>
        <w:br/>
        <w:t xml:space="preserve"> </w:t>
        <w:br/>
        <w:br/>
        <w:br/>
        <w:t>如何比较对于同一个问题的两种算法的优劣性，不能计算时间复杂度和空间复杂度（信息增量）</w:t>
        <w:br/>
        <w:t xml:space="preserve"> </w:t>
        <w:br/>
        <w:br/>
        <w:t xml:space="preserve"> 二. 百度（上海）  </w:t>
        <w:br/>
        <w:br/>
        <w:t xml:space="preserve"> </w:t>
        <w:br/>
        <w:br/>
        <w:br/>
        <w:br/>
        <w:t xml:space="preserve"> 一面（视频面）（1h20min） </w:t>
        <w:br/>
        <w:br/>
        <w:t xml:space="preserve"> 代码题：单例模式，数组的题 </w:t>
        <w:br/>
        <w:t xml:space="preserve"> 阻塞队列实现 </w:t>
        <w:br/>
        <w:t xml:space="preserve"> 怎么设计一个线程池的各个参数，各种场景下线程池的设计 </w:t>
        <w:br/>
        <w:t xml:space="preserve"> cas底部是怎么实现的保证原子性（底部到硬件指令） </w:t>
        <w:br/>
        <w:t xml:space="preserve"> 最后，讲一下虚拟机的知识点吧 </w:t>
        <w:br/>
        <w:t xml:space="preserve"> 只记得一些典型的问题了，一面还是基础问的比较多，细致~ </w:t>
        <w:br/>
        <w:br/>
        <w:t xml:space="preserve">  二面（电话面） </w:t>
        <w:br/>
        <w:br/>
        <w:t xml:space="preserve">  聊项目.gif（感受到一丝凉意)  </w:t>
        <w:br/>
        <w:t xml:space="preserve"> hadoop和spark区别，为什么用spark，优势 </w:t>
        <w:br/>
        <w:t xml:space="preserve"> 为什么用这个消息队列，高可用，保证消息不丢失的机制 </w:t>
        <w:br/>
        <w:t xml:space="preserve"> 为什么用线程池，线程池有哪些，以及应用场景 </w:t>
        <w:br/>
        <w:t xml:space="preserve"> 垃圾回收的知识，为什么要垃圾回收，可达性分析，回收算法，垃圾回收器 </w:t>
        <w:br/>
        <w:t xml:space="preserve"> 写sql语句，查询各门科目成绩都&gt;80的学生姓名 </w:t>
        <w:br/>
        <w:t xml:space="preserve"> 聚簇索引和非聚簇索引 </w:t>
        <w:br/>
        <w:t xml:space="preserve"> mysql事务和隔离级别，默认的隔离级别 </w:t>
        <w:br/>
        <w:t xml:space="preserve"> sychronized和可重入锁的区别 </w:t>
        <w:br/>
        <w:t xml:space="preserve"> ORM框架——mybatis </w:t>
        <w:br/>
        <w:t xml:space="preserve"> Spring和Springboot (我以为会被挂的地方，不太懂Spring） </w:t>
        <w:br/>
        <w:br/>
        <w:t xml:space="preserve"> 三面（电话面） </w:t>
        <w:br/>
        <w:br/>
        <w:t xml:space="preserve"> 是个小姐姐，技术加HR面综合的感觉 </w:t>
        <w:br/>
        <w:t xml:space="preserve"> 主要问的分布式的项目以及Spark项目，没有基础知识和代码题 </w:t>
        <w:br/>
        <w:t xml:space="preserve"> 觉得自己的缺点是什么，周围人对你是什么评价，最有成就感的一件事 </w:t>
        <w:br/>
        <w:br/>
        <w:t xml:space="preserve"> 三. 网易（杭州） </w:t>
        <w:br/>
        <w:br/>
        <w:t xml:space="preserve"> 几乎和百度同时进行~</w:t>
        <w:br/>
        <w:br/>
        <w:br/>
        <w:br/>
        <w:t xml:space="preserve"> 一面（视频面）</w:t>
        <w:br/>
        <w:br/>
        <w:br/>
        <w:br/>
        <w:t xml:space="preserve"> 为什么研究方向是机器学习，不做算法。。（我也想啊，这不是菜嘛😂） </w:t>
        <w:br/>
        <w:t xml:space="preserve"> 聊项目.jpg，主要聊了分布式的项目，源码等等 </w:t>
        <w:br/>
        <w:t xml:space="preserve"> 那我们来问一下java知识吧 </w:t>
        <w:br/>
        <w:t xml:space="preserve"> java内存区域 </w:t>
        <w:br/>
        <w:t xml:space="preserve"> java有哪些等待通知机制 </w:t>
        <w:br/>
        <w:t xml:space="preserve"> Countdownlatch了解嘛，底层怎么实现的？ </w:t>
        <w:br/>
        <w:t xml:space="preserve"> 说下AQS </w:t>
        <w:br/>
        <w:t xml:space="preserve"> 什么时候申请堆外内存 </w:t>
        <w:br/>
        <w:t xml:space="preserve"> 内存映射以及内存映射的方法是哪个 </w:t>
        <w:br/>
        <w:t xml:space="preserve"> 分布式缓存redis，怎么做成分布式 </w:t>
        <w:br/>
        <w:t xml:space="preserve"> 一致性hash </w:t>
        <w:br/>
        <w:t xml:space="preserve"> 不用redis cluster怎么做？ </w:t>
        <w:br/>
        <w:t xml:space="preserve"> redis cluster一个宕机了会有哪些处理? </w:t>
        <w:br/>
        <w:t xml:space="preserve"> 分布式数据库了解吗? </w:t>
        <w:br/>
        <w:t xml:space="preserve"> 发布订阅模式，以及一个消费者组集群模式怎么消费 </w:t>
        <w:br/>
        <w:t xml:space="preserve"> 了解Spring吗（不了解不清楚别问我我没看） </w:t>
        <w:br/>
        <w:t xml:space="preserve"> web下服务器怎么做负载均衡的？ </w:t>
        <w:br/>
        <w:br/>
        <w:t xml:space="preserve"> 二面（视频面） </w:t>
        <w:br/>
        <w:br/>
        <w:t xml:space="preserve"> 项目和场景题 </w:t>
        <w:br/>
        <w:t xml:space="preserve"> 负载均衡的几种方法 </w:t>
        <w:br/>
        <w:t xml:space="preserve"> 缓存击穿，雪崩的应对方法，详细讲 </w:t>
        <w:br/>
        <w:br/>
        <w:t xml:space="preserve"> HR面（现场面） </w:t>
        <w:br/>
        <w:br/>
        <w:t xml:space="preserve"> 常规HR问题 </w:t>
        <w:br/>
        <w:br/>
        <w:t xml:space="preserve"> 四. 阿里（等最终通知） </w:t>
        <w:br/>
        <w:br/>
        <w:br/>
        <w:t xml:space="preserve"> 一面（电话面） </w:t>
        <w:br/>
        <w:br/>
        <w:t xml:space="preserve"> 项目相关：有调研其他的消息中间件吗?为什么用rocketmq? </w:t>
        <w:br/>
        <w:t xml:space="preserve"> 线程池的原理以及各种线程池的应用场景 </w:t>
        <w:br/>
        <w:t xml:space="preserve"> 线程池中使用有限的阻塞队列和无限的阻塞队列的区别 </w:t>
        <w:br/>
        <w:t xml:space="preserve"> 如果你发现你的sql语句始终走另一个索引，但是你希望它走你想要的索引，怎么办 </w:t>
        <w:br/>
        <w:t xml:space="preserve"> mysql执行计划 </w:t>
        <w:br/>
        <w:t xml:space="preserve"> 数据库索引为什么用b+树（磁盘io的深入了解） </w:t>
        <w:br/>
        <w:t xml:space="preserve"> 你在做sql优化主要从哪几个方面做，用到哪些方法工具 </w:t>
        <w:br/>
        <w:br/>
        <w:t xml:space="preserve">  二面 +  三面 +  交叉面 +  HR面（电话面） </w:t>
        <w:br/>
        <w:br/>
        <w:t xml:space="preserve">  （我已经忘完了，忘记记录面经了</w:t>
        <w:br/>
        <w:t xml:space="preserve"> 😭） </w:t>
        <w:br/>
        <w:br/>
        <w:br/>
        <w:t xml:space="preserve">  在坐地铁的路上面了个疑似交叉面的面试，刚开始以为是挂了，然后被别的部门捞了，也没听清楚是什么部门，内心很崩溃，当时面的感觉是秋招面的最差的一次。 </w:t>
        <w:br/>
        <w:br/>
        <w:br/>
        <w:t xml:space="preserve">  却意外地等到了HR面，才知道前一面可能是交叉面（来自从没体验过交叉面的疑惑</w:t>
        <w:br/>
        <w:t xml:space="preserve"> 😅）~~ </w:t>
        <w:br/>
        <w:br/>
        <w:br/>
        <w:t xml:space="preserve">  面试官让我帮忙推没有面过的简历，太难找了，问了别的实验室也没有，尽力啦，等最终通知！！</w:t>
        <w:br/>
        <w:t xml:space="preserve"> </w:t>
        <w:br/>
        <w:br/>
        <w:t xml:space="preserve"> 五. 美团（上海) </w:t>
        <w:br/>
        <w:br/>
        <w:br/>
        <w:t xml:space="preserve">  一面（电话面）  </w:t>
        <w:br/>
        <w:t xml:space="preserve">   太太遥远了，不记得了.jpg  </w:t>
        <w:br/>
        <w:t xml:space="preserve"> 二面+三面+HR面（现场面） </w:t>
        <w:br/>
        <w:br/>
        <w:t xml:space="preserve">  距离一面有1个多月，期间收到了HR通知去上海现场面，但当时有些懒得跑，想等南京现场面，就木有去，终于等到南京现场面 </w:t>
        <w:br/>
        <w:br/>
        <w:br/>
        <w:t xml:space="preserve">  线程池的原理以及各种线程池的应用场景  </w:t>
        <w:br/>
        <w:t xml:space="preserve"> 项目深挖，画出架构图，加MQ源码 </w:t>
        <w:br/>
        <w:t xml:space="preserve"> MQ不能保证只会消费一次，如果让你在MQ中加入，你要怎么设计 </w:t>
        <w:br/>
        <w:t xml:space="preserve"> 消息去重保证幂等性有哪些方法 </w:t>
        <w:br/>
        <w:br/>
        <w:br/>
        <w:t xml:space="preserve">  我是只有七秒记忆么，这是最近面的一个了，大多还是不记得了</w:t>
        <w:br/>
        <w:t xml:space="preserve"> 😂</w:t>
        <w:br/>
        <w:br/>
        <w:br/>
        <w:t xml:space="preserve"> 六. 小米（南京） </w:t>
        <w:br/>
        <w:t xml:space="preserve"> 一面（现场面 2h） </w:t>
        <w:br/>
        <w:br/>
        <w:t xml:space="preserve"> 去了南京小米公司面了一波，整整两个小时让我怀疑人生 </w:t>
        <w:br/>
        <w:br/>
        <w:br/>
        <w:br/>
        <w:br/>
        <w:br/>
        <w:br/>
        <w:t xml:space="preserve"> 问了研究方向 </w:t>
        <w:br/>
        <w:t xml:space="preserve"> 项目中使用的MySQL版本号，使用哪个引擎，为什么 </w:t>
        <w:br/>
        <w:t xml:space="preserve"> MySQL两个引擎的区别，为什么INNODB使用聚簇索引，而不用MyISAM行指针的形式 </w:t>
        <w:br/>
        <w:t xml:space="preserve"> SQL优化的几个方面 </w:t>
        <w:br/>
        <w:t xml:space="preserve"> Redis的数据类型，SortedSet底部实现 </w:t>
        <w:br/>
        <w:t xml:space="preserve"> Redis分片的几种形式，Redis Cluster </w:t>
        <w:br/>
        <w:t xml:space="preserve"> 介绍一下JVM知识 </w:t>
        <w:br/>
        <w:t xml:space="preserve"> Java线程池原理及其应用场景 </w:t>
        <w:br/>
        <w:t xml:space="preserve"> Concurrent并发包里几个类介绍一下 </w:t>
        <w:br/>
        <w:t xml:space="preserve"> HashMap求hash值的时候，无符号右移16位的意义 </w:t>
        <w:br/>
        <w:t xml:space="preserve"> 解决hash冲突的几种方法，在哪些地方用哪种 </w:t>
        <w:br/>
        <w:t xml:space="preserve"> tcp粘包和拆包的方法，tcp可靠性通过哪几个方面保证 </w:t>
        <w:br/>
        <w:t xml:space="preserve"> http无状态的，session和cookie存储在哪里 </w:t>
        <w:br/>
        <w:t xml:space="preserve"> 调用一个模块的服务的请求参数是加在哪里，修改http请求头来保持请求的状态 </w:t>
        <w:br/>
        <w:t xml:space="preserve"> 一个服务部署在多个服务器上，怎么负载均衡，怎么让请求打到某个服务器上，怎么寻址，一个服务器宕机怎么感知 </w:t>
        <w:br/>
        <w:t xml:space="preserve"> io多路复用，select,poll,epoll的底部原理 </w:t>
        <w:br/>
        <w:t xml:space="preserve"> 手写一致性hash </w:t>
        <w:br/>
        <w:t xml:space="preserve"> 算法题：两个集合求交集，其中相同的数字出现多次就输出多次，无序 </w:t>
        <w:br/>
        <w:br/>
        <w:t xml:space="preserve">  二面（电话面） </w:t>
        <w:br/>
        <w:br/>
        <w:t xml:space="preserve">  不想再跑一趟了，向面试官改成了电话面 </w:t>
        <w:br/>
        <w:br/>
        <w:br/>
        <w:t xml:space="preserve"> 避免幻读的方法，MVCC中怎么避免幻读的某个方面 </w:t>
        <w:br/>
        <w:t xml:space="preserve"> Full GC什么时候发生，各种垃圾回收器，哪些是年轻代，哪些是老年代 </w:t>
        <w:br/>
        <w:t xml:space="preserve"> 数据库索引结构，为什么是B+树 </w:t>
        <w:br/>
        <w:t xml:space="preserve"> 项目ing </w:t>
        <w:br/>
        <w:t xml:space="preserve"> 感觉面的不太好，二面面试官说有三面，没等来三面，等来了Offer Call </w:t>
        <w:br/>
        <w:br/>
        <w:t xml:space="preserve"> 七. 华泰（南京） </w:t>
        <w:br/>
        <w:t xml:space="preserve"> 一面 </w:t>
        <w:br/>
        <w:br/>
        <w:t xml:space="preserve"> 项目问题ing.... </w:t>
        <w:br/>
        <w:t xml:space="preserve"> http的get和post区别 </w:t>
        <w:br/>
        <w:t xml:space="preserve"> 大量数据不能一次性放到内存，出现频率最大的数字，数据倾斜的极端情况怎么办 </w:t>
        <w:br/>
        <w:br/>
        <w:t xml:space="preserve"> 课题考察 </w:t>
        <w:br/>
        <w:br/>
        <w:t xml:space="preserve">  分布式全局唯一ID生成器 </w:t>
        <w:br/>
        <w:br/>
        <w:br/>
        <w:t xml:space="preserve"> 耗费心血，熬夜三天 </w:t>
        <w:br/>
        <w:br/>
        <w:t xml:space="preserve"> HR面（5分钟） </w:t>
        <w:br/>
        <w:br/>
        <w:t xml:space="preserve">  主要问成绩，家庭情况和职业规划 </w:t>
        <w:br/>
        <w:br/>
        <w:br/>
        <w:t xml:space="preserve">  已经收到体检通知啦，希望一切顺利，加油 </w:t>
        <w:br/>
        <w:br/>
        <w:t xml:space="preserve"> 八. 招商银行信用卡中心（等最终通知） </w:t>
        <w:br/>
        <w:t xml:space="preserve"> 初面 </w:t>
        <w:br/>
        <w:br/>
        <w:t xml:space="preserve"> 项目里用了什么设计模式，详细讲一下 </w:t>
        <w:br/>
        <w:t xml:space="preserve"> 项目ing </w:t>
        <w:br/>
        <w:t xml:space="preserve"> 微服务 </w:t>
        <w:br/>
        <w:br/>
        <w:t xml:space="preserve"> 终面（技术+HR面） </w:t>
        <w:br/>
        <w:br/>
        <w:br/>
        <w:br/>
        <w:t xml:space="preserve">    问了研究方向....详细讲讲看 </w:t>
        <w:br/>
        <w:t xml:space="preserve">   </w:t>
        <w:br/>
        <w:br/>
        <w:br/>
        <w:t xml:space="preserve">    项目问题 </w:t>
        <w:br/>
        <w:t xml:space="preserve">   </w:t>
        <w:br/>
        <w:br/>
        <w:br/>
        <w:t xml:space="preserve">    HR问题：如果转前端可以吗，学习要多久（回答的是更想做后端，害怕.jpg）</w:t>
        <w:br/>
        <w:t xml:space="preserve">   </w:t>
        <w:br/>
        <w:t xml:space="preserve"> </w:t>
        <w:br/>
        <w:br/>
        <w:br/>
        <w:br/>
        <w:br/>
        <w:br/>
        <w:t xml:space="preserve"> 秋招已经基本结束了，希望遵循本心，做出一个不会后悔的选择叭~~祝大家Offer多多~ </w:t>
        <w:br/>
        <w:br/>
        <w:br/>
        <w:br/>
        <w:t xml:space="preserve">  </w:t>
        <w:br/>
        <w:br/>
        <w:br/>
        <w:br/>
        <w:br/>
      </w:r>
    </w:p>
    <w:p>
      <w:r>
        <w:t>**********************************第314篇*************************************</w:t>
      </w:r>
    </w:p>
    <w:p>
      <w:r>
        <w:t>分享一点秋招经验</w:t>
        <w:br/>
        <w:br/>
        <w:t>编辑于  2019-10-03 23:45:52</w:t>
        <w:br/>
        <w:br/>
        <w:br/>
        <w:t xml:space="preserve">  感觉现在大家都开始三三两两上岸了，现在分享一些一面二面的经验似乎有点儿晚（主要也是我记不住题） </w:t>
        <w:br/>
        <w:br/>
        <w:br/>
        <w:t xml:space="preserve">  那我就分享整个秋招的心路历程和经验，给还没有上岸的，更主要是明年可能毕业的同学 </w:t>
        <w:br/>
        <w:br/>
        <w:br/>
        <w:t xml:space="preserve">  整个秋招基本上私企我都有参加 </w:t>
        <w:br/>
        <w:br/>
        <w:br/>
        <w:t xml:space="preserve"> 印象比较深的（没有一面倒）有美团、滴滴、快手、猿搜题 </w:t>
        <w:br/>
        <w:br/>
        <w:br/>
        <w:t xml:space="preserve">  其实提问的问题都大同小异，一般面经历都有写，我就把几个让我印象比较深刻，不太常见的题回忆一下 </w:t>
        <w:br/>
        <w:br/>
        <w:br/>
        <w:t xml:space="preserve"> 首先是美团（后台岗），美团一面问的基本都是基础的问题，面试官说我打得不错，但是我是写Python出身，所以面试官一直想问我JAVA的问题 </w:t>
        <w:br/>
        <w:br/>
        <w:br/>
        <w:t xml:space="preserve">  实话实说我不会，他说再考虑考虑（凉了） </w:t>
        <w:br/>
        <w:br/>
        <w:br/>
        <w:t xml:space="preserve">  结果过了好久又被另一个部门捞起来，还是老样子问各种基础问题，其中令我非常深刻的有两个： </w:t>
        <w:br/>
        <w:br/>
        <w:br/>
        <w:t xml:space="preserve">  一个是对称加密和非对称加密分别是什么算法，让我讲一下算法原理（我只能讲清楚这两者的区别，具体算法真没研究） </w:t>
        <w:br/>
        <w:br/>
        <w:br/>
        <w:t xml:space="preserve">  第二个是两个T的数据（大数据），求差集。我一直想的是用hash算法分块比较，但是面试官似乎觉得不对，我在网上搜了搜大概也是这样说的，所以没弄明白。 </w:t>
        <w:br/>
        <w:br/>
        <w:br/>
        <w:t xml:space="preserve">  基础题什么线程进程TCPUDP这种太常见了，</w:t>
        <w:br/>
        <w:t xml:space="preserve"> 推荐大家如果来得及，一定要系统的复习和刷题，因为他们真的问的无孔不入，哪怕你把关键几个知识点了解了，他们也能通过你的回答知道你只了解了知识点而没有系统的复习</w:t>
        <w:br/>
        <w:br/>
        <w:br/>
        <w:t xml:space="preserve">  现在秋招就是神仙打架，不要报侥幸心理 </w:t>
        <w:br/>
        <w:br/>
        <w:br/>
        <w:t xml:space="preserve"> 第二个是滴滴，滴滴的一面的面试官非常和蔼，问了我许多Python问题，比如Python的内存控制，Python的GIL锁等等，这也是我整个秋招第一次后台岗真的问到我Python </w:t>
        <w:br/>
        <w:br/>
        <w:br/>
        <w:t>虽然Python能够写后台，而且很多公司说语言不限制，但是真的大家还是想找JAVA基础好的，如果你用Python啊之类的，他不能问你JAVA问题，他就会在其他问题上提高难度刁难你（除非你面的就是Python开发但真的岗位少很</w:t>
        <w:br/>
        <w:t>多）\</w:t>
        <w:br/>
        <w:br/>
        <w:br/>
        <w:t xml:space="preserve">  第二个面试官看了我简历似乎就不想要我了，问了一些有的没的无聊的东西（聊人生聊理想），最后直接凉了</w:t>
        <w:br/>
        <w:t xml:space="preserve"> </w:t>
        <w:br/>
        <w:br/>
        <w:br/>
        <w:t>所以朋友们，虽然语言种类很多，但是JAVA的岗位是最多的，也是需求最大的。虽然简历很好过，但是如果你的项目经历没什么可挖的，虽然会考你基础，但是面试官还是会挂你的。</w:t>
        <w:br/>
        <w:br/>
        <w:br/>
        <w:t xml:space="preserve"> 快手面试就是给我这样的感觉，问我的基础问题我基本都打上来了，算法也写了出来，但不知是项目比较水还是简历比较差，开开心心自信两面觉得还很不错结果直接凉了 </w:t>
        <w:br/>
        <w:br/>
        <w:br/>
        <w:t xml:space="preserve">  猿搜提也是一面各种基础对答如流，算法也写的很好，第二面面试官看看简历觉得没什么好问的，直接就出了一道巨难的算法，凉 </w:t>
        <w:br/>
        <w:br/>
        <w:br/>
        <w:br/>
        <w:br/>
        <w:br/>
        <w:t xml:space="preserve">  所以最后得出的结论就是大家如果找后台开发之类的，尽量准备JAVA，然后尽量做一个有深度的项目，哪怕项目没深度，你也要把它挖出深度。因为，虽然简历不怎么刷人（前提是笔试做的好） </w:t>
        <w:br/>
        <w:br/>
        <w:br/>
        <w:t xml:space="preserve">  但是如果你的项目不深或者语言不匹配，面试官要不然就直接挂你（装模作样问你几个问题），要不然就会在其他地方加大力度考你，比如基础知识问的特别细，算法题出的特别难，正常人也就半凉不凉了 </w:t>
        <w:br/>
        <w:br/>
        <w:br/>
        <w:br/>
        <w:br/>
        <w:br/>
        <w:t xml:space="preserve">  经验不多而且基本都是凉经，分享给大家引以为戒吧！ </w:t>
        <w:br/>
        <w:br/>
      </w:r>
    </w:p>
    <w:p>
      <w:r>
        <w:t>**********************************第315篇*************************************</w:t>
      </w:r>
    </w:p>
    <w:p>
      <w:r>
        <w:t>秋招END，Java后端面经汇总</w:t>
        <w:br/>
        <w:br/>
        <w:t>精</w:t>
        <w:br/>
        <w:br/>
        <w:br/>
        <w:t>编辑于  2019-10-11 11:41:07</w:t>
        <w:br/>
        <w:br/>
        <w:br/>
        <w:t xml:space="preserve">  秋招结束，感谢牛客，面经汇总。</w:t>
        <w:br/>
        <w:t xml:space="preserve"> </w:t>
        <w:br/>
        <w:br/>
        <w:br/>
        <w:br/>
        <w:br/>
        <w:br/>
        <w:t xml:space="preserve"> 京东一面： </w:t>
        <w:br/>
        <w:t xml:space="preserve"> 1、自我介绍</w:t>
        <w:br/>
        <w:t xml:space="preserve"> 2、讲一下项目</w:t>
        <w:br/>
        <w:t xml:space="preserve"> 3、面向对象的特征，详细解释一下</w:t>
        <w:br/>
        <w:t xml:space="preserve"> 4、接口和抽象类区别，怎么选用</w:t>
        <w:br/>
        <w:t xml:space="preserve"> 5、线程池的参数</w:t>
        <w:br/>
        <w:t xml:space="preserve"> 6、HashMap，CurrentHashMap，Hashtable，ConcurrentSkipListMap</w:t>
        <w:br/>
        <w:t xml:space="preserve"> 7、JVM内存区域</w:t>
        <w:br/>
        <w:t xml:space="preserve"> 8、volatile synchronized Lock</w:t>
        <w:br/>
        <w:t xml:space="preserve"> 9、AQS</w:t>
        <w:br/>
        <w:t xml:space="preserve"> 10、CountDownLaunch CyclicBarrier</w:t>
        <w:br/>
        <w:t xml:space="preserve"> 11、事务特性</w:t>
        <w:br/>
        <w:t xml:space="preserve"> 12、MVCC</w:t>
        <w:br/>
        <w:t xml:space="preserve"> 13、bin-log redo-log 数据库二段提交</w:t>
        <w:br/>
        <w:t xml:space="preserve"> 14、AOP，IOC</w:t>
        <w:br/>
        <w:t xml:space="preserve"> 15、索引数据结构（提到了Memory的Hash索引）</w:t>
        <w:br/>
        <w:t xml:space="preserve"> 16、死锁产生的必要条件，怎么避免</w:t>
        <w:br/>
        <w:br/>
        <w:br/>
        <w:br/>
        <w:t xml:space="preserve"> 京东二面（技术面，挂）：</w:t>
        <w:br/>
        <w:t xml:space="preserve"> 1、自我介绍</w:t>
        <w:br/>
        <w:t xml:space="preserve"> 2、实习经历</w:t>
        <w:br/>
        <w:t xml:space="preserve"> 3、平时做啥</w:t>
        <w:br/>
        <w:t xml:space="preserve"> 4、职业规划</w:t>
        <w:br/>
        <w:t xml:space="preserve"> 5、可以实习吗</w:t>
        <w:br/>
        <w:t xml:space="preserve"> 6、加过什么社团</w:t>
        <w:br/>
        <w:t xml:space="preserve"> 7、除了技术做过别的啥</w:t>
        <w:br/>
        <w:t xml:space="preserve"> 8、最成功的一件事</w:t>
        <w:br/>
        <w:t xml:space="preserve"> 9、最失败的一件事</w:t>
        <w:br/>
        <w:t xml:space="preserve"> 10、面前有一堵墙，没有任何工具，怎么办</w:t>
        <w:br/>
        <w:t xml:space="preserve"> 11、哪里人</w:t>
        <w:br/>
        <w:t xml:space="preserve"> 12、家里几个人</w:t>
        <w:br/>
        <w:t xml:space="preserve"> 13、工作地点为什么是深圳</w:t>
        <w:br/>
        <w:t xml:space="preserve"> 14、优点是啥</w:t>
        <w:br/>
        <w:t xml:space="preserve"> 15、缺点是啥</w:t>
        <w:br/>
        <w:br/>
        <w:br/>
        <w:t xml:space="preserve"> 有赞一面：</w:t>
        <w:br/>
        <w:t xml:space="preserve"> 1、自我介绍</w:t>
        <w:br/>
        <w:t xml:space="preserve"> 2、Java集合(问的特别多)</w:t>
        <w:br/>
        <w:br/>
        <w:t xml:space="preserve"> Colletion</w:t>
        <w:br/>
        <w:br/>
        <w:t xml:space="preserve"> List:ArrayList LinkedList CopyOnWriteArrayList </w:t>
        <w:br/>
        <w:br/>
        <w:t xml:space="preserve"> Set:HashSet TreeSet CopyOnWriteArraySet ConcurrentSkipListSet</w:t>
        <w:br/>
        <w:br/>
        <w:t xml:space="preserve"> Queue:ArrayQueue ArrayDeque 阻塞队列</w:t>
        <w:br/>
        <w:br/>
        <w:t xml:space="preserve"> Map:</w:t>
        <w:br/>
        <w:br/>
        <w:t xml:space="preserve"> HashMap WeakHashMap IdentityHashMap LinkedHashMap TreeMap Hashtable CurrentHashMap ConcurrentSkipListMap</w:t>
        <w:br/>
        <w:br/>
        <w:t xml:space="preserve"> 3、JVM内存划分</w:t>
        <w:br/>
        <w:t xml:space="preserve"> 4、线程的生命周期，创建线程的方法。</w:t>
        <w:br/>
        <w:t xml:space="preserve"> 5、线程池参数（如果想核心线程数使用完之后也可以被回收怎么办？ -- 有参数可以设置coreThreadTimeOut）</w:t>
        <w:br/>
        <w:t xml:space="preserve"> 6、GC算法</w:t>
        <w:br/>
        <w:t xml:space="preserve"> 7、volatile</w:t>
        <w:br/>
        <w:t xml:space="preserve"> 8、双亲委派（破坏双亲委派的模型是啥）</w:t>
        <w:br/>
        <w:t xml:space="preserve"> 9、事务、分离级别</w:t>
        <w:br/>
        <w:t xml:space="preserve"> 10、数据库读写锁 MVCC实现原理</w:t>
        <w:br/>
        <w:t xml:space="preserve"> 11、NextKey—Lock</w:t>
        <w:br/>
        <w:t xml:space="preserve"> 12、聚簇索引 二级索引 回表 索引覆盖 索引下推</w:t>
        <w:br/>
        <w:t xml:space="preserve"> 13、B+Tree InnoDB的B+Tree叶子节点有啥</w:t>
        <w:br/>
        <w:t xml:space="preserve"> 14、AOP IOC，项目中使用AOP导致的线上问题怎么解决的</w:t>
        <w:br/>
        <w:br/>
        <w:br/>
        <w:t xml:space="preserve"> 有赞二面</w:t>
        <w:br/>
        <w:t xml:space="preserve"> 1、自我介绍</w:t>
        <w:br/>
        <w:t xml:space="preserve"> 2、实习项目介绍</w:t>
        <w:br/>
        <w:t xml:space="preserve"> 3、Dubbo的RPC和SpringCloud的Restful区别</w:t>
        <w:br/>
        <w:t xml:space="preserve"> 4、项目的责任链模式</w:t>
        <w:br/>
        <w:t xml:space="preserve"> 5、幂等性保障</w:t>
        <w:br/>
        <w:t xml:space="preserve"> 6、分布式状态下的数据一致性场景都是怎么保证的，因为分布式可能出现很多的一致性问题，那么怎么保证尽量少的出现，以及出现了怎么应对</w:t>
        <w:br/>
        <w:br/>
        <w:br/>
        <w:br/>
        <w:t xml:space="preserve"> 猫眼一面：</w:t>
        <w:br/>
        <w:t xml:space="preserve"> 首先自我介绍啦，一面小姐姐超级超级好。</w:t>
        <w:br/>
        <w:t xml:space="preserve"> 1、Java集合类，能讲多少讲多少。（java.util包下面的全部讲了）。</w:t>
        <w:br/>
        <w:t xml:space="preserve"> 2、你刚才说的是不安全的，讲一下安全的。（java.util下面的和java.util.concurrent下面的全讲了）。</w:t>
        <w:br/>
        <w:t xml:space="preserve"> 3、volitile和synchronized。</w:t>
        <w:br/>
        <w:t xml:space="preserve"> 4、JVM内存划分。</w:t>
        <w:br/>
        <w:t xml:space="preserve"> 5、GC算法。</w:t>
        <w:br/>
        <w:t xml:space="preserve"> 6、Java对象的四种代。</w:t>
        <w:br/>
        <w:t xml:space="preserve"> 7、HashMap、ConcurrentHashMap1.7和1.8的区别。</w:t>
        <w:br/>
        <w:t xml:space="preserve"> 8、解决Hash冲突的方法 ---四种（链地址、再Hash、公共溢出区、开放定址法）。</w:t>
        <w:br/>
        <w:t xml:space="preserve"> 9、数据库事务隔离级别。</w:t>
        <w:br/>
        <w:t xml:space="preserve"> 10、索引能讲多少讲多少 --- B+Tree、Hash；（非）聚簇索引、二级索引、回表、索引下推。</w:t>
        <w:br/>
        <w:t xml:space="preserve"> 11、线程和进程区别。</w:t>
        <w:br/>
        <w:t xml:space="preserve"> 12、数据包发送和接收涉及的协议 --- 一口气讲了HTTP、HTTPS、DNS、TCP、UDP、NAT、VPN、BGP、RIP、OSPF、ARP。</w:t>
        <w:br/>
        <w:t xml:space="preserve"> 13、SQL执行慢怎么排查 --explain，顺便提了下Mysql选错索引。</w:t>
        <w:br/>
        <w:t xml:space="preserve"> 14、Linux命令用过哪些。</w:t>
        <w:br/>
        <w:br/>
        <w:t xml:space="preserve"> 15、手写代码两个，二叉树中路径和为x的路径、快速幂，猫眼基本必写代码。</w:t>
        <w:br/>
        <w:br/>
        <w:br/>
        <w:t xml:space="preserve"> 猫眼二面：</w:t>
        <w:br/>
        <w:t xml:space="preserve"> 没有自我介绍。</w:t>
        <w:br/>
        <w:t xml:space="preserve"> 1、画一下JVM的线程模型。</w:t>
        <w:br/>
        <w:t xml:space="preserve"> 2、画一下实习系统的架构。</w:t>
        <w:br/>
        <w:t xml:space="preserve"> 3、JDK提供的所有解决线程安全的方法。</w:t>
        <w:br/>
        <w:t xml:space="preserve"> 4、讲一下实习发现的系统隐患和线上问题。</w:t>
        <w:br/>
        <w:t xml:space="preserve"> 5、有时候会采用一种无锁化机制去线程同步，有哪些方案。（---我不会啊，我想，我想，我想想想。。。。。分片。排队。又提了一种奇葩方案，被认可了，哈哈哈），面试官说还有写时复制、线程绑定、ThreadLocal等。</w:t>
        <w:br/>
        <w:t xml:space="preserve"> 6、JDK提供的工具，知道哪些。CPU负载高怎么定位。</w:t>
        <w:br/>
        <w:t xml:space="preserve"> 7、java.util.concurrent包下都有什么类。 ---分类说，原子变量、并发数据结构、锁、线程控制相关（线程池、CountDownLaunch等）。</w:t>
        <w:br/>
        <w:t xml:space="preserve"> 8、CountDownLaunch和CyclicBarrier区别。 ---前者基于AQS、后者基于Condition。具体的源码讲的挺仔细的。</w:t>
        <w:br/>
        <w:t xml:space="preserve"> 9、实习用的Dubbo？对。了解吗？仅限于官网，zk呢、不了解。</w:t>
        <w:br/>
        <w:t xml:space="preserve"> 10、实习项目的链路跟踪，服务治理怎么做的。 ---我确定我们没有链路跟踪。</w:t>
        <w:br/>
        <w:t xml:space="preserve"> 11、注册中心知道哪些。 ---zk、eureka、SpringCloud for Alibaba中的。。。等。</w:t>
        <w:br/>
        <w:t xml:space="preserve"> 12、让你去做选型，你怎么选。</w:t>
        <w:br/>
        <w:t xml:space="preserve"> 13、服务拆分的标准、你会怎么去拆分。</w:t>
        <w:br/>
        <w:t xml:space="preserve"> 14、介意业务吗，介意工作城市吗。</w:t>
        <w:br/>
        <w:t xml:space="preserve"> 15、有时候为了性能，需要写Go介意吗。</w:t>
        <w:br/>
        <w:t xml:space="preserve"> 二面真的难度不小，不过面试官超级nice。</w:t>
        <w:br/>
        <w:br/>
        <w:br/>
        <w:t xml:space="preserve"> 猫眼三面：</w:t>
        <w:br/>
        <w:t xml:space="preserve"> 1、哪里人。</w:t>
        <w:br/>
        <w:t xml:space="preserve"> 2、考虑读研吗。</w:t>
        <w:br/>
        <w:t xml:space="preserve"> 3、系统出的问题怎么解决的。</w:t>
        <w:br/>
        <w:t xml:space="preserve"> 4、内部通信协议用的啥。</w:t>
        <w:br/>
        <w:t xml:space="preserve"> 5、项目的TPS、QPS多少、响应速度多少。</w:t>
        <w:br/>
        <w:t xml:space="preserve"> 6、工作城市、工作内容有要求吗</w:t>
        <w:br/>
        <w:t xml:space="preserve"> 7、能实习吗</w:t>
        <w:br/>
        <w:t xml:space="preserve"> 8、比较多和杂，记得不太清楚了。</w:t>
        <w:br/>
        <w:br/>
        <w:br/>
        <w:t xml:space="preserve"> 贝壳一面：</w:t>
        <w:br/>
        <w:t xml:space="preserve"> （贝克的技术面的特点，就是网上找到答案的我不问，我就看看你有没有思维能力）</w:t>
        <w:br/>
        <w:t xml:space="preserve"> 1、自我介绍</w:t>
        <w:br/>
        <w:t xml:space="preserve"> 2、手撕二叉树的最长直径</w:t>
        <w:br/>
        <w:t xml:space="preserve"> 3、狂怼实习经历</w:t>
        <w:br/>
        <w:t xml:space="preserve"> 4、数据库索引</w:t>
        <w:br/>
        <w:br/>
        <w:br/>
        <w:t xml:space="preserve"> 贝壳二面：</w:t>
        <w:br/>
        <w:t xml:space="preserve"> 1、手撕句子反转</w:t>
        <w:br/>
        <w:t xml:space="preserve"> 2、dubbo会吗？--不会</w:t>
        <w:br/>
        <w:t xml:space="preserve"> 3、主从复制不一致怎么解决？</w:t>
        <w:br/>
        <w:t xml:space="preserve"> 4、limit分页为什么慢，怎么优化</w:t>
        <w:br/>
        <w:t xml:space="preserve"> 5、多线程超时抛异常怎么实现</w:t>
        <w:br/>
        <w:t xml:space="preserve"> 6、手撕策略模式</w:t>
        <w:br/>
        <w:t xml:space="preserve"> 7、直到JDK中的哪些设计模式？--模板方法。 讲~~~</w:t>
        <w:br/>
        <w:t xml:space="preserve"> 8、选择公司的标准</w:t>
        <w:br/>
        <w:br/>
        <w:br/>
        <w:t xml:space="preserve"> GrowingIO一面：</w:t>
        <w:br/>
        <w:t xml:space="preserve"> 1、自我介绍。</w:t>
        <w:br/>
        <w:t xml:space="preserve"> 2、实习。</w:t>
        <w:br/>
        <w:t xml:space="preserve"> 3、分布式ID，雪花算法，问得很细。。。</w:t>
        <w:br/>
        <w:t xml:space="preserve"> 4、线程池怎么线程复用，怎么保证线程不死。</w:t>
        <w:br/>
        <w:t xml:space="preserve"> 5、线程池MAX_VALUE为什么会OOM。new Thread在堆里面分配？？？</w:t>
        <w:br/>
        <w:t xml:space="preserve"> 5、ThreadLocal使用要注意什么问题。---OOM。</w:t>
        <w:br/>
        <w:t xml:space="preserve"> 6、为什么会OOM？---key不引用value，为什么还会OOM？---value被Node引用啊，Node被Map引用啊。</w:t>
        <w:br/>
        <w:t xml:space="preserve"> 7、线程用完了不久回收了吗？为什么还会OOM？---（妈妈呀~~~我怕）</w:t>
        <w:br/>
        <w:t xml:space="preserve"> 8、CAS什么时候用？</w:t>
        <w:br/>
        <w:t xml:space="preserve"> 9、JVM内存划分</w:t>
        <w:br/>
        <w:t xml:space="preserve"> 10、哪些可以作为GC Root结点？---四种。确定？---确定啊？</w:t>
        <w:br/>
        <w:t xml:space="preserve"> 11、什么叫可重入锁？synchronized可以可以可重入吗？怎么可重入的？用synchronized写一个重入锁，怎么写。</w:t>
        <w:br/>
        <w:t xml:space="preserve"> 12、new对象可能分配在哪里？Eden你知道吗？怎么晋升？担保机制怎么担保？</w:t>
        <w:br/>
        <w:t xml:space="preserve"> 13、Lock和synchronized怎么选用？</w:t>
        <w:br/>
        <w:t xml:space="preserve"> 14、对象什么时候会被GC啊？</w:t>
        <w:br/>
        <w:t xml:space="preserve"> 15、jstack查看线程堆栈，线程都有哪些状态啊？</w:t>
        <w:br/>
        <w:br/>
        <w:br/>
        <w:t xml:space="preserve"> GrowingIO二面：</w:t>
        <w:br/>
        <w:t xml:space="preserve"> 1、讲讲你看的最深入的源码？ 线程池</w:t>
        <w:br/>
        <w:t xml:space="preserve"> 2、HashSet的value 看的比较久了忘了，一步步推理出来的用的Object。反正我是被我自己的推理能力吓到了</w:t>
        <w:br/>
        <w:t xml:space="preserve"> 3、Dubbo的理解</w:t>
        <w:br/>
        <w:t xml:space="preserve"> 4、计算机网络的理解</w:t>
        <w:br/>
        <w:t xml:space="preserve"> 5、负载均衡所处的位置 Nginx 推理出来4 5 7 LVS 通过NAT协议推理出来在网络层</w:t>
        <w:br/>
        <w:br/>
        <w:br/>
        <w:t xml:space="preserve"> GrowingIO三面：</w:t>
        <w:br/>
        <w:t xml:space="preserve"> 1、自己做的项目</w:t>
        <w:br/>
        <w:t xml:space="preserve"> 2、分布式锁，异步队列，怎么解决重复发送问题。</w:t>
        <w:br/>
        <w:t xml:space="preserve"> 3、问了问实习。</w:t>
        <w:br/>
        <w:t xml:space="preserve"> 4、最近在看什么书。</w:t>
        <w:br/>
        <w:br/>
        <w:br/>
        <w:t xml:space="preserve"> 美团一面：</w:t>
        <w:br/>
        <w:t xml:space="preserve"> 1、两个栈实现队列</w:t>
        <w:br/>
        <w:t xml:space="preserve"> 2、讲实习</w:t>
        <w:br/>
        <w:t xml:space="preserve"> 3、设计一个交易系统怎么设计</w:t>
        <w:br/>
        <w:t xml:space="preserve"> 4、为什么Eden和Serivor比例是8：1：1</w:t>
        <w:br/>
        <w:t xml:space="preserve"> 5、探讨了以下设计的系统</w:t>
        <w:br/>
        <w:br/>
        <w:br/>
        <w:t xml:space="preserve"> 美团二面：</w:t>
        <w:br/>
        <w:t xml:space="preserve"> 1、讲一讲实习</w:t>
        <w:br/>
        <w:t xml:space="preserve"> 2、sql（没写出来）</w:t>
        <w:br/>
        <w:t xml:space="preserve"> 3、思考题，男女比例</w:t>
        <w:br/>
        <w:t xml:space="preserve"> 4、讲思路，最近父节点</w:t>
        <w:br/>
        <w:t xml:space="preserve"> 5、手写代码，错了一个地方。。。。</w:t>
        <w:br/>
        <w:t xml:space="preserve"> 6、讲一下网络收发报文的经过</w:t>
        <w:br/>
        <w:t xml:space="preserve"> 7、tcp三次握手，拥堵怎么办</w:t>
        <w:br/>
        <w:t xml:space="preserve"> 8、什么是大数据，对创业的理解</w:t>
        <w:br/>
        <w:br/>
        <w:t xml:space="preserve"> VIVO（Android方向）一面：</w:t>
        <w:br/>
        <w:t xml:space="preserve"> 1、Java中的方法传递</w:t>
        <w:br/>
        <w:t xml:space="preserve"> 2、对动态规划的理解</w:t>
        <w:br/>
        <w:t xml:space="preserve"> 3、设计模式的理解，知道哪些设计模式</w:t>
        <w:br/>
        <w:t xml:space="preserve"> 4、讲一下笔试题</w:t>
        <w:br/>
        <w:br/>
        <w:t xml:space="preserve"> Keep一面：</w:t>
        <w:br/>
        <w:t xml:space="preserve"> 1、手写代码子序列和为target的序列</w:t>
        <w:br/>
        <w:t xml:space="preserve"> 2、数据库的事务隔离级别</w:t>
        <w:br/>
        <w:t xml:space="preserve"> 3、索引失效的原因</w:t>
        <w:br/>
        <w:t xml:space="preserve"> 4、Spring帮我们做了什么</w:t>
        <w:br/>
        <w:t xml:space="preserve"> 5、HashMap</w:t>
        <w:br/>
        <w:t xml:space="preserve"> 6、JVM内存划分，声明一个变量是在哪里分配内存</w:t>
        <w:br/>
        <w:t xml:space="preserve"> 7、线程池</w:t>
        <w:br/>
        <w:br/>
        <w:t xml:space="preserve"> Keep二面：</w:t>
        <w:br/>
        <w:t xml:space="preserve"> 1、Keep有一亿用户，根据训练时间维护前十的Rank榜和自己的排名。</w:t>
        <w:br/>
        <w:br/>
        <w:t xml:space="preserve"> 2、Keep有个推荐页面，每次返回20条数据，怎么对这20条数据过滤，保证这20条数据之前没出现过。</w:t>
        <w:br/>
        <w:t xml:space="preserve"> 3、实习。</w:t>
        <w:br/>
        <w:t xml:space="preserve"> 4、对Dubbo理解。</w:t>
        <w:br/>
        <w:t xml:space="preserve"> 5、对Spring的理解</w:t>
        <w:br/>
        <w:t xml:space="preserve"> 6、Redis中set的底层数据结构</w:t>
        <w:br/>
        <w:t xml:space="preserve"> 7、字典的组成</w:t>
        <w:br/>
        <w:t xml:space="preserve"> 8、讲一下读写分离，读写分离怎么做到的</w:t>
        <w:br/>
        <w:br/>
        <w:br/>
        <w:t xml:space="preserve"> 微博一面（挂）：</w:t>
        <w:br/>
        <w:t xml:space="preserve"> 1、设计一个求99线的模块（讨论了20多分钟）</w:t>
        <w:br/>
        <w:t xml:space="preserve"> 2、tcp三次握手，通信中服务器断了会怎么办？会发生什么？</w:t>
        <w:br/>
        <w:t xml:space="preserve"> 3、SQL慢怎么办？ --我就是问你索引的</w:t>
        <w:br/>
        <w:t xml:space="preserve"> 4、有啥要问我的吗？</w:t>
        <w:br/>
        <w:t xml:space="preserve"> 5、对一致性的理解</w:t>
        <w:br/>
        <w:br/>
        <w:br/>
        <w:t xml:space="preserve"> 招银网络科技一面：</w:t>
        <w:br/>
        <w:t xml:space="preserve"> 只有十几分钟。</w:t>
        <w:br/>
        <w:t xml:space="preserve"> 1、实习</w:t>
        <w:br/>
        <w:t xml:space="preserve"> 2、Redis集群怎么做的</w:t>
        <w:br/>
        <w:t xml:space="preserve"> 3、数据库事务隔离级别</w:t>
        <w:br/>
        <w:br/>
        <w:br/>
        <w:t xml:space="preserve"> 招银网络科技二面：</w:t>
        <w:br/>
        <w:t xml:space="preserve"> 1、手写出现数组中出现次数超过一半的数</w:t>
        <w:br/>
        <w:t xml:space="preserve"> 2、Redis和Mysql一致性如何保证</w:t>
        <w:br/>
        <w:t xml:space="preserve"> 3、HashMap</w:t>
        <w:br/>
        <w:br/>
        <w:br/>
        <w:t xml:space="preserve"> 招银网络科技三面：</w:t>
        <w:br/>
        <w:t xml:space="preserve"> 1、实习</w:t>
        <w:br/>
        <w:t xml:space="preserve"> 2、项目架构问题的一些探讨</w:t>
        <w:br/>
        <w:br/>
        <w:br/>
        <w:t xml:space="preserve"> 小米一面（挂）：</w:t>
        <w:br/>
        <w:t xml:space="preserve"> 1、跨域怎么解决，只说了一种方法</w:t>
        <w:br/>
        <w:t xml:space="preserve"> 2、Mysql和Redis一致性</w:t>
        <w:br/>
        <w:t xml:space="preserve"> 3、CAP和BASE（没答好）</w:t>
        <w:br/>
        <w:t xml:space="preserve"> 4、线程池的理解</w:t>
        <w:br/>
        <w:t xml:space="preserve"> 5、网络模型</w:t>
        <w:br/>
        <w:t xml:space="preserve"> 6、合并有序链表</w:t>
        <w:br/>
        <w:br/>
        <w:br/>
        <w:t xml:space="preserve"> 猿辅导一面：</w:t>
        <w:br/>
        <w:t xml:space="preserve"> 1、HashMap</w:t>
        <w:br/>
        <w:t xml:space="preserve"> 2、synchronized Lock AQS</w:t>
        <w:br/>
        <w:t xml:space="preserve"> 3、手写代码：二叉树转链表</w:t>
        <w:br/>
        <w:t xml:space="preserve"> 4、手写代码：实现split函数</w:t>
        <w:br/>
        <w:t xml:space="preserve"> 5、线程池的理解</w:t>
        <w:br/>
        <w:t xml:space="preserve"> 6、收发网络报文涉及的协议</w:t>
        <w:br/>
        <w:t xml:space="preserve"> 7、Http协议服务器是怎么解析的</w:t>
        <w:br/>
        <w:br/>
        <w:br/>
        <w:t xml:space="preserve"> 猿辅导二面（挂）：</w:t>
        <w:br/>
        <w:t xml:space="preserve"> 1、看过哪些源码</w:t>
        <w:br/>
        <w:t xml:space="preserve"> 2、讲一下Arrays.sort() （里面涉及了乱七八糟的桶排序，双轴快排，单轴快排，双插入，单插入，timesort，以前还专门写了博客，可惜忘完了）</w:t>
        <w:br/>
        <w:t xml:space="preserve"> 3、讲双轴快排，基本忘完了</w:t>
        <w:br/>
        <w:t xml:space="preserve"> 4、讲红黑树，n个节点最多几层（不会）</w:t>
        <w:br/>
        <w:t xml:space="preserve"> 5、哪些用了AQS ReentrantLock CountDownLaunch</w:t>
        <w:br/>
        <w:t xml:space="preserve"> 6、CountDownLaunch是怎么用AQS的（口述能力有问题，没讲清楚）</w:t>
        <w:br/>
        <w:t xml:space="preserve"> 7、AQS的共享锁加锁和解锁的过程是怎么做的 （想了一下，记不起来了，讲讲独占锁的过程也行）</w:t>
        <w:br/>
        <w:t xml:space="preserve"> 8、手写代码，数组中出现两次的所有数</w:t>
        <w:br/>
        <w:br/>
        <w:br/>
        <w:t xml:space="preserve"> 萌推一面：</w:t>
        <w:br/>
        <w:t xml:space="preserve"> 1、自我介绍</w:t>
        <w:br/>
        <w:t xml:space="preserve"> 2、Mysql索引</w:t>
        <w:br/>
        <w:t xml:space="preserve"> 3、Redis和Mysql一致性保证</w:t>
        <w:br/>
        <w:t xml:space="preserve"> 4、InnoDB和MyISAM区别</w:t>
        <w:br/>
        <w:t xml:space="preserve"> 5、索引的数据结构，为什么不用Hash</w:t>
        <w:br/>
        <w:t xml:space="preserve"> 6、Http和Https的区别</w:t>
        <w:br/>
        <w:t xml:space="preserve"> 7、ConcurrentHashMap怎么实现线程安全的</w:t>
        <w:br/>
        <w:t xml:space="preserve"> 8、让你设计一个线程安全的Map怎么设计</w:t>
        <w:br/>
        <w:t xml:space="preserve"> 9、写时复制技术</w:t>
        <w:br/>
        <w:t xml:space="preserve"> 10、Linux中一切皆文件怎么理解</w:t>
        <w:br/>
        <w:br/>
        <w:t xml:space="preserve"> 老虎一面：</w:t>
        <w:br/>
        <w:t xml:space="preserve"> 1、HashMap的理解</w:t>
        <w:br/>
        <w:t xml:space="preserve"> 2、手写代码，和为taget的数组的最小子序列</w:t>
        <w:br/>
        <w:t xml:space="preserve"> 3、手写代码，二维数组顺时针旋转90度（没写出来）</w:t>
        <w:br/>
        <w:t xml:space="preserve"> 4、手写单例，还有什么方法。</w:t>
        <w:br/>
        <w:t xml:space="preserve"> 5、volatile作用。</w:t>
        <w:br/>
        <w:t xml:space="preserve"> 6、synchronized作用，实现原理。</w:t>
        <w:br/>
        <w:t xml:space="preserve"> 7、GCRoot是哪些对象，可以是堆里面的对象吗？为什么。</w:t>
        <w:br/>
        <w:t xml:space="preserve"> 8、SpringBoot中AutoConfigure原理。</w:t>
        <w:br/>
        <w:br/>
        <w:t xml:space="preserve"> 老虎二面：</w:t>
        <w:br/>
        <w:t xml:space="preserve"> 1、实习</w:t>
        <w:br/>
        <w:t xml:space="preserve"> 2、除了Stackoverflow之外还有什么溢出，OOM对哪里而言的</w:t>
        <w:br/>
        <w:t xml:space="preserve"> 3、垃圾收集器知道哪些</w:t>
        <w:br/>
        <w:t xml:space="preserve"> 4、CMS和Parrel Scavage的区别，CMS和G1的区别</w:t>
        <w:br/>
        <w:t xml:space="preserve"> 5、Spring如何解决Bean依赖的</w:t>
        <w:br/>
        <w:t xml:space="preserve"> 6、Map都讲了一下</w:t>
        <w:br/>
        <w:t xml:space="preserve"> 7、synchronized锁膨胀过程，公平吗</w:t>
        <w:br/>
        <w:t xml:space="preserve"> 8、synchronized加锁成员方法和静态方法之间有什么区别</w:t>
        <w:br/>
        <w:t xml:space="preserve"> 9、ReentrantLock和synchronized的区别</w:t>
        <w:br/>
        <w:t xml:space="preserve"> 10、手写每n个节点反转链表</w:t>
        <w:br/>
        <w:t xml:space="preserve"> 11、手写旋转数组的旋转接点</w:t>
        <w:br/>
        <w:t xml:space="preserve"> 12、nginx的负载均衡方式</w:t>
        <w:br/>
        <w:t xml:space="preserve"> 13、Mysql的事务隔离级别，可重复读可以解决幻读吗</w:t>
        <w:br/>
        <w:t xml:space="preserve"> 14、Redis的数据类型</w:t>
        <w:br/>
        <w:t xml:space="preserve"> 15、Mysql的锁</w:t>
        <w:br/>
        <w:br/>
        <w:br/>
      </w:r>
    </w:p>
    <w:p>
      <w:r>
        <w:t>**********************************第316篇*************************************</w:t>
      </w:r>
    </w:p>
    <w:p>
      <w:r>
        <w:t>回馈牛客，我的所有面经。</w:t>
        <w:br/>
        <w:br/>
        <w:t>编辑于  2019-10-01 07:49:03</w:t>
        <w:br/>
        <w:br/>
        <w:br/>
        <w:t xml:space="preserve">  不多说，直接干货。 </w:t>
        <w:br/>
        <w:br/>
        <w:br/>
        <w:t xml:space="preserve"> 美团： </w:t>
        <w:br/>
        <w:br/>
        <w:br/>
        <w:t xml:space="preserve">  1.算法题是矩阵走路，顺时针一层层往里走，不重复格子，直到到达中心点。 </w:t>
        <w:br/>
        <w:br/>
        <w:br/>
        <w:t xml:space="preserve">  2.redis怎么处理高并发，几种思路 </w:t>
        <w:br/>
        <w:br/>
        <w:br/>
        <w:t xml:space="preserve">  3.redis实现原理 </w:t>
        <w:br/>
        <w:br/>
        <w:br/>
        <w:t xml:space="preserve">  4.mysql索引优化思路 </w:t>
        <w:br/>
        <w:br/>
        <w:br/>
        <w:t xml:space="preserve">  5.你的mysql存储很大数据量怎么解决，思路 </w:t>
        <w:br/>
        <w:br/>
        <w:br/>
        <w:t xml:space="preserve">  6.gc回收 </w:t>
        <w:br/>
        <w:br/>
        <w:br/>
        <w:t xml:space="preserve">  7.双亲委任 </w:t>
        <w:br/>
        <w:br/>
        <w:br/>
        <w:t xml:space="preserve">  8.spring ioc 里beans配置 </w:t>
        <w:br/>
        <w:br/>
        <w:br/>
        <w:t xml:space="preserve">  其他的不记得了，答的很早，完全没准备好，噩梦。。。 </w:t>
        <w:br/>
        <w:br/>
        <w:br/>
        <w:br/>
        <w:br/>
        <w:br/>
        <w:t xml:space="preserve"> 数字政通： </w:t>
        <w:br/>
        <w:br/>
        <w:br/>
        <w:t xml:space="preserve">  1面： </w:t>
        <w:br/>
        <w:br/>
        <w:br/>
        <w:t xml:space="preserve">  1.JAVA反射机制，哪里用到反射，举例 </w:t>
        <w:br/>
        <w:br/>
        <w:br/>
        <w:t xml:space="preserve">  2.讲讲Spring AOC原理和应用 </w:t>
        <w:br/>
        <w:br/>
        <w:br/>
        <w:t xml:space="preserve">  3.设计模式，我说的单例和工厂，你项目里哪里用到了这些 </w:t>
        <w:br/>
        <w:br/>
        <w:br/>
        <w:t xml:space="preserve">  4.mybatis #{} ${}区别 </w:t>
        <w:br/>
        <w:br/>
        <w:br/>
        <w:t xml:space="preserve">  5.数据库按组分页语句 </w:t>
        <w:br/>
        <w:br/>
        <w:br/>
        <w:t xml:space="preserve">  后面也忘得差不多了  主要是怼项目里的spring boot / SSM 框架细节问，怎么注解，xml文件配置什么 </w:t>
        <w:br/>
        <w:br/>
        <w:br/>
        <w:br/>
        <w:br/>
        <w:br/>
        <w:t xml:space="preserve">  2面： </w:t>
        <w:br/>
        <w:br/>
        <w:br/>
        <w:t xml:space="preserve">  问mongodb和mysql区别 </w:t>
        <w:br/>
        <w:br/>
        <w:br/>
        <w:t xml:space="preserve">  怎么打印日志 </w:t>
        <w:br/>
        <w:br/>
        <w:br/>
        <w:t xml:space="preserve">  lunix一些指令 </w:t>
        <w:br/>
        <w:br/>
        <w:br/>
        <w:t xml:space="preserve">  怎么做数据库优化（我嘴贱说了几千条表用慢查询有2秒时间，这点直接被其中一个面试官***。。。我说了也后悔了，自己没实际优化过。。） </w:t>
        <w:br/>
        <w:br/>
        <w:br/>
        <w:br/>
        <w:br/>
        <w:br/>
        <w:t xml:space="preserve">  跟学谁 </w:t>
        <w:br/>
        <w:br/>
        <w:br/>
        <w:t xml:space="preserve">  这家太多了， </w:t>
        <w:br/>
        <w:br/>
        <w:br/>
        <w:t xml:space="preserve">  算法记得是二叉树遍历，但是要分层。 </w:t>
        <w:br/>
        <w:br/>
        <w:br/>
        <w:t xml:space="preserve">  1.讲Spring IOC/AOP原理 </w:t>
        <w:br/>
        <w:br/>
        <w:br/>
        <w:t xml:space="preserve">  2.死锁 </w:t>
        <w:br/>
        <w:br/>
        <w:br/>
        <w:t xml:space="preserve">  3.线程安全如何实现 </w:t>
        <w:br/>
        <w:br/>
        <w:br/>
        <w:t xml:space="preserve">  4.创造线程方式 </w:t>
        <w:br/>
        <w:br/>
        <w:br/>
        <w:t xml:space="preserve">  5.线程池的几种创建方式 </w:t>
        <w:br/>
        <w:br/>
        <w:br/>
        <w:t xml:space="preserve">  6.类加载机制 </w:t>
        <w:br/>
        <w:br/>
        <w:br/>
        <w:t xml:space="preserve">  忘了。 </w:t>
        <w:br/>
        <w:br/>
        <w:br/>
        <w:t xml:space="preserve">  后面忘完了 </w:t>
        <w:br/>
        <w:br/>
        <w:br/>
        <w:br/>
        <w:br/>
        <w:br/>
        <w:t xml:space="preserve">  海康 </w:t>
        <w:br/>
        <w:br/>
        <w:br/>
        <w:t xml:space="preserve">  印象深的是问JDBC的连接操作步骤， </w:t>
        <w:br/>
        <w:br/>
        <w:br/>
        <w:t xml:space="preserve">  mybatis的使用步骤 </w:t>
        <w:br/>
        <w:br/>
        <w:br/>
        <w:t xml:space="preserve">  数组属于内存哪个区域  </w:t>
        <w:br/>
        <w:br/>
        <w:br/>
        <w:t xml:space="preserve">  spring boot使用步骤 </w:t>
        <w:br/>
        <w:br/>
        <w:br/>
        <w:t xml:space="preserve">  ··· </w:t>
        <w:br/>
        <w:br/>
        <w:br/>
        <w:t xml:space="preserve">  后面也忘了 </w:t>
        <w:br/>
        <w:br/>
        <w:br/>
        <w:br/>
        <w:br/>
        <w:br/>
        <w:t xml:space="preserve">  Keep </w:t>
        <w:br/>
        <w:br/>
        <w:br/>
        <w:t xml:space="preserve">  这家感觉是照着JAVA目录问的 </w:t>
        <w:br/>
        <w:br/>
        <w:br/>
        <w:t xml:space="preserve">  1.基本类型和引用类型区别 </w:t>
        <w:br/>
        <w:br/>
        <w:br/>
        <w:t xml:space="preserve">  2.char字符几个字节········· </w:t>
        <w:br/>
        <w:br/>
        <w:br/>
        <w:t xml:space="preserve">  3.http有什么协议？（http不就是吗） </w:t>
        <w:br/>
        <w:br/>
        <w:br/>
        <w:t xml:space="preserve">  ···后面也不记得了 大概就是按着目录问的那种感觉 都是基础 </w:t>
        <w:br/>
        <w:br/>
        <w:br/>
        <w:br/>
        <w:br/>
        <w:br/>
        <w:t xml:space="preserve">  恒生电子 </w:t>
        <w:br/>
        <w:br/>
        <w:br/>
        <w:t xml:space="preserve">  群面：项目，也怼了我项目里的spring 框架问，还问jdbc用classForName时为什么可以找到类？？？我一脸懵逼 </w:t>
        <w:br/>
        <w:br/>
        <w:br/>
        <w:t xml:space="preserve">  问了什么情况加索引不好 </w:t>
        <w:br/>
        <w:br/>
        <w:br/>
        <w:t xml:space="preserve">  主要是怼数据库 </w:t>
        <w:br/>
        <w:br/>
        <w:br/>
        <w:t xml:space="preserve">  问spring boot 有注解，那有XML配置吗？ </w:t>
        <w:br/>
        <w:br/>
        <w:br/>
        <w:t xml:space="preserve">  问了下线程 进程靠什么通信 </w:t>
        <w:br/>
        <w:br/>
        <w:br/>
        <w:t xml:space="preserve">  反正抢答  </w:t>
        <w:br/>
        <w:br/>
        <w:br/>
        <w:t xml:space="preserve">  数据库底层B+树逻辑 </w:t>
        <w:br/>
        <w:br/>
        <w:br/>
        <w:br/>
        <w:br/>
        <w:br/>
        <w:t xml:space="preserve">  2面： </w:t>
        <w:br/>
        <w:br/>
        <w:br/>
        <w:t xml:space="preserve">  主要怼redis优缺点，为什么用， </w:t>
        <w:br/>
        <w:br/>
        <w:br/>
        <w:t xml:space="preserve">  问mongodb和redis区别 和 选择原因 </w:t>
        <w:br/>
        <w:br/>
        <w:br/>
        <w:t xml:space="preserve">  问我项目收获 </w:t>
        <w:br/>
        <w:br/>
        <w:br/>
        <w:t xml:space="preserve">  问我项目里云平台搭建过程 </w:t>
        <w:br/>
        <w:br/>
        <w:br/>
        <w:t xml:space="preserve">  Hr问我为什么来杭州 </w:t>
        <w:br/>
        <w:br/>
        <w:br/>
        <w:br/>
        <w:br/>
        <w:br/>
        <w:t xml:space="preserve"> 长江存储： </w:t>
        <w:br/>
        <w:br/>
        <w:br/>
        <w:t xml:space="preserve">  纯粹闲聊········· </w:t>
        <w:br/>
        <w:br/>
        <w:br/>
        <w:br/>
        <w:br/>
        <w:br/>
        <w:t xml:space="preserve"> 远光软件： </w:t>
        <w:br/>
        <w:br/>
        <w:br/>
        <w:t xml:space="preserve">  闲聊基础上问了下项目，也是基于SSM全家桶 </w:t>
        <w:br/>
        <w:br/>
        <w:br/>
        <w:br/>
        <w:br/>
        <w:br/>
        <w:t xml:space="preserve"> 还有啥我想想，哦，深信服。。。。 </w:t>
        <w:br/>
        <w:br/>
        <w:br/>
        <w:t xml:space="preserve">  我笔试乱做的，居然给我发面试，然会以看。。软件测试。。。主要是当时没看到JAVA岗，随便投的 </w:t>
        <w:br/>
        <w:br/>
        <w:br/>
        <w:t xml:space="preserve">  问了lunix的操作，session cookie区别，你所了解的网络协议， </w:t>
        <w:br/>
        <w:br/>
        <w:br/>
        <w:t xml:space="preserve">  脚本语言 shell 一些（这些我都不会 我坦白说我只会java，让我2面了。。。可能测试真的差人） </w:t>
        <w:br/>
        <w:br/>
        <w:br/>
        <w:br/>
        <w:br/>
        <w:br/>
        <w:t xml:space="preserve">  9月最后一天收到了长江的预录，远光的口头offer和恒生的邮件研发OFFER，满足了 </w:t>
        <w:br/>
        <w:br/>
        <w:br/>
        <w:t xml:space="preserve">  主要是准备的太晚了，之前没学JAVA，完全是今年才开始看视频，最后慢慢弄明白还是8月，然后9月就跑宣讲会了，算法都没刷够。。。。但秋招签个保底先， </w:t>
        <w:br/>
        <w:br/>
        <w:br/>
        <w:t xml:space="preserve">  接下来几个月再好好努力， </w:t>
        <w:br/>
        <w:br/>
        <w:br/>
        <w:t xml:space="preserve">  希望春招能冲一把真正的互联网开发吧！ </w:t>
        <w:br/>
        <w:br/>
        <w:br/>
        <w:br/>
        <w:br/>
        <w:br/>
        <w:t xml:space="preserve">  预祝大家的努力都有收获！！ </w:t>
        <w:br/>
        <w:br/>
        <w:br/>
        <w:t xml:space="preserve">  祝自己也是！ </w:t>
        <w:br/>
        <w:br/>
        <w:br/>
        <w:br/>
        <w:br/>
        <w:br/>
        <w:br/>
        <w:br/>
      </w:r>
    </w:p>
    <w:p>
      <w:r>
        <w:t>**********************************第317篇*************************************</w:t>
      </w:r>
    </w:p>
    <w:p>
      <w:r>
        <w:t>秋招面经-腾讯美团携程招银头条-后台/测开</w:t>
        <w:br/>
        <w:br/>
        <w:t>编辑于  2019-09-30 16:57:47</w:t>
        <w:br/>
        <w:br/>
        <w:br/>
        <w:t xml:space="preserve">  回馈牛客，整理了一波自己的秋招面经（我猜现在也没人看，留着给学弟学妹吧）。主要投递的是后台和测开岗位。 </w:t>
        <w:br/>
        <w:br/>
        <w:br/>
        <w:br/>
        <w:br/>
        <w:br/>
        <w:t xml:space="preserve">  一点点体会： </w:t>
        <w:br/>
        <w:br/>
        <w:br/>
        <w:t xml:space="preserve">  1.面试是玄学，有面的很差还是过了的也有没什么问题挂了的。</w:t>
        <w:br/>
        <w:t xml:space="preserve"> 简历筛选和笔试筛选更玄学，只能稳住心态。</w:t>
        <w:br/>
        <w:br/>
        <w:br/>
        <w:br/>
        <w:t xml:space="preserve">  2.</w:t>
        <w:br/>
        <w:t xml:space="preserve"> 笔试面试遇到不会的一定要总结，重复的问题真的很多，特别是业务问题，抱有侥幸觉得不常考就会错过很多机会。</w:t>
        <w:br/>
        <w:br/>
        <w:br/>
        <w:t xml:space="preserve">  3.如果不介意做测开/测试，菜一点的开发背景找测开岗好像成功率还挺高的，曲线救国可以考虑一下。 </w:t>
        <w:br/>
        <w:br/>
        <w:br/>
        <w:t xml:space="preserve"> 4.比较菜的话要赶提前批，9月份中下旬的时候大家都好强，问的问题也明显变难了（业务问题真的顶不住）。我写的面经除了携程和招银都是8月底9月初面完的，相比后面我零星面的几家真的简单多了。 </w:t>
        <w:br/>
        <w:br/>
        <w:br/>
        <w:br/>
        <w:br/>
        <w:br/>
        <w:t xml:space="preserve">  关于霸面：简历筛选或者笔试筛选不通过，去现场有机会能霸面。我尝试过两次，hr都给安排了面试，但是后面还是需要一点点运气。 </w:t>
        <w:br/>
        <w:br/>
        <w:br/>
        <w:t xml:space="preserve">  （霸面经历1：面完流程成功进入备胎池；霸面经历2：一面正常，二面态度极好但不怎么问技术问题，反手一个挂，也</w:t>
        <w:br/>
        <w:t xml:space="preserve"> 不知道是嫌弃霸面还是嫌弃学校或专业）。 </w:t>
        <w:br/>
        <w:br/>
        <w:br/>
        <w:br/>
        <w:br/>
        <w:br/>
        <w:t>关于红黑树的梗：</w:t>
        <w:br/>
        <w:br/>
        <w:t>这8家面试中，被问到过两次红黑树，想不起来是哪两家了（猜测是拼多多和腾讯？）。第一次的时候主要是从B+树和AVL引过来的，问了定义和为什么这么做，象征性问了记不记得是怎么保证近似平衡的和调整方案，第二次问的定义和调整思路，没要求写代码（幸好第一次被问之后复习了）。我觉得考一下红黑树定义，让比较一下AVL、红黑树、b+树对开发来说是常规问题，写一个单独的树的左旋/右旋也不过分，觉得考到了就是面试官刁难这种心态肯定不行。</w:t>
        <w:br/>
        <w:br/>
        <w:br/>
        <w:br/>
        <w:br/>
        <w:br/>
        <w:br/>
        <w:t xml:space="preserve">   面经目录------------------------------------------------------------------------------------------------------ </w:t>
        <w:br/>
        <w:t xml:space="preserve"> </w:t>
        <w:br/>
        <w:br/>
        <w:t xml:space="preserve"> 后台开发：拼多多, </w:t>
        <w:br/>
        <w:t>网易</w:t>
        <w:br/>
        <w:t xml:space="preserve">，美团，携程, 招银网络。 </w:t>
        <w:br/>
        <w:br/>
        <w:br/>
        <w:t xml:space="preserve">   测试开发：阿里，微信，头条。 </w:t>
        <w:br/>
        <w:t xml:space="preserve"> </w:t>
        <w:br/>
        <w:br/>
        <w:br/>
        <w:br/>
        <w:br/>
        <w:br/>
        <w:br/>
        <w:br/>
        <w:br/>
        <w:t xml:space="preserve"> ----------------拼多多后台开发------------------------------------------------------------------------- </w:t>
        <w:br/>
        <w:br/>
        <w:t xml:space="preserve"> Pdd面经（两面，每一面40min左右），拼多多的面试官态度好到让我有点不好意思。。。</w:t>
        <w:br/>
        <w:t xml:space="preserve"> 1.项目相关，数据库的表具体怎么设计，如果要查***，sql怎么写</w:t>
        <w:br/>
        <w:t xml:space="preserve"> 2.数组任意一个峰值的坐标</w:t>
        <w:br/>
        <w:t xml:space="preserve"> 3.0到n分别有多少2进制的1，放在数组返回，要求O（n）.</w:t>
        <w:br/>
        <w:t xml:space="preserve"> 4.二叉树的插入查找和删除</w:t>
        <w:br/>
        <w:t xml:space="preserve"> 5.Mybatis分页插件pageHelper原理</w:t>
        <w:br/>
        <w:t xml:space="preserve"> 6.Synchronized的实现原理</w:t>
        <w:br/>
        <w:t xml:space="preserve"> 7.线程池的好处，连接池的好处。</w:t>
        <w:br/>
        <w:t xml:space="preserve"> 8.有没有自己写过注解</w:t>
        <w:br/>
        <w:t xml:space="preserve"> 9.Redis的zset原理，查找和修改怎么做的，区间查询的复杂度</w:t>
        <w:br/>
        <w:br/>
        <w:br/>
        <w:br/>
        <w:t xml:space="preserve"> -------------网易后台开发---------------------------------------------------------------------</w:t>
        <w:br/>
        <w:br/>
        <w:br/>
        <w:br/>
        <w:t xml:space="preserve"> 网易互联网1面（约30min） </w:t>
        <w:br/>
        <w:br/>
        <w:br/>
        <w:t xml:space="preserve">  0.自我介绍，问项目 </w:t>
        <w:br/>
        <w:t xml:space="preserve"> 1.有没有用过消息队列</w:t>
        <w:br/>
        <w:t xml:space="preserve"> 2.分布式</w:t>
        <w:br/>
        <w:t xml:space="preserve"> 3.用过其他的开源框架吗</w:t>
        <w:br/>
        <w:t xml:space="preserve"> 4.Springclould了解吗</w:t>
        <w:br/>
        <w:t xml:space="preserve"> 5.设计模式知道什么</w:t>
        <w:br/>
        <w:t xml:space="preserve"> 6.新闻评论如果要做成有嵌套的评论怎么做（评论的评论）。</w:t>
        <w:br/>
        <w:t xml:space="preserve"> 7.Git，分支用法。</w:t>
        <w:br/>
        <w:t xml:space="preserve"> 8.购物车是怎么实现的</w:t>
        <w:br/>
        <w:t xml:space="preserve"> 9.数据库事务，举一个幻读的例子。</w:t>
        <w:br/>
        <w:br/>
        <w:br/>
        <w:t xml:space="preserve"> ---------------------美团后台开发----------------------------------------------------------</w:t>
        <w:br/>
        <w:br/>
        <w:t xml:space="preserve"> 美团一面</w:t>
        <w:br/>
        <w:br/>
        <w:br/>
        <w:t xml:space="preserve">  1.项目相关 </w:t>
        <w:br/>
        <w:br/>
        <w:br/>
        <w:t xml:space="preserve">  之后就围绕缓存/redis问了很久 </w:t>
        <w:br/>
        <w:t xml:space="preserve"> 2.redis 的并发竞争问题是什么？如何解决这个问题？了解 redis 事务的 CAS 方案吗？（因为项目有用到redis）</w:t>
        <w:br/>
        <w:t xml:space="preserve"> 3.Redis和mem***区别，为什么用redis巴拉巴拉。好像我会的redis相关的都被问到了</w:t>
        <w:br/>
        <w:br/>
        <w:br/>
        <w:t xml:space="preserve"> 美团二面 </w:t>
        <w:br/>
        <w:t xml:space="preserve"> 1.项目，实验室课题</w:t>
        <w:br/>
        <w:t xml:space="preserve"> 2.ThreadLocal原理，你为什么要用，还有替代的方案保存用户信息吗，有没有考虑过用户很多时这几种方案分别的代价有多大。</w:t>
        <w:br/>
        <w:t xml:space="preserve"> 3.缓存问题，缓存一致性，并发竞争。项目里缓存的设计想法有参考什么吗。</w:t>
        <w:br/>
        <w:t xml:space="preserve"> 4.设计时考虑过预计的并发量吗，如何考虑，分别怎么处理</w:t>
        <w:br/>
        <w:t xml:space="preserve"> 5.秒杀应用需要获取系统时间，那如果有很多台服务器，时间怎么同步，误差怎么办。</w:t>
        <w:br/>
        <w:t xml:space="preserve"> 6.TCP拥塞控制</w:t>
        <w:br/>
        <w:t xml:space="preserve"> 7.TCP和udp的区别</w:t>
        <w:br/>
        <w:br/>
        <w:br/>
        <w:br/>
        <w:br/>
        <w:br/>
        <w:br/>
        <w:t xml:space="preserve"> -------------------------------携程后台开发-------------------------------------------------------------------------------- </w:t>
        <w:br/>
        <w:br/>
        <w:br/>
        <w:br/>
        <w:br/>
        <w:t>携程后台一面（约50min）</w:t>
        <w:br/>
        <w:br/>
        <w:t>1.项目相关。主要优化点，多线程用了吗怎么用的</w:t>
        <w:br/>
        <w:br/>
        <w:t>2.Jre、jdk、jvm分别是什么</w:t>
        <w:br/>
        <w:br/>
        <w:t>3.Autoboxing 和Unboxing的代码举例</w:t>
        <w:br/>
        <w:br/>
        <w:t>4.thread local原理，threadlocalmap里的key是什么</w:t>
        <w:br/>
        <w:br/>
        <w:t>5.垃圾回收，对象分配原则，如何证明分代gc比不分***销小。</w:t>
        <w:br/>
        <w:br/>
        <w:t>6.Try catch finaly 用法，哪些是必须有的，try中有return，那么finally执行的时机</w:t>
        <w:br/>
        <w:br/>
        <w:t>7.List，Set，collection关系。ArrayList，linkedList</w:t>
        <w:br/>
        <w:br/>
        <w:t>8.单例模式，自己写一些单例用的时候取和用spring容器管理单例的区别在哪里</w:t>
        <w:br/>
        <w:br/>
        <w:t>9.工厂模式用过吗，说项目里没用但是最近笔试写过好几次，然后说算了换一个问（好像打开了应对不会问题的新大陆）</w:t>
        <w:br/>
        <w:br/>
        <w:t>10.给前序中序遍历，写出后续遍历。</w:t>
        <w:br/>
        <w:br/>
        <w:t>11.代码题：反转链表，打印斐波那契数列前n个，字符串1中字符串2出现了多少次（我觉得用hash和kmp都可以）。</w:t>
        <w:br/>
        <w:br/>
        <w:br/>
        <w:br/>
        <w:br/>
        <w:br/>
        <w:t xml:space="preserve"> ---------------------------招银网络后台开发-------------------------------------------------------------------------------------------------- </w:t>
        <w:br/>
        <w:br/>
        <w:br/>
        <w:t xml:space="preserve"> 1. 招银网络电话1面（共18分钟） </w:t>
        <w:br/>
        <w:br/>
        <w:br/>
        <w:t xml:space="preserve">   快速排序思想大概说。 </w:t>
        <w:br/>
        <w:t xml:space="preserve"> </w:t>
        <w:br/>
        <w:br/>
        <w:t xml:space="preserve">   数据库隔离级别，主从复制。 </w:t>
        <w:br/>
        <w:t xml:space="preserve"> </w:t>
        <w:br/>
        <w:br/>
        <w:t xml:space="preserve">   spring知道的随便说说，项目里用aop了吗，怎么用的。 </w:t>
        <w:br/>
        <w:t xml:space="preserve"> </w:t>
        <w:br/>
        <w:br/>
        <w:t xml:space="preserve">   udp和tcp区别。哪些应用层协议用到了tcp。udp的应用有哪些。 </w:t>
        <w:br/>
        <w:t xml:space="preserve"> </w:t>
        <w:br/>
        <w:br/>
        <w:t xml:space="preserve">   你是怎么用多线程的，常用同步的方法。 </w:t>
        <w:br/>
        <w:t xml:space="preserve"> </w:t>
        <w:br/>
        <w:br/>
        <w:t xml:space="preserve">   notify和notifyall区别。 </w:t>
        <w:br/>
        <w:t xml:space="preserve"> </w:t>
        <w:br/>
        <w:br/>
        <w:t xml:space="preserve">   说说对springboot的理解。 </w:t>
        <w:br/>
        <w:t xml:space="preserve"> </w:t>
        <w:br/>
        <w:br/>
        <w:t>2.招银网络现场2、3面</w:t>
        <w:br/>
        <w:br/>
        <w:t>1）2面是技术基础面，面试官说我面试的时间会比其他人久，你们的项目大概都是那个样子就不问了，基本上是快问快答的形式，除了10分钟写了算法和sql，剩下的30分钟感觉问了有30个左右的问题，问得比较跳跃，主要是java基础、jvm、数据库、spring、redis的基本知识点，不会抓着一个问到底，但是会问到一些细节。</w:t>
        <w:br/>
        <w:br/>
        <w:t>只记得一小部分了：</w:t>
        <w:br/>
        <w:br/>
        <w:t>用两个栈实现一个队列。</w:t>
        <w:br/>
        <w:br/>
        <w:t>给一个场景写了一个sql，用了个inner join。Inner join和left outer join区别。</w:t>
        <w:br/>
        <w:br/>
        <w:t>给了两个表说出几个select语句得结果，大概也是连接，count之类。</w:t>
        <w:br/>
        <w:br/>
        <w:t>类加载器了解什么，有拿几种。</w:t>
        <w:br/>
        <w:br/>
        <w:t>讲一讲反射，获取class的对象的几种方法。</w:t>
        <w:br/>
        <w:br/>
        <w:t>ThreadLocalHashMap, HashMap, ConcurrentHashMap</w:t>
        <w:br/>
        <w:br/>
        <w:t>List, set, 说几个你用过的List</w:t>
        <w:br/>
        <w:br/>
        <w:t>讲一下线程安全的List有哪些，原理</w:t>
        <w:br/>
        <w:br/>
        <w:br/>
        <w:t>2）3面主管面，从项目问起，项目细节问的挺多（约30min）</w:t>
        <w:br/>
        <w:br/>
        <w:t>Redis集群和mysql主从怎么配</w:t>
        <w:br/>
        <w:br/>
        <w:t>redis，mysql的默认端口，tomcat默认端口</w:t>
        <w:br/>
        <w:br/>
        <w:t>你怎么理解Springboot，你觉得核心注解有哪些</w:t>
        <w:br/>
        <w:br/>
        <w:t>讲一讲你用springboot或者用spring的时候几个核心配置文件</w:t>
        <w:br/>
        <w:br/>
        <w:t>DDos攻击，sql注入，非要用$的时候你会怎么防止sql注入（可能银行问安全方面多一点？）</w:t>
        <w:br/>
        <w:br/>
        <w:br/>
        <w:br/>
        <w:br/>
        <w:br/>
        <w:br/>
        <w:br/>
        <w:br/>
        <w:br/>
        <w:br/>
        <w:br/>
        <w:br/>
        <w:br/>
        <w:br/>
        <w:t xml:space="preserve">   ----------------------------------------阿里测开----------------------------------------------------------------------------- </w:t>
        <w:br/>
        <w:t xml:space="preserve"> </w:t>
        <w:br/>
        <w:br/>
        <w:t xml:space="preserve">   阿里测开一面 </w:t>
        <w:br/>
        <w:t xml:space="preserve">  1.自我介绍</w:t>
        <w:br/>
        <w:t xml:space="preserve">  2.Hashmap相关，ConcurrentHashMap如何支持并发的</w:t>
        <w:br/>
        <w:t xml:space="preserve">  1.8中ConcurrentHashMap做了什么改进。</w:t>
        <w:br/>
        <w:t xml:space="preserve">  3.ThreadLocal底层原理</w:t>
        <w:br/>
        <w:t xml:space="preserve">  4.保存用户信息除了用ThreadLocal还有什么方法。</w:t>
        <w:br/>
        <w:t xml:space="preserve">  5.新闻推送网站怎么做个性化的用户推荐</w:t>
        <w:br/>
        <w:t xml:space="preserve">  6.设计代码题，用一个最简单的模式实现（***模式实现），举个***模式的例子，优点是什么。</w:t>
        <w:br/>
        <w:t xml:space="preserve">  7.IoC具体怎么实现的。</w:t>
        <w:br/>
        <w:t xml:space="preserve">  8.mysql里乐观锁和悲观锁的区别。</w:t>
        <w:br/>
        <w:t xml:space="preserve">  9.淘宝下单界面卡死，确定是性能问题而不是功能问题，不修改已有代码，如何定位是哪里出了性能问题。</w:t>
        <w:br/>
        <w:t xml:space="preserve">  10.如果是缓存出了性能问题，怎么看。 </w:t>
        <w:br/>
        <w:br/>
        <w:br/>
        <w:t xml:space="preserve"> 测开二面（最困的时候面了两个小时还是挂了）</w:t>
        <w:br/>
        <w:t xml:space="preserve">  1.项目，实验室的项目问的很细，但是因为专业跨得有点多，一直讲一直怼</w:t>
        <w:br/>
        <w:t xml:space="preserve">  2.缓存相关（因为另一个项目用到了）</w:t>
        <w:br/>
        <w:t xml:space="preserve">  3.JVM问了很久，主要问的GC和jvm参数和工具，GC基本上问穿了，深入理解JVM虚拟机那本涉及的GC相关都问到了。</w:t>
        <w:br/>
        <w:t xml:space="preserve">  4.还问了些七七八八得不太记得了。</w:t>
        <w:br/>
        <w:t xml:space="preserve">  5.代码：给一堆节点写一个平衡树，可能我太菜了聊不来吧态度有点差，我问要不要求插入删除维护让我自己理解。。</w:t>
        <w:br/>
        <w:t xml:space="preserve"> </w:t>
        <w:br/>
        <w:t xml:space="preserve"> （顺便，感觉大家遇到的女面官普遍比较严肃，遇到了就随缘吧。不过遇到的腾讯的女面官还挺好，说话内容严肃但声音特别温柔。。）</w:t>
        <w:br/>
        <w:br/>
        <w:br/>
        <w:br/>
        <w:br/>
        <w:br/>
        <w:br/>
        <w:br/>
        <w:br/>
        <w:br/>
        <w:br/>
        <w:br/>
        <w:br/>
        <w:br/>
        <w:t xml:space="preserve"> -----------------------------------腾讯测开/测试-------------------------------------------------------------------------------------- </w:t>
        <w:br/>
        <w:br/>
        <w:br/>
        <w:t xml:space="preserve">  投的是测开，但捞我的是测试部门，我一个测试面了4论技术面，每一面1h并且2-3代码题，真的很严格了。比较幸运的是前两面的小姐姐好像都是前端会得多一点，我说我不太会前端，所以问问题都比较简单，小姐姐也都很温柔。 </w:t>
        <w:br/>
        <w:br/>
        <w:br/>
        <w:t xml:space="preserve">  顺便鹅的hr面是我面过最紧张的，问题都比较尖锐，大脑飞速旋转了20多分钟，感觉比技术面还累。 </w:t>
        <w:br/>
        <w:br/>
        <w:br/>
        <w:br/>
        <w:br/>
        <w:t xml:space="preserve"> 腾讯测开一面 1h</w:t>
        <w:br/>
        <w:t xml:space="preserve"> 1.项目，缓存相关问题</w:t>
        <w:br/>
        <w:t xml:space="preserve"> 2.Java中的内存泄漏，举例子</w:t>
        <w:br/>
        <w:t xml:space="preserve"> 3.http状态码，get和post区别</w:t>
        <w:br/>
        <w:t xml:space="preserve"> 4.写代码：高精度乘法</w:t>
        <w:br/>
        <w:t xml:space="preserve"> 5.这个代码如果要测试会从那几个角度，怎么测</w:t>
        <w:br/>
        <w:t xml:space="preserve"> 6.两道sql。group by，count，inner join就够用的那种。</w:t>
        <w:br/>
        <w:t xml:space="preserve"> 7.Linux命令：查看指定ip的主机名；从当前文件和子文件找所有包含“xxx”的.py的文件。还有一个忘了</w:t>
        <w:br/>
        <w:br/>
        <w:br/>
        <w:t xml:space="preserve"> 腾讯测开二面 1h</w:t>
        <w:br/>
        <w:t xml:space="preserve"> 1.项目</w:t>
        <w:br/>
        <w:t xml:space="preserve"> 2.多线程和多进程，在项目里怎么用的</w:t>
        <w:br/>
        <w:t xml:space="preserve"> 3.目前的qps，有什么改进方法</w:t>
        <w:br/>
        <w:t xml:space="preserve"> 4.多线程下怎么保证安全</w:t>
        <w:br/>
        <w:t xml:space="preserve"> 5.写代码：1-n面值的硬币，每个有无数个，凑成m元最少需要几个。</w:t>
        <w:br/>
        <w:t xml:space="preserve"> 1-n中素数面值的硬币，每个有无数个，凑成m元最少需要几个。</w:t>
        <w:br/>
        <w:t xml:space="preserve"> 最大公共子序列</w:t>
        <w:br/>
        <w:br/>
        <w:br/>
        <w:t xml:space="preserve"> 腾讯GM1</w:t>
        <w:br/>
        <w:t xml:space="preserve"> 1.项目相关。</w:t>
        <w:br/>
        <w:t xml:space="preserve"> 2.网络和操作系统基础，比较简单</w:t>
        <w:br/>
        <w:t xml:space="preserve"> 2. 算法题：最大公约数；</w:t>
        <w:br/>
        <w:t xml:space="preserve"> n个人，一些人之间有好友关系，把他们分成两个集合使集合内没有好友关系；</w:t>
        <w:br/>
        <w:t xml:space="preserve"> 给定一个大写字母字符串，输出是excel中的第几列。</w:t>
        <w:br/>
        <w:br/>
        <w:br/>
        <w:t xml:space="preserve"> 腾讯GM2</w:t>
        <w:br/>
        <w:t xml:space="preserve"> 1.项目相关，问了实验室项目</w:t>
        <w:br/>
        <w:t xml:space="preserve"> 2.算法题：两个有序数组的中位数； </w:t>
        <w:br/>
        <w:t xml:space="preserve"> n个文件，每个文件有一系列单词，问某几个单词出现在哪些文件。</w:t>
        <w:br/>
        <w:t xml:space="preserve"> 3.算法里面用到的HashSet和HashMap的原理，解决冲突的方式。</w:t>
        <w:br/>
        <w:br/>
        <w:br/>
        <w:br/>
        <w:br/>
        <w:br/>
        <w:br/>
        <w:br/>
        <w:br/>
        <w:t xml:space="preserve"> -------------------------------字节跳动测开--------------------------------------------------------------------------- </w:t>
        <w:br/>
        <w:br/>
        <w:br/>
        <w:t xml:space="preserve">  给字节的面试效率和面试官打call，一天面完，一周出结果，oc后一分钟之内发意向书。 </w:t>
        <w:br/>
        <w:br/>
        <w:br/>
        <w:br/>
        <w:br/>
        <w:br/>
        <w:t xml:space="preserve"> 字节跳动测开123面（平均每面1h） </w:t>
        <w:br/>
        <w:t xml:space="preserve"> 1.算法：给一个set打印出所有子集；</w:t>
        <w:br/>
        <w:t xml:space="preserve"> 多线程从多个文件中读入数据，写到同一个文件中；</w:t>
        <w:br/>
        <w:t xml:space="preserve"> 判断ip是否在给定范围内；</w:t>
        <w:br/>
        <w:t xml:space="preserve"> 打乱一副扑克牌，不能用额外空间，证明为什么是随机的。</w:t>
        <w:br/>
        <w:t xml:space="preserve"> 2.每一面都问了项目</w:t>
        <w:br/>
        <w:t xml:space="preserve"> 3.Tcp和udp区别</w:t>
        <w:br/>
        <w:t xml:space="preserve"> 4.Tcp拥塞控制</w:t>
        <w:br/>
        <w:t xml:space="preserve"> 5.Tcp拥塞控制为什么这么设计</w:t>
        <w:br/>
        <w:t xml:space="preserve"> 6.如果让你实现一个类似于tcp的协议，为了保证可靠性你会怎么实现。</w:t>
        <w:br/>
        <w:t xml:space="preserve"> 7.Linux常用哪些命令</w:t>
        <w:br/>
        <w:t xml:space="preserve"> 8.遇到的Exception，举几个出现的例子。FileNotFound属于IOException吗。什么时候报NullPointer。。</w:t>
        <w:br/>
        <w:t xml:space="preserve"> 9.算法这里为什么用static，原理是什么（？？原理？）</w:t>
        <w:br/>
        <w:t xml:space="preserve"> 10.服务器选型，有什么常见的服务器，tomcat和apache一样吗，什么关系。</w:t>
        <w:br/>
        <w:t xml:space="preserve"> 11.常见响应码，403是什么，什么情况会报403</w:t>
        <w:br/>
        <w:t xml:space="preserve"> 12.http请求方法，get可以修改后台数据吗</w:t>
        <w:br/>
        <w:t xml:space="preserve"> 13.从输入Url到看到网页发了什么，讲一下CDN。如果是用抖音刷视频呢，从刷到看到发生了什么。</w:t>
        <w:br/>
        <w:t xml:space="preserve"> 14.缓存相关问了很多</w:t>
        <w:br/>
        <w:t xml:space="preserve"> 15.Redis持久化</w:t>
        <w:br/>
        <w:t xml:space="preserve"> 16.数据库主从，你怎么验证你的主从配置是起作用的，有多大的提升</w:t>
        <w:br/>
        <w:t xml:space="preserve"> 17.如何测试一个纸杯</w:t>
        <w:br/>
        <w:br/>
        <w:br/>
        <w:br/>
        <w:br/>
        <w:br/>
      </w:r>
    </w:p>
    <w:p>
      <w:r>
        <w:t>**********************************第318篇*************************************</w:t>
      </w:r>
    </w:p>
    <w:p>
      <w:r>
        <w:t>美团Java一面</w:t>
        <w:br/>
        <w:br/>
        <w:t>编辑于  2019-09-30 12:51:44</w:t>
        <w:br/>
        <w:br/>
        <w:t>开场自我介绍，询问项目相关，然后正片开始</w:t>
        <w:br/>
        <w:t xml:space="preserve"> 1.介绍双亲委派机制</w:t>
        <w:br/>
        <w:t xml:space="preserve"> 2.介绍JVM内存分配机制</w:t>
        <w:br/>
        <w:t xml:space="preserve"> 3.介绍垃圾回收算法，问具体实现瞬间哑口。但现在想想其实我还是了解一些的</w:t>
        <w:br/>
        <w:t xml:space="preserve"> 4.写sql要注意啥（我回答，慎用select *，大量数据要limit，索引字段不要用表达式和函数，线程安全问题注意for update）</w:t>
        <w:br/>
        <w:t xml:space="preserve"> 5.mysql引擎有哪些，区别呢</w:t>
        <w:br/>
        <w:t xml:space="preserve"> 6.为什么mysql用b+树</w:t>
        <w:br/>
        <w:t xml:space="preserve"> 7.线程和进程介绍和区别</w:t>
        <w:br/>
        <w:t xml:space="preserve"> 8.进程间通信机制和区别</w:t>
        <w:br/>
        <w:t xml:space="preserve"> 9.内存分页和分段区别</w:t>
        <w:br/>
        <w:t xml:space="preserve"> 10.手撕链表是否有环</w:t>
        <w:br/>
        <w:t xml:space="preserve"> 11.ISO七层模型和各个层具体协议</w:t>
        <w:br/>
        <w:t xml:space="preserve"> 12.http协议介绍</w:t>
        <w:br/>
        <w:t xml:space="preserve"> 13.三个线程顺序执行实现</w:t>
        <w:br/>
        <w:t xml:space="preserve"> 14.看我简历写了ddd，问起来后我发现我好想理解有偏差</w:t>
        <w:br/>
        <w:t xml:space="preserve"> 15.HashMap原理</w:t>
        <w:br/>
        <w:t xml:space="preserve"> 16.ArrayList和LinkedList区别和应用场景</w:t>
        <w:br/>
        <w:t xml:space="preserve"> 结束</w:t>
        <w:br/>
        <w:t xml:space="preserve"> 二面择日通知</w:t>
        <w:br/>
        <w:t xml:space="preserve"> 面试官人超好，全程体验超棒</w:t>
        <w:br/>
      </w:r>
    </w:p>
    <w:p>
      <w:r>
        <w:t>**********************************第319篇*************************************</w:t>
      </w:r>
    </w:p>
    <w:p>
      <w:r>
        <w:t>美团 一二 HR 面经</w:t>
        <w:br/>
        <w:br/>
        <w:t>编辑于  2019-09-28 11:06:05</w:t>
        <w:br/>
        <w:br/>
        <w:t xml:space="preserve"> 一面（1h9min） </w:t>
        <w:br/>
        <w:br/>
        <w:t xml:space="preserve">  论文什么时候发的？  </w:t>
        <w:br/>
        <w:t xml:space="preserve">  介绍一下论文内容  </w:t>
        <w:br/>
        <w:t xml:space="preserve">  为什么不做算法岗？  </w:t>
        <w:br/>
        <w:t xml:space="preserve">  项目上线了吗？  </w:t>
        <w:br/>
        <w:t xml:space="preserve">  项目一共几个人做？你做了哪些？用的哪个数据库？介绍一下后端主要业务逻辑，数据量级有多大？有做过数据库性能方面的优化吗？  </w:t>
        <w:br/>
        <w:t xml:space="preserve">  索引底层数据结构是什么？这个结构有什么好处？索引有什么弊端？  </w:t>
        <w:br/>
        <w:t xml:space="preserve">  最近在做什么？详细介绍一下，数据量有多大？准确率有多高？算什么水平？  </w:t>
        <w:br/>
        <w:t xml:space="preserve">  有在面试其它公司吗？  </w:t>
        <w:br/>
        <w:t xml:space="preserve">  讲讲对线程安全的理解  </w:t>
        <w:br/>
        <w:t xml:space="preserve">  自增是原子的吗？怎么样才可以线程安全？  </w:t>
        <w:br/>
        <w:t xml:space="preserve">  原子类是怎么保证线程安全的，看过源码吗？  </w:t>
        <w:br/>
        <w:t xml:space="preserve">  CAS 会导致什么问题？还有什么方法可以解决这个问题吗？  </w:t>
        <w:br/>
        <w:t xml:space="preserve">  equals 和 == 有什么区别？  </w:t>
        <w:br/>
        <w:t xml:space="preserve">  如果没有重写的话可以调用 equals() 吗？  </w:t>
        <w:br/>
        <w:t xml:space="preserve">  equals 重写需要注意什么？如果重写了 equals() 的话，没有重写 hashcode() 会怎么样？  </w:t>
        <w:br/>
        <w:t xml:space="preserve">  讲讲 hashmap 的结构，怎么解决冲突？除了链地址法和开放地址法之外还有没有其它方法？  </w:t>
        <w:br/>
        <w:t xml:space="preserve">  快排是稳定的吗？怎么理解稳定性？  </w:t>
        <w:br/>
        <w:t xml:space="preserve">  用过多线程吗？  </w:t>
        <w:br/>
        <w:t xml:space="preserve">  线程池有什么好处？除了性能之外还有什么？  </w:t>
        <w:br/>
        <w:t xml:space="preserve">  虚拟机了解吗？怎么学的？书看完了吗？印象最深的章节是哪一章？  </w:t>
        <w:br/>
        <w:t xml:space="preserve">  有垃圾回收机制还会内存泄漏吗？  </w:t>
        <w:br/>
        <w:t xml:space="preserve">  Linux 用的多吗？  </w:t>
        <w:br/>
        <w:t xml:space="preserve">  讲讲 MySQL 隔离级别，默认是什么？为什么？为什么不直接串行？为什么不用未提交读？会有什么问题？  </w:t>
        <w:br/>
        <w:t xml:space="preserve">  有刷题吗？做了多少？做的什么难度的？感觉怎么样？  </w:t>
        <w:br/>
        <w:t xml:space="preserve">  算法题：寻找两个单链表的第一个相交节点  </w:t>
        <w:br/>
        <w:br/>
        <w:t xml:space="preserve"> 二面（1h） </w:t>
        <w:br/>
        <w:br/>
        <w:t xml:space="preserve">  网页输入 url 之后会有什么过程？  </w:t>
        <w:br/>
        <w:t xml:space="preserve">  讲讲三次握手，为什么是三次？两次不行吗？  </w:t>
        <w:br/>
        <w:t xml:space="preserve">  做过 socket 编程吗？讲讲 socket 中的状态  </w:t>
        <w:br/>
        <w:t xml:space="preserve">  讲讲 MySQL 的索引结构  </w:t>
        <w:br/>
        <w:t xml:space="preserve">  为什么最左前缀匹配？  </w:t>
        <w:br/>
        <w:t xml:space="preserve">  讲讲 InnoDB 的特性  </w:t>
        <w:br/>
        <w:t xml:space="preserve">  回滚怎么实现？  </w:t>
        <w:br/>
        <w:t xml:space="preserve">  MyBatis 的优点  </w:t>
        <w:br/>
        <w:t xml:space="preserve">  项目中用线程池了吗？  </w:t>
        <w:br/>
        <w:t xml:space="preserve">  讲讲进程和线程  </w:t>
        <w:br/>
        <w:t xml:space="preserve">  实现线程的方式，有什么区别？  </w:t>
        <w:br/>
        <w:t xml:space="preserve">  线程有哪些状态？  </w:t>
        <w:br/>
        <w:t xml:space="preserve">  sleep 和 wait 有什么区别？  </w:t>
        <w:br/>
        <w:t xml:space="preserve">  有哪些情况下会进入阻塞状态？  </w:t>
        <w:br/>
        <w:t xml:space="preserve">  线程池有什么优点？用过吗？  </w:t>
        <w:br/>
        <w:t xml:space="preserve">  手写单例模式  </w:t>
        <w:br/>
        <w:br/>
        <w:br/>
        <w:t>算法题：连续子数组最大和 / 乘积</w:t>
        <w:br/>
        <w:t xml:space="preserve"> </w:t>
        <w:br/>
        <w:br/>
        <w:br/>
        <w:t xml:space="preserve"> HR（12min） </w:t>
        <w:br/>
        <w:br/>
        <w:t xml:space="preserve">  自我介绍  </w:t>
        <w:br/>
        <w:t xml:space="preserve">  研究方向是什么？具体是哪方面的图像处理？  </w:t>
        <w:br/>
        <w:t xml:space="preserve">  怎么不做算法岗？  </w:t>
        <w:br/>
        <w:t xml:space="preserve">  实习过吗？  </w:t>
        <w:br/>
        <w:t xml:space="preserve">  项目介绍职责介绍  </w:t>
        <w:br/>
        <w:t xml:space="preserve">  最大的困难和收获是什么？  </w:t>
        <w:br/>
        <w:t xml:space="preserve">  觉得自己在团队中起到什么样的作用？  </w:t>
        <w:br/>
        <w:t xml:space="preserve">  目前拿到哪些公司的 offer？  </w:t>
        <w:br/>
        <w:t xml:space="preserve">  挑选公司的时候更看重什么？  </w:t>
        <w:br/>
        <w:t xml:space="preserve">  是哪里人？  </w:t>
        <w:br/>
        <w:t xml:space="preserve">  有男朋友吗？  </w:t>
        <w:br/>
        <w:br/>
        <w:br/>
        <w:br/>
        <w:br/>
        <w:br/>
        <w:br/>
      </w:r>
    </w:p>
    <w:p>
      <w:r>
        <w:t>**********************************第320篇*************************************</w:t>
      </w:r>
    </w:p>
    <w:p>
      <w:r>
        <w:t>美团 后端开发 2+1HR 面经</w:t>
        <w:br/>
        <w:br/>
        <w:t>编辑于  2019-09-28 00:42:29</w:t>
        <w:br/>
        <w:br/>
        <w:t>一面：9月18号 30分钟</w:t>
        <w:br/>
        <w:br/>
        <w:t xml:space="preserve">实习的项目，并发量 </w:t>
        <w:br/>
        <w:t xml:space="preserve">如何承载高并发 </w:t>
        <w:br/>
        <w:t xml:space="preserve">RocketMq的运行模型（有哪些基本结构） </w:t>
        <w:br/>
        <w:t xml:space="preserve">zookeeper是如何保证一致性的，协议叫什么 </w:t>
        <w:br/>
        <w:t xml:space="preserve">synchronized关键字 </w:t>
        <w:br/>
        <w:t xml:space="preserve">可重入锁的概念 </w:t>
        <w:br/>
        <w:t xml:space="preserve">Lock </w:t>
        <w:br/>
        <w:t xml:space="preserve">其他同步方式 CAS </w:t>
        <w:br/>
        <w:t xml:space="preserve">乐观锁和悲观锁 </w:t>
        <w:br/>
        <w:t xml:space="preserve">算法 查重（剑指offer第一题） </w:t>
        <w:br/>
        <w:t xml:space="preserve">set的get复杂度 </w:t>
        <w:br/>
        <w:t xml:space="preserve">问问题：解决高并发的常用手段 </w:t>
        <w:br/>
        <w:br/>
        <w:t>二面：9.27 现场面试 50分钟</w:t>
        <w:br/>
        <w:br/>
        <w:t xml:space="preserve">讲学校的一个OJ在线判题项目（用到了kafka、docker），详细到整个判题流程细节 </w:t>
        <w:br/>
        <w:t xml:space="preserve">针对项目问问题 </w:t>
        <w:br/>
        <w:t xml:space="preserve">docker的一些基本命令（他说这个是比较新潮的技术，可能为了验证我真正用过吧） </w:t>
        <w:br/>
        <w:t xml:space="preserve">自己写过一个博客网站(前端没用任何模板，是纯html加jquery那种)，然后用电脑打开探讨了些知识点及实现过程 </w:t>
        <w:br/>
        <w:t xml:space="preserve">因为实习的项目中用到了dubbo，让说下dubbo，于是说了下对dubbo的浅层知识，面试官接下来还给我讲了下以前的远程调用框架(都不知道，就听说过个EJB)，还有现在的新RPC框架(thrift grpc)，介绍了下调用过程 </w:t>
        <w:br/>
        <w:t xml:space="preserve">java实现一个本地缓存，说了ConcurrentHashMap，估计也是想问这个知识点 </w:t>
        <w:br/>
        <w:t xml:space="preserve">一个非技术的智力题：8个砝码（有一个轻一点），一个天平，最少称几次，先是二分法到三次，说能不能两次，他提示二分法是三次，三分法行不行，然后自己想了几分钟做出来了，同时他也在填面试记录 </w:t>
        <w:br/>
        <w:t xml:space="preserve">让我问问题 </w:t>
        <w:br/>
        <w:t xml:space="preserve">回答完问题就让我去旁边HR面试 </w:t>
        <w:br/>
        <w:br/>
        <w:t>HR面：10多分钟</w:t>
        <w:br/>
        <w:br/>
        <w:t xml:space="preserve">自我介绍 </w:t>
        <w:br/>
        <w:t xml:space="preserve">介绍一个你比较有成就感的项目，用她能懂的语言 </w:t>
        <w:br/>
        <w:t xml:space="preserve">三个优缺点 </w:t>
        <w:br/>
        <w:t xml:space="preserve">有没有offer </w:t>
        <w:br/>
        <w:t xml:space="preserve">你工作看重的因素是哪些 </w:t>
        <w:br/>
        <w:t xml:space="preserve">你希望带你的导师（师傅）能带给你什么 </w:t>
        <w:br/>
        <w:t xml:space="preserve">有什么问的 </w:t>
        <w:br/>
        <w:br/>
      </w:r>
    </w:p>
    <w:p>
      <w:r>
        <w:t>**********************************第321篇*************************************</w:t>
      </w:r>
    </w:p>
    <w:p>
      <w:r>
        <w:t>回馈牛客——机械渣硕的秋招之路</w:t>
        <w:br/>
        <w:br/>
        <w:t>精</w:t>
        <w:br/>
        <w:br/>
        <w:br/>
        <w:t>编辑于  2019-09-29 10:12:07</w:t>
        <w:br/>
        <w:br/>
        <w:t>前言</w:t>
        <w:br/>
        <w:t>昨天刚面完美团，作为自己秋招的最后一站，真的太累了。尤其是昨天，是最累的一次，前天晚上因为实验室有事，凌晨三点才到寝室，半夜也睡得不好，早上七点过起来去成都面美团，瞌睡真的来，状态也不好，发挥的很一般，虽然最后有幸走到了HR面，后面问HR说要排序后决定，结果要国庆节之后才出了。希望能有个好结果吧，也祝愿牛友门和身边的朋友都能拿到满意的offer。目前手里有三个offer，都是安卓岗，快手，可能是小sp(加了一面)，或者白菜，能拿快手是我意料之外的，之前压根没有想过能够去快手，面试快手的时候真的是佛系面的，压根没有准备，就抱着随缘的心态去了，没想到最后结果还挺好的；小米，白菜，面试评价为优秀，自己一面太差，否则都能拿个sp；蘑菇街，应该是sp，最差也是小sp。自己其实是从5月份开始决定在秋招开始找安卓岗位的，之前做了大半年的目标检测，找实习的时候处处碰壁，最终也放弃了，从那个时候开始准备安卓。</w:t>
        <w:br/>
        <w:t>看的书籍</w:t>
        <w:br/>
        <w:t>自己是在研一开始接触安卓开发的，之后空了很长时间没做，刚开始复习的时候很多东西都忘记了。然后基本从头开始，这里主要看了两本书李刚老师写的《疯狂Android讲义》，花了一周时间大致浏览下，因为很多东西之前学过的，只是忘记了，另外一本是玉刚老师写的《Android开发艺术探索》，这本书看了好多遍，真的很多干货，面试问题大部分都来自于这部书，如果你面试安卓岗，真的建议你把这本书好好看看。另外也看了Android相关的很多博客，郭神、鸿神、后厂村刘皇叔等业界大佬。java部分：阿里专家写的《java并发编程的艺术》，这本书真的写的很好，教会了我很多很多；《深入java虚拟机》，这本书，面试java必考，很重要。此外还有数据库（我只看了MySQL必知必会，当然这里看了很多博客）、网络（《计算机网络》、《图解HTTP》）、操作系统（《计算机操作系统》）、算法(《数据结构与算法java语言实现》、《数据结构与算法Python语言实现 》、《漫画算法》、牛客也刷了几遍、LeetCode也刷了有一百多道题，这里个人觉得刷题之后一定要总结，写笔记，否则真的很容易就忘记了)这些知识也是必须补的，面试中也会问到，这部分看公司侧重点，有的会侧重网络、有的会侧重操作系统，我数据库简历上没怎么提，所以问的比较少。</w:t>
        <w:br/>
        <w:t>投递时间点和简历</w:t>
        <w:br/>
        <w:t>做简历很重要，一定要写自己会的、自己不会的尽量不要写，项目一定得非常清楚，一面二面三面都会问到项目。我是八月初开始投递的，其实已经比较晚了，有的大厂提前批都结束了，当然自己一开始也没有想进入一线大厂，最开始目标是成都华为和OPPO，但是OPPO简历筛选没过，很气，华为成都安卓岗很少，后面才投了小米、快手、美团、腾讯等公司。</w:t>
        <w:br/>
        <w:t>面经干货</w:t>
        <w:br/>
        <w:t>我真正走完流程的只有四家：快手、小米、蘑菇街、美团；因为我一开始只想留成都，但是成都的选择很少，大厂又进不去，只能选小厂，成都有安卓岗位的：腾讯(没报希望，投了之后很快收到了笔试通知，但是有事没做，后面又给我发了笔试通知，好像还没出结果)、京东(我八月底才知道京东在成都有安卓岗，那个时候已经结束了)、招银网络科技(笔试和电话面试过了，今天的面试，我拒了，不想再弄了)、OPPO、华为(但是只有无线部门才有安卓岗，由于今年华为招的少，就改岗位了，很气，当时面试的时候只有C++的HC了)、百词斩(这公司笔试很难，一个小时4题、简历筛选也很难，很多大佬都没收到笔试通知，很迷)、极米科技(拿了快手后鸽了)、汇顶科技(笔试没过好像，具体我也忘记了，编程题很简单，考了很多C的东西，真的不知道)、中移成都研究院(收到美团面试通知后鸽了)、tap4fun(好像面试比较迟，10月份去了)。在成都的OPPO简历筛选没过后，真的打击到了，这个时候把聚焦点换到成都以外的公司：蘑菇街(8月20+开始面试的，9.1杭州现场面的，流程比较慢)、4399、虎牙、完美世界、CVTE、携程、快手、瓜子二手车、中兴(面试体验极差、一面只问了项目相关、连java的基础都没有问，发了二面通知，没去了)、奇安信、vivo(我是重庆地区的面试，在节后了，可能之后会去佛系面一波)、步步高、中国邮政(鸽了)、农业银行成都软开(鸽了)。</w:t>
        <w:br/>
        <w:t>蘑菇街</w:t>
        <w:br/>
        <w:t>一面 2019年8月23日(这是周五，可能下周二、三出结果；一般是两到三个工作日)</w:t>
        <w:br/>
        <w:t>面试官感觉很nice，尤其在编程题的时候，我其实弄好了，但是本机调试不对(后来发现是***的忘记调用自己写的函数了，输出肯定不对了)，面试官给我提示，再本机调试还是不对，之后他那边调试对了，把他提示的代码注释了，也对了，问题是我本机出了问题，原本的思路和代码是没有问题的。整体感觉面试问题比较简单，我基本都是知道的，除了Android部分有点忘记了，答的不够好和漏点；java部分都是OK的。整个过程用了大概55分钟，我感觉聊得还行，最后还直接问了自己的面试情况。</w:t>
        <w:br/>
        <w:br/>
        <w:t xml:space="preserve">java内存布局 </w:t>
        <w:br/>
        <w:t xml:space="preserve">java四个引用 </w:t>
        <w:br/>
        <w:t xml:space="preserve">创建对象的过程，对象在堆上是如何分配的？ </w:t>
        <w:br/>
        <w:t xml:space="preserve">synchronized讲一下 </w:t>
        <w:br/>
        <w:t xml:space="preserve">hashmap简单讲一下 </w:t>
        <w:br/>
        <w:t xml:space="preserve">View绘制到屏幕上的过程，主要答三大过程，没有细说 </w:t>
        <w:br/>
        <w:t xml:space="preserve">Android中内存泄漏(这里我只讲了单例类、内部类)(不够好) </w:t>
        <w:br/>
        <w:t xml:space="preserve">Android性能优化，主要指View(我讲了ListView的ViewHolder)，这点讲的不够好；然后又问了View过度绘制。 </w:t>
        <w:br/>
        <w:t xml:space="preserve">Android view事件分发(由于我简历写了view的滑动冲突，问了滑动冲突情况、方法等，之后又问了事件分发) </w:t>
        <w:br/>
        <w:t xml:space="preserve">activity的启动模式。 </w:t>
        <w:br/>
        <w:t xml:space="preserve">编程题：很简单，爬楼梯问题，用费波拉契数列解 </w:t>
        <w:br/>
        <w:t xml:space="preserve">讲一下项目中令你最印象深刻的事情。 </w:t>
        <w:br/>
        <w:br/>
        <w:t>二面 2019年8月28日 (感觉面的一般，周一出的结果，约的周三面)</w:t>
        <w:br/>
        <w:br/>
        <w:t xml:space="preserve">说自己的项目 </w:t>
        <w:br/>
        <w:t xml:space="preserve">加载更多功能的实现。(这个答的不好) </w:t>
        <w:br/>
        <w:t xml:space="preserve">事件分发机制 </w:t>
        <w:br/>
        <w:t xml:space="preserve">java基本数据类型 </w:t>
        <w:br/>
        <w:t xml:space="preserve">编程题：很简单，但是自己写的不好；一个链表输出倒数k个节点：我说了两种方法，用一个ArrayList存，然后直接取倒数第k个节点；反转链表，取第k个节点 </w:t>
        <w:br/>
        <w:t xml:space="preserve">跨平台开发有了解吗？ </w:t>
        <w:br/>
        <w:t xml:space="preserve">最后总结了下自己今天的答辩；然后问了一些面试的后序事情 </w:t>
        <w:br/>
        <w:t xml:space="preserve">最后说了下自己最近在干的事情，我说了下Glide的源码。 </w:t>
        <w:br/>
        <w:br/>
        <w:t>三面 2019年8月29日(周三面完二面，有点伤心，没想到晚上就收到了三面的通知)</w:t>
        <w:br/>
        <w:br/>
        <w:t xml:space="preserve">说自己的项目，把我简历上面写的项目都问了个遍；问的特别详细，具体会问你为什么这么设计？项目中你遇到的困难，怎么解决的？最大的难点是什么？有什么遇到了困难跳过的？项目给你最大的收获是什么？为什么这个选择这个框架等？ </w:t>
        <w:br/>
        <w:t xml:space="preserve">设计模式，让我说了下装饰器模式(我简历中写了)。为什么会用设计模式？不用和用有什么区别？ </w:t>
        <w:br/>
        <w:t xml:space="preserve">单例类，线程安全问题(我项目中出现了，所以被问)。 </w:t>
        <w:br/>
        <w:t xml:space="preserve">后端的交互等 </w:t>
        <w:br/>
        <w:t xml:space="preserve">为什么选择Android？(因为我的方向是增强现实，所以特意问了我为啥不做算法，另外还问了我对增强现实技术的发展，我觉得可能是对我研究生期间的学习状况有个了解吧)最后自己问了几个问题，整个下来半小时左右，我觉得聊得还行；但是网上看三面面经有让写代码，而我没有写代码，感觉内心有点慌。之后中午吃完饭就收到HR面通知，说实话还挺意外的，也太快了，毕竟上午十点面的，两个小时就出结果了。 </w:t>
        <w:br/>
        <w:br/>
        <w:t>小米</w:t>
        <w:br/>
        <w:t>一面 2019年9月4号</w:t>
        <w:br/>
        <w:t>31号的时候和面试官约的4号的一面，先说总的感受吧，几个问题我感觉我回答得挺好的，但是敲代码是真的捉急啊，我自己都看不下去了，不过面试官人真的很好，全程很耐心，还给我讲解问题，帮我找BUG，最后真的很感谢他给了我二面的机会。(还有些记不起了)</w:t>
        <w:br/>
        <w:br/>
        <w:t xml:space="preserve">先问项目，项目中的难点，怎么解决的 。 </w:t>
        <w:br/>
        <w:t xml:space="preserve">java内存布局，每个区是干什么的。 </w:t>
        <w:br/>
        <w:t xml:space="preserve">java中四大引用 </w:t>
        <w:br/>
        <w:t xml:space="preserve">多线程中，sychronized和volitate的区别 </w:t>
        <w:br/>
        <w:t xml:space="preserve">Android事件分发 </w:t>
        <w:br/>
        <w:t xml:space="preserve">Glide加载图片的过程(我简历里面说了看了Glide的源码)，应该是有遗漏，最后补了一问：加载图片是异步的，是如何显示在ImageView上的，这里我答的是handler，我记得就是这个。 </w:t>
        <w:br/>
        <w:t xml:space="preserve">编程题，其实很简单，atoi函数，输入一个String输出int值，判断各种非法情况。我真得很无语自己了这个是很简单的，结果却搞出了很多问题。 </w:t>
        <w:br/>
        <w:br/>
        <w:t>最后面试官说我基础还可以，还是给了我二面的机会，好好准备吧，机会不容易啊。</w:t>
        <w:br/>
        <w:t>二面 2019年9月5号(还有很多记不起了)</w:t>
        <w:br/>
        <w:br/>
        <w:t xml:space="preserve">先怼项目，问的很细，直到你不会，感觉怀疑人生，真的在做东西的时候根本没有考虑到这么多。 </w:t>
        <w:br/>
        <w:t xml:space="preserve">HashMap的原理、为什么HashMap中key是引用类型而不是基本数据类型，为什么有了基本数据类型还有包装类型 </w:t>
        <w:br/>
        <w:t xml:space="preserve">java线程池中用到的队列有哪些，各个的应用场景 </w:t>
        <w:br/>
        <w:t xml:space="preserve">编程题，两数之和 </w:t>
        <w:br/>
        <w:br/>
        <w:t>快手</w:t>
        <w:br/>
        <w:t>佛系面的，当时就没有写面经，现在也想不起了，不过很有幸能够拿到快手的意向书，运气爆棚。有时候感觉心态真的很重要。</w:t>
        <w:br/>
        <w:t>CVTE</w:t>
        <w:br/>
        <w:t>当时其实自己是不想面的了，因为已经收到了小米的意向书，然后想着C场是我之前实习找的，也挺想去的，另外为了刷一波面经，就答应了。</w:t>
        <w:br/>
        <w:t>一面 2019 9月21号</w:t>
        <w:br/>
        <w:t>电话面试，约的是10点，但是面试官来挺早，9点半就给我打电话了，谈了55分钟。因为自己已经拿了小米的offer了，本来不想面的，但是C厂是我之前老早投递的，就还是面了。</w:t>
        <w:br/>
        <w:br/>
        <w:t xml:space="preserve">项目里面最难的问题是什么？项目扯了应该有十来分钟吧。 </w:t>
        <w:br/>
        <w:t xml:space="preserve">Android中的内存溢出和内存泄漏，我这里举了单例类的情况，之后又问了解决的方案，我也答了，然后还问了如果必须要在单例类中使用activity的context怎么办，这里我说可以使用弱引用，他感觉很不满意这个答案，但是我后来查了博客都是这么弄的啊，很奇怪。 </w:t>
        <w:br/>
        <w:t xml:space="preserve">GC的策略、算法等。 </w:t>
        <w:br/>
        <w:t xml:space="preserve">volatile关键字的内存语义。面试官问问题不是直接怎么问的，我这里是在项目中使用到了这个，他问为什么能解决。 </w:t>
        <w:br/>
        <w:t xml:space="preserve">HashMap的数据结构，两种结构的查询时间 </w:t>
        <w:br/>
        <w:t xml:space="preserve">接口和抽象类的区别 </w:t>
        <w:br/>
        <w:t xml:space="preserve">Android中service和activity的通讯。这里我答了handler，这个东西是可以实现，不过很麻烦，之前面快手的时候面试官给我解释过，用两个handler，后悔当时没有写面经忘了，面试官就在这里一直问，我答不上来了。当然其他的方式我是答了的，callback、binder、messenger、广播、其他类定义共享变量、eventBus应该也可以，不过我没用过。 </w:t>
        <w:br/>
        <w:t xml:space="preserve">Android onLayout()和onMasure()的区别，为什么会分成两个方法，onMasure()完了再进行 onLayout()，那么为啥我不能一次在一个方法中直接实现这个两个过程？我这里答了onMasure()可能会执行多次，并且举了RelativeLayout的例子，不对。 </w:t>
        <w:br/>
        <w:t xml:space="preserve">自定义瀑布流布局的实现？我说主要是重写onLayout()，确实不知道这个。 </w:t>
        <w:br/>
        <w:t xml:space="preserve">如果你有大小为64M的内存空间，如果让你放无数张图片怎么弄。我不太懂什么意思，我说虚拟内存，但感觉他不太想要这个答案，我就说可以用缓存。这个他才说可以。说实话这题我有点懵逼，如果是用缓存的话，还是会满的，即使加上LRUCache也会满啊。后面查状态，被挂了，有点想不通，上面的问题我没有记录完，但是我感觉我应该过了啊，哎，原谅自己太菜了吧，反正也没打算去，所以就不在乎了。 </w:t>
        <w:br/>
        <w:br/>
        <w:t>美团</w:t>
        <w:br/>
        <w:t>机械渣硕的成都美团现面，大佬勿喷，之前万幸拿到快手意向书，满自信来美团面试，深受打击，确实也看到了很多自己的技术盲点，尤其是操作系统和网络部分，有的知识点忘记了，犯了很多错误，offer随缘吧，这次体验不错，尤其是一面，面试官超级好，和我同是四川人聊的很开心，二面深受打击，不过终究还是得到了复试机会。9月26号一站式弄的，一面+二面+三面+HR面。面经不全，有的忘记了。</w:t>
        <w:br/>
        <w:t>一面</w:t>
        <w:br/>
        <w:br/>
        <w:t xml:space="preserve">先来看了本科学历，专业，然后写代码，层序遍历二叉树，剑指offer原题，自己的字写太烂，给面试官讲了一遍。 </w:t>
        <w:br/>
        <w:t xml:space="preserve">Java中引用，这里我答了四种，他说还有filial ize引用 </w:t>
        <w:br/>
        <w:t xml:space="preserve">安卓中activity啥时候被回收 </w:t>
        <w:br/>
        <w:t xml:space="preserve">计算机如果是单核，那么使用多线程有意义吗 </w:t>
        <w:br/>
        <w:t xml:space="preserve">java对象的内存布局 </w:t>
        <w:br/>
        <w:t xml:space="preserve">类的字节码会被卸载吗，为什么 </w:t>
        <w:br/>
        <w:t xml:space="preserve">安卓中handler原理，looper可以有多个吗？ </w:t>
        <w:br/>
        <w:t xml:space="preserve">Threadlocal原理 </w:t>
        <w:br/>
        <w:t xml:space="preserve">activity何时会被销毁，然后onsaveInstance()方法何时执行，finish方***保存activity的状态吗 </w:t>
        <w:br/>
        <w:br/>
        <w:t>二面</w:t>
        <w:br/>
        <w:t>二面我感觉是我最难的一次面试了，我感觉就是问了你一个问题，然后会一直挖一直挖，直到你不会，真扛不住了，第一次面试说这个我不知道了，还以为自己挂了，没想到后来居然过了，万幸啊</w:t>
        <w:br/>
        <w:br/>
        <w:t xml:space="preserve">项目，项目里面最难的部分，这里扯了一会 </w:t>
        <w:br/>
        <w:t xml:space="preserve">hashmap的结构 </w:t>
        <w:br/>
        <w:t xml:space="preserve">java oom和栈溢出 </w:t>
        <w:br/>
        <w:t xml:space="preserve">给你一个三角形，和一个点，如何判断点是否在三角形内，拓展，如果是四边形，五边形呢(算面积来做) </w:t>
        <w:br/>
        <w:t xml:space="preserve">输入url访问的过程，如果用https和http建立连接的区别，SSL的过程，如何验证服务端的密钥，网络缓存，网页中有多个标签，用什么数据结构可以快速知道标签层级最深的标签，最后一个问题巴拉巴拉，然后感觉做的一般 </w:t>
        <w:br/>
        <w:t xml:space="preserve">有5000000个int型数据，内存有限，如何排序，这里是操作系统的知识，以前看过，但是忘了，没答上。 </w:t>
        <w:br/>
        <w:t xml:space="preserve">安卓中asytask中的postxxx方法在哪里调用的 </w:t>
        <w:br/>
        <w:t xml:space="preserve">他写了一个方法，里面有方法参数，定义了一个变量，然后在方法里面new了一个对象，各变量和对象是存在哪里的，然后如果加了一个onclicked，用到了某个变量，这个变量为啥用final修饰，在onclicked里面可以修改这个变量的值吗。 </w:t>
        <w:br/>
        <w:t xml:space="preserve">代码题，右移一个数组，我以为就简单实现下，结果他说要考虑各种异常情况，这里补了几次 </w:t>
        <w:br/>
        <w:br/>
        <w:t>三面</w:t>
        <w:br/>
        <w:t>感觉主要还是看简历，基本没有技术问题，问你的短板，优点，别人对你的评价，感觉有点像HR面。最后聊了聊如果进公司的话，主要的业务等，最后还加了面试官的微信。</w:t>
        <w:br/>
        <w:t>个人建议</w:t>
        <w:br/>
        <w:t>在这个过程中，我觉得一定要多写笔记、多总结；看了别人的书或者博客或者刷了题之后都写写笔记，即使很简单的东西，当时知道，过了时间又忘记了，写笔记实际上是一个产出的过程，尤其是知识点，如果不写笔记，面试问着相当于重新组织语言，写笔记，用自己的话说一遍，就相当于面试了，这样的话不仅能够帮助记忆，还可以让你在面试的时候顺手拈来。</w:t>
        <w:br/>
      </w:r>
    </w:p>
    <w:p>
      <w:r>
        <w:t>**********************************第322篇*************************************</w:t>
      </w:r>
    </w:p>
    <w:p>
      <w:r>
        <w:t>美团点评后台开发三面面经</w:t>
        <w:br/>
        <w:br/>
        <w:t>编辑于  2019-09-26 17:27:01</w:t>
        <w:br/>
        <w:br/>
        <w:br/>
        <w:t xml:space="preserve">  求个OC。</w:t>
        <w:br/>
        <w:t xml:space="preserve"> </w:t>
        <w:br/>
        <w:br/>
        <w:br/>
        <w:t xml:space="preserve">  非科班渣硕，投的后台开发，没有java项目经历，项目是实验室的项目。之前看帖子有人内推，就让帮忙内推了一下，没有经过笔试。 </w:t>
        <w:br/>
        <w:br/>
        <w:t xml:space="preserve"> 一面   电话面 +二面视频面 </w:t>
        <w:br/>
        <w:br/>
        <w:t xml:space="preserve">  1.内存模型， </w:t>
        <w:br/>
        <w:br/>
        <w:br/>
        <w:t xml:space="preserve">  2.谈谈了解的集合，</w:t>
        <w:br/>
        <w:t xml:space="preserve"> arraylist和linkedlist区别，使用场景，concurrenthashmap讲一下。 </w:t>
        <w:br/>
        <w:br/>
        <w:br/>
        <w:t xml:space="preserve">  3.线程同步的方式，synchronized和lock有啥区别，volatile讲一下，AtomicInteger怎么自增的，cas自旋 </w:t>
        <w:br/>
        <w:br/>
        <w:br/>
        <w:t xml:space="preserve">  4.垃圾回收算法，回收机制。 </w:t>
        <w:br/>
        <w:br/>
        <w:br/>
        <w:t xml:space="preserve">  5.myisam和innodb的区别，事务的隔离级别，索引讲一下，什么情况下用索引 </w:t>
        <w:br/>
        <w:br/>
        <w:br/>
        <w:t xml:space="preserve">  6.string， stringbuilder和stringbuffer有啥不一样 </w:t>
        <w:br/>
        <w:br/>
        <w:br/>
        <w:t xml:space="preserve">  7.手撕代码就很简单的算法，忘了 </w:t>
        <w:br/>
        <w:br/>
        <w:br/>
        <w:t xml:space="preserve">  8.平时怎么自学java的，通过哪些途径。 </w:t>
        <w:br/>
        <w:br/>
        <w:br/>
        <w:t xml:space="preserve">  9.redis了解么，rdb和aof的区别，slot有什么作用 </w:t>
        <w:br/>
        <w:br/>
        <w:br/>
        <w:t xml:space="preserve">  10.NIO了解么，讲一下 </w:t>
        <w:br/>
        <w:br/>
        <w:br/>
        <w:t xml:space="preserve">  11.线程池了解么，各个参数干嘛的，具体讲一下 </w:t>
        <w:br/>
        <w:br/>
        <w:br/>
        <w:t xml:space="preserve">  12.TCP和UDP区别，三次握手四次挥手，如何保证可靠性，拥塞控制讲一下 </w:t>
        <w:br/>
        <w:br/>
        <w:br/>
        <w:br/>
        <w:br/>
        <w:t xml:space="preserve"> 三面 </w:t>
        <w:br/>
        <w:br/>
        <w:t xml:space="preserve">  1.怎么学的java啊（感觉都爱问我这个，因为我java是纯自学吧，想通过这个看我都学了啥然后决定提什么样的问题） </w:t>
        <w:br/>
        <w:br/>
        <w:br/>
        <w:t xml:space="preserve">  2.设计模式了解么，单例讲一下，懒汉饿汉double-check，怎么实现。策略模式，***模式，适配器模式，装饰器模式，分别讲一下 </w:t>
        <w:br/>
        <w:br/>
        <w:br/>
        <w:t xml:space="preserve">  3.联合索引什么时候不会触发索引 </w:t>
        <w:br/>
        <w:br/>
        <w:br/>
        <w:t xml:space="preserve">  4.AOP了解么，有什么好处，如何使用，怎么实现的 </w:t>
        <w:br/>
        <w:br/>
        <w:br/>
        <w:t xml:space="preserve">  5.支付宝到银行的转账业务怎么实现，  瞎扯一通 </w:t>
        <w:br/>
        <w:br/>
        <w:br/>
        <w:t xml:space="preserve">  6.redis实现分布式锁， 瞎扯一通 </w:t>
        <w:br/>
        <w:br/>
        <w:br/>
        <w:t xml:space="preserve">  7.三台机器集群，按不同权重访问，怎么做 </w:t>
        <w:br/>
        <w:br/>
        <w:br/>
        <w:br/>
        <w:br/>
        <w:br/>
        <w:t xml:space="preserve">  还记得的问题就大概这么多。。。  感觉问的都还挺基础的，可能是看我太菜了...  问的就比较简单。   整个流程大概一个月。 </w:t>
        <w:br/>
        <w:br/>
        <w:br/>
        <w:br/>
        <w:br/>
        <w:br/>
        <w:t xml:space="preserve">  最后再求一个OC</w:t>
        <w:br/>
        <w:t xml:space="preserve"> </w:t>
        <w:br/>
        <w:br/>
        <w:br/>
        <w:br/>
        <w:br/>
        <w:br/>
        <w:br/>
        <w:br/>
        <w:br/>
        <w:br/>
        <w:t xml:space="preserve">  </w:t>
        <w:br/>
      </w:r>
    </w:p>
    <w:p>
      <w:r>
        <w:t>**********************************第323篇*************************************</w:t>
      </w:r>
    </w:p>
    <w:p>
      <w:r>
        <w:t>一些后端开发的秋招面经</w:t>
        <w:br/>
        <w:br/>
        <w:t>编辑于  2019-09-24 20:14:49</w:t>
        <w:br/>
        <w:br/>
        <w:t>基本情况</w:t>
        <w:br/>
        <w:t>练习时长两年半的渣硕练习生，会点 java，粗学了点 golang。秋招也基本快结束了，奈何水平实在太次导致B和A两家连面试机会都没有；腾讯也挂了。除了实习转正以外也侥幸凭运气收获了一些其他公司的意向书。秋招不易，特来分享一下过来的这段时间面试遇到的一些问题，希望还没有上岸的 20 届的你能保持乐观，坚持下去一定会有满意的 offer；也希望早早的准备找工作的 19 届或者 18 届的你能从下面的一些问题里面收到一些启发。</w:t>
        <w:br/>
        <w:t>好事多磨，祝大家好运 ~ ~ ~</w:t>
        <w:br/>
        <w:t>顺丰 - 1</w:t>
        <w:br/>
        <w:t>顺丰科技 - 大数据部门 35min</w:t>
        <w:br/>
        <w:br/>
        <w:t xml:space="preserve">自我介绍 </w:t>
        <w:br/>
        <w:t xml:space="preserve">看你简历上有 kafka，那你介绍一下你的这个项目吧 </w:t>
        <w:br/>
        <w:t xml:space="preserve">为啥用 kafka 呢？都做了什么改动？ </w:t>
        <w:br/>
        <w:t xml:space="preserve">Kafka 怎么保证一个 key 的有序性？ </w:t>
        <w:br/>
        <w:t xml:space="preserve">Hbase 设计 rowkey 的时候有哪些注意点呢？ </w:t>
        <w:br/>
        <w:t xml:space="preserve">你理解的后端开发与大数据开发有啥区别？你更喜欢哪个呢？ </w:t>
        <w:br/>
        <w:t xml:space="preserve">对比介绍一下 Java 和 Golang </w:t>
        <w:br/>
        <w:t xml:space="preserve">什么样的项目适合 Golang，什么适合 Java？ </w:t>
        <w:br/>
        <w:t xml:space="preserve">100亿个范围在（0-128）的数字排序 </w:t>
        <w:br/>
        <w:t xml:space="preserve">你懂 websocket 协议吧？这个协议如何保证双工通信时一方的消息被另一方收到？有序性呢？ </w:t>
        <w:br/>
        <w:br/>
        <w:t>腾讯 - 1</w:t>
        <w:br/>
        <w:t>csig 60min</w:t>
        <w:br/>
        <w:br/>
        <w:t xml:space="preserve">实习项目相关的问题：25min </w:t>
        <w:br/>
        <w:t xml:space="preserve">写爬虫的时候如何解决环路问题 </w:t>
        <w:br/>
        <w:t xml:space="preserve">如果你是网站开发人员，如何设置反爬虫措施 </w:t>
        <w:br/>
        <w:t xml:space="preserve">服务器只允许 10 个线程的并发量，如何处理这些爬虫完成爬取10000个网页的任务 </w:t>
        <w:br/>
        <w:t>Go 语言相关：</w:t>
        <w:br/>
        <w:br/>
        <w:t xml:space="preserve">waitGroup 的使用 </w:t>
        <w:br/>
        <w:t xml:space="preserve">如何在waitGroup 的协程中实现一个协程失败，所有协程立刻终止 </w:t>
        <w:br/>
        <w:t xml:space="preserve">channel 与 goroutine </w:t>
        <w:br/>
        <w:t xml:space="preserve"> </w:t>
        <w:br/>
        <w:t xml:space="preserve">http 方法你知道哪些 </w:t>
        <w:br/>
        <w:t xml:space="preserve">什么时候会出现 tcp time-wait </w:t>
        <w:br/>
        <w:t xml:space="preserve">压测场景，发出压测的机器存在大量的停在 time-wait 阶段的请求，怎么处理？ </w:t>
        <w:br/>
        <w:t xml:space="preserve">tcp 半链接的问题 </w:t>
        <w:br/>
        <w:t xml:space="preserve">mysql 分布式锁，可能的问题 </w:t>
        <w:br/>
        <w:t xml:space="preserve">myql 慢查询的排查，explaine 的结果各个字段都是啥意思 </w:t>
        <w:br/>
        <w:t xml:space="preserve">redis 缓存过期与删除策略 </w:t>
        <w:br/>
        <w:t xml:space="preserve">redis 事务：这个真不懂 </w:t>
        <w:br/>
        <w:br/>
        <w:t>腾讯 - 2</w:t>
        <w:br/>
        <w:t>csig 45min</w:t>
        <w:br/>
        <w:br/>
        <w:t xml:space="preserve">从系统开发者的角度来说 32 位和 64 位系统的区别？ </w:t>
        <w:br/>
        <w:t xml:space="preserve">指针是什么？ </w:t>
        <w:br/>
        <w:t xml:space="preserve">32 位 64 位系统的指针有啥区别？ </w:t>
        <w:br/>
        <w:t xml:space="preserve">怎么在一个编程语言里不用系统库判断出来当前系统是多少位？ </w:t>
        <w:br/>
        <w:t xml:space="preserve">虚拟地址空间是什么？是怎么操作的？ </w:t>
        <w:br/>
        <w:t xml:space="preserve">为什么两个进程获得同一块内存的地址，会得到相同的结果，原因？ </w:t>
        <w:br/>
        <w:t xml:space="preserve">mysql 的单点问题与主备的问题 </w:t>
        <w:br/>
        <w:t xml:space="preserve">mysql 主从复制的原理 </w:t>
        <w:br/>
        <w:t xml:space="preserve">CAP 与 BASE 理论 </w:t>
        <w:br/>
        <w:t xml:space="preserve">mysql 主从复制时如何保证强一致性？ </w:t>
        <w:br/>
        <w:t xml:space="preserve">为什么有了 mysql 还需要 redis 呢？ </w:t>
        <w:br/>
        <w:t xml:space="preserve">redis 持久化？redis 的持久化可以保证强一致性吗？ </w:t>
        <w:br/>
        <w:t xml:space="preserve">多态啥意思？C++的多态怎么实现的？ </w:t>
        <w:br/>
        <w:t xml:space="preserve">Java 多态，golang 的多态怎么做到？继承呢？ </w:t>
        <w:br/>
        <w:t xml:space="preserve">Golang 的优缺点 </w:t>
        <w:br/>
        <w:t xml:space="preserve">golang 协程之间的通信方式 </w:t>
        <w:br/>
        <w:t xml:space="preserve">网络五层分层 </w:t>
        <w:br/>
        <w:t xml:space="preserve">tcp 与 udp 的异同 </w:t>
        <w:br/>
        <w:t xml:space="preserve">tcp 连接的可能受到哪些攻击 </w:t>
        <w:br/>
        <w:t xml:space="preserve">你是怎么理解 tcp 半连接与全连接 </w:t>
        <w:br/>
        <w:t xml:space="preserve">socket 的 accept 什么时候回返回呢？ </w:t>
        <w:br/>
        <w:t xml:space="preserve">select 与 epoll </w:t>
        <w:br/>
        <w:t xml:space="preserve">简单的算法题：如何实现一个开根号的函数？ - - &gt; 用二分法 </w:t>
        <w:br/>
        <w:t xml:space="preserve">怎么设置二分法的终止条件 </w:t>
        <w:br/>
        <w:t xml:space="preserve">kafka 的 partation 的概念 </w:t>
        <w:br/>
        <w:t xml:space="preserve">kafka 的消息有序性 </w:t>
        <w:br/>
        <w:t xml:space="preserve">你实习期间遇到了什么挑战？怎么解决的 </w:t>
        <w:br/>
        <w:br/>
        <w:t>腾讯 - 3</w:t>
        <w:br/>
        <w:t xml:space="preserve"> csig 40min</w:t>
        <w:br/>
        <w:br/>
        <w:t xml:space="preserve">自我介绍 </w:t>
        <w:br/>
        <w:t xml:space="preserve">讲一下你的实习 </w:t>
        <w:br/>
        <w:t xml:space="preserve">Spring 和 Mybatis 各用的什么版本？？？还能这么问的吗，。。。 </w:t>
        <w:br/>
        <w:t xml:space="preserve">Spring 有哪些设计模式，举例说明 </w:t>
        <w:br/>
        <w:t xml:space="preserve">Spring 的 AOP 指的是什么？是怎么实现的？ </w:t>
        <w:br/>
        <w:t xml:space="preserve">你是如何理解 MVC 的？ </w:t>
        <w:br/>
        <w:t xml:space="preserve">详细说明一下动态*** </w:t>
        <w:br/>
        <w:t xml:space="preserve">mybatis 在提升数据库访问的安全性上面做了哪些工作 ？ </w:t>
        <w:br/>
        <w:t xml:space="preserve">啥是 SQL 注入？mybatis 是如何处理的？ </w:t>
        <w:br/>
        <w:t xml:space="preserve">你的这个 java web 项目是怎么分层的？与前端是怎么交互的？ </w:t>
        <w:br/>
        <w:t xml:space="preserve">java 的序列化的过程？为啥要序列化？ </w:t>
        <w:br/>
        <w:t xml:space="preserve">java 如何创建一个线程，哪种方式比较好？ </w:t>
        <w:br/>
        <w:t xml:space="preserve">list, map,set 有什么区别？ </w:t>
        <w:br/>
        <w:t xml:space="preserve">Collection 与 Collections 有什么区别 </w:t>
        <w:br/>
        <w:t xml:space="preserve">redis 为什么速度快？ </w:t>
        <w:br/>
        <w:t xml:space="preserve">redis 的吞吐量知道吗？自己测过吗？ </w:t>
        <w:br/>
        <w:t xml:space="preserve">kafka 的使用场景 </w:t>
        <w:br/>
        <w:br/>
        <w:t>猿辅导 - 1</w:t>
        <w:br/>
        <w:t xml:space="preserve"> 50min</w:t>
        <w:br/>
        <w:br/>
        <w:t xml:space="preserve">java int 类型的最大值：2^31-1 </w:t>
        <w:br/>
        <w:t xml:space="preserve">jvm 垃圾回收的时机 </w:t>
        <w:br/>
        <w:t xml:space="preserve">为什么要划分老年代与新生代 </w:t>
        <w:br/>
        <w:t xml:space="preserve">两个年代的回收算法有什么不同 </w:t>
        <w:br/>
        <w:t xml:space="preserve">如何判断对象是否应该被回收 </w:t>
        <w:br/>
        <w:t xml:space="preserve">遇到内存泄露怎么办？ </w:t>
        <w:br/>
        <w:t xml:space="preserve">遇到栈溢出怎么办？什么情况会到是栈溢出？除了无限递归呢？ </w:t>
        <w:br/>
        <w:t xml:space="preserve">Tcp 三次握手，四次挥手 </w:t>
        <w:br/>
        <w:t xml:space="preserve">为什么三次握手，为什么四次挥手 </w:t>
        <w:br/>
        <w:t xml:space="preserve">get 和 post 的区别。从语义上说呢？ </w:t>
        <w:br/>
        <w:t xml:space="preserve">你理解的 REST 是什么？ </w:t>
        <w:br/>
        <w:t xml:space="preserve">算法题：一个单链表按照正负拆分成两个链表，并返回各自的第一个节点： </w:t>
        <w:br/>
        <w:t xml:space="preserve">实习的项目 </w:t>
        <w:br/>
        <w:br/>
        <w:t>猿辅导 - 2</w:t>
        <w:br/>
        <w:t xml:space="preserve"> 50min</w:t>
        <w:br/>
        <w:br/>
        <w:t xml:space="preserve">算法题 1：求两个递增数组中重复的元素 </w:t>
        <w:br/>
        <w:t xml:space="preserve">算法题 2：将 n 个有序递增的单链表合并成一个有序递增的单链表 </w:t>
        <w:br/>
        <w:t xml:space="preserve">你理解的 jvm 是什么样的？ </w:t>
        <w:br/>
        <w:t xml:space="preserve">JVM 的垃圾回收 </w:t>
        <w:br/>
        <w:t xml:space="preserve">Full GC 一定比 Minor GC 的速度慢吗？ </w:t>
        <w:br/>
        <w:t xml:space="preserve">类加载，为什么要设计这样的双亲委派模式？ </w:t>
        <w:br/>
        <w:t xml:space="preserve">如何理解堆空间是线程共享的这个概念 </w:t>
        <w:br/>
        <w:t xml:space="preserve">java 线程有哪些状态？ </w:t>
        <w:br/>
        <w:t xml:space="preserve">如何唤醒一个阻塞状态的线程 </w:t>
        <w:br/>
        <w:t xml:space="preserve">wait 与 notify </w:t>
        <w:br/>
        <w:t xml:space="preserve">你是如何理解线程池的？ </w:t>
        <w:br/>
        <w:t xml:space="preserve">线程池的核心线程数与最大线程数 </w:t>
        <w:br/>
        <w:t xml:space="preserve">synchronized 关键字的理解 </w:t>
        <w:br/>
        <w:t xml:space="preserve">CAS 的理解 </w:t>
        <w:br/>
        <w:t xml:space="preserve">原子类的理解 </w:t>
        <w:br/>
        <w:br/>
        <w:t>猿辅导 - 3</w:t>
        <w:br/>
        <w:t>现场三面 60min（面试体验最差的一次）</w:t>
        <w:br/>
        <w:br/>
        <w:t xml:space="preserve">面试官先自我介绍了一下自己的部门和工作内容，发现跟我实习的内容特别一致，就开始聊了很多实习的内容 </w:t>
        <w:br/>
        <w:t xml:space="preserve">TCP 与 UDP 的 </w:t>
        <w:br/>
        <w:t xml:space="preserve">CDN 的理解 </w:t>
        <w:br/>
        <w:t xml:space="preserve">你在学习计算机基础课程的时候遇到过哪些困难？ </w:t>
        <w:br/>
        <w:t xml:space="preserve">写个题吧：实现字符串的 split 方法，不能用集合类以及高级数据结构，算法复杂度尽可能的低 </w:t>
        <w:br/>
        <w:t xml:space="preserve">第一遍我用 stringbuilder 实现的 split ，面试官不满意，问 stringbuilder 为什么比 string 在拼接的时候效率高 </w:t>
        <w:br/>
        <w:t xml:space="preserve">string 为什么要设计成不可变的，为什么要弄一个字符串常量池的jvm中呢？ </w:t>
        <w:br/>
        <w:t xml:space="preserve">为什么 1.8 常量池移到了堆空间？ </w:t>
        <w:br/>
        <w:t xml:space="preserve">既然常量池放到堆里面有这么多的好处，为什么1.7及以前不放到堆呢？？？？？？（还能这么问？？？？？） </w:t>
        <w:br/>
        <w:t xml:space="preserve">你说 string 在java 里面不可变，那对于 用户密码 这种长度不一定的场景要怎么处理呢？？？？？ </w:t>
        <w:br/>
        <w:br/>
        <w:t>网易有道 - 1</w:t>
        <w:br/>
        <w:t>55min</w:t>
        <w:br/>
        <w:br/>
        <w:t xml:space="preserve">算法题 1：一个 全是 0 和 1 的矩阵，能否找一条从左上到右下的全是 0 的路径：回溯法 </w:t>
        <w:br/>
        <w:t xml:space="preserve">算法题 2：找到一个全是 0和 1 的字符串中 最长的交错子串。交错的意思是： 01010101 这样 </w:t>
        <w:br/>
        <w:t xml:space="preserve">写多读少的场景使用哪些集合类 </w:t>
        <w:br/>
        <w:t xml:space="preserve">要求元素按照一定的顺序取出，用什么集合类？ </w:t>
        <w:br/>
        <w:t xml:space="preserve">多线程访问的情况下怎么处理？分多线程只读、多线程读写回答 </w:t>
        <w:br/>
        <w:t xml:space="preserve">你怎么理解 ThreadPoolExceutor 的？ </w:t>
        <w:br/>
        <w:t xml:space="preserve">高负载的服务器应该用哪种线程池？低负载的呢？ </w:t>
        <w:br/>
        <w:t xml:space="preserve">什么是阻塞队列？ </w:t>
        <w:br/>
        <w:t xml:space="preserve">你说的这几种线程池在使用时有什么要注意的 地方吗？ </w:t>
        <w:br/>
        <w:t xml:space="preserve">spring 的设计模式 </w:t>
        <w:br/>
        <w:t xml:space="preserve">autowired 注解是做什么的？ </w:t>
        <w:br/>
        <w:t xml:space="preserve">一个dao接口有两个相同实现的时候怎么区分 </w:t>
        <w:br/>
        <w:t xml:space="preserve">spring 碰到循环依赖怎么办？ </w:t>
        <w:br/>
        <w:t xml:space="preserve">MySQL表里有个记录时间的字段，经常要对这个时间进行范围查询，这时候是否适合建索引呢？ </w:t>
        <w:br/>
        <w:t xml:space="preserve">又有个字段是记录这一行信息的状态的，只有 0-3这几个取值，这个字段适合建索引吗？ </w:t>
        <w:br/>
        <w:t xml:space="preserve">linux 如何杀死线程？ </w:t>
        <w:br/>
        <w:t xml:space="preserve">cpu load 知道吗？？？好像是这么问的，我没听清 </w:t>
        <w:br/>
        <w:t xml:space="preserve">git pull 与 git clone 的区别 </w:t>
        <w:br/>
        <w:br/>
        <w:t>网易有道 - 2</w:t>
        <w:br/>
        <w:t>现场二面 70min</w:t>
        <w:br/>
        <w:br/>
        <w:t xml:space="preserve">算法题 1：两个线程交替打印奇数、偶数，一直打印到 100. </w:t>
        <w:br/>
        <w:t xml:space="preserve">算法题 2：实现一个阻塞队列 </w:t>
        <w:br/>
        <w:t xml:space="preserve">算法题 3：一个 1TB 的记录 ip 地址的大文件，8G 内存的机器，找出出现频率最高的 N 个 ip 地址 </w:t>
        <w:br/>
        <w:t xml:space="preserve">有两个并发/多线程的题，所以在检查代码的时候顺便问了一些这方面的问题： </w:t>
        <w:br/>
        <w:t xml:space="preserve">synchronized 修饰不同方法、类文件的时候有什么区别 </w:t>
        <w:br/>
        <w:t xml:space="preserve">java 线程有哪些通信方式 </w:t>
        <w:br/>
        <w:t xml:space="preserve">wait 与 notify </w:t>
        <w:br/>
        <w:t xml:space="preserve">TCP 如何保证传输的可靠性 </w:t>
        <w:br/>
        <w:t xml:space="preserve">TCP 如何保证传输的有序性 </w:t>
        <w:br/>
        <w:t xml:space="preserve">TCP 与 UDP 的区别 </w:t>
        <w:br/>
        <w:t xml:space="preserve">TCP 三次握手、四次挥手 </w:t>
        <w:br/>
        <w:t xml:space="preserve">HTTP 请求和返回的头部结构 </w:t>
        <w:br/>
        <w:t xml:space="preserve">HTTPS 建立连接的过程 </w:t>
        <w:br/>
        <w:t xml:space="preserve">MySQL 的隔离级别。幻读与不可重复读的区别 </w:t>
        <w:br/>
        <w:t xml:space="preserve">MySQL 的锁与 MVCC </w:t>
        <w:br/>
        <w:t xml:space="preserve">一张含有三个属性列的 5000W 行的表，怎么优化查询速度这里分别从：水平分表、索引构建、读写分离、引入 Redis 做缓存这些方面回答的 </w:t>
        <w:br/>
        <w:t xml:space="preserve">Redis 是单线程还是多线程？为什么这么做？ </w:t>
        <w:br/>
        <w:t xml:space="preserve">Redis 与 Mysql 的数据一致性 </w:t>
        <w:br/>
        <w:t xml:space="preserve">Kafka 的使用场景 </w:t>
        <w:br/>
        <w:t xml:space="preserve">Kafka 如何才能不丢消息： </w:t>
        <w:br/>
        <w:t xml:space="preserve">Kafka 怎么保证消息的有序性？ </w:t>
        <w:br/>
        <w:br/>
        <w:t>网易有道 - 3</w:t>
        <w:br/>
        <w:t>现场三面 60min</w:t>
        <w:br/>
        <w:br/>
        <w:t xml:space="preserve">面试官是做的东西跟我实习的业务场景有些重合，所以讨论了很多实习内容 </w:t>
        <w:br/>
        <w:t xml:space="preserve">算法题 1：已知二叉树的前序和中序遍历的顺序，求这个二叉树后序遍历的结果 </w:t>
        <w:br/>
        <w:t xml:space="preserve">算法题 2：一个存储 1TB k-v 数据的文件，150台 8GB 内存的机器，要求把这些 k-v 数据全部用hashMap 存储，怎么实现 </w:t>
        <w:br/>
        <w:t xml:space="preserve">怎么看待你实习的公司？ </w:t>
        <w:br/>
        <w:t xml:space="preserve">对比一下 golang 与 java </w:t>
        <w:br/>
        <w:br/>
        <w:t>美团 - 1</w:t>
        <w:br/>
        <w:t>现场一面 70min</w:t>
        <w:br/>
        <w:t>主要集中的 Java 基础的提问，多线程与并发问的特别多，但是难度整体不大。</w:t>
        <w:br/>
        <w:br/>
        <w:t xml:space="preserve">画一下 java 集合类的体系结构，写出你知道的所有的集合类 </w:t>
        <w:br/>
        <w:t xml:space="preserve">ArrayList 与 LinkedList 的区别，使用场景 </w:t>
        <w:br/>
        <w:t xml:space="preserve">HashMap 的实现原理 </w:t>
        <w:br/>
        <w:t xml:space="preserve">画一下为什么尾插法的时候，在多线程 resize 的时候会成环？头插法的时候为什么不会成环呢？ </w:t>
        <w:br/>
        <w:t xml:space="preserve">除了成环，HashMap 在多线程的情况下还会有哪些问题？ </w:t>
        <w:br/>
        <w:t xml:space="preserve">fast-fail 出现的原因是什么？ </w:t>
        <w:br/>
        <w:t xml:space="preserve">多线程条件下如果想使用 Map 结构，有哪些办法？ </w:t>
        <w:br/>
        <w:t xml:space="preserve">多线程场景下的 List 呢？ Queue 呢？阻塞队列与并发队列的区别。 </w:t>
        <w:br/>
        <w:t xml:space="preserve">CurrentHashMap 的原理。为什么 1.8 要修改实现原理？ </w:t>
        <w:br/>
        <w:t xml:space="preserve">synchronzied 关键字的实现原理，再详细的说一下 mutex </w:t>
        <w:br/>
        <w:t xml:space="preserve">画一下 volatile 关键字的作用效果 </w:t>
        <w:br/>
        <w:t xml:space="preserve">用过线程池吗？线程池的核心参数是啥？线程池的增长策略 </w:t>
        <w:br/>
        <w:t xml:space="preserve">在重负载的场景下应该用哪种线程池？ </w:t>
        <w:br/>
        <w:t xml:space="preserve">这种线程池的阻塞队列是无限大的，当任务过多的时候会 OOM ，这时候怎么办？ </w:t>
        <w:br/>
        <w:t xml:space="preserve">Mysql 的隔离级别 </w:t>
        <w:br/>
        <w:t xml:space="preserve">mysql 的可串行化可以解决幻读的问题吗？MVCC 的原理 </w:t>
        <w:br/>
        <w:t xml:space="preserve">Spring 事务讲一下 </w:t>
        <w:br/>
        <w:t xml:space="preserve">spring mvc 的流程，servlet 是线程安全的吗，spring 的线程安全性你了解吗？ </w:t>
        <w:br/>
        <w:t xml:space="preserve">你是怎么理解微服务的？ </w:t>
        <w:br/>
        <w:t xml:space="preserve">Redis 常见的几种数据结构？zset 可实现先按照属性 A 排序，A相同的情况下再按照 属性B排序吗？ </w:t>
        <w:br/>
        <w:t xml:space="preserve">http 的三次握手与四次挥手 </w:t>
        <w:br/>
        <w:t xml:space="preserve">kafka 为什么吞吐量高？ </w:t>
        <w:br/>
        <w:t xml:space="preserve">kafka 的零拷贝与 linux 的零拷贝一样吗？ </w:t>
        <w:br/>
        <w:t xml:space="preserve">kafka 怎么保证消息的有序性 </w:t>
        <w:br/>
        <w:t xml:space="preserve">kafka 会丢消息吗？ </w:t>
        <w:br/>
        <w:br/>
        <w:t>美团 - 2</w:t>
        <w:br/>
        <w:t xml:space="preserve"> 现场二面 70min</w:t>
        <w:br/>
        <w:t>都是基础的问题，但是回答的不好啊</w:t>
        <w:br/>
        <w:br/>
        <w:t xml:space="preserve">你实习的公司跟美团给你的感觉有什么不同？ </w:t>
        <w:br/>
        <w:t xml:space="preserve">你怎么看待 Golang 这门语言？ </w:t>
        <w:br/>
        <w:t xml:space="preserve">操作系统的虚拟内存 </w:t>
        <w:br/>
        <w:t xml:space="preserve">为什么os 要设置一个分页机制？分段呢？ </w:t>
        <w:br/>
        <w:t xml:space="preserve">linux 进程的调度方式 </w:t>
        <w:br/>
        <w:t xml:space="preserve">网络5层分层，各层分别有什么协议 </w:t>
        <w:br/>
        <w:t xml:space="preserve">如何判断一个 ip 是否可达？ ping，traceroute 其实都行 </w:t>
        <w:br/>
        <w:t xml:space="preserve">traceroute 命令的实现原理 </w:t>
        <w:br/>
        <w:t xml:space="preserve">mysql mvcc 的实现原理 </w:t>
        <w:br/>
        <w:t xml:space="preserve">辅助索引与聚集索引，辅助索引的查询过程 </w:t>
        <w:br/>
        <w:t xml:space="preserve">sql 的执行顺序 </w:t>
        <w:br/>
        <w:t xml:space="preserve">算法题 1：如何判断一个链表有环？ </w:t>
        <w:br/>
        <w:t xml:space="preserve">算法题 2：已知一个链表有环，如何确定环的入口位置 </w:t>
        <w:br/>
        <w:t xml:space="preserve">算法题 3：写一个快排吧，用数学方式推导快排的时间复杂度 </w:t>
        <w:br/>
        <w:t xml:space="preserve">为什么快排会有空间复杂度？你是怎么理解调用栈引起的空间复杂度的？ </w:t>
        <w:br/>
        <w:t xml:space="preserve">后边就是实习的项目的相关问题了 </w:t>
        <w:br/>
        <w:br/>
        <w:t>小米 - 1</w:t>
        <w:br/>
        <w:t>海外MIUI 40min</w:t>
        <w:br/>
        <w:br/>
        <w:t xml:space="preserve">java 里面 map 都有哪些 </w:t>
        <w:br/>
        <w:t xml:space="preserve">hashmap 的原理 </w:t>
        <w:br/>
        <w:t xml:space="preserve">除了链表法，还有哪些解决hash 冲突的方法 </w:t>
        <w:br/>
        <w:t xml:space="preserve">如果让你设计 hash 函数，你会从哪些方面进行考虑和设计 </w:t>
        <w:br/>
        <w:t xml:space="preserve">synchronzied 与 lock 的区别 </w:t>
        <w:br/>
        <w:t xml:space="preserve">JUC 包下面都有哪几类并发组件？ </w:t>
        <w:br/>
        <w:t xml:space="preserve">AQS 的原理 </w:t>
        <w:br/>
        <w:t xml:space="preserve">公平所与非公平锁 </w:t>
        <w:br/>
        <w:t xml:space="preserve">如果让你设计一个线程池，你会怎么设计？其实这个问题可以说的方面很多：参数的配置、增长策略、拒绝策略、不同场景下的线程池的配置方式 </w:t>
        <w:br/>
        <w:t xml:space="preserve">JVM 的内存分区 </w:t>
        <w:br/>
        <w:t xml:space="preserve">G1 收集器与 CMS 收集器的区别 </w:t>
        <w:br/>
        <w:t xml:space="preserve">有做过 jvm 的调优吗？没有。。。 </w:t>
        <w:br/>
        <w:t xml:space="preserve">mysql 的 acid 是什么？是怎么实现的 </w:t>
        <w:br/>
        <w:t xml:space="preserve">mysql 的主从复制是怎么实现的 </w:t>
        <w:br/>
        <w:t xml:space="preserve">redis 与 mysql 的数据一致性怎么保证 </w:t>
        <w:br/>
        <w:t xml:space="preserve">算法题：如何判断两个链表有交点 </w:t>
        <w:br/>
        <w:t xml:space="preserve">你觉得 golang 有一天可以取代 java 吗？ </w:t>
        <w:br/>
        <w:br/>
        <w:t>小米 - 2</w:t>
        <w:br/>
        <w:t>海外MIUI 40min</w:t>
        <w:br/>
        <w:br/>
        <w:t xml:space="preserve">JVM 内存分区 </w:t>
        <w:br/>
        <w:t xml:space="preserve">如何判断死锁 </w:t>
        <w:br/>
        <w:t xml:space="preserve">我创建了一个 List ，然后不断往 lsit 里面 add 元素，最终出现了 OOM，那么是哪个区域 OOM 了？ </w:t>
        <w:br/>
        <w:t xml:space="preserve">Kafka 如何不丢消息 </w:t>
        <w:br/>
        <w:t xml:space="preserve">你听说过分布式的一些协议吗？这里我说了 CAP、BASE，以及简单的介绍了一下几种分布式一致性协议：paxos，zab 等 </w:t>
        <w:br/>
        <w:t xml:space="preserve">redis 是怎么做持久化的 </w:t>
        <w:br/>
        <w:t xml:space="preserve">golang 与 java 的区别在哪？golang 有什么优势吗？ </w:t>
        <w:br/>
        <w:t xml:space="preserve">rpc 的实现原理？与 REST API 相比有什么区别吗 </w:t>
        <w:br/>
        <w:t xml:space="preserve">算法题：写一个生产者-消费者模型 </w:t>
        <w:br/>
        <w:br/>
        <w:t>快手 - 1</w:t>
        <w:br/>
        <w:t xml:space="preserve">50min </w:t>
        <w:br/>
        <w:br/>
        <w:t xml:space="preserve">实习项目相关 - 10min </w:t>
        <w:br/>
        <w:t xml:space="preserve">JVM 内存分区 </w:t>
        <w:br/>
        <w:t xml:space="preserve">堆在分配内存的时候会出现冲突吗？怎么分配内存空间 </w:t>
        <w:br/>
        <w:t xml:space="preserve">JVM 的线程与操作系统的线程有什么区别？与进程呢？ </w:t>
        <w:br/>
        <w:t xml:space="preserve">一个 JVM 的线程在 OS 中的存在形态是怎么样的？是一一对应的吗？ </w:t>
        <w:br/>
        <w:t xml:space="preserve">包装类是什么？什么时候回用到包装类 </w:t>
        <w:br/>
        <w:t xml:space="preserve">Integer A=new Integer(1)，Integer B=new Integer(1)，那么 A==B 吗？ </w:t>
        <w:br/>
        <w:t xml:space="preserve">看过哪些 JDK 的源码？ </w:t>
        <w:br/>
        <w:t xml:space="preserve">AQS 讲一下。 </w:t>
        <w:br/>
        <w:t xml:space="preserve">AQS 的等待队列里的节点都是什么样的状态？先自旋，后阻塞等待前置节点唤醒 </w:t>
        <w:br/>
        <w:t xml:space="preserve">Kafka 生产者是怎么调优和配置的？ </w:t>
        <w:br/>
        <w:t xml:space="preserve">Kafka 的 leader-follower 模型，leader 是怎么***的？ </w:t>
        <w:br/>
        <w:t xml:space="preserve">leader 与 leader 之间会通信吗 </w:t>
        <w:br/>
        <w:t xml:space="preserve">网络的五层模型。 </w:t>
        <w:br/>
        <w:t xml:space="preserve">TCP 三次握手与四次挥手？ </w:t>
        <w:br/>
        <w:t xml:space="preserve">当你访问 www.baidu.com 的时候，说一下详细的过程，越详细越好。 </w:t>
        <w:br/>
        <w:t xml:space="preserve">在数据链路层，是怎么传输消息的？ </w:t>
        <w:br/>
        <w:t xml:space="preserve">通过 127.0.0.1 和 本机真实 IP 地址发送消息，有什么区别？ </w:t>
        <w:br/>
        <w:t xml:space="preserve">IP 环路或者路由环路知道吗？ </w:t>
        <w:br/>
        <w:t xml:space="preserve">TCP 积压知道吗？ </w:t>
        <w:br/>
        <w:t xml:space="preserve">算法题：用 Java 实现一个最大堆。 </w:t>
        <w:br/>
        <w:br/>
        <w:t>快手 - 2</w:t>
        <w:br/>
        <w:t>30min（其实是技术面， 不是 hr 面。。。）</w:t>
        <w:br/>
        <w:br/>
        <w:t xml:space="preserve">介绍一下你的实习 </w:t>
        <w:br/>
        <w:t xml:space="preserve">你们部门的具体业务场景？ </w:t>
        <w:br/>
        <w:t xml:space="preserve">实习公司给你的感受？工作强度、好的地方、不好的地方 </w:t>
        <w:br/>
        <w:t xml:space="preserve">你对你的 leader 有什么看法 </w:t>
        <w:br/>
        <w:t xml:space="preserve">你们部门有划水的人吗？ </w:t>
        <w:br/>
        <w:t xml:space="preserve">你对短视频业务的理解 </w:t>
        <w:br/>
        <w:t xml:space="preserve">你对 Golang 的理解，与 Java 相比呢，你更倾向于哪一个？ </w:t>
        <w:br/>
        <w:t xml:space="preserve">为什么想先做业务 </w:t>
        <w:br/>
        <w:t xml:space="preserve">你是怎么看到新业务与旧业务的？ </w:t>
        <w:br/>
        <w:t xml:space="preserve">当你负责的新业务因为一些原因被 kill 了，你怎么看？ </w:t>
        <w:br/>
        <w:br/>
        <w:t>京东 - 1</w:t>
        <w:br/>
        <w:t>京东商城 15min（对，你没看错就是只面了不到15min）</w:t>
        <w:br/>
        <w:br/>
        <w:t xml:space="preserve">介绍一下实习的内容 </w:t>
        <w:br/>
        <w:t xml:space="preserve">实习项目：客户端上报的数据为什么不能直接被后端使用 </w:t>
        <w:br/>
        <w:t xml:space="preserve">实习期间遇到了哪些难点 </w:t>
        <w:br/>
        <w:t xml:space="preserve">JVM 内存分区 </w:t>
        <w:br/>
        <w:t xml:space="preserve">JVM 类加载过程 </w:t>
        <w:br/>
        <w:t xml:space="preserve">mysql 数据库调优，说一下你会从哪些方面做？水平分表、垂直分表、读写分离、引入 redis 做缓存、合理规划索引、使用 数据仓库等 </w:t>
        <w:br/>
        <w:t xml:space="preserve">currentHashMap 的实现原理 </w:t>
        <w:br/>
        <w:t xml:space="preserve">sycnhronzied 实现原理，锁升级 </w:t>
        <w:br/>
        <w:br/>
        <w:t>京东 - 2</w:t>
        <w:br/>
        <w:t>京东商城 15min（是的，你又没看错，就是又面了 15 min）</w:t>
        <w:br/>
        <w:br/>
        <w:t xml:space="preserve">实习项目 </w:t>
        <w:br/>
        <w:t xml:space="preserve">你这个系统的数据量有多大 </w:t>
        <w:br/>
        <w:t xml:space="preserve">为什么要引入数据仓库，不用 mysql？为什么不用 es 呢？ </w:t>
        <w:br/>
        <w:t xml:space="preserve">当这个表变得更大之后，你准备怎么优化这个表的读写速度呢？ </w:t>
        <w:br/>
        <w:t xml:space="preserve">java 线程池的核心参数，为什么要引入线程池呢？ </w:t>
        <w:br/>
        <w:t xml:space="preserve">wait 与 sleep 方法的区别 </w:t>
        <w:br/>
        <w:t xml:space="preserve">synchronzied 与 lock 的区别？各自的实现原理 </w:t>
        <w:br/>
        <w:t xml:space="preserve">lock 有公平所与非公平锁，共享锁与独占锁，它们都是怎么实现的？ </w:t>
        <w:br/>
        <w:t xml:space="preserve">cookie 与 session 的区别 </w:t>
        <w:br/>
        <w:br/>
      </w:r>
    </w:p>
    <w:p>
      <w:r>
        <w:t>**********************************第324篇*************************************</w:t>
      </w:r>
    </w:p>
    <w:p>
      <w:r>
        <w:t>美团Java三面面经</w:t>
        <w:br/>
        <w:br/>
        <w:t>编辑于  2019-09-25 14:33:06</w:t>
        <w:br/>
        <w:br/>
        <w:t>西安线下  9.23一面  9.24二三面</w:t>
        <w:br/>
        <w:br/>
        <w:t xml:space="preserve"> 一面昨天发过了  可以参考之前的帖子</w:t>
        <w:br/>
        <w:br/>
        <w:t xml:space="preserve"> 二面</w:t>
        <w:br/>
        <w:t xml:space="preserve"> 看你是通信工程专业  那你学过哪些计算机的课程呢  都是怎么学的</w:t>
        <w:br/>
        <w:t xml:space="preserve"> 自己看了王道408  然后开始问</w:t>
        <w:br/>
        <w:t xml:space="preserve"> 1.网络方面</w:t>
        <w:br/>
        <w:t xml:space="preserve"> osi七层模型</w:t>
        <w:br/>
        <w:t xml:space="preserve"> tcp  udp  区别 </w:t>
        <w:br/>
        <w:t xml:space="preserve"> tcp可靠性怎么实现</w:t>
        <w:br/>
        <w:t xml:space="preserve"> ip  端口号作用</w:t>
        <w:br/>
        <w:t xml:space="preserve"> 三次握手四次挥手</w:t>
        <w:br/>
        <w:t xml:space="preserve"> 数据传输之前为什么要进行三次握手  说说你的理解</w:t>
        <w:br/>
        <w:t xml:space="preserve"> 滑动窗口  流量控制  拥塞控制</w:t>
        <w:br/>
        <w:t xml:space="preserve"> http</w:t>
        <w:br/>
        <w:t>get  post</w:t>
        <w:br/>
        <w:t xml:space="preserve"> cookie session</w:t>
        <w:br/>
        <w:t xml:space="preserve"> 浏览器输入url</w:t>
        <w:br/>
        <w:t xml:space="preserve"> 不使用https   能不能想办法保证用户登录的安全性</w:t>
        <w:br/>
        <w:t xml:space="preserve"> 对称加密  非对称加密  </w:t>
        <w:br/>
        <w:t>可能看我是非科班  都问的挺简单</w:t>
        <w:br/>
        <w:t xml:space="preserve"> 2.操作系统</w:t>
        <w:br/>
        <w:t xml:space="preserve"> 进程线程</w:t>
        <w:br/>
        <w:t xml:space="preserve"> 进程间通信  线程间通信</w:t>
        <w:br/>
        <w:t xml:space="preserve"> 线程状态(Java)</w:t>
        <w:br/>
        <w:t xml:space="preserve"> 多线程适用场景</w:t>
        <w:br/>
        <w:t xml:space="preserve"> juc</w:t>
        <w:br/>
        <w:t>nio  poll  epoll  select  reactor</w:t>
        <w:br/>
        <w:t xml:space="preserve"> 3.数据库</w:t>
        <w:br/>
        <w:t xml:space="preserve"> 锁  死锁</w:t>
        <w:br/>
        <w:t xml:space="preserve"> 引擎对比</w:t>
        <w:br/>
        <w:t xml:space="preserve"> 索引</w:t>
        <w:br/>
        <w:t xml:space="preserve"> 事务  acid  隔离级别  mvvc</w:t>
        <w:br/>
        <w:t>4.linux</w:t>
        <w:br/>
        <w:t>常规命令  项目部署  端口  进程id那些</w:t>
        <w:br/>
        <w:t>服务器出现问题排查</w:t>
        <w:br/>
        <w:t>5.LRU实现(linkedList+hashmap)</w:t>
        <w:br/>
        <w:br/>
        <w:t xml:space="preserve"> 三面</w:t>
        <w:br/>
        <w:t xml:space="preserve"> 线程池源码</w:t>
        <w:br/>
        <w:t xml:space="preserve"> hashmap源码</w:t>
        <w:br/>
        <w:t xml:space="preserve"> 怎么对map实现有序</w:t>
        <w:br/>
        <w:t xml:space="preserve"> 类加载(给实际场景)</w:t>
        <w:br/>
        <w:t xml:space="preserve"> innodb索引(给张表画索引)   回表</w:t>
        <w:br/>
        <w:t xml:space="preserve"> mybatis怎么实现orm  说说自己理解 让你落地怎么去做(凉*1)</w:t>
        <w:br/>
        <w:t xml:space="preserve"> 继续实现lru  不使用jdk提供的容器(答了双链表和hashmap  让优化  换思路  加一个时间标志  然后利用comparetor排序)</w:t>
        <w:br/>
        <w:t xml:space="preserve"> 一个规律题  1  11   21  1211   111221   (凉*2)</w:t>
        <w:br/>
        <w:t xml:space="preserve"> 学习方法</w:t>
        <w:br/>
        <w:br/>
        <w:t xml:space="preserve"> 对美团的了解(凉*3)</w:t>
        <w:br/>
        <w:t xml:space="preserve"> 能否提前实习</w:t>
        <w:br/>
        <w:t xml:space="preserve"> 拿到什么offer</w:t>
        <w:br/>
        <w:br/>
        <w:t xml:space="preserve"> 总结  我透  之前以为三面hr面  都准备聊人生谈理想了  结果一个类加载把我问懵逼了  半天没回过神  三面问的问题还是常规题  但是会给你实际场景让你分析  还是书看多了  缺少实践</w:t>
        <w:br/>
        <w:br/>
        <w:br/>
        <w:t xml:space="preserve"> 虽然感觉三面有点凉  还是期待美团爸爸给个意向书</w:t>
        <w:br/>
        <w:br/>
        <w:t xml:space="preserve"> 补充  二面还聊了项目  聊到了redis和nginx  guava ratelimiter</w:t>
        <w:br/>
        <w:t xml:space="preserve"> 说了redis的超时   nginx负载均衡   限流算法</w:t>
        <w:br/>
        <w:br/>
        <w:br/>
        <w:br/>
        <w:br/>
        <w:br/>
      </w:r>
    </w:p>
    <w:p>
      <w:r>
        <w:t>**********************************第325篇*************************************</w:t>
      </w:r>
    </w:p>
    <w:p>
      <w:r>
        <w:t>美团后端现场面，记第一次现场面挂经</w:t>
        <w:br/>
        <w:br/>
        <w:t>编辑于  2019-09-23 20:16:14</w:t>
        <w:br/>
        <w:br/>
        <w:br/>
        <w:t xml:space="preserve"> 美团一面 </w:t>
        <w:br/>
        <w:br/>
        <w:br/>
        <w:t xml:space="preserve">  进程线程区别 </w:t>
        <w:br/>
        <w:br/>
        <w:br/>
        <w:t xml:space="preserve">  什么是临界区？ </w:t>
        <w:br/>
        <w:br/>
        <w:br/>
        <w:t xml:space="preserve">  如何访问控制临界区 </w:t>
        <w:br/>
        <w:br/>
        <w:br/>
        <w:t xml:space="preserve">  段，页分别是什么？有什么特点？ </w:t>
        <w:br/>
        <w:br/>
        <w:br/>
        <w:t xml:space="preserve">  tcp和udp区别？是那一层协议 </w:t>
        <w:br/>
        <w:br/>
        <w:br/>
        <w:t xml:space="preserve">  基于udp的应用层协议有什么，基于tcp的有什么？ </w:t>
        <w:br/>
        <w:br/>
        <w:br/>
        <w:t xml:space="preserve">  画三次握手，四次挥手，握手能否两次？能否四次？ </w:t>
        <w:br/>
        <w:br/>
        <w:br/>
        <w:t xml:space="preserve">  挥手为什么是四次，三次会怎样 </w:t>
        <w:br/>
        <w:br/>
        <w:br/>
        <w:t xml:space="preserve">  数据库隔离级别，分别解决什么问题？ </w:t>
        <w:br/>
        <w:br/>
        <w:br/>
        <w:t xml:space="preserve">  什么是脏读？什么是不可重复读，什么是幻读？脏读和不可重复读有什么区别？ </w:t>
        <w:br/>
        <w:br/>
        <w:br/>
        <w:t xml:space="preserve">  数据库引擎有哪些，区别是什么？ </w:t>
        <w:br/>
        <w:br/>
        <w:br/>
        <w:t xml:space="preserve">  数据库索引得数据结构，画出b 树，b 树比起b树有什么优点？为什么不用哈希表做索引？ </w:t>
        <w:br/>
        <w:br/>
        <w:br/>
        <w:t xml:space="preserve">  画jvm内存模型 </w:t>
        <w:br/>
        <w:br/>
        <w:br/>
        <w:t xml:space="preserve">  堆区结构，新生代老年底分别用什么垃圾回收算法，为什么？ </w:t>
        <w:br/>
        <w:br/>
        <w:br/>
        <w:t xml:space="preserve">  面向对象特性？ </w:t>
        <w:br/>
        <w:br/>
        <w:br/>
        <w:t xml:space="preserve">  怎么理解多台态？ </w:t>
        <w:br/>
        <w:br/>
        <w:br/>
        <w:t xml:space="preserve">  编译器实现重载的原理是什么？ </w:t>
        <w:br/>
        <w:br/>
        <w:br/>
        <w:t xml:space="preserve">  算法：扑克牌1到13，第一张放到牌组最后，第二张翻开移出，第三张放到牌组最后，第四张翻开移出依次类推，最后给出翻开牌的序列，求原始牌组的序列。 </w:t>
        <w:br/>
        <w:br/>
        <w:br/>
        <w:br/>
        <w:br/>
        <w:br/>
        <w:br/>
        <w:br/>
        <w:br/>
        <w:t xml:space="preserve">  二面挂 </w:t>
        <w:br/>
        <w:br/>
        <w:br/>
        <w:t xml:space="preserve">  就很迷，完全get不到他的点，全程智力题居多 </w:t>
        <w:br/>
        <w:br/>
        <w:br/>
        <w:t xml:space="preserve">  1.一个链表，把它保留头尾部分复制出来和原链表共同组成一个数据结构能用来干嘛 </w:t>
        <w:br/>
        <w:br/>
        <w:br/>
        <w:t xml:space="preserve">  2.3l绝对规整杯子和5l绝对规整杯子量4l水，我用类似栈来回倒，人家最后和我说杯子可以倾斜这样更简单😂 </w:t>
        <w:br/>
        <w:br/>
        <w:br/>
        <w:t xml:space="preserve">  3.150g大米，2g砝码和7g砝码，几次能把大米分成70g和80g </w:t>
        <w:br/>
        <w:br/>
        <w:br/>
        <w:t xml:space="preserve">  4.算法，一颗二叉树返回某一层节点数目 </w:t>
        <w:br/>
        <w:br/>
        <w:br/>
        <w:t xml:space="preserve">  5.jquery为什么慢慢被淘汰。 </w:t>
        <w:br/>
        <w:br/>
      </w:r>
    </w:p>
    <w:p>
      <w:r>
        <w:t>**********************************第326篇*************************************</w:t>
      </w:r>
    </w:p>
    <w:p>
      <w:r>
        <w:t>美团Java一面面经</w:t>
        <w:br/>
        <w:br/>
        <w:t>编辑于  2019-09-23 14:31:10</w:t>
        <w:br/>
        <w:br/>
        <w:t>1.跳表优点</w:t>
        <w:br/>
        <w:t xml:space="preserve"> 2.进城线程区别</w:t>
        <w:br/>
        <w:t xml:space="preserve"> 3.统计pv</w:t>
        <w:br/>
        <w:t xml:space="preserve"> 4.cas</w:t>
        <w:br/>
        <w:t xml:space="preserve"> 5.mysql索引(为什么使用b+树 innodb的hash)</w:t>
        <w:br/>
        <w:t xml:space="preserve"> 6.限流算法  guava的ratelimiter采用哪种</w:t>
        <w:br/>
        <w:t xml:space="preserve"> 7.3升杯子和5升杯子求4升的水  多方案</w:t>
        <w:br/>
        <w:t xml:space="preserve"> 8.一副扑克牌放在手上 顺序取 一张放桌子上 一张插入手底 最后桌子上的牌为1-k  求原牌顺序</w:t>
        <w:br/>
        <w:t xml:space="preserve"> 9.一家965国企 系统出现问题 每三个月挂掉 现已发现是内存泄露导致 让你三天内解决  你会怎么做(项目代码是十年前的那种  难以维护)</w:t>
        <w:br/>
        <w:t xml:space="preserve"> 10.求二叉树第n层的节点个数</w:t>
        <w:br/>
        <w:br/>
        <w:t xml:space="preserve"> 总结  问的智力题偏多  Java几乎没问  唯一问的cas也只是我刚说完概念 刚准备说juc包就打断了  转为问mysql  最后手撕算法  面试官人很好  会提示 奈何楼主算法弱鸡  到最后也只写出了伪代码  面完之后以为挂了  就直接回去准备上下午的实验课  结果公交上收到短信通知二面....  目测人均三面  最后按评分捞人</w:t>
        <w:br/>
      </w:r>
    </w:p>
    <w:p>
      <w:r>
        <w:t>**********************************第327篇*************************************</w:t>
      </w:r>
    </w:p>
    <w:p>
      <w:r>
        <w:t>秋招结束</w:t>
        <w:br/>
        <w:br/>
        <w:t>精</w:t>
        <w:br/>
        <w:br/>
        <w:br/>
        <w:t>编辑于  2019-09-21 16:29:08</w:t>
        <w:br/>
        <w:br/>
        <w:t>感觉自从九月离职就没几个面试....</w:t>
        <w:br/>
        <w:t>今天百度二面挂了以后佛系了, 就这样吧</w:t>
        <w:br/>
        <w:t>不要我的大厂梦了, 太菜了进不去</w:t>
        <w:br/>
        <w:t>今天决定上岸, 国庆回来以后猿辅导和shopee选一个签了结束秋招, 附上秋招以来的面经, 本科前端百度/京东/美团/深信服/腾讯/shopee/小米/猿辅导/字节跳动</w:t>
        <w:br/>
        <w:t>2019-9-21 百度二面凉经</w:t>
        <w:br/>
        <w:t>一面</w:t>
        <w:br/>
        <w:br/>
        <w:t xml:space="preserve">自我介绍 </w:t>
        <w:br/>
        <w:t xml:space="preserve">对未来的规划 </w:t>
        <w:br/>
        <w:t xml:space="preserve">你觉得你自己水平怎么样 </w:t>
        <w:br/>
        <w:t xml:space="preserve">跨域问题 </w:t>
        <w:br/>
        <w:t xml:space="preserve">实现输入框校验, 完整思路 </w:t>
        <w:br/>
        <w:t xml:space="preserve">浮动元素高度塌陷问题 </w:t>
        <w:br/>
        <w:t xml:space="preserve">为什么bfc可以解决这个问题 </w:t>
        <w:br/>
        <w:t xml:space="preserve">还有什么其他的方法 </w:t>
        <w:br/>
        <w:t xml:space="preserve">实现一个树组件, 数据结构怎么设计 </w:t>
        <w:br/>
        <w:t xml:space="preserve">如何遍历这个树 </w:t>
        <w:br/>
        <w:t xml:space="preserve">非递归遍历 </w:t>
        <w:br/>
        <w:t xml:space="preserve">如何实现树不同层次的缩进 </w:t>
        <w:br/>
        <w:t xml:space="preserve">有什么想问我的 </w:t>
        <w:br/>
        <w:br/>
        <w:t>二面</w:t>
        <w:br/>
        <w:br/>
        <w:t xml:space="preserve">自我介绍 </w:t>
        <w:br/>
        <w:t xml:space="preserve">实现一个函数, 参数是一个回调函数, 返回一个promise类型的函数 </w:t>
        <w:br/>
        <w:t xml:space="preserve">实现一个函数, 参数是函数1, 间隔时间time, 触发次数n, 返回值是一个函数2.如果这个函数2被调用了n次, 并且每次间隔不超过time, 则触发函数1. </w:t>
        <w:br/>
        <w:t xml:space="preserve">es6用过哪些东西说一下 </w:t>
        <w:br/>
        <w:t xml:space="preserve">三列布局, 左右定宽, 中间自适应. </w:t>
        <w:br/>
        <w:t xml:space="preserve">实现一个效果, 一个正方形div, 它的宽度是父元素的50%, 只能用css. </w:t>
        <w:br/>
        <w:t xml:space="preserve">这个有什么业务场景(图片) </w:t>
        <w:br/>
        <w:t xml:space="preserve">有什么区别(单纯用图片会导致高度从0-&gt;一个px值 引发回流) </w:t>
        <w:br/>
        <w:t xml:space="preserve">实现一个web聊天室你会怎么做 </w:t>
        <w:br/>
        <w:t xml:space="preserve">websocket为什么可以实现 </w:t>
        <w:br/>
        <w:t xml:space="preserve">服务端最多能建立多少个socket </w:t>
        <w:br/>
        <w:t xml:space="preserve">为什么群聊会有人数限制 </w:t>
        <w:br/>
        <w:t xml:space="preserve">我就想要一个1w人的群应该怎么办 </w:t>
        <w:br/>
        <w:t xml:space="preserve">跨域问题 </w:t>
        <w:br/>
        <w:t xml:space="preserve">cors如何实现跨域(服务端会返回头部信息, 里面会多几个字段) </w:t>
        <w:br/>
        <w:t xml:space="preserve">那这个字段是在前端验证还是后端验证能否跨域? </w:t>
        <w:br/>
        <w:t xml:space="preserve">js: 取一个input框里面的内容, 加到一个div中 </w:t>
        <w:br/>
        <w:br/>
        <w:t>2019.8.20 京东提前批凉</w:t>
        <w:br/>
        <w:t>一面:</w:t>
        <w:br/>
        <w:br/>
        <w:t xml:space="preserve">先写了七个题 </w:t>
        <w:br/>
        <w:t xml:space="preserve">实现双列布局的几种思路(一个div, 被两个div撑开) </w:t>
        <w:br/>
        <w:t xml:space="preserve">如果flex布局, 如何保证多出来的元素是靠左的 </w:t>
        <w:br/>
        <w:t xml:space="preserve">删除数组中指定的元素 </w:t>
        <w:br/>
        <w:t xml:space="preserve">实现一个函数, 能够返回1000-2000的随机值 </w:t>
        <w:br/>
        <w:t xml:space="preserve">将1000000000变成100,000,000这种 </w:t>
        <w:br/>
        <w:t xml:space="preserve">for循环, 用var声明i, setTimeout输出i 问输出什么 </w:t>
        <w:br/>
        <w:t xml:space="preserve">循环对象的几种方法, 这几种方法有什么不同的地方 </w:t>
        <w:br/>
        <w:t xml:space="preserve">对着这七个题问了一些相关的问题 </w:t>
        <w:br/>
        <w:t xml:space="preserve">浏览器的事件循环 </w:t>
        <w:br/>
        <w:t xml:space="preserve">vue生命周期 </w:t>
        <w:br/>
        <w:t xml:space="preserve">vue父组件和子组件生命周期的执行顺序 </w:t>
        <w:br/>
        <w:br/>
        <w:t>二面</w:t>
        <w:br/>
        <w:br/>
        <w:t xml:space="preserve">对着将10000变成100，000的那个题目看了一会 </w:t>
        <w:br/>
        <w:t xml:space="preserve">实现一个函数, 一个长度为1000的数组, 每个元素都是随机数, 填充完之后去重+排序 </w:t>
        <w:br/>
        <w:t xml:space="preserve">自己手动写去重和排序 </w:t>
        <w:br/>
        <w:t xml:space="preserve">看过哪些书 </w:t>
        <w:br/>
        <w:t xml:space="preserve">手里有offer吗 </w:t>
        <w:br/>
        <w:t xml:space="preserve">面过哪些公司 </w:t>
        <w:br/>
        <w:t xml:space="preserve">可以提前来实习吗 </w:t>
        <w:br/>
        <w:t xml:space="preserve">你怎么选公司 </w:t>
        <w:br/>
        <w:t xml:space="preserve">如果给你实习offer你可以来吗 </w:t>
        <w:br/>
        <w:t xml:space="preserve">如果xx和京东都给了你offer你会选哪个 </w:t>
        <w:br/>
        <w:t xml:space="preserve">一个月之内给通知(备胎之王) </w:t>
        <w:br/>
        <w:br/>
        <w:t>2019.8.13 美团三面+hr面凉</w:t>
        <w:br/>
        <w:t>一面</w:t>
        <w:br/>
        <w:br/>
        <w:t xml:space="preserve">实习干了什么, 介绍一下 </w:t>
        <w:br/>
        <w:t xml:space="preserve">你负责了什么内容 </w:t>
        <w:br/>
        <w:t xml:space="preserve">平时有bug如何调试 </w:t>
        <w:br/>
        <w:t xml:space="preserve">讲你一个你觉得改过的最难的bug(我说我在公司就是改bug....) </w:t>
        <w:br/>
        <w:t xml:space="preserve">chrome的各种工具用过吗, 然后...电脑给你, 对着chrome把用过的全都讲一遍,然后问xxx用过吗, xxx用过吗. 中间还穿插了netword请求里面各种字段, 都是干嘛的 </w:t>
        <w:br/>
        <w:t xml:space="preserve">你们做的产品兼容性怎么样, 都兼容哪些浏览器...(这个就说了一下没有具体问怎么兼容...) </w:t>
        <w:br/>
        <w:t xml:space="preserve">给了一个题. 两列布局, 左侧定宽, 右侧自适应....我给讲复杂了 </w:t>
        <w:br/>
        <w:t xml:space="preserve">position的常见属性, 都说一下.(结果脑子抽风把relative讲成根据非staic父元素定位了, 自己还觉得自己很对...被面试官拿了两个div让我布局才反应过来) </w:t>
        <w:br/>
        <w:t xml:space="preserve">es6有用过哪些东西 </w:t>
        <w:br/>
        <w:t xml:space="preserve">...平时用在什么地方 </w:t>
        <w:br/>
        <w:t xml:space="preserve">...运算符可以解决深拷贝的问题么 </w:t>
        <w:br/>
        <w:t xml:space="preserve">那你们平时在公司是怎么解决深拷贝问题的 </w:t>
        <w:br/>
        <w:t xml:space="preserve">遍历数组有哪些方法 </w:t>
        <w:br/>
        <w:t xml:space="preserve">forEach可以改变数组元素么 </w:t>
        <w:br/>
        <w:t xml:space="preserve">箭头函数和普通函数区别 </w:t>
        <w:br/>
        <w:t xml:space="preserve">构造函数和普通函数区别 </w:t>
        <w:br/>
        <w:t xml:space="preserve">promise.then(a, b)和promise.then(a).catch(b)这样写有区别吗, 区别是什么 </w:t>
        <w:br/>
        <w:t xml:space="preserve">给了一段代码看输出, 主要是this指向的绑定问题和promise, setTimeout的执行先后顺序问题, 然后有一个setTimeout this指向全局了, 有什么办法变回来. </w:t>
        <w:br/>
        <w:t xml:space="preserve">前端安全 </w:t>
        <w:br/>
        <w:t xml:space="preserve">如何防范 </w:t>
        <w:br/>
        <w:t xml:space="preserve">移动端开发有了解过吗? </w:t>
        <w:br/>
        <w:t xml:space="preserve">自己做过移动端开发么(给他介绍了一下公司的移动端是拿什么写的) </w:t>
        <w:br/>
        <w:t xml:space="preserve">那我可以这样认为你没有实践过移动端?(捂脸:是) </w:t>
        <w:br/>
        <w:t xml:space="preserve">d3.js有了解过么 </w:t>
        <w:br/>
        <w:t xml:space="preserve">css3实现一个不断滚动的图片动画 </w:t>
        <w:br/>
        <w:t xml:space="preserve">有什么想问我的(部门业务, 对我的评价) </w:t>
        <w:br/>
        <w:br/>
        <w:t>二面</w:t>
        <w:br/>
        <w:br/>
        <w:t xml:space="preserve">之前做过后端?都用过哪些东西 </w:t>
        <w:br/>
        <w:t xml:space="preserve">如何改变一个函数的词法作用域(好像是这个...怪我平时太辣鸡了, 后面问了一下, 是改变this指向吗....) </w:t>
        <w:br/>
        <w:t xml:space="preserve">apply, bind, call有什么区别 </w:t>
        <w:br/>
        <w:t xml:space="preserve">继承的几种方式 </w:t>
        <w:br/>
        <w:t xml:space="preserve">手写一个寄生组合式继承 </w:t>
        <w:br/>
        <w:t xml:space="preserve">为什么要构造一个空的函数作为桥梁 </w:t>
        <w:br/>
        <w:t xml:space="preserve">你给我举一个不用就不行的业务场景出来 </w:t>
        <w:br/>
        <w:t xml:space="preserve">水平垂直居中怎么实现, 写一下(一开始用了transform..后面说不让用 用margin) </w:t>
        <w:br/>
        <w:t xml:space="preserve">ajax可以发送的数据类型有哪些 </w:t>
        <w:br/>
        <w:t xml:space="preserve">如果后端返回一个二进制流图片, 如何在前端将他还原(blob对象) </w:t>
        <w:br/>
        <w:t xml:space="preserve">那还有什么其他方法实现吗?(canvas) </w:t>
        <w:br/>
        <w:t xml:space="preserve">canvas怎么去处理呢? </w:t>
        <w:br/>
        <w:t xml:space="preserve">你用canvas做过图片处理, 怎么处理的? </w:t>
        <w:br/>
        <w:t xml:space="preserve">图片的二进制数据格式是怎么样的 </w:t>
        <w:br/>
        <w:t xml:space="preserve">html5了解过多少? </w:t>
        <w:br/>
        <w:t xml:space="preserve">web Worker了解过吗?(自己给自己挖坑, 说只能运行一个写死的文件, 可以封装一层将想要运行的内容也传递过去) </w:t>
        <w:br/>
        <w:t xml:space="preserve">那让你来封装你怎么做 </w:t>
        <w:br/>
        <w:t xml:space="preserve">localStorag/sessionStorage区别 </w:t>
        <w:br/>
        <w:t xml:space="preserve">webSocket用在什么地方?(说现在在做的一个项目里面用的..) </w:t>
        <w:br/>
        <w:t xml:space="preserve">那这个已经上线了么?能承载多少人聊天 </w:t>
        <w:br/>
        <w:t xml:space="preserve">你在这个项目里面的角色是什么 </w:t>
        <w:br/>
        <w:t xml:space="preserve">react/vue的区别是什么? </w:t>
        <w:br/>
        <w:t xml:space="preserve">jquery/vue的区别是什么? </w:t>
        <w:br/>
        <w:t xml:space="preserve">vue相对于jquery的优势是什么 </w:t>
        <w:br/>
        <w:t xml:space="preserve">你接触前端也有两年多了, 那么你怎么看待前后端分离这件事 </w:t>
        <w:br/>
        <w:t xml:space="preserve">https了解过么 </w:t>
        <w:br/>
        <w:t xml:space="preserve">详细说一下流程(客户端到服务端, 都干了啥) </w:t>
        <w:br/>
        <w:t xml:space="preserve">浏览器缓存说一下 </w:t>
        <w:br/>
        <w:t xml:space="preserve">***-control都有哪些字段, 都有什么用 </w:t>
        <w:br/>
        <w:t xml:space="preserve">no-store和no-***区别 </w:t>
        <w:br/>
        <w:t xml:space="preserve">还有一个和***-control差不多的(expires) </w:t>
        <w:br/>
        <w:t xml:space="preserve">这两个有什么区别, 为什么有了expires还要有这个 </w:t>
        <w:br/>
        <w:t xml:space="preserve">协商缓存发送请求是那两个字段 </w:t>
        <w:br/>
        <w:t xml:space="preserve">为什么有了last-modified还要有etag </w:t>
        <w:br/>
        <w:t xml:space="preserve">说一说让你用etag做一个缓存你会怎么做 </w:t>
        <w:br/>
        <w:t xml:space="preserve">跨域问题 </w:t>
        <w:br/>
        <w:t xml:space="preserve">jsonp原理说一下 </w:t>
        <w:br/>
        <w:t xml:space="preserve">cors能够设置哪些字段, 都有什么用 </w:t>
        <w:br/>
        <w:t xml:space="preserve">什么情况下会发预简请求 </w:t>
        <w:br/>
        <w:t xml:space="preserve">后端返回哪些字段表示是可以跨域的 </w:t>
        <w:br/>
        <w:t xml:space="preserve">性能优化方案说一下 </w:t>
        <w:br/>
        <w:t xml:space="preserve">写一个二分查找(还嫌我写的太快, 是不是准备过 捂脸) </w:t>
        <w:br/>
        <w:t xml:space="preserve">你觉得你实习学到了什么 </w:t>
        <w:br/>
        <w:t xml:space="preserve">与学校做项目最大的区别是什么 </w:t>
        <w:br/>
        <w:t xml:space="preserve">你们用的git还是svn </w:t>
        <w:br/>
        <w:t xml:space="preserve">后面想怎么发展, 确定是往前端发展么(我说后面也会想学后端),想转后端? </w:t>
        <w:br/>
        <w:t xml:space="preserve">不不不...只是想学后端 </w:t>
        <w:br/>
        <w:t xml:space="preserve">有没有想过往前端全栈发展(哈?前端全栈是什么鬼...nodejs么) </w:t>
        <w:br/>
        <w:t xml:space="preserve">有什么想问我的 </w:t>
        <w:br/>
        <w:br/>
        <w:t>三面</w:t>
        <w:br/>
        <w:br/>
        <w:t xml:space="preserve">老家哪的? </w:t>
        <w:br/>
        <w:t xml:space="preserve">为什么做前端 </w:t>
        <w:br/>
        <w:t xml:space="preserve">d3.js接触过么 </w:t>
        <w:br/>
        <w:t xml:space="preserve">你技术栈是啥? </w:t>
        <w:br/>
        <w:t xml:space="preserve">未来的打算是什么样的? </w:t>
        <w:br/>
        <w:t xml:space="preserve">为什么要去这个公司实习, 没想过找个大厂么? </w:t>
        <w:br/>
        <w:t xml:space="preserve">为啥七月才开始实习, 之前都在上课? </w:t>
        <w:br/>
        <w:t xml:space="preserve">这个公司做啥的 </w:t>
        <w:br/>
        <w:t xml:space="preserve">你们ui是自己做还是设计师(设计师) 面试官:哦看来还算正经公司(北森有这么辣鸡么.....) </w:t>
        <w:br/>
        <w:t xml:space="preserve">你后端接触的多么, node呢?(实在是不敢说会, 怕说了就玩完了) </w:t>
        <w:br/>
        <w:t xml:space="preserve">那我觉得你的node不太行。。。前端一般都学这个吧 </w:t>
        <w:br/>
        <w:t xml:space="preserve">如果给你offer可以先来感受一下工作氛围么 </w:t>
        <w:br/>
        <w:t xml:space="preserve">有什么想问我的么 </w:t>
        <w:br/>
        <w:br/>
        <w:t>2019.8.15</w:t>
        <w:br/>
        <w:t>hr面</w:t>
        <w:br/>
        <w:br/>
        <w:t xml:space="preserve">介绍一下实习的项目 </w:t>
        <w:br/>
        <w:t xml:space="preserve">你的角色是什么 </w:t>
        <w:br/>
        <w:t xml:space="preserve">你平时的主要工作是什么 </w:t>
        <w:br/>
        <w:t xml:space="preserve">具体介绍几个你做过的工作 </w:t>
        <w:br/>
        <w:t xml:space="preserve">我不太懂你的意思, 因为我不太熟悉你们的业务, 你能不能想办法让我明白你们平时的工作内容以及你负责的内容(哭了) </w:t>
        <w:br/>
        <w:t xml:space="preserve">然后对着简历上写的有关实习的东西问了个遍 </w:t>
        <w:br/>
        <w:t xml:space="preserve">你的项目是什么性质的(课设/实际使用) </w:t>
        <w:br/>
        <w:t xml:space="preserve">为什么会选择去北森实习 </w:t>
        <w:br/>
        <w:t xml:space="preserve">你和前面几面面试官了解过我们的业务么 </w:t>
        <w:br/>
        <w:t xml:space="preserve">家是哪的 </w:t>
        <w:br/>
        <w:t xml:space="preserve">独生子女? </w:t>
        <w:br/>
        <w:t xml:space="preserve">为什么选择去北化上大学 </w:t>
        <w:br/>
        <w:t xml:space="preserve">在北京有亲戚么 </w:t>
        <w:br/>
        <w:t xml:space="preserve">家里人如何看你在北京工作 </w:t>
        <w:br/>
        <w:t xml:space="preserve">为什么不考研 </w:t>
        <w:br/>
        <w:t xml:space="preserve">你现在在关注哪些前端技术么?(pwa/服务端渲染) </w:t>
        <w:br/>
        <w:t xml:space="preserve">那你打算用哪些技术去做服务端渲染 </w:t>
        <w:br/>
        <w:t xml:space="preserve">2-3周给结果...... </w:t>
        <w:br/>
        <w:br/>
        <w:t>2019.8.17 深信服二面凉</w:t>
        <w:br/>
        <w:t>一面</w:t>
        <w:br/>
        <w:br/>
        <w:t xml:space="preserve">css选择器优先级别 </w:t>
        <w:br/>
        <w:t xml:space="preserve">清除浮动方式 </w:t>
        <w:br/>
        <w:t xml:space="preserve">左侧固定右侧自适应布局实现方式 </w:t>
        <w:br/>
        <w:t xml:space="preserve">js继承 </w:t>
        <w:br/>
        <w:t xml:space="preserve">事件*** </w:t>
        <w:br/>
        <w:t xml:space="preserve">同源策略 </w:t>
        <w:br/>
        <w:t xml:space="preserve">跨域方式 </w:t>
        <w:br/>
        <w:t xml:space="preserve">判断是否是数组的方式 </w:t>
        <w:br/>
        <w:t xml:space="preserve">如何在二叉树中插入结点 </w:t>
        <w:br/>
        <w:t xml:space="preserve">用数组表示二叉树 </w:t>
        <w:br/>
        <w:t xml:space="preserve">01背包问题 </w:t>
        <w:br/>
        <w:t xml:space="preserve">找出01序列最长的连续1的长度 </w:t>
        <w:br/>
        <w:t xml:space="preserve">楼梯问题:每次只能走1 2步, 有多少种走法 </w:t>
        <w:br/>
        <w:br/>
        <w:t>2019.8.19</w:t>
        <w:br/>
        <w:t>二面</w:t>
        <w:br/>
        <w:br/>
        <w:t xml:space="preserve">自我介绍一下, 重点说一下你的项目 </w:t>
        <w:br/>
        <w:t xml:space="preserve">如果再给你一次机会, 你会怎么做这个项目 </w:t>
        <w:br/>
        <w:t xml:space="preserve">接触过不少框架吧? 那你觉得用这些框架来做这些项目有什么优缺点 </w:t>
        <w:br/>
        <w:t xml:space="preserve">你觉得公司的代码有哪些优点 </w:t>
        <w:br/>
        <w:t xml:space="preserve">你技术选型是怎么选的 </w:t>
        <w:br/>
        <w:t xml:space="preserve">你平时有做总结吗?讲一个你印象最深的 </w:t>
        <w:br/>
        <w:t xml:space="preserve">你平时有看过哪些书 </w:t>
        <w:br/>
        <w:t xml:space="preserve">那你平时的时间是怎么安排的 </w:t>
        <w:br/>
        <w:t xml:space="preserve">然后问了一些简历上实习相关内容 </w:t>
        <w:br/>
        <w:br/>
        <w:t>2019.8.29 腾讯音乐一面凉</w:t>
        <w:br/>
        <w:t>一面</w:t>
        <w:br/>
        <w:br/>
        <w:t xml:space="preserve">自我介绍 </w:t>
        <w:br/>
        <w:t xml:space="preserve">介绍一下自己实习的项目 </w:t>
        <w:br/>
        <w:t xml:space="preserve">继续问实习 </w:t>
        <w:br/>
        <w:t xml:space="preserve">可以接受深圳工作么 </w:t>
        <w:br/>
        <w:t xml:space="preserve">不是你的意向事业群可以接受么 </w:t>
        <w:br/>
        <w:t xml:space="preserve">我们有几个方向(页面实现, 框架实现, 全栈), 你比较喜欢哪个(我为什么要说全栈???做个切图仔不好吗) </w:t>
        <w:br/>
        <w:t xml:space="preserve">你觉得你在全栈上有什么优势 </w:t>
        <w:br/>
        <w:t xml:space="preserve">nodejs的事件循环和浏览器的事件循环有什么区别 </w:t>
        <w:br/>
        <w:t xml:space="preserve">谈谈js几种模块化的区别, 比如es6和commonjs </w:t>
        <w:br/>
        <w:t xml:space="preserve">进程和线程的区别 </w:t>
        <w:br/>
        <w:t xml:space="preserve">js中是没有进程和线程的概念的, 那么它是如何去处理异步事件的? </w:t>
        <w:br/>
        <w:t xml:space="preserve">谈谈操作系统中cpu是如何去处理事件的 </w:t>
        <w:br/>
        <w:t xml:space="preserve">谈谈从拨号上网到从浏览器访问腾讯的一个页面涉及到的协议有哪些 </w:t>
        <w:br/>
        <w:t xml:space="preserve">你能介绍一下http么, 从任何方面, 你感兴趣的你知道的都可以(我说我不会...介绍tcp吧) </w:t>
        <w:br/>
        <w:t xml:space="preserve">介绍一下mysql的触发器和存储过程 </w:t>
        <w:br/>
        <w:t xml:space="preserve">介绍一下事务 </w:t>
        <w:br/>
        <w:br/>
        <w:t>2019.8.16 shopee意向书</w:t>
        <w:br/>
        <w:t>一面</w:t>
        <w:br/>
        <w:br/>
        <w:t xml:space="preserve">new 内部实现 </w:t>
        <w:br/>
        <w:t xml:space="preserve">js 中判断类型的方法 </w:t>
        <w:br/>
        <w:t xml:space="preserve">typeof 有什么不好的地方 </w:t>
        <w:br/>
        <w:t xml:space="preserve">最完美的方法的哪一种 </w:t>
        <w:br/>
        <w:t xml:space="preserve">如何实现一个对象的属性无法改变 </w:t>
        <w:br/>
        <w:t xml:space="preserve">defineProperty 还有什么其他可以配置的 </w:t>
        <w:br/>
        <w:t xml:space="preserve">还有什么其他实现的方法 </w:t>
        <w:br/>
        <w:t xml:space="preserve">instanceof知道吗 </w:t>
        <w:br/>
        <w:t xml:space="preserve">他的作用是什么 </w:t>
        <w:br/>
        <w:t xml:space="preserve">他可以判断一个变量是否是数组么 </w:t>
        <w:br/>
        <w:t xml:space="preserve">深浅拷贝说一下 </w:t>
        <w:br/>
        <w:t xml:space="preserve">object.assign 实现的是什么 </w:t>
        <w:br/>
        <w:t xml:space="preserve">如何实现深拷贝 </w:t>
        <w:br/>
        <w:t xml:space="preserve">说一下你理解的闭包 </w:t>
        <w:br/>
        <w:t xml:space="preserve">闭包有什么缺点 </w:t>
        <w:br/>
        <w:t xml:space="preserve">平时的应用场景 </w:t>
        <w:br/>
        <w:t xml:space="preserve">xss说一下 </w:t>
        <w:br/>
        <w:t xml:space="preserve">csrf说一下 </w:t>
        <w:br/>
        <w:t xml:space="preserve">token值怎么传递 </w:t>
        <w:br/>
        <w:t xml:space="preserve">get方法怎么传递token值 </w:t>
        <w:br/>
        <w:t xml:space="preserve">前端性能优化 </w:t>
        <w:br/>
        <w:t xml:space="preserve">前端常用的数值单位 </w:t>
        <w:br/>
        <w:t xml:space="preserve">rem和em的区别 </w:t>
        <w:br/>
        <w:t xml:space="preserve">1vw等于多少 </w:t>
        <w:br/>
        <w:t xml:space="preserve">为什么0.1+0.2不等于0.3 </w:t>
        <w:br/>
        <w:t xml:space="preserve">怎么让它等于0.3 </w:t>
        <w:br/>
        <w:t xml:space="preserve">let a = {} 说一下这段代码变量的存储 </w:t>
        <w:br/>
        <w:t xml:space="preserve">那let a = 1呢 </w:t>
        <w:br/>
        <w:t xml:space="preserve">说一下let const var </w:t>
        <w:br/>
        <w:t xml:space="preserve">箭头函数和普通函数的区别 </w:t>
        <w:br/>
        <w:t xml:space="preserve">给一段代码看输出(this指向问题) </w:t>
        <w:br/>
        <w:t xml:space="preserve">visible:hidden和display:none有什么区别 </w:t>
        <w:br/>
        <w:t xml:space="preserve">在render dom 和 tree dom里面呢? </w:t>
        <w:br/>
        <w:t xml:space="preserve">浏览器的事件循环机制说一下 </w:t>
        <w:br/>
        <w:t xml:space="preserve">下面这段代码的输出结果 </w:t>
        <w:br/>
        <w:t xml:space="preserve">什么是同源策略 </w:t>
        <w:br/>
        <w:t xml:space="preserve">跨域的方式说一下 </w:t>
        <w:br/>
        <w:t xml:space="preserve">什么是事件*** </w:t>
        <w:br/>
        <w:t xml:space="preserve">call bind apply有什么区别 </w:t>
        <w:br/>
        <w:t xml:space="preserve">实现居中的几种方式 </w:t>
        <w:br/>
        <w:t xml:space="preserve">target和currTarget的区别 </w:t>
        <w:br/>
        <w:t xml:space="preserve">vue的生命周期 </w:t>
        <w:br/>
        <w:t xml:space="preserve">vue beforeCreated到create发生了什么 </w:t>
        <w:br/>
        <w:t xml:space="preserve">vue 父子组件通信方式 </w:t>
        <w:br/>
        <w:t xml:space="preserve">react 生命周期 </w:t>
        <w:br/>
        <w:t xml:space="preserve">react父子组件通信方式 </w:t>
        <w:br/>
        <w:t xml:space="preserve">react虚拟dom </w:t>
        <w:br/>
        <w:t xml:space="preserve">react diff过程 </w:t>
        <w:br/>
        <w:t xml:space="preserve">react diff主要对比的是什么东西 </w:t>
        <w:br/>
        <w:br/>
        <w:t>2019.8.23</w:t>
        <w:br/>
        <w:t>二面</w:t>
        <w:br/>
        <w:br/>
        <w:t xml:space="preserve">来个自我介绍吧 </w:t>
        <w:br/>
        <w:t xml:space="preserve">介绍实习内容 </w:t>
        <w:br/>
        <w:t xml:space="preserve">重点聊了实习的一个东西, 没做过应该不会问 </w:t>
        <w:br/>
        <w:t xml:space="preserve">react列表渲染有什么注意的地方 </w:t>
        <w:br/>
        <w:t xml:space="preserve">为什么需要加key值 </w:t>
        <w:br/>
        <w:t xml:space="preserve">知道react是怎么渲染虚拟dom的吗 </w:t>
        <w:br/>
        <w:t xml:space="preserve">vue/react的区别 </w:t>
        <w:br/>
        <w:t xml:space="preserve">有关注什么前端技术 </w:t>
        <w:br/>
        <w:t xml:space="preserve">平时会系统学习前端吗? </w:t>
        <w:br/>
        <w:t xml:space="preserve">为什么会选择前端 </w:t>
        <w:br/>
        <w:t xml:space="preserve">有什么想问我的(没啥了吧) </w:t>
        <w:br/>
        <w:t xml:space="preserve">然后.....面试官: 你不想了解一下我们公司吗??内心慌得一匹的我马上补了两个问题 </w:t>
        <w:br/>
        <w:br/>
        <w:t>2019.8.29</w:t>
        <w:br/>
        <w:t>HR面</w:t>
        <w:br/>
        <w:br/>
        <w:t xml:space="preserve">家在哪里 </w:t>
        <w:br/>
        <w:t xml:space="preserve">工作地点怎么选择 </w:t>
        <w:br/>
        <w:t xml:space="preserve">成绩排名 </w:t>
        <w:br/>
        <w:t xml:space="preserve">怎么选公司 </w:t>
        <w:br/>
        <w:t xml:space="preserve">还面了哪些公司 </w:t>
        <w:br/>
        <w:t xml:space="preserve">tx和虾皮的一面比感觉怎么样 </w:t>
        <w:br/>
        <w:t xml:space="preserve">你认为什么技术氛围比较好 </w:t>
        <w:br/>
        <w:t xml:space="preserve">期望薪资 </w:t>
        <w:br/>
        <w:br/>
        <w:t>2019.9.5 小米意向书</w:t>
        <w:br/>
        <w:t>一面</w:t>
        <w:br/>
        <w:br/>
        <w:t xml:space="preserve">一份题目, 八个题 </w:t>
        <w:br/>
        <w:t xml:space="preserve">常见状态码 </w:t>
        <w:br/>
        <w:t xml:space="preserve">http请求方式 </w:t>
        <w:br/>
        <w:t xml:space="preserve">css选择器优先级 </w:t>
        <w:br/>
        <w:t xml:space="preserve">js看输出 </w:t>
        <w:br/>
        <w:t xml:space="preserve">实现一个js继承 </w:t>
        <w:br/>
        <w:t xml:space="preserve">输出指定日期: 比如2019-4-1 </w:t>
        <w:br/>
        <w:t xml:space="preserve">写一个闭包的实际例子 </w:t>
        <w:br/>
        <w:br/>
        <w:t>二面</w:t>
        <w:br/>
        <w:br/>
        <w:t xml:space="preserve">元编程? </w:t>
        <w:br/>
        <w:t xml:space="preserve">css动画 </w:t>
        <w:br/>
        <w:t xml:space="preserve">css background相关属性 </w:t>
        <w:br/>
        <w:t xml:space="preserve">react render函数什么时候会执行 </w:t>
        <w:br/>
        <w:t xml:space="preserve">react 生命周期 </w:t>
        <w:br/>
        <w:t xml:space="preserve">实现一个轮播 </w:t>
        <w:br/>
        <w:t xml:space="preserve">实现一个效果, 文字较短居中显示, 过长居左 </w:t>
        <w:br/>
        <w:t xml:space="preserve">1px实现方式 </w:t>
        <w:br/>
        <w:t xml:space="preserve">viewport </w:t>
        <w:br/>
        <w:t xml:space="preserve">跨域 </w:t>
        <w:br/>
        <w:t xml:space="preserve">Map, Set </w:t>
        <w:br/>
        <w:br/>
        <w:t>2019.8.9 猿辅导意向书</w:t>
        <w:br/>
        <w:br/>
        <w:t>一面</w:t>
        <w:br/>
        <w:t xml:space="preserve">  </w:t>
        <w:br/>
        <w:t>一开始随便聊了聊:</w:t>
        <w:br/>
        <w:t xml:space="preserve">    </w:t>
        <w:br/>
        <w:t xml:space="preserve">为什么选择前端 </w:t>
        <w:br/>
        <w:t xml:space="preserve">挺喜欢羽毛球?(简历上做了一个羽毛球相关项目...兴趣爱好写了院队队长...) </w:t>
        <w:br/>
        <w:t xml:space="preserve"> </w:t>
        <w:br/>
        <w:t>然后是常规问题:</w:t>
        <w:br/>
        <w:t xml:space="preserve">    </w:t>
        <w:br/>
        <w:t xml:space="preserve">自我介绍 </w:t>
        <w:br/>
        <w:t xml:space="preserve">你觉得收获最大的一个项目 </w:t>
        <w:br/>
        <w:t xml:space="preserve">当初为什么要做防抖, 怎么做的 </w:t>
        <w:br/>
        <w:t xml:space="preserve">现在如果让你做防抖你会怎么做? </w:t>
        <w:br/>
        <w:t xml:space="preserve">实现一个防抖函数(手撕) </w:t>
        <w:br/>
        <w:t xml:space="preserve">js的异步是如何实现的? </w:t>
        <w:br/>
        <w:t xml:space="preserve">js怎么判断setTimeout是否应该加入任务队列 </w:t>
        <w:br/>
        <w:t xml:space="preserve">怎么看待前后端 </w:t>
        <w:br/>
        <w:t xml:space="preserve">你怎么理解mvc和mvvm </w:t>
        <w:br/>
        <w:t xml:space="preserve">了解过什么协议吗?http? </w:t>
        <w:br/>
        <w:t xml:space="preserve">http是哪一层的? </w:t>
        <w:br/>
        <w:t xml:space="preserve">tcp/udp的区别 </w:t>
        <w:br/>
        <w:t xml:space="preserve">一个词总结tcp/udp区别 </w:t>
        <w:br/>
        <w:t xml:space="preserve">说一下三次握手的细节 </w:t>
        <w:br/>
        <w:t xml:space="preserve">用链表实现一个队列(手撕) </w:t>
        <w:br/>
        <w:t xml:space="preserve">找出最长连续递增序列(手撕) </w:t>
        <w:br/>
        <w:t xml:space="preserve">如果找出不连续的最长递增(思路) </w:t>
        <w:br/>
        <w:t xml:space="preserve"> </w:t>
        <w:br/>
        <w:t xml:space="preserve"> </w:t>
        <w:br/>
        <w:br/>
        <w:t>2019.8.16</w:t>
        <w:br/>
        <w:t>二面</w:t>
        <w:br/>
        <w:br/>
        <w:t xml:space="preserve">post请求的http请求格式写一下 </w:t>
        <w:br/>
        <w:t xml:space="preserve">服务端返回304的过程讲一下, 从最开始客户端请求到服务端返回 </w:t>
        <w:br/>
        <w:t xml:space="preserve">事件冒泡/捕获 </w:t>
        <w:br/>
        <w:t xml:space="preserve">事件*** </w:t>
        <w:br/>
        <w:t xml:space="preserve">点击一个文本结点, target会是什么 </w:t>
        <w:br/>
        <w:t xml:space="preserve">实现一个左列定宽, 右侧自适应 </w:t>
        <w:br/>
        <w:t xml:space="preserve">when('#id).then(success, faild), 如果id存在执行sucess回调, 不存在执行faild回调, 不能用promise </w:t>
        <w:br/>
        <w:t xml:space="preserve">数字-&gt;字符串对应, leetcode原题, 1:a 2:b 3:c 123变成字符串有哪几种可能 </w:t>
        <w:br/>
        <w:br/>
        <w:t>三面</w:t>
        <w:br/>
        <w:br/>
        <w:t xml:space="preserve">自我介绍 </w:t>
        <w:br/>
        <w:t xml:space="preserve">学校课程 </w:t>
        <w:br/>
        <w:t xml:space="preserve">tcp/udp区别 </w:t>
        <w:br/>
        <w:t xml:space="preserve">有什么方式可以实现服务端推送 </w:t>
        <w:br/>
        <w:t xml:space="preserve">什么是长连接短连接 </w:t>
        <w:br/>
        <w:t xml:space="preserve">websocket是如何建立的 </w:t>
        <w:br/>
        <w:t xml:space="preserve">全双工和半双工的区别 </w:t>
        <w:br/>
        <w:t xml:space="preserve">一句话, 将其反转, 但是每个单词不变 </w:t>
        <w:br/>
        <w:t xml:space="preserve">一个左右部分都是有序的数组, 找出其中的最小值 </w:t>
        <w:br/>
        <w:t xml:space="preserve">有什么问我的 </w:t>
        <w:br/>
        <w:br/>
        <w:t>2019.9.1 字节跳动正式批二面挂</w:t>
        <w:br/>
        <w:t>一面</w:t>
        <w:br/>
        <w:br/>
        <w:t xml:space="preserve">自我介绍 </w:t>
        <w:br/>
        <w:t xml:space="preserve">全排列 </w:t>
        <w:br/>
        <w:t xml:space="preserve">看输出 </w:t>
        <w:br/>
        <w:t xml:space="preserve">cors </w:t>
        <w:br/>
        <w:t xml:space="preserve">204/206的意思 </w:t>
        <w:br/>
        <w:t xml:space="preserve">实现一个函数, 奇数次输出1, 偶数次输出2, 不能使用全局变量 </w:t>
        <w:br/>
        <w:br/>
        <w:t>二面</w:t>
        <w:br/>
        <w:br/>
        <w:t xml:space="preserve">常见状态码, 400是什么 </w:t>
        <w:br/>
        <w:t xml:space="preserve">服务端如何设置一个302跳转 </w:t>
        <w:br/>
        <w:t xml:space="preserve">共享缓存解释一下 </w:t>
        <w:br/>
        <w:t xml:space="preserve">手写一个sql语句, 包含where和order by, 随便什么都行 </w:t>
        <w:br/>
        <w:t xml:space="preserve">进程间的通信方式 </w:t>
        <w:br/>
        <w:t xml:space="preserve">二叉树看是否存在路径和为N的路径 </w:t>
        <w:br/>
        <w:t xml:space="preserve">async/await看输出 </w:t>
        <w:br/>
        <w:t xml:space="preserve">原型链看输出 </w:t>
        <w:br/>
        <w:br/>
        <w:t>2019.9.8 字节跳动不知道为什么再捞再挂</w:t>
        <w:br/>
        <w:t>9.1日前端二面挂了, 然后被捞起来说加两面业务面, 以为面前端...然后发了个客户端面试通知过来....然后临时抱佛脚看了两天客户端...面的时候面试官问了一堆前端...最后一问这是面的客户端还是前端..面试官:我们主要做前端......</w:t>
        <w:br/>
        <w:br/>
        <w:t xml:space="preserve">你前面几次面试你觉得有啥没答好的问题吗 </w:t>
        <w:br/>
        <w:t>来写个题, 提前批没做出来的题目.......: //实现ES5中Function原型的bind方法， 使得以下程序最后能输出'success'</w:t>
        <w:br/>
        <w:br/>
        <w:t>function Animal(name, color) {</w:t>
        <w:br/>
        <w:br/>
        <w:t xml:space="preserve">  this.name = name;</w:t>
        <w:br/>
        <w:br/>
        <w:t xml:space="preserve">  this.color = color;</w:t>
        <w:br/>
        <w:br/>
        <w:t>}</w:t>
        <w:br/>
        <w:br/>
        <w:t>Animal.prototype.say = function () {</w:t>
        <w:br/>
        <w:br/>
        <w:t xml:space="preserve">  return `I'm a ${this.color} ${this.name}`;</w:t>
        <w:br/>
        <w:br/>
        <w:t>};</w:t>
        <w:br/>
        <w:t>const Cat = Animal.bind(null, 'cat');</w:t>
        <w:br/>
        <w:br/>
        <w:t>const cat = new Cat('white');</w:t>
        <w:br/>
        <w:t>if (cat.say() === 'I\'m a white cat' &amp;&amp; cat instanceof Cat &amp;&amp; cat instanceof Animal){</w:t>
        <w:br/>
        <w:br/>
        <w:t xml:space="preserve">  console.log('success');</w:t>
        <w:br/>
        <w:br/>
        <w:t xml:space="preserve">} </w:t>
        <w:br/>
        <w:t>输出 if ([] == false) {console.log(1);};</w:t>
        <w:br/>
        <w:t>if ({} == false ) {console.log(2);};</w:t>
        <w:br/>
        <w:t>if ([]) {console.log(3);};</w:t>
        <w:br/>
        <w:t xml:space="preserve">if ([1] == [1]) {console.log(4);}; </w:t>
        <w:br/>
        <w:t xml:space="preserve">深拷贝实现 </w:t>
        <w:br/>
        <w:t>react看输出 constructor() {</w:t>
        <w:br/>
        <w:t>this.state = {</w:t>
        <w:br/>
        <w:t xml:space="preserve">  val: 0;</w:t>
        <w:br/>
        <w:t>}</w:t>
        <w:br/>
        <w:t>}</w:t>
        <w:br/>
        <w:t>componentDidMount() {</w:t>
        <w:br/>
        <w:t>this.setState({</w:t>
        <w:br/>
        <w:t xml:space="preserve">  val: this.state.val + 1,</w:t>
        <w:br/>
        <w:t>});</w:t>
        <w:br/>
        <w:br/>
        <w:t>console.log(this.state.val);</w:t>
        <w:br/>
        <w:t>this.setState({</w:t>
        <w:br/>
        <w:t xml:space="preserve">  val: this.state.val + 1,</w:t>
        <w:br/>
        <w:t>});</w:t>
        <w:br/>
        <w:br/>
        <w:t>console.log(this.state.val);</w:t>
        <w:br/>
        <w:br/>
        <w:t>setTimeout(() =&gt; {</w:t>
        <w:br/>
        <w:t xml:space="preserve">  this.setState({</w:t>
        <w:br/>
        <w:t xml:space="preserve">    val: this.state.val + 1,</w:t>
        <w:br/>
        <w:t xml:space="preserve">  });</w:t>
        <w:br/>
        <w:br/>
        <w:t xml:space="preserve">  console.log(this.state.val);</w:t>
        <w:br/>
        <w:br/>
        <w:t>})</w:t>
        <w:br/>
        <w:t xml:space="preserve">} </w:t>
        <w:br/>
        <w:t xml:space="preserve">平时怎么学习前端 </w:t>
        <w:br/>
        <w:t xml:space="preserve">有在做什么项目吗 </w:t>
        <w:br/>
        <w:t xml:space="preserve">鉴权问题 </w:t>
        <w:br/>
        <w:br/>
        <w:t>2019.7.14 EE部门提前批二面挂</w:t>
        <w:br/>
        <w:br/>
        <w:t>一面：</w:t>
        <w:br/>
        <w:t xml:space="preserve">  </w:t>
        <w:br/>
        <w:t>三道编程题:</w:t>
        <w:br/>
        <w:t xml:space="preserve">    </w:t>
        <w:br/>
        <w:t xml:space="preserve">bind实现, 没看懂到底是不是让我实现bind, 原本以为会自我介绍然后基础然后穿插一些算法, 结果一上来给我整编程有点懵, 一开始还写成了实现apply, 后面才反应过来, 过了十分钟没写完面试官说下一题. </w:t>
        <w:br/>
        <w:t xml:space="preserve">寻找二叉树中是否存在结点和为n的一条路, 用递归实现了, 然后再把路径打印出来.面试官问我这样真的能实现吗。。。。我看了一会自己的代码。。能。。然后就下一题了。 </w:t>
        <w:br/>
        <w:t xml:space="preserve">订阅发布者模式, 实现on, off, trigger, 写完了然后让写一个once, 这个改了几次才改对。。。。。。 </w:t>
        <w:br/>
        <w:t xml:space="preserve"> </w:t>
        <w:br/>
        <w:t>两个问题:</w:t>
        <w:br/>
        <w:t xml:space="preserve">    </w:t>
        <w:br/>
        <w:t xml:space="preserve">用过express的中间件么(没有) </w:t>
        <w:br/>
        <w:t xml:space="preserve">讲一下express什么什么的原理(内心:我不熟悉express啊...藏在简历里面的一个角落都能给我抓出来问) </w:t>
        <w:br/>
        <w:t xml:space="preserve">http强缓存和协商缓存, 协商缓存具体过程讲一讲, 为什么有了last-modify还需要Etag.回答:last-modify只能精确到秒, 一秒内多次修改不能识别出来.面试官: 确定吗?我emmmmm确定。那文件修改了Etag值就会变吗, 我: 对. 那我只修改了一些注释不想让他变应该怎么做.我:应该在生成Etag值的时候去做一些处理.Etag值是框架生成的还是自己生成的?我:自己生成的.......好了我没什么问题了, 你有什么想问的吗? </w:t>
        <w:br/>
        <w:t xml:space="preserve"> </w:t>
        <w:br/>
        <w:t xml:space="preserve"> </w:t>
        <w:br/>
        <w:t>二面</w:t>
        <w:br/>
        <w:t xml:space="preserve">  </w:t>
        <w:br/>
        <w:t xml:space="preserve">找出缺失的最小正整数 leetcode原题 </w:t>
        <w:br/>
        <w:t xml:space="preserve">从一千万行ip4地址中匹配一条ip4v地址, 思路 </w:t>
        <w:br/>
        <w:t xml:space="preserve">正则匹配url参数 </w:t>
        <w:br/>
        <w:t xml:space="preserve">给代码看输出 </w:t>
        <w:br/>
        <w:t xml:space="preserve">跨域解决方案 </w:t>
        <w:br/>
        <w:t xml:space="preserve"> </w:t>
        <w:br/>
        <w:br/>
      </w:r>
    </w:p>
    <w:p>
      <w:r>
        <w:t>**********************************第328篇*************************************</w:t>
      </w:r>
    </w:p>
    <w:p>
      <w:r>
        <w:t>美团、蚂蚁金服、云从、BIGO一面凉经</w:t>
        <w:br/>
        <w:br/>
        <w:t>编辑于  2019-09-23 11:13:33</w:t>
        <w:br/>
        <w:br/>
        <w:br/>
        <w:t xml:space="preserve">  几乎连着的，很受打击，嗯，希望有个满意的offer，希望能毕业 </w:t>
        <w:br/>
        <w:br/>
        <w:br/>
        <w:t xml:space="preserve">  就当是笔记记录下来吧 </w:t>
        <w:br/>
        <w:br/>
        <w:br/>
        <w:t xml:space="preserve">  基础 </w:t>
        <w:br/>
        <w:br/>
        <w:br/>
        <w:t xml:space="preserve">  1、JVM内存模型，方法区在堆上吗，方法区会进行垃圾回收吗，运行时常量池里都有什么、</w:t>
        <w:br/>
        <w:t xml:space="preserve"> 工作内存和主内存（应该是和threadlocal相关的，当时脑子懵了），java的一个变量是放在哪的 </w:t>
        <w:br/>
        <w:br/>
        <w:br/>
        <w:t xml:space="preserve">  2、CMS垃圾回收器回收过程，java8的虚拟机怎么进行垃圾回收，为什么年轻代要用复制算法 </w:t>
        <w:br/>
        <w:br/>
        <w:br/>
        <w:t xml:space="preserve">  3、Redis为什么这么快（丰富的数据结构，完全基于内存，单线程，速度快），redis瓶颈，难道内存特别大redis就没有瓶颈了？ </w:t>
        <w:br/>
        <w:br/>
        <w:br/>
        <w:t xml:space="preserve">  4、mybatis和jdbc区别，什么是一级二级缓存，</w:t>
        <w:br/>
        <w:t xml:space="preserve"> 为什么一般不开启二级缓存有什么问题？#$在jdbc里面分别对应什么</w:t>
        <w:br/>
        <w:br/>
        <w:br/>
        <w:t xml:space="preserve">  5、hashmap数据结构，concurrenthashmap用的什么锁（1.8 synchronized+cas, 1.7 segment,segment实现了reentrantlock）， </w:t>
        <w:br/>
        <w:br/>
        <w:br/>
        <w:t xml:space="preserve">  6、</w:t>
        <w:br/>
        <w:t xml:space="preserve"> 手写一个死锁（cyclicbarrier）</w:t>
        <w:br/>
        <w:br/>
        <w:br/>
        <w:t xml:space="preserve">  7、</w:t>
        <w:br/>
        <w:t xml:space="preserve"> 常见的加密算法，项目中用的哪种，怎么加密的怎么解密的，不同的加密算法有什么不同(AES,DES是对称，可以输入密钥，对称就是可逆，AES和DES加密后的长度是不一定长的，MD5是哈希算法产生定长消息摘要，不可逆)</w:t>
        <w:br/>
        <w:br/>
        <w:br/>
        <w:t xml:space="preserve">  8、你熟悉的数据结构，arrylist和linkedlist区别，arrylist遍历过程中想删除元素怎么搞，扩容 </w:t>
        <w:br/>
        <w:br/>
        <w:br/>
        <w:t xml:space="preserve">  9、一对一多对多在数据库中的实现 </w:t>
        <w:br/>
        <w:br/>
        <w:br/>
        <w:t xml:space="preserve">  10、aop的原理 </w:t>
        <w:br/>
        <w:br/>
        <w:br/>
        <w:t xml:space="preserve">  11、ThreadLocal </w:t>
        <w:br/>
        <w:br/>
        <w:br/>
        <w:t xml:space="preserve">  12、vaule,resource,autowired,qualifier注解，其他常用注解，一个接口如果有多个实现类，怎么确定哪一个，resource注解默认是byname,找不到的话就bytype，或者可以用autowired组合qualifier，qualifier可以指定name，value可以读取配置文件中的属性，有$#两种方式，一种是读取属性，一种是EL表达式 </w:t>
        <w:br/>
        <w:br/>
        <w:br/>
        <w:t xml:space="preserve">  13、bean注入方式，filed注入（写在域上），构造器注入（写在构造方法上），setter注入（写在set方法上），</w:t>
        <w:br/>
        <w:t xml:space="preserve"> 推荐构造器注入</w:t>
        <w:br/>
        <w:br/>
        <w:br/>
        <w:t xml:space="preserve">  14、设计模式，责任链，策略，单例，工厂，***，里氏替换原则，手写双重检查锁 </w:t>
        <w:br/>
        <w:br/>
        <w:br/>
        <w:t xml:space="preserve">  15、动态***的实现，具体用到了哪些类 </w:t>
        <w:br/>
        <w:br/>
        <w:br/>
        <w:t xml:space="preserve">  项目 </w:t>
        <w:br/>
        <w:br/>
        <w:br/>
        <w:t>1、为什么要用Reis</w:t>
        <w:br/>
        <w:br/>
        <w:br/>
        <w:t>2、用udp发送，怎么确定消息发出去了，是丢了还是接收方地址不对？怎么监控的这个接收方状态的</w:t>
        <w:br/>
        <w:br/>
        <w:br/>
        <w:t>3、是怎么检测XSS攻击的</w:t>
        <w:br/>
        <w:br/>
        <w:br/>
        <w:br/>
        <w:br/>
        <w:br/>
        <w:t xml:space="preserve">  算法 </w:t>
        <w:br/>
        <w:br/>
        <w:br/>
        <w:t xml:space="preserve">  01背包，五个宝物 </w:t>
        <w:br/>
        <w:br/>
        <w:br/>
        <w:t xml:space="preserve">  最长回文子串 </w:t>
        <w:br/>
        <w:br/>
        <w:br/>
        <w:t xml:space="preserve">  两个数组，取这两个数组合起来最大的前4个数（优先队列，遍历两个数组中的元素加入优先队列，最后出队前4个元素，优先队列是用堆实现的，如果用堆实现，建立大小为4的小根堆，堆中的元素都初始化为Integer.MIN_VALUE，遍历数组中的元素，与堆顶的元素比较，如果比堆顶小（堆顶元素是堆里最小的），不加入，如果比堆顶大，删除堆顶元素，加入堆，调整堆 </w:t>
        <w:br/>
        <w:br/>
        <w:br/>
        <w:br/>
        <w:br/>
        <w:br/>
        <w:t xml:space="preserve">  先这样吧笔试了，大家加油 </w:t>
        <w:br/>
        <w:br/>
        <w:br/>
        <w:br/>
        <w:br/>
      </w:r>
    </w:p>
    <w:p>
      <w:r>
        <w:t>**********************************第329篇*************************************</w:t>
      </w:r>
    </w:p>
    <w:p>
      <w:r>
        <w:t>2019年秋招OPPO作业帮网易美团完美世界腾讯面经合集</w:t>
        <w:br/>
        <w:br/>
        <w:t>精</w:t>
        <w:br/>
        <w:br/>
        <w:br/>
        <w:t>编辑于  2019-11-30 12:10:01</w:t>
        <w:br/>
        <w:br/>
        <w:br/>
        <w:t xml:space="preserve"> 7月11号 OPPO开始，到9月5号腾讯结束，面了OPPO、作业帮、网易有道、美团、完美世界和腾讯，投的都是Java后台开发 </w:t>
        <w:br/>
        <w:br/>
        <w:br/>
        <w:br/>
        <w:br/>
        <w:br/>
        <w:t xml:space="preserve">  补一下面经，希望对大家有所帮助，也希望后面自己能一切顺利。 </w:t>
        <w:br/>
        <w:br/>
        <w:br/>
        <w:t xml:space="preserve"> OPPO（2+1HR offer） </w:t>
        <w:br/>
        <w:t xml:space="preserve">  </w:t>
        <w:br/>
        <w:t xml:space="preserve"> 一面 </w:t>
        <w:br/>
        <w:br/>
        <w:br/>
        <w:t xml:space="preserve"> 数组链表的区别 </w:t>
        <w:br/>
        <w:t xml:space="preserve"> ConcurrentHashMap相关 </w:t>
        <w:br/>
        <w:t xml:space="preserve"> SpringBoot启动流程和自动配置的原理 </w:t>
        <w:br/>
        <w:t xml:space="preserve"> 介绍IOC </w:t>
        <w:br/>
        <w:t xml:space="preserve"> 为什么要用消息队列 </w:t>
        <w:br/>
        <w:t xml:space="preserve"> MySQL优化方式 </w:t>
        <w:br/>
        <w:t xml:space="preserve"> 分布式锁的实现方式 </w:t>
        <w:br/>
        <w:t xml:space="preserve"> 项目相关 </w:t>
        <w:br/>
        <w:t xml:space="preserve"> 区块链相关 </w:t>
        <w:br/>
        <w:br/>
        <w:t xml:space="preserve">  </w:t>
        <w:br/>
        <w:t xml:space="preserve">  </w:t>
        <w:br/>
        <w:t xml:space="preserve">  </w:t>
        <w:br/>
        <w:t xml:space="preserve">  </w:t>
        <w:br/>
        <w:t xml:space="preserve">  </w:t>
        <w:br/>
        <w:t xml:space="preserve">  </w:t>
        <w:br/>
        <w:t xml:space="preserve">  </w:t>
        <w:br/>
        <w:t xml:space="preserve"> 二面 </w:t>
        <w:br/>
        <w:br/>
        <w:br/>
        <w:br/>
        <w:br/>
        <w:t xml:space="preserve"> 项目难点及解决方案 </w:t>
        <w:br/>
        <w:t xml:space="preserve"> JVM内存模型 </w:t>
        <w:br/>
        <w:t xml:space="preserve"> 垃圾回收算法 </w:t>
        <w:br/>
        <w:t xml:space="preserve"> 垃圾回收的过程 </w:t>
        <w:br/>
        <w:t xml:space="preserve"> FullGC是否停顿用户线程 </w:t>
        <w:br/>
        <w:t xml:space="preserve"> Java容器用过哪些 </w:t>
        <w:br/>
        <w:t xml:space="preserve"> 8G文件存储可能重复的QQ号，判断某个号码是否出现，限制内存1G </w:t>
        <w:br/>
        <w:t xml:space="preserve"> 接上问，求出出现次数TOP10的号码 </w:t>
        <w:br/>
        <w:br/>
        <w:t xml:space="preserve">  </w:t>
        <w:br/>
        <w:t xml:space="preserve">  </w:t>
        <w:br/>
        <w:t xml:space="preserve">  </w:t>
        <w:br/>
        <w:t xml:space="preserve">  </w:t>
        <w:br/>
        <w:t xml:space="preserve">  </w:t>
        <w:br/>
        <w:t xml:space="preserve">  </w:t>
        <w:br/>
        <w:t xml:space="preserve"> HR面 </w:t>
        <w:br/>
        <w:br/>
        <w:br/>
        <w:br/>
        <w:t xml:space="preserve"> 为什么选择OPPO </w:t>
        <w:br/>
        <w:t xml:space="preserve"> 家庭情况介绍 </w:t>
        <w:br/>
        <w:t xml:space="preserve"> 项目中遇到困难怎么解决 </w:t>
        <w:br/>
        <w:t xml:space="preserve"> 对工作地点有没有要求 </w:t>
        <w:br/>
        <w:t xml:space="preserve"> 和导师出现分歧会不会很消极或很愤懑 </w:t>
        <w:br/>
        <w:br/>
        <w:t xml:space="preserve"> 作业帮（2+1HR 意向书） </w:t>
        <w:br/>
        <w:t xml:space="preserve">  </w:t>
        <w:br/>
        <w:t xml:space="preserve"> 一面 </w:t>
        <w:br/>
        <w:br/>
        <w:br/>
        <w:br/>
        <w:t xml:space="preserve"> 三次握手 </w:t>
        <w:br/>
        <w:t xml:space="preserve"> 一个请求经过Tomcat到应用程序到返回的全部流程 </w:t>
        <w:br/>
        <w:t xml:space="preserve"> 浏览器输入www.baidu.com后的流程 </w:t>
        <w:br/>
        <w:t xml:space="preserve"> GET和POST的区别 </w:t>
        <w:br/>
        <w:t xml:space="preserve"> SQL语句的执行过程 </w:t>
        <w:br/>
        <w:t xml:space="preserve"> MySQL索引机制 </w:t>
        <w:br/>
        <w:t xml:space="preserve"> MySQL存储引擎 </w:t>
        <w:br/>
        <w:t xml:space="preserve"> 进程和线程的区别 </w:t>
        <w:br/>
        <w:t xml:space="preserve"> 线程的内存是共享的吗 </w:t>
        <w:br/>
        <w:t xml:space="preserve"> 你写的代码生成器是只能用于Java吗？为什么要做这个东西？后续你还会继续进行改进吗？ </w:t>
        <w:br/>
        <w:t xml:space="preserve"> 手撕：字符串转整数 </w:t>
        <w:br/>
        <w:t xml:space="preserve"> 手撕：最长上升子序列长度，并求出所有该长度的子序列 </w:t>
        <w:br/>
        <w:br/>
        <w:t xml:space="preserve"> 二面 </w:t>
        <w:br/>
        <w:br/>
        <w:t xml:space="preserve"> 给你一个Map，设计扩容机制 </w:t>
        <w:br/>
        <w:t xml:space="preserve"> 扩容过程中，如何插入新元素 </w:t>
        <w:br/>
        <w:t xml:space="preserve"> 数据库分库后，如何生成全局唯一的ID </w:t>
        <w:br/>
        <w:t xml:space="preserve"> 生成唯一ID用数据库具体怎么实现？数据库存多少个备用ID？ </w:t>
        <w:br/>
        <w:t xml:space="preserve"> 有没有更好的方式？答Redis，问Redis怎么存储，引导下答出Redis计数器 </w:t>
        <w:br/>
        <w:t xml:space="preserve"> 数据库和缓存的一致性问题 </w:t>
        <w:br/>
        <w:t xml:space="preserve"> 25匹马赛跑，找前5 </w:t>
        <w:br/>
        <w:t xml:space="preserve"> 8G文件存储用户访问记录（ID，DATETIME），找出当天访问次数top100的用户 </w:t>
        <w:br/>
        <w:t xml:space="preserve"> 做过Android是吧，有没有转Android的意愿 </w:t>
        <w:br/>
        <w:t xml:space="preserve"> 提问：技术栈，培养体系，转语言相关 </w:t>
        <w:br/>
        <w:br/>
        <w:t xml:space="preserve">  </w:t>
        <w:br/>
        <w:t xml:space="preserve">  </w:t>
        <w:br/>
        <w:t xml:space="preserve">  </w:t>
        <w:br/>
        <w:t xml:space="preserve">  </w:t>
        <w:br/>
        <w:t xml:space="preserve"> HR面 </w:t>
        <w:br/>
        <w:br/>
        <w:br/>
        <w:br/>
        <w:t xml:space="preserve"> 家庭情况 </w:t>
        <w:br/>
        <w:t xml:space="preserve"> 家里支持到北京发展吗 </w:t>
        <w:br/>
        <w:t xml:space="preserve"> 了解过作业帮吗 </w:t>
        <w:br/>
        <w:t xml:space="preserve"> HR小姐姐很详细的介绍了作业帮的业务和发展情况 </w:t>
        <w:br/>
        <w:br/>
        <w:t xml:space="preserve"> 网易有道（3+1HR 意向书） </w:t>
        <w:br/>
        <w:t xml:space="preserve"> 一面 </w:t>
        <w:br/>
        <w:br/>
        <w:t xml:space="preserve"> 聊一下项目，项目的目标、用到的技术 </w:t>
        <w:br/>
        <w:t xml:space="preserve"> 谈一谈对Java服务端常用技术框架和技术组件的了解 </w:t>
        <w:br/>
        <w:t xml:space="preserve"> 从上到下说一下Java集合类 </w:t>
        <w:br/>
        <w:t xml:space="preserve"> 内部锁和显式锁的区别 </w:t>
        <w:br/>
        <w:t xml:space="preserve"> 内部锁的范围 </w:t>
        <w:br/>
        <w:t xml:space="preserve"> Java中如何避免死锁 </w:t>
        <w:br/>
        <w:t xml:space="preserve"> 项目中为什么用缓存 </w:t>
        <w:br/>
        <w:t xml:space="preserve"> Linux常用命令 </w:t>
        <w:br/>
        <w:t xml:space="preserve"> 有哪些你听说过但没用过的技术 </w:t>
        <w:br/>
        <w:t xml:space="preserve"> 部署过Redis吗 </w:t>
        <w:br/>
        <w:t xml:space="preserve"> 讲一下Redis的持久化方式 </w:t>
        <w:br/>
        <w:t xml:space="preserve"> 设计模式了解哪些，用过哪些？ </w:t>
        <w:br/>
        <w:t xml:space="preserve"> 手写一个你曾经用过的单例 </w:t>
        <w:br/>
        <w:t xml:space="preserve"> Spring常用注解有哪些 </w:t>
        <w:br/>
        <w:t xml:space="preserve"> IOC和AOP </w:t>
        <w:br/>
        <w:t xml:space="preserve"> Hibernate和Mybatis有啥区别，你觉得哪个好用 </w:t>
        <w:br/>
        <w:t xml:space="preserve"> SpringMVC的请求处理流程 </w:t>
        <w:br/>
        <w:t xml:space="preserve"> Autowired和Resource的区别 </w:t>
        <w:br/>
        <w:t xml:space="preserve"> 手撕：无序数组求中位数 </w:t>
        <w:br/>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二面 </w:t>
        <w:br/>
        <w:br/>
        <w:br/>
        <w:br/>
        <w:t xml:space="preserve"> 聊项目 </w:t>
        <w:br/>
        <w:t xml:space="preserve"> 手撕：无序数组，只有0,1,2三种元素，要求遍历一遍进行排序 </w:t>
        <w:br/>
        <w:t xml:space="preserve"> 手撕：连续子数组最大和，要求求出最大和以及构成最大和的子数组的前后坐标 </w:t>
        <w:br/>
        <w:br/>
        <w:t xml:space="preserve">  </w:t>
        <w:br/>
        <w:t xml:space="preserve">  </w:t>
        <w:br/>
        <w:t xml:space="preserve">  </w:t>
        <w:br/>
        <w:t xml:space="preserve"> 三面 </w:t>
        <w:br/>
        <w:br/>
        <w:br/>
        <w:br/>
        <w:t xml:space="preserve"> 聊项目 </w:t>
        <w:br/>
        <w:t xml:space="preserve"> 项目中为什么用ConcurrentHashMap，为什么不选HashTable </w:t>
        <w:br/>
        <w:t xml:space="preserve"> ConcurrentHashMap和HashTable迭代器在使用时你是怎么抉择的 </w:t>
        <w:br/>
        <w:t xml:space="preserve"> 分拆锁是什么，怎么用的，为什么要这样做 </w:t>
        <w:br/>
        <w:t xml:space="preserve"> 除了锁，还知道哪些保证线程安全的方法 </w:t>
        <w:br/>
        <w:t xml:space="preserve"> 你说的自旋锁在项目中是怎么用的 </w:t>
        <w:br/>
        <w:t xml:space="preserve"> 一致性锁定读是什么，为什么又用Redis分布式锁代替了一致性锁定读 </w:t>
        <w:br/>
        <w:t xml:space="preserve"> Spring定时任务是怎么用的 </w:t>
        <w:br/>
        <w:t xml:space="preserve"> 介绍一下区块链，为什么要用区块链，解决了哪些问题 </w:t>
        <w:br/>
        <w:t xml:space="preserve"> 手撕：字符串子串问题，str1=”abc” str2=”bca” ，str1可以按N倍扩展为abcabcabc...，找出str2在str1中出现的位置 </w:t>
        <w:br/>
        <w:br/>
        <w:t xml:space="preserve">  </w:t>
        <w:br/>
        <w:t xml:space="preserve">  </w:t>
        <w:br/>
        <w:t xml:space="preserve">  </w:t>
        <w:br/>
        <w:t xml:space="preserve">  </w:t>
        <w:br/>
        <w:t xml:space="preserve">  </w:t>
        <w:br/>
        <w:t xml:space="preserve">  </w:t>
        <w:br/>
        <w:t xml:space="preserve">  </w:t>
        <w:br/>
        <w:t xml:space="preserve">  </w:t>
        <w:br/>
        <w:t xml:space="preserve"> HR面 </w:t>
        <w:br/>
        <w:br/>
        <w:br/>
        <w:br/>
        <w:t xml:space="preserve"> 有人说本科参加工作能比读研获得更大的成长，你怎么看 </w:t>
        <w:br/>
        <w:t xml:space="preserve"> 保研前在百度实习，为什么最后选择读研 </w:t>
        <w:br/>
        <w:t xml:space="preserve"> 你觉得读研给你带来了什么 </w:t>
        <w:br/>
        <w:t xml:space="preserve"> 有人说互联网是拿命换钱，你怎么看 </w:t>
        <w:br/>
        <w:t xml:space="preserve"> 是否看重北京户口 </w:t>
        <w:br/>
        <w:t xml:space="preserve"> 你觉得你有什么缺点 </w:t>
        <w:br/>
        <w:t xml:space="preserve"> 在实习时和领导出现分歧怎么办 </w:t>
        <w:br/>
        <w:br/>
        <w:t xml:space="preserve"> 美团（4+1HR 意向书） </w:t>
        <w:br/>
        <w:t xml:space="preserve"> 一面 </w:t>
        <w:br/>
        <w:br/>
        <w:t xml:space="preserve"> 项目相关 </w:t>
        <w:br/>
        <w:t xml:space="preserve"> 垃圾回收算法和流程 </w:t>
        <w:br/>
        <w:t xml:space="preserve"> JVM运行时数据区 </w:t>
        <w:br/>
        <w:t xml:space="preserve"> MySQL索引机制 </w:t>
        <w:br/>
        <w:t xml:space="preserve"> MySQL执行计划 </w:t>
        <w:br/>
        <w:t xml:space="preserve"> Java锁相关 </w:t>
        <w:br/>
        <w:t xml:space="preserve"> 一些基础知识的问题，前面基本涵盖了 </w:t>
        <w:br/>
        <w:t xml:space="preserve"> 线上CPU占用率100%，怎么排查 </w:t>
        <w:br/>
        <w:t xml:space="preserve"> 频繁发生FullGC，怎么排查 </w:t>
        <w:br/>
        <w:t xml:space="preserve"> 手撕：两个String表示的大正整数，相加 </w:t>
        <w:br/>
        <w:br/>
        <w:t xml:space="preserve">  </w:t>
        <w:br/>
        <w:t xml:space="preserve">  </w:t>
        <w:br/>
        <w:t xml:space="preserve">  </w:t>
        <w:br/>
        <w:t xml:space="preserve">  </w:t>
        <w:br/>
        <w:t xml:space="preserve">  </w:t>
        <w:br/>
        <w:t xml:space="preserve">  </w:t>
        <w:br/>
        <w:t xml:space="preserve">  </w:t>
        <w:br/>
        <w:t xml:space="preserve">  </w:t>
        <w:br/>
        <w:t xml:space="preserve"> 二面 </w:t>
        <w:br/>
        <w:br/>
        <w:br/>
        <w:br/>
        <w:t xml:space="preserve"> 项目相关，问了很多 </w:t>
        <w:br/>
        <w:t xml:space="preserve"> 区块链相关，也问了很多 </w:t>
        <w:br/>
        <w:t xml:space="preserve"> Redis分布式锁是怎么实现的 </w:t>
        <w:br/>
        <w:t xml:space="preserve"> Redis和Ehcache分别在什么场景下使用 </w:t>
        <w:br/>
        <w:t xml:space="preserve"> 给你一个KV数据集，存储一些不经常改动的数据，用Redis还是Ehcache</w:t>
        <w:br/>
        <w:t xml:space="preserve"> 期间穿插问了一些基础知识 </w:t>
        <w:br/>
        <w:t xml:space="preserve"> 表（学生ID，课程ID，分数），求所有课程都大于80的学生ID </w:t>
        <w:br/>
        <w:t xml:space="preserve"> 手撕：Java String类的indexOf </w:t>
        <w:br/>
        <w:br/>
        <w:t xml:space="preserve">  </w:t>
        <w:br/>
        <w:t xml:space="preserve">  </w:t>
        <w:br/>
        <w:t xml:space="preserve">  </w:t>
        <w:br/>
        <w:t xml:space="preserve">  </w:t>
        <w:br/>
        <w:t xml:space="preserve"> 三面 </w:t>
        <w:br/>
        <w:br/>
        <w:br/>
        <w:br/>
        <w:t xml:space="preserve"> 依然是项目相关，问了很多 </w:t>
        <w:br/>
        <w:t xml:space="preserve"> 科班，都学过哪些专业课 </w:t>
        <w:br/>
        <w:t xml:space="preserve"> 哪个你觉得学的最不好 </w:t>
        <w:br/>
        <w:t xml:space="preserve"> 数据库理论基础（存储方式？事务？约束？范式等） </w:t>
        <w:br/>
        <w:t xml:space="preserve"> 平时怎么学习的？ </w:t>
        <w:br/>
        <w:t xml:space="preserve"> 一些基础知识的问题，前面基本涵盖了 </w:t>
        <w:br/>
        <w:br/>
        <w:t xml:space="preserve">  </w:t>
        <w:br/>
        <w:t xml:space="preserve">  </w:t>
        <w:br/>
        <w:t xml:space="preserve">  </w:t>
        <w:br/>
        <w:t xml:space="preserve">  </w:t>
        <w:br/>
        <w:t xml:space="preserve">  </w:t>
        <w:br/>
        <w:t xml:space="preserve"> 四面 </w:t>
        <w:br/>
        <w:br/>
        <w:br/>
        <w:br/>
        <w:t xml:space="preserve"> 项目简单聊一聊 </w:t>
        <w:br/>
        <w:t xml:space="preserve"> 研究生上了哪些课？ </w:t>
        <w:br/>
        <w:t xml:space="preserve"> 学过人工智能相关课程，想从事开始还是算法？ </w:t>
        <w:br/>
        <w:t xml:space="preserve"> 设计模式知道的讲一下，用过的讲一下，说一下为什么考虑用这几个设计模式 </w:t>
        <w:br/>
        <w:t xml:space="preserve"> 软件开发过程模型有哪些，具体实现过的说一下 </w:t>
        <w:br/>
        <w:t xml:space="preserve"> Java中的常用集合类说一下 </w:t>
        <w:br/>
        <w:t xml:space="preserve"> 项目中用到的Java容器有哪些？为什么用ConcurrentHashMap？ </w:t>
        <w:br/>
        <w:t xml:space="preserve"> Java哪个集合类是双链表实现的？ </w:t>
        <w:br/>
        <w:t xml:space="preserve"> Linux用过吗？常用命令有哪些？ </w:t>
        <w:br/>
        <w:t xml:space="preserve"> 能实习吗？毕业时间？ </w:t>
        <w:br/>
        <w:br/>
        <w:t xml:space="preserve">  </w:t>
        <w:br/>
        <w:t xml:space="preserve">  </w:t>
        <w:br/>
        <w:t xml:space="preserve">  </w:t>
        <w:br/>
        <w:t xml:space="preserve">  </w:t>
        <w:br/>
        <w:t xml:space="preserve">  </w:t>
        <w:br/>
        <w:t xml:space="preserve">  </w:t>
        <w:br/>
        <w:t xml:space="preserve">  </w:t>
        <w:br/>
        <w:t xml:space="preserve">  </w:t>
        <w:br/>
        <w:t xml:space="preserve">  </w:t>
        <w:br/>
        <w:t xml:space="preserve"> HR面 </w:t>
        <w:br/>
        <w:br/>
        <w:br/>
        <w:br/>
        <w:t xml:space="preserve"> 有自己的一套学习方法吗，平时怎么学习 </w:t>
        <w:br/>
        <w:t xml:space="preserve"> 家庭情况如何，想在北京发展吗 </w:t>
        <w:br/>
        <w:t xml:space="preserve"> 手里有几个offer，相比更倾向于哪个 </w:t>
        <w:br/>
        <w:t xml:space="preserve"> 三个词形容一下美团 </w:t>
        <w:br/>
        <w:t xml:space="preserve"> 形容一下自己的优点 </w:t>
        <w:br/>
        <w:t xml:space="preserve"> 如果项目中遇到困难，如何解决 </w:t>
        <w:br/>
        <w:br/>
        <w:t xml:space="preserve"> 完美世界（4+1HR offer call） </w:t>
        <w:br/>
        <w:t xml:space="preserve"> 一面 </w:t>
        <w:br/>
        <w:br/>
        <w:br/>
        <w:br/>
        <w:t xml:space="preserve"> 设计模式知道哪些 </w:t>
        <w:br/>
        <w:t xml:space="preserve"> 单例模式知道几种实现方式 </w:t>
        <w:br/>
        <w:t xml:space="preserve"> 怎么破坏单例模式 </w:t>
        <w:br/>
        <w:t xml:space="preserve"> 枚举单例可以被破坏吗 </w:t>
        <w:br/>
        <w:t xml:space="preserve"> 创建对象有几种方式 </w:t>
        <w:br/>
        <w:t xml:space="preserve"> 反序列化能破坏枚举单例吗 </w:t>
        <w:br/>
        <w:t xml:space="preserve"> 反射创建对象用哪个方法 </w:t>
        <w:br/>
        <w:t xml:space="preserve"> getMethods和getDeclaredMethods有什么区别 </w:t>
        <w:br/>
        <w:t xml:space="preserve"> 反射可以访问私有属性和方法吗？为什么可以，Java API中是如何实现的？ </w:t>
        <w:br/>
        <w:t xml:space="preserve"> SpringMVC的流程 </w:t>
        <w:br/>
        <w:t xml:space="preserve"> 三个线程1,2,3，想让1,2尽可能多执行，3少执行，有哪些方法 </w:t>
        <w:br/>
        <w:t xml:space="preserve"> notify和notifyAll唤醒线程的顺序是怎样的 </w:t>
        <w:br/>
        <w:t xml:space="preserve"> 同步队列和等待队列 </w:t>
        <w:br/>
        <w:t xml:space="preserve"> 讲一下你的项目 </w:t>
        <w:br/>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二面 </w:t>
        <w:br/>
        <w:br/>
        <w:t xml:space="preserve"> 项目中为什么用Kafka，了解过其他消息队列吗 </w:t>
        <w:br/>
        <w:t xml:space="preserve"> Kafka的相关机制你知道哪些都说一下 </w:t>
        <w:br/>
        <w:t xml:space="preserve"> Redis是怎么用的，分布式锁怎么实现的 </w:t>
        <w:br/>
        <w:t xml:space="preserve"> Spring多线程定时任务是如何配置的，为什么使用多线程 </w:t>
        <w:br/>
        <w:t xml:space="preserve"> 线程池的参数 </w:t>
        <w:br/>
        <w:t xml:space="preserve"> 线程池接受一个任务的判断过程 </w:t>
        <w:br/>
        <w:t xml:space="preserve"> 手撕：二叉树镜像反转 </w:t>
        <w:br/>
        <w:t xml:space="preserve"> 手撕：两个字符串的最长公共子串，要求DP实现 </w:t>
        <w:br/>
        <w:br/>
        <w:t xml:space="preserve"> 三面 </w:t>
        <w:br/>
        <w:br/>
        <w:t xml:space="preserve"> 学过哪些课程 </w:t>
        <w:br/>
        <w:t xml:space="preserve"> 了解过算法的话，对大数据感兴趣吗 </w:t>
        <w:br/>
        <w:t xml:space="preserve"> Kafka怎么用的 </w:t>
        <w:br/>
        <w:t xml:space="preserve"> 区块链框架中Kafka起到了什么作用 </w:t>
        <w:br/>
        <w:t xml:space="preserve"> 区块链相关 </w:t>
        <w:br/>
        <w:t xml:space="preserve"> 项目相关 </w:t>
        <w:br/>
        <w:br/>
        <w:t xml:space="preserve"> HR面 </w:t>
        <w:br/>
        <w:br/>
        <w:t xml:space="preserve"> 了解过完美吗 </w:t>
        <w:br/>
        <w:t xml:space="preserve"> 为什么想在北京，家在哪 </w:t>
        <w:br/>
        <w:t xml:space="preserve"> 保研为什么选择了这个学校 </w:t>
        <w:br/>
        <w:t xml:space="preserve"> 对大数据库感兴趣吗，最想从事哪个方向 </w:t>
        <w:br/>
        <w:t xml:space="preserve"> 后面HR小哥介绍了公司的工作时间、食堂、各种福利、考评等相关信息 </w:t>
        <w:br/>
        <w:br/>
        <w:t xml:space="preserve"> 腾讯PCG（二面挂） </w:t>
        <w:br/>
        <w:t xml:space="preserve"> 一二面： </w:t>
        <w:br/>
        <w:br/>
        <w:t xml:space="preserve"> TCP三次握手 </w:t>
        <w:br/>
        <w:t xml:space="preserve"> TCP协议的标志位有哪些，序号表示的是什么 </w:t>
        <w:br/>
        <w:t xml:space="preserve"> GET和POST的区别 </w:t>
        <w:br/>
        <w:t xml:space="preserve"> TCP和UDP的区别，各自的应用场景 </w:t>
        <w:br/>
        <w:t xml:space="preserve"> Linux线程模型是什么样的，或者说Linux线程和进程的关联 </w:t>
        <w:br/>
        <w:t xml:space="preserve"> Linux是实时还是分时 </w:t>
        <w:br/>
        <w:t xml:space="preserve"> 进程调度算法 </w:t>
        <w:br/>
        <w:t xml:space="preserve"> 常见的排序算法有哪些 </w:t>
        <w:br/>
        <w:t xml:space="preserve"> 哪些排序算法是稳定的 </w:t>
        <w:br/>
        <w:t xml:space="preserve"> 拓扑排序讲一下 </w:t>
        <w:br/>
        <w:t xml:space="preserve"> MySQL有哪些存储引擎，区别，应用场景 </w:t>
        <w:br/>
        <w:t xml:space="preserve"> MySQL隔离级别以及锁的问题 </w:t>
        <w:br/>
        <w:t xml:space="preserve"> 给一个整数，转成大写读法 </w:t>
        <w:br/>
        <w:t xml:space="preserve"> 写个快排 </w:t>
        <w:br/>
        <w:t xml:space="preserve"> 分布式都了解什么 </w:t>
        <w:br/>
        <w:t xml:space="preserve"> RPC知道是什么吗</w:t>
        <w:br/>
        <w:t xml:space="preserve"> 讲一讲区块链 </w:t>
        <w:br/>
        <w:t xml:space="preserve"> 讲一讲Kafka </w:t>
        <w:br/>
        <w:br/>
        <w:br/>
      </w:r>
    </w:p>
    <w:p>
      <w:r>
        <w:t>**********************************第330篇*************************************</w:t>
      </w:r>
    </w:p>
    <w:p>
      <w:r>
        <w:t>美团用户平台Java开发面经完整版(已完成HR面)</w:t>
        <w:br/>
        <w:br/>
        <w:t>编辑于  2019-09-20 12:15:17</w:t>
        <w:br/>
        <w:br/>
        <w:t>东大计算机硕士一名，这次运气比较好，前几天看加的交流群有人发Java面试题，微信公众号‘htzhanTech’，然后我就花了15元，抱着试一试</w:t>
        <w:br/>
        <w:t xml:space="preserve"> 的心态，拿到了题，说实话，题还不错，76页的PDF，涵盖10个专题，然后我就把题熟读了好几遍，然后这次面试不少题都是上面有的，回答的就</w:t>
        <w:br/>
        <w:t xml:space="preserve"> 比较顺畅，开心，坐等offer.</w:t>
        <w:br/>
        <w:t>🤗</w:t>
        <w:br/>
        <w:t>🤗</w:t>
        <w:br/>
        <w:t>🤗</w:t>
        <w:br/>
        <w:t>🤗</w:t>
        <w:br/>
        <w:t>🤗</w:t>
        <w:br/>
        <w:br/>
        <w:t xml:space="preserve"> 面经如下：</w:t>
        <w:br/>
        <w:t xml:space="preserve"> 1.常用算法和数据结构</w:t>
        <w:br/>
        <w:br/>
        <w:t xml:space="preserve"> 1.1 数组和链表的区别，使用场景</w:t>
        <w:br/>
        <w:br/>
        <w:t xml:space="preserve"> 1.2 快排的时间复杂度，算法思想</w:t>
        <w:br/>
        <w:br/>
        <w:t xml:space="preserve"> 1.3 hash怎么解决碰撞问题</w:t>
        <w:br/>
        <w:br/>
        <w:t xml:space="preserve"> 2.机器学习领域基础知识和算法</w:t>
        <w:br/>
        <w:br/>
        <w:t xml:space="preserve"> 2.1 什么是梯度下降？怎么优化(SGD)？怎么调节学习率？听过Adm梯度下降吗？</w:t>
        <w:br/>
        <w:br/>
        <w:t xml:space="preserve"> 2.2 介绍下混淆矩阵，P-R曲线和ROC曲线</w:t>
        <w:br/>
        <w:br/>
        <w:t xml:space="preserve"> 2.3 什么是偏差和方差？ 和欠拟合，过拟合怎么对应？ 欠拟合和过拟合怎么解决？</w:t>
        <w:br/>
        <w:br/>
        <w:t xml:space="preserve"> 2.4 数值特征为什么需要做归一化？怎么做归一化？ 类别特征一般有哪些处理方式？</w:t>
        <w:br/>
        <w:br/>
        <w:t xml:space="preserve"> 2.5 LR 和线性回归的联系和区别？ 为什么不直接在线性回归上加激励函数？</w:t>
        <w:br/>
        <w:br/>
        <w:t xml:space="preserve"> 2.6 简单介绍下决策树？决策树怎么避免过拟合？</w:t>
        <w:br/>
        <w:br/>
        <w:t xml:space="preserve"> 2.7 集成学习中，boosting和baggin有什么区别？</w:t>
        <w:br/>
        <w:br/>
        <w:t xml:space="preserve"> 3. 语言相关</w:t>
        <w:br/>
        <w:br/>
        <w:t xml:space="preserve"> 3.1 写的熟悉多种语言，还熟悉哪些语言？</w:t>
        <w:br/>
        <w:br/>
        <w:t xml:space="preserve"> 4. 操作系统</w:t>
        <w:br/>
        <w:br/>
        <w:t xml:space="preserve"> 4.1 进程和线程区别？</w:t>
        <w:br/>
        <w:br/>
        <w:t xml:space="preserve"> 4.2 用过哪些Linux命令</w:t>
        <w:br/>
        <w:br/>
        <w:t xml:space="preserve"> 4.3 假设线上服务器CPU飙高，你怎么排查 </w:t>
        <w:br/>
        <w:br/>
        <w:t xml:space="preserve"> 5. 网络知识</w:t>
        <w:br/>
        <w:br/>
        <w:t xml:space="preserve"> 5.1 tcp建立链接几次握手？为什么？断开链接几次握手？为什么？</w:t>
        <w:br/>
        <w:br/>
        <w:t xml:space="preserve"> 5.2 打开一个网站，会经历哪些过程</w:t>
        <w:br/>
        <w:br/>
        <w:t xml:space="preserve"> 5.3 https 和http什么区别？握手过程是怎样的？</w:t>
        <w:br/>
        <w:br/>
        <w:t xml:space="preserve"> 5.4 cookie和session什么联系和区别？</w:t>
        <w:br/>
        <w:br/>
        <w:t xml:space="preserve"> 6. spark</w:t>
        <w:br/>
        <w:br/>
        <w:t xml:space="preserve"> 6.1 什么是RDD</w:t>
        <w:br/>
        <w:br/>
        <w:t xml:space="preserve"> 6.2 spark怎么划分stage的</w:t>
        <w:br/>
        <w:br/>
        <w:t xml:space="preserve"> 6.3 spark算子分为几类？用过哪些算子？</w:t>
        <w:br/>
        <w:br/>
        <w:t xml:space="preserve"> 6.4 能手写 wordount吗？</w:t>
        <w:br/>
        <w:br/>
        <w:t xml:space="preserve"> 7.git</w:t>
        <w:br/>
        <w:br/>
        <w:t xml:space="preserve"> 7.1 用过哪些git命令</w:t>
        <w:br/>
        <w:br/>
        <w:t xml:space="preserve"> 7.2 git提交代码，冲突了怎么办？</w:t>
        <w:br/>
        <w:br/>
        <w:t xml:space="preserve"> 8. mysql</w:t>
        <w:br/>
        <w:br/>
        <w:t xml:space="preserve"> 8.1 mysql 常用的几种引擎？该选择哪个</w:t>
        <w:br/>
        <w:br/>
        <w:t xml:space="preserve"> 8.2 mysql 几种隔离级别？分别解决了什么问题</w:t>
        <w:br/>
        <w:br/>
        <w:t xml:space="preserve"> 8.3 mysql myisam和innodb索引结构区别</w:t>
        <w:br/>
        <w:br/>
        <w:t xml:space="preserve"> 8.4 应该怎么建立合适的索引</w:t>
        <w:br/>
        <w:br/>
        <w:t xml:space="preserve"> 8.5 sql很慢，怎么排查？</w:t>
        <w:br/>
        <w:br/>
        <w:t xml:space="preserve"> 8.6 数据库的自增主键有什么问题吗？</w:t>
        <w:br/>
        <w:br/>
        <w:t xml:space="preserve"> 8.7 数据库的数据量很大怎么办？千万级别上亿的数据</w:t>
        <w:br/>
        <w:br/>
        <w:t xml:space="preserve"> 8.8 mysql 主从延时怎么解决？</w:t>
        <w:br/>
        <w:br/>
        <w:t xml:space="preserve"> 然后就是项目的问题</w:t>
        <w:br/>
        <w:t xml:space="preserve"> 最后一个比较简单的编程题，剑指 offer上的</w:t>
        <w:br/>
        <w:br/>
        <w:br/>
        <w:br/>
        <w:br/>
      </w:r>
    </w:p>
    <w:p>
      <w:r>
        <w:t>**********************************第331篇*************************************</w:t>
      </w:r>
    </w:p>
    <w:p>
      <w:r>
        <w:t>美团线下3面+hr面</w:t>
        <w:br/>
        <w:br/>
        <w:t>编辑于  2019-09-27 16:52:13</w:t>
        <w:br/>
        <w:br/>
        <w:br/>
        <w:t xml:space="preserve">  顺便许愿意向书。 </w:t>
        <w:br/>
        <w:br/>
        <w:br/>
        <w:t xml:space="preserve">  在武汉霸面的，到了之后交了简历，说要看面试官还有没有时间，先去休息区等候，结果等了一会儿就开始面试了。。 </w:t>
        <w:br/>
        <w:br/>
        <w:br/>
        <w:br/>
        <w:br/>
        <w:br/>
        <w:t xml:space="preserve">  一面： </w:t>
        <w:br/>
        <w:br/>
        <w:br/>
        <w:t xml:space="preserve">  上来20min让我写道题： </w:t>
        <w:br/>
        <w:br/>
        <w:br/>
        <w:t xml:space="preserve">  把栈里的数降序排序，额外空间只能再用一个栈。。 </w:t>
        <w:br/>
        <w:br/>
        <w:br/>
        <w:t xml:space="preserve">  例如栈中的数为： </w:t>
        <w:br/>
        <w:br/>
        <w:br/>
        <w:t xml:space="preserve">  2,4,5,1,3 </w:t>
        <w:br/>
        <w:br/>
        <w:br/>
        <w:t xml:space="preserve">  输出： </w:t>
        <w:br/>
        <w:br/>
        <w:br/>
        <w:t xml:space="preserve">  5,4,3,2,1 </w:t>
        <w:br/>
        <w:br/>
        <w:br/>
        <w:t xml:space="preserve">  讲一下hashmap。说了下如何算hash，如何比较，如何插入，hashCode和equals等等，再说了1.7和1.8的区别 </w:t>
        <w:br/>
        <w:br/>
        <w:br/>
        <w:t xml:space="preserve">  头插***有什么问题？扩容时候线程安全balabala </w:t>
        <w:br/>
        <w:br/>
        <w:br/>
        <w:t xml:space="preserve">  如何扩容重hash的？扩容2倍然后分别再算hash啥的，其实有点慌了 </w:t>
        <w:br/>
        <w:br/>
        <w:br/>
        <w:t xml:space="preserve">  你刚刚说的1.7的，1.8是怎么样的，或者有没有更快的方法？ 记不清楚了扯了点高八位还是第八位的。。。 </w:t>
        <w:br/>
        <w:br/>
        <w:br/>
        <w:t xml:space="preserve">  那线程安全的哈希表有啥？ hashTable和currentHashMap。</w:t>
        <w:br/>
        <w:t xml:space="preserve"> </w:t>
        <w:br/>
        <w:br/>
        <w:br/>
        <w:t xml:space="preserve">  hashTable怎么保证线程安全？ 加锁。 什么锁？ synchronize </w:t>
        <w:br/>
        <w:br/>
        <w:br/>
        <w:t xml:space="preserve">  那currentHashMap呢？ 1.7分段锁，1.8原子变量+CAS </w:t>
        <w:br/>
        <w:br/>
        <w:br/>
        <w:t xml:space="preserve">  CAS有什么问题吗？ ABA 还有呢？ 不知道。。。 </w:t>
        <w:br/>
        <w:br/>
        <w:br/>
        <w:t xml:space="preserve">  还有那些保证线程安全的东西？ </w:t>
        <w:br/>
        <w:br/>
        <w:br/>
        <w:t xml:space="preserve">  volatile，ReentrantLock ，Condition，信号量。 </w:t>
        <w:br/>
        <w:br/>
        <w:br/>
        <w:t xml:space="preserve">  volatile怎么保证线程安全？保证可见性 还有呢？ 内存屏障 什么是内存屏障？ 指令重排序balabala 那他怎么保证可见性？工作内存、主内存啥的 那能保证线程安全吗？ 不能，不满足原子性 </w:t>
        <w:br/>
        <w:br/>
        <w:br/>
        <w:t xml:space="preserve">  Condition有什么作用？ 可以唤醒指定线程，notify和notifyAll只能唤醒随机线程和所有线程 </w:t>
        <w:br/>
        <w:br/>
        <w:br/>
        <w:t xml:space="preserve">  ReentrantLock 和</w:t>
        <w:br/>
        <w:t xml:space="preserve"> synchronize的区别是啥？synchronize是JVM层面的，编译之后加monitorenter和monitorexit之类，ReentrantLock是基于AQS，然后就是可重入不可重入，公平非公平。。加代码块、加方法显示释放bababa</w:t>
        <w:br/>
        <w:br/>
        <w:br/>
        <w:t>GC说一下。。 有哪几个带？ 新生老年。 还有呢？   永代区(记得是在方法区放常量)？？。新生代算法 什么时候变老年？ 15还是16次都没被清除(记不太清了)。 还有呢？ 太大了放不下   还有呢？   不知道了。。。。。什么时候进永代？ 不会进吧。。。  知道哪些垃圾收集器？CMS G1 ZGC。 CMS的处理过程？balabala 几个阶段？4个 不能和用户线程并发的哪几个？ 1和3 G1和CMS有什么区别？ 分块优先级回收，memorySet balabala。CMS和G1优缺点？ CMS响应快，G1效率高（乱说的） CMS标记清除有内存碎块，易产生full GC。</w:t>
        <w:br/>
        <w:br/>
        <w:br/>
        <w:t>Mysql的索引结构，画一下。 为什么用B+树，有什么优点？随机读、顺序读、范围查找</w:t>
        <w:br/>
        <w:br/>
        <w:br/>
        <w:t>redis的过期规则？  定时抽几个检查，过期删除，用到的时候检查，过期删除，内存耗太多扫描删除</w:t>
        <w:br/>
        <w:br/>
        <w:br/>
        <w:t>redis的内存置换方法？ （不太明白为什么redis会有内存置换。。。）试着说了一下lru   LRU也有好多种的吧？   不清楚。。。</w:t>
        <w:br/>
        <w:br/>
        <w:br/>
        <w:t>redis zset的数据结构。 跳表    长什么样？画一下    为什么用跳表？   效率快，简单一些。  时间复杂度多少？   和二分查找差不多吧（随便猜的。。）  如何插入一个节点？  redis用了一个层数组，随机一下生成数组高度，然后。。。。就打断了我。</w:t>
        <w:br/>
        <w:br/>
        <w:br/>
        <w:t>redis可以持久化吗？ 可以， rbd aof  有什么优缺点？ balabala</w:t>
        <w:br/>
        <w:br/>
        <w:br/>
        <w:t>如果让你设计一个限流器，可以用什么算法？   令牌桶，信号量。 两者有什么区别？  说了下各自是啥意思？区别支支吾吾说不出。。。。   还有其他的吗？ 滑动窗口？（试探的口气）   解释下滑动窗口     用map，时间为key   （打断）map?     TreeMap，获取当前时间比较一下然后trim掉过期的。。。</w:t>
        <w:br/>
        <w:br/>
        <w:br/>
        <w:t>然后让我去找hr。。。</w:t>
        <w:br/>
        <w:br/>
        <w:br/>
        <w:t xml:space="preserve"> </w:t>
        <w:br/>
        <w:br/>
        <w:br/>
        <w:t xml:space="preserve">  二面： </w:t>
        <w:br/>
        <w:br/>
        <w:br/>
        <w:t xml:space="preserve">  5min说一个你的项目，架构和技术点都可以说 balabala  然后扣了下细节。。 </w:t>
        <w:br/>
        <w:br/>
        <w:br/>
        <w:t xml:space="preserve">  你觉得性能瓶颈在哪？有没有改进方法？  balabala，改进方法暂时没想到。。。 </w:t>
        <w:br/>
        <w:br/>
        <w:br/>
        <w:t xml:space="preserve">  mysql的事务隔离级别  balabala 已提交读和可重复读的区别，举个例子？ 讲了好久。。。 </w:t>
        <w:br/>
        <w:br/>
        <w:br/>
        <w:t xml:space="preserve">  读过什么的源码？ balabala  2min给我说一下原理。  balabala </w:t>
        <w:br/>
        <w:br/>
        <w:br/>
        <w:t xml:space="preserve">  工程类问题，时间关系不用写了，让我说思路（幸好不用写。。）12345转变为一万两千三百四十五元整。  balabal    大致思路没问题，只是还有些细节点，例如12000 100200这些边界条件等等。。 </w:t>
        <w:br/>
        <w:br/>
        <w:br/>
        <w:t xml:space="preserve">  然后带着我去找三面面试官了 </w:t>
        <w:br/>
        <w:br/>
        <w:br/>
        <w:br/>
        <w:br/>
        <w:br/>
        <w:t xml:space="preserve">  三面： </w:t>
        <w:br/>
        <w:br/>
        <w:br/>
        <w:t xml:space="preserve">  问题很宽泛。。 </w:t>
        <w:br/>
        <w:br/>
        <w:br/>
        <w:t xml:space="preserve">  数据库连接池的作用是啥？   复用。balabala </w:t>
        <w:br/>
        <w:br/>
        <w:br/>
        <w:t xml:space="preserve">  final 关键字的作用 balabala </w:t>
        <w:br/>
        <w:br/>
        <w:br/>
        <w:t xml:space="preserve">  Get请求里有哪些东西？ get url 版本 encoding host cookie等。。。    url里面的？&amp;%啥意思？ balabala（%分号没说出来） </w:t>
        <w:br/>
        <w:br/>
        <w:br/>
        <w:t xml:space="preserve">  其他的问题忘了。。。。 </w:t>
        <w:br/>
        <w:br/>
        <w:br/>
        <w:t xml:space="preserve">  最后写一个算法题： </w:t>
        <w:br/>
        <w:br/>
        <w:br/>
        <w:t xml:space="preserve">  单链表奇偶节点互换。。。（脑子有点懵。逆置的函数没想起来怎么写、、、）分出偶数节点做一个单链表，然后奇数节点再顺序插入。。好歹是写完了</w:t>
        <w:br/>
        <w:t xml:space="preserve"> </w:t>
        <w:br/>
        <w:br/>
        <w:br/>
        <w:t xml:space="preserve">  你有什么想问的？ 然后去后面找hr </w:t>
        <w:br/>
        <w:br/>
        <w:br/>
        <w:br/>
        <w:br/>
        <w:br/>
        <w:t xml:space="preserve">  hr面： </w:t>
        <w:br/>
        <w:br/>
        <w:br/>
        <w:t xml:space="preserve">  常规问题。。。 </w:t>
        <w:br/>
        <w:br/>
        <w:br/>
        <w:t xml:space="preserve"> 只是有个点，问我想去哪工作，直说平台优先级最高，平台差不多的话南方优先级高于北方（美团在北京。。。）。。。不知道会不会因为这个挂我。。算了，说都说了，反正也是实话。。。 </w:t>
        <w:br/>
        <w:br/>
        <w:br/>
        <w:br/>
        <w:br/>
        <w:br/>
        <w:t xml:space="preserve">  最后许愿求offer~ </w:t>
        <w:br/>
        <w:br/>
        <w:br/>
        <w:br/>
        <w:br/>
        <w:br/>
        <w:t xml:space="preserve"> 意向书已get，特来还愿~ </w:t>
        <w:br/>
      </w:r>
    </w:p>
    <w:p>
      <w:r>
        <w:t>**********************************第332篇*************************************</w:t>
      </w:r>
    </w:p>
    <w:p>
      <w:r>
        <w:t>美团java全程面经+忠告</w:t>
        <w:br/>
        <w:br/>
        <w:t>编辑于  2019-11-19 16:50:59</w:t>
        <w:br/>
        <w:br/>
        <w:br/>
        <w:t>美团用户平台  java后台开发</w:t>
        <w:br/>
        <w:br/>
        <w:br/>
        <w:t>-------</w:t>
        <w:br/>
        <w:br/>
        <w:br/>
        <w:t>想在显眼的位置写下这些对以后校招生的忠告：</w:t>
        <w:br/>
        <w:br/>
        <w:br/>
        <w:t>1. 如果不是非常非常非常想去某团，非他不可的。就把他当备胎好了，20届的我用亲身经历告诉你们，单钓美团大概率不会有好结果的。</w:t>
        <w:br/>
        <w:br/>
        <w:br/>
        <w:t>2. 多面试几个大厂再跟美团谈薪资，argue的时候有点底气，你要的少他就给的少</w:t>
        <w:br/>
        <w:br/>
        <w:br/>
        <w:t>3. HR说的  关于薪资 关于发offer的时间，参考可以，不要全信。谈薪资给的价，最后审批不一定能下来。薪资要等有了邮件offer才是保险的（当然我不能确信是保险的，毕竟我还没拿到邮件offer就拒掉了）</w:t>
        <w:br/>
        <w:br/>
        <w:br/>
        <w:t>4. 薪资期望不要受拖延过程的影响，见到有人的期望从X掉到X-3，然后就按X-3给HR说的，最后真就给了X-3。当然前提是X是你自己的真是水平，自己心里要有点数</w:t>
        <w:br/>
        <w:br/>
        <w:br/>
        <w:t>5. 无敌的理由，审批没过。我也懒得问是我评级不够还是HC不够劝退，反正人家说了审批不过，结果也改变不了了</w:t>
        <w:br/>
        <w:br/>
        <w:br/>
        <w:t xml:space="preserve"> </w:t>
        <w:br/>
        <w:br/>
        <w:br/>
        <w:t xml:space="preserve"> 最后，我还是没能去美团，不能怨人家，自己菜自己认了，劝退就劝退吧 </w:t>
        <w:br/>
        <w:br/>
        <w:br/>
        <w:t xml:space="preserve">  但还是不爽他拖我这么久。。。整个秋招，大半的时间是等着薪资，煎熬 </w:t>
        <w:br/>
        <w:br/>
        <w:br/>
        <w:t>（收到意向书的时候有多高兴，现在我就有多郁闷。打脸了，将近两个月后，事实告诉我，美团的白开水我喝不起）</w:t>
        <w:br/>
        <w:br/>
        <w:br/>
        <w:br/>
        <w:br/>
        <w:br/>
        <w:br/>
        <w:t xml:space="preserve">  最后的最后，我跟HR说，希望你们能对以后的校招生好一点……不知道明年会怎么样 </w:t>
        <w:br/>
        <w:br/>
        <w:br/>
        <w:t>-------</w:t>
        <w:br/>
        <w:br/>
        <w:br/>
        <w:t xml:space="preserve"> </w:t>
        <w:br/>
        <w:br/>
        <w:br/>
        <w:t>08.20 美团一面，Java开发，50分钟（考的计算机基础和编码比较多）</w:t>
        <w:br/>
        <w:br/>
        <w:br/>
        <w:t xml:space="preserve">  1. 操作系统，进程和线程 </w:t>
        <w:br/>
        <w:br/>
        <w:br/>
        <w:t xml:space="preserve">  2. 操作系统，死锁的必要条件 </w:t>
        <w:br/>
        <w:br/>
        <w:br/>
        <w:t xml:space="preserve">  3. 网络，七层协议。TCP和UDP的区别 </w:t>
        <w:br/>
        <w:br/>
        <w:br/>
        <w:t xml:space="preserve">  4. hashmap 详细讲一下 </w:t>
        <w:br/>
        <w:br/>
        <w:br/>
        <w:t xml:space="preserve">  5. hashmap底层是如何解决hash冲突的 </w:t>
        <w:br/>
        <w:br/>
        <w:br/>
        <w:t xml:space="preserve">  6. hashmap和linkedhashmap </w:t>
        <w:br/>
        <w:br/>
        <w:br/>
        <w:t xml:space="preserve">  7. 数据库的索引，为什么推荐自增id，有什么优点 </w:t>
        <w:br/>
        <w:br/>
        <w:br/>
        <w:t xml:space="preserve">  8. MySQL的引擎？innodb的索引存储方式？B+树的特点 </w:t>
        <w:br/>
        <w:br/>
        <w:br/>
        <w:t xml:space="preserve">  9. 为什么用B+树 </w:t>
        <w:br/>
        <w:br/>
        <w:br/>
        <w:t xml:space="preserve">  10. 了解hash索引么，他跟B+树索引的区别，哪个性能好 </w:t>
        <w:br/>
        <w:br/>
        <w:br/>
        <w:t xml:space="preserve">  11. GC的方法 </w:t>
        <w:br/>
        <w:br/>
        <w:br/>
        <w:t xml:space="preserve">  12. 写代码（走台阶，用数组实现stack，丑数） </w:t>
        <w:br/>
        <w:br/>
        <w:br/>
        <w:t xml:space="preserve">  结束后问我有啥问题么？我：我今天表现得是不是有点差。。。操作系统网络基础都没答上来。面试官：是的</w:t>
        <w:br/>
        <w:t xml:space="preserve"> </w:t>
        <w:br/>
        <w:t xml:space="preserve"> 大概两个小时通知去北京现场面试， 但是觉得去北京太远，说能否等上海南京线下。就一直等到了九月中 </w:t>
        <w:br/>
        <w:br/>
        <w:br/>
        <w:t xml:space="preserve">  后来询问一面面试官，面试官马上安排了远程面试。相当高效率 </w:t>
        <w:br/>
        <w:br/>
        <w:br/>
        <w:t xml:space="preserve">  我十点钟问的，11点打电话问现在能否面试 </w:t>
        <w:br/>
        <w:br/>
        <w:br/>
        <w:br/>
        <w:br/>
        <w:t>09.12 美团二面 大概1h 15min</w:t>
        <w:br/>
        <w:br/>
        <w:br/>
        <w:t xml:space="preserve">   1. 自我介绍 </w:t>
        <w:br/>
        <w:t xml:space="preserve"> </w:t>
        <w:br/>
        <w:br/>
        <w:t xml:space="preserve">   2. 数学建模竞赛的内容，自己担任的角色。 主成分分析方法 </w:t>
        <w:br/>
        <w:t xml:space="preserve"> </w:t>
        <w:br/>
        <w:br/>
        <w:t xml:space="preserve">   3. java 的垃圾回收，讲一讲（我从 什么时候GC？如何判断什么被GC？用什么方法回收？垃圾回收器？常用的CMS和G1 讲了好久。。。面试官也不打断） </w:t>
        <w:br/>
        <w:t xml:space="preserve"> </w:t>
        <w:br/>
        <w:br/>
        <w:t xml:space="preserve">   4. 手撕代码：包含*和？的通配符，判断待匹配的字符是否复合模板。（各种特殊情况没解决好，面试官很耐心地给指出来。后来差点怼上，我觉得自己写的对，面试官觉得写的不对，幸好我是对的） </w:t>
        <w:br/>
        <w:t xml:space="preserve"> </w:t>
        <w:br/>
        <w:br/>
        <w:t xml:space="preserve">   5. 数据库擅长什么？做过分布式么？用过ES么？ </w:t>
        <w:br/>
        <w:t xml:space="preserve"> </w:t>
        <w:br/>
        <w:br/>
        <w:t xml:space="preserve">   6. 无向图的存储，邻接矩阵和邻接表 </w:t>
        <w:br/>
        <w:t xml:space="preserve"> </w:t>
        <w:br/>
        <w:br/>
        <w:t xml:space="preserve">   7. 职业规划 </w:t>
        <w:br/>
        <w:t xml:space="preserve"> </w:t>
        <w:br/>
        <w:br/>
        <w:t xml:space="preserve">   8. 现在有什么offer么 </w:t>
        <w:br/>
        <w:t xml:space="preserve"> </w:t>
        <w:br/>
        <w:br/>
        <w:t xml:space="preserve">   9. 你有什么问题么？ </w:t>
        <w:br/>
        <w:t xml:space="preserve"> </w:t>
        <w:br/>
        <w:br/>
        <w:t xml:space="preserve">   10. 平时会看什么书么？ </w:t>
        <w:br/>
        <w:t xml:space="preserve"> </w:t>
        <w:br/>
        <w:br/>
        <w:t xml:space="preserve">   你有什么问题么？ </w:t>
        <w:br/>
        <w:t xml:space="preserve"> </w:t>
        <w:br/>
        <w:br/>
        <w:br/>
        <w:br/>
        <w:br/>
        <w:t>09.17 美团三面 30min</w:t>
        <w:br/>
        <w:br/>
        <w:br/>
        <w:t xml:space="preserve">   1. 今年实习做了些什么 </w:t>
        <w:br/>
        <w:t xml:space="preserve"> </w:t>
        <w:br/>
        <w:br/>
        <w:t xml:space="preserve">   2. 之前实习经历概括 </w:t>
        <w:br/>
        <w:t xml:space="preserve"> </w:t>
        <w:br/>
        <w:br/>
        <w:t xml:space="preserve">   3. 实习最大的收获是什么 </w:t>
        <w:br/>
        <w:t xml:space="preserve"> </w:t>
        <w:br/>
        <w:br/>
        <w:t xml:space="preserve">   4. 服务端的事故，你遇到过的（前面第三个问题，我的收获中 我回答了一个线上问题排查 ，关于Redis配置错误，触发熔断） </w:t>
        <w:br/>
        <w:t xml:space="preserve"> </w:t>
        <w:br/>
        <w:br/>
        <w:t xml:space="preserve">   5. 你从那次线上事故学到的，如果要避免这种事故需要做哪些事情 </w:t>
        <w:br/>
        <w:t xml:space="preserve"> </w:t>
        <w:br/>
        <w:br/>
        <w:t xml:space="preserve">   6. 参加数模很多次，原因？（我本科和研究生参加了四次建模，大概看我参加了太多次）；最近一次数模的题目，详细讲一讲；数模的解题思路，为什么选择那个模型？为什么不用其他的模型？ </w:t>
        <w:br/>
        <w:t xml:space="preserve"> </w:t>
        <w:br/>
        <w:br/>
        <w:t xml:space="preserve">   7. 有一个大数组，存储的都是整数，用最快的速度找到里面最大的100个数字？（答得不好，堆的调整说错了）；除了这种方法，还有什么方法？（快排） </w:t>
        <w:br/>
        <w:t xml:space="preserve"> </w:t>
        <w:br/>
        <w:br/>
        <w:t xml:space="preserve">   8. 找工作想找一个什么样的？ </w:t>
        <w:br/>
        <w:t xml:space="preserve"> </w:t>
        <w:br/>
        <w:br/>
        <w:t xml:space="preserve">   9. 为什么选择开发工作？为什么不选产品 </w:t>
        <w:br/>
        <w:t xml:space="preserve"> </w:t>
        <w:br/>
        <w:br/>
        <w:t xml:space="preserve">   10. 大学到现在6年遇到什么挫折？ </w:t>
        <w:br/>
        <w:t xml:space="preserve"> </w:t>
        <w:br/>
        <w:br/>
        <w:t xml:space="preserve">   11. 小论文发了么？（没发） </w:t>
        <w:br/>
        <w:t xml:space="preserve"> </w:t>
        <w:br/>
        <w:br/>
        <w:t xml:space="preserve">   没有了……面完之后更慌张了 </w:t>
        <w:br/>
        <w:t xml:space="preserve"> </w:t>
        <w:br/>
        <w:br/>
        <w:t xml:space="preserve">   希望明天能有HR面试 </w:t>
        <w:br/>
        <w:t xml:space="preserve"> </w:t>
        <w:br/>
        <w:br/>
        <w:br/>
        <w:br/>
        <w:br/>
        <w:t>09.18 美团HR面试 25min</w:t>
        <w:br/>
        <w:br/>
        <w:br/>
        <w:t xml:space="preserve"> 1. 对之前三次面试的感受（回答完这个问题之前，我心里在怀疑，这是不是美团对面试流程评价的电话，想让我反馈一下面试过程） </w:t>
        <w:br/>
        <w:br/>
        <w:br/>
        <w:t xml:space="preserve">   2. 前面面试过程中，有哪些问题答得不太好；这些问题为什么没有没答好？ </w:t>
        <w:br/>
        <w:t xml:space="preserve"> </w:t>
        <w:br/>
        <w:br/>
        <w:t xml:space="preserve">   3. 实习工作内容，为什么选择服务端开发？ </w:t>
        <w:br/>
        <w:t xml:space="preserve"> </w:t>
        <w:br/>
        <w:br/>
        <w:t xml:space="preserve">   4. 实习过程中印象比较深的事情 </w:t>
        <w:br/>
        <w:t xml:space="preserve"> </w:t>
        <w:br/>
        <w:br/>
        <w:t xml:space="preserve">   5. 这个过程中有些压力，你平时是怎么纾解压力的？ </w:t>
        <w:br/>
        <w:t xml:space="preserve"> </w:t>
        <w:br/>
        <w:br/>
        <w:t xml:space="preserve">   6. 自己有什么优缺点？ </w:t>
        <w:br/>
        <w:t xml:space="preserve"> </w:t>
        <w:br/>
        <w:br/>
        <w:t xml:space="preserve">   7. 对工作岗位的一些要求？ </w:t>
        <w:br/>
        <w:t xml:space="preserve"> </w:t>
        <w:br/>
        <w:br/>
        <w:t xml:space="preserve">   8. 研究生为啥要去那么远？ </w:t>
        <w:br/>
        <w:t xml:space="preserve"> </w:t>
        <w:br/>
        <w:br/>
        <w:t xml:space="preserve">   9. 为啥参加这么多竞赛？（三面的时候问过了，确实是哦，几乎每年都会参加数模） </w:t>
        <w:br/>
        <w:t xml:space="preserve"> </w:t>
        <w:br/>
        <w:br/>
        <w:t xml:space="preserve">   10. 后续流程 </w:t>
        <w:br/>
        <w:t xml:space="preserve"> </w:t>
        <w:br/>
        <w:br/>
        <w:br/>
        <w:br/>
        <w:br/>
        <w:t xml:space="preserve"> 从面完之后就各种心慌，美团几乎是最后的希望了 </w:t>
        <w:br/>
        <w:br/>
        <w:br/>
        <w:t xml:space="preserve">   按照以往的经验，很想要的东西许愿也得不到o(╥﹏╥)o </w:t>
        <w:br/>
        <w:t xml:space="preserve"> </w:t>
        <w:br/>
        <w:br/>
        <w:t xml:space="preserve">   分享一下面经，攒人品吧 </w:t>
        <w:br/>
        <w:t xml:space="preserve"> </w:t>
        <w:br/>
        <w:br/>
        <w:t xml:space="preserve">   放轻松，机会总是在不经意间给到的 </w:t>
        <w:br/>
        <w:t xml:space="preserve"> </w:t>
        <w:br/>
        <w:br/>
        <w:t xml:space="preserve">   还是好好复习，也许下一次机会就来啦 </w:t>
        <w:br/>
        <w:t xml:space="preserve"> </w:t>
        <w:br/>
        <w:br/>
        <w:br/>
        <w:br/>
        <w:br/>
        <w:t xml:space="preserve">   --------- </w:t>
        <w:br/>
        <w:t xml:space="preserve"> </w:t>
        <w:br/>
        <w:br/>
        <w:t xml:space="preserve">   09.27 下午三点半 </w:t>
        <w:br/>
        <w:t xml:space="preserve"> </w:t>
        <w:br/>
        <w:br/>
        <w:t xml:space="preserve">   匆匆忙忙的面试路上，战战兢兢地问了下面试官是否还在录用排序 </w:t>
        <w:br/>
        <w:t xml:space="preserve"> </w:t>
        <w:br/>
        <w:br/>
        <w:t xml:space="preserve">   面试官说HR反馈，offer政策还不明确 </w:t>
        <w:br/>
        <w:t xml:space="preserve"> </w:t>
        <w:br/>
        <w:br/>
        <w:t xml:space="preserve">   呼~~继续等吧 </w:t>
        <w:br/>
        <w:t xml:space="preserve"> </w:t>
        <w:br/>
        <w:br/>
        <w:t xml:space="preserve">   刚下了学校的接驳车，群里炸开了，有人收到了意向书 </w:t>
        <w:br/>
        <w:t xml:space="preserve"> </w:t>
        <w:br/>
        <w:br/>
        <w:t xml:space="preserve">   我。。。有点忐忑地看了眼有没有短信，并没有；打开邮箱，没有┭┮﹏┭┮；刷新一下吧，╰(*°▽°*)╯新邮件~~~无标题 </w:t>
        <w:br/>
        <w:t xml:space="preserve"> </w:t>
        <w:br/>
        <w:br/>
        <w:t xml:space="preserve"> 打开之后，只扫到了美团点评两个字，不敢看 </w:t>
        <w:br/>
        <w:br/>
        <w:br/>
        <w:t xml:space="preserve"> 给舍友看了一眼，竟然是真的，真的美团意向书 </w:t>
        <w:br/>
        <w:br/>
        <w:br/>
        <w:br/>
        <w:br/>
        <w:br/>
        <w:t>可能上面的描述有点矫情，哈哈，只是想表达一下菜鸡努力之后也是可以有收获哒</w:t>
        <w:br/>
        <w:br/>
        <w:br/>
        <w:t>而且努力之后竟然可以收到一个这么好的offer，感谢美团爸爸收留我</w:t>
        <w:br/>
        <w:br/>
        <w:br/>
        <w:t>不要跟我说意向书不稳，相信美团爸爸，会收留我的，哈哈</w:t>
        <w:br/>
        <w:br/>
        <w:br/>
        <w:br/>
        <w:br/>
        <w:br/>
        <w:br/>
      </w:r>
    </w:p>
    <w:p>
      <w:r>
        <w:t>**********************************第333篇*************************************</w:t>
      </w:r>
    </w:p>
    <w:p>
      <w:r>
        <w:t>美团三面面经</w:t>
        <w:br/>
        <w:br/>
        <w:t>编辑于  2019-09-19 16:27:34</w:t>
        <w:br/>
        <w:br/>
        <w:t xml:space="preserve"> 2019.9.19美团三面 </w:t>
        <w:br/>
        <w:t xml:space="preserve"> 主要是围绕项目问。问的很社招哦。 </w:t>
        <w:br/>
        <w:t xml:space="preserve"> 会问你怎么具体实现的。不要理论讲解。 </w:t>
        <w:br/>
        <w:t xml:space="preserve"> git.svn.数据库访问层怎么实现。 </w:t>
        <w:br/>
        <w:t xml:space="preserve"> 等等好多实现怎么弄的。 </w:t>
        <w:br/>
        <w:t xml:space="preserve"> 还问了怎么写语句呀，sql语句 </w:t>
        <w:br/>
        <w:t xml:space="preserve"> 什么框架呀 </w:t>
        <w:br/>
        <w:t xml:space="preserve"> 之类的函数呀。实现的 </w:t>
        <w:br/>
        <w:t xml:space="preserve"> 还说看实现怎么样就知道理论基础怎么样了。 </w:t>
        <w:br/>
        <w:t xml:space="preserve"> 😢说一周会给消息。（感觉是凉凉💔）太实战化了 有种让在现场写代码的赶脚 😭 </w:t>
        <w:br/>
      </w:r>
    </w:p>
    <w:p>
      <w:r>
        <w:t>**********************************第334篇*************************************</w:t>
      </w:r>
    </w:p>
    <w:p>
      <w:r>
        <w:t>美团面试凉经，发一波，求下一个开恩！</w:t>
        <w:br/>
        <w:br/>
        <w:t>编辑于  2019-09-18 18:46:22</w:t>
        <w:br/>
        <w:br/>
        <w:t>先根据项目问你做什么，</w:t>
        <w:br/>
        <w:t xml:space="preserve"> 画项目架构</w:t>
        <w:br/>
        <w:t xml:space="preserve"> spring有哪些组件，列举一下</w:t>
        <w:br/>
        <w:t xml:space="preserve"> 写个lambda表达式，一般用在哪，什么时候用</w:t>
        <w:br/>
        <w:t xml:space="preserve"> servlet写过么，底层是怎么处理前台传来的请求的</w:t>
        <w:br/>
        <w:t xml:space="preserve"> tomcate容器有哪些东西，具体说一下</w:t>
        <w:br/>
        <w:t xml:space="preserve"> tcp/ip讲一下，ip协议的具体是什么样的，还有其他哪些协议</w:t>
        <w:br/>
        <w:t xml:space="preserve"> 数据库自己优化，怎么查看一个sql语句的执行效率</w:t>
        <w:br/>
        <w:t xml:space="preserve"> 散列表怎么解决地址冲突，扩容怎么扩的，hash()方法的具体实现过程</w:t>
        <w:br/>
        <w:t xml:space="preserve"> concurrentHashmap扩容加锁的具体实现</w:t>
        <w:br/>
        <w:t xml:space="preserve"> 数据库引擎的区别，join的意义</w:t>
        <w:br/>
        <w:t xml:space="preserve"> 数据库隔离级别，脏读是什么</w:t>
        <w:br/>
        <w:t xml:space="preserve"> 怎么对单行记录保证安全，说了隔离级别提高，问还有别的方法么</w:t>
        <w:br/>
        <w:t xml:space="preserve"> 说一下GC，新生代分区是为什么</w:t>
        <w:br/>
        <w:t xml:space="preserve"> 说一下你做项目中觉得你做的最得心应手的地方</w:t>
        <w:br/>
        <w:t xml:space="preserve"> 最后就说，不太符合我们的要求</w:t>
        <w:br/>
      </w:r>
    </w:p>
    <w:p>
      <w:r>
        <w:t>**********************************第335篇*************************************</w:t>
      </w:r>
    </w:p>
    <w:p>
      <w:r>
        <w:t>美团一面凉经</w:t>
        <w:br/>
        <w:br/>
        <w:t>编辑于  2019-09-17 16:56:57</w:t>
        <w:br/>
        <w:br/>
        <w:br/>
        <w:t xml:space="preserve">  1.项目（自己的科研，答得很烂，没有准备，没想到会问） </w:t>
        <w:br/>
        <w:br/>
        <w:br/>
        <w:t xml:space="preserve">  2.画一下collections集合继承关系 </w:t>
        <w:br/>
        <w:br/>
        <w:br/>
        <w:t xml:space="preserve">  我说具体关系忘了，但是记得有那些实现类 </w:t>
        <w:br/>
        <w:br/>
        <w:br/>
        <w:t xml:space="preserve">  3.讲一下HashMap </w:t>
        <w:br/>
        <w:br/>
        <w:br/>
        <w:t xml:space="preserve">  巴拉巴拉 </w:t>
        <w:br/>
        <w:br/>
        <w:br/>
        <w:t xml:space="preserve">  4.为什么1.7是头插法，1.8是尾插法 </w:t>
        <w:br/>
        <w:br/>
        <w:br/>
        <w:t xml:space="preserve">  我说1.7头插法的话效率高，但是有个问题，就是并发时候resize会导致链表循环，1.8尾差法没有这个问题 </w:t>
        <w:br/>
        <w:br/>
        <w:br/>
        <w:t xml:space="preserve">  5.那1.8就解决了并发问题了吗？究竟1.8改为尾插的用处是什么呢？ </w:t>
        <w:br/>
        <w:br/>
        <w:br/>
        <w:t xml:space="preserve">  我猜：因为1.8使用了链表在长度大于8的时候升级为红黑树。。。但是感觉还是回答不对，我自己也不好意思继续说了 </w:t>
        <w:br/>
        <w:br/>
        <w:br/>
        <w:t xml:space="preserve">  6.讲一下concurrentHashmap的原理 </w:t>
        <w:br/>
        <w:br/>
        <w:br/>
        <w:t xml:space="preserve">  巴拉巴拉 </w:t>
        <w:br/>
        <w:br/>
        <w:br/>
        <w:t xml:space="preserve">  7.除了这个以为，还有什么可以解决并发呢 </w:t>
        <w:br/>
        <w:br/>
        <w:br/>
        <w:t xml:space="preserve">  我说？？？（现在想起来collections.sychronizedMap直接包装就可以了。。。。。估计是想问这个，在已有的HashMap基础上，怎么获得一个支持并发的map） </w:t>
        <w:br/>
        <w:br/>
        <w:br/>
        <w:t xml:space="preserve">  8.HTTP为什么需要TCP连接？HTTP只使用了TCP协议吗？ </w:t>
        <w:br/>
        <w:br/>
        <w:br/>
        <w:t xml:space="preserve">  TCP支持可靠巴拉巴拉；是的（不太清楚） </w:t>
        <w:br/>
        <w:br/>
        <w:br/>
        <w:t xml:space="preserve">  9.应用层哪些用了UDP </w:t>
        <w:br/>
        <w:br/>
        <w:br/>
        <w:t xml:space="preserve">  我说了流传输（忘了DNS。。。。。。后来面试官问我还有呢？？？我想拍我自己一巴掌） </w:t>
        <w:br/>
        <w:br/>
        <w:br/>
        <w:t xml:space="preserve">  10.索引有哪些？什么是聚簇索引？ </w:t>
        <w:br/>
        <w:br/>
        <w:br/>
        <w:t xml:space="preserve">  聚簇索引，非聚簇索引；数据在索引上，聚簇索引，不再的话就不是 </w:t>
        <w:br/>
        <w:br/>
        <w:br/>
        <w:t xml:space="preserve">  11.为什么使用B+树作为索引数据结构，不适用AVL呢？ </w:t>
        <w:br/>
        <w:br/>
        <w:br/>
        <w:t xml:space="preserve">  B+树支持范围查询，树不高，IO次数少 </w:t>
        <w:br/>
        <w:br/>
        <w:br/>
        <w:t xml:space="preserve">  12.那么B+树树高是多少？高度为4能存储多少数据呢 </w:t>
        <w:br/>
        <w:br/>
        <w:br/>
        <w:t xml:space="preserve">  应该3~4吧，不知道 </w:t>
        <w:br/>
        <w:br/>
        <w:br/>
        <w:t xml:space="preserve">  13.链表相加（arr1： 1-&gt;3-&gt;5 代表531, arr2: 4-&gt;5-&gt;6 代表654，相加得到结果: 5 -&gt; 8 -&gt; 1 -&gt; 1 代表 1185,很简单，遍历一次，有剩余再遍历） </w:t>
        <w:br/>
        <w:br/>
        <w:br/>
        <w:t xml:space="preserve">  光荣挂掉，基础不行~~~ </w:t>
        <w:br/>
        <w:br/>
      </w:r>
    </w:p>
    <w:p>
      <w:r>
        <w:t>**********************************第336篇*************************************</w:t>
      </w:r>
    </w:p>
    <w:p>
      <w:r>
        <w:t>美团一面面经 攒个人品</w:t>
        <w:br/>
        <w:br/>
        <w:t>编辑于  2019-09-16 17:00:18</w:t>
        <w:br/>
        <w:br/>
        <w:br/>
        <w:t xml:space="preserve">  1.深挖项目。 </w:t>
        <w:br/>
        <w:br/>
        <w:br/>
        <w:t xml:space="preserve">  2.讲一下HashMap :1.7 1.8 红黑树 哈希扰动 </w:t>
        <w:br/>
        <w:br/>
        <w:br/>
        <w:t xml:space="preserve">  3.讲一下sychronized 和 volatile </w:t>
        <w:br/>
        <w:br/>
        <w:br/>
        <w:t xml:space="preserve">  4.讲一下线程池，参数及使用场景，为什么要使用线程池 </w:t>
        <w:br/>
        <w:br/>
        <w:br/>
        <w:t xml:space="preserve">  5.java八大基本数据类型、自动装箱拆箱、比较两个对象相等 </w:t>
        <w:br/>
        <w:br/>
        <w:br/>
        <w:t xml:space="preserve">  6.Redis底层的数据结构：SDS、压缩列表、整数集合、链表、字典、跳表。Redis一般在项目中用来干什么，说了做热点数据缓存、分布式锁。 </w:t>
        <w:br/>
        <w:br/>
        <w:br/>
        <w:t xml:space="preserve">  7.Myisam和InnoDB引擎区别和各自优缺点 </w:t>
        <w:br/>
        <w:br/>
        <w:br/>
        <w:t xml:space="preserve">  8.二叉树 B+树 B树 出了一个二叉树先序遍历的递归与非递归实现题。 </w:t>
        <w:br/>
        <w:br/>
        <w:br/>
        <w:t xml:space="preserve">  9.Mysql explain执行计划 用来干什么，怎么看（这里答得不好，忘了） </w:t>
        <w:br/>
        <w:br/>
        <w:br/>
        <w:t xml:space="preserve">  10.mysql索引，聚簇索引，二级索引，联合索引，出了个最左匹配的题</w:t>
        <w:br/>
        <w:t xml:space="preserve"> </w:t>
        <w:br/>
        <w:br/>
        <w:br/>
        <w:t xml:space="preserve">  10.如果项目OOM，怎么排查，性能调优。 </w:t>
        <w:br/>
        <w:br/>
        <w:br/>
        <w:t xml:space="preserve">  11.用过哪些中间件，讲一下RocketMQ，如何确保消息被消费 </w:t>
        <w:br/>
        <w:br/>
        <w:br/>
        <w:t xml:space="preserve">  你有什么要问我的吗。 </w:t>
        <w:br/>
        <w:br/>
        <w:br/>
        <w:t xml:space="preserve">  最后说如果有二面，好好准备，会难很多。 </w:t>
        <w:br/>
        <w:br/>
        <w:br/>
        <w:t xml:space="preserve">  面试官说他也是第一次面试。 </w:t>
        <w:br/>
        <w:br/>
        <w:br/>
        <w:t xml:space="preserve">  面试体验还是很不错的。</w:t>
        <w:br/>
        <w:t xml:space="preserve"> </w:t>
        <w:br/>
        <w:br/>
        <w:br/>
        <w:br/>
        <w:br/>
        <w:br/>
        <w:br/>
        <w:br/>
        <w:br/>
        <w:br/>
        <w:br/>
      </w:r>
    </w:p>
    <w:p>
      <w:r>
        <w:t>**********************************第337篇*************************************</w:t>
      </w:r>
    </w:p>
    <w:p>
      <w:r>
        <w:t>回馈牛客发一波找工作阿里，美团，字节跳动，网易等的面经吧</w:t>
        <w:br/>
        <w:br/>
        <w:t>精</w:t>
        <w:br/>
        <w:br/>
        <w:br/>
        <w:t>编辑于  2020-06-16 16:44:21</w:t>
        <w:br/>
        <w:br/>
        <w:br/>
        <w:t xml:space="preserve"> 秋招拿了几家公司的offer，前两天刚面完腾讯hr,腾讯面试题感觉基本不具备参考价值就不发了就是智力题还有很多开放性的题，还有的通知我终面，有阿里了就不准备继续面了。 </w:t>
        <w:br/>
        <w:br/>
        <w:br/>
        <w:t xml:space="preserve"> 整个秋招基础知识深入是必不可少的，但我觉得还有一点很重要的就是简历一定要好好做，要有亮点，秋招很多公司由于简历做的好给我免笔试了，投腾讯时我同学都收到笔试了，而我没有本来以为凉了，没想到直接打电话说面试，当时还挺紧张的，之前面小米时，二面主管说你知道我为什么要把你捞过来面试么，因为我看上你简历了。简历上突出重点，比如实习经历可以放前面 </w:t>
        <w:br/>
        <w:br/>
        <w:br/>
        <w:t>阿里一面</w:t>
        <w:br/>
        <w:br/>
        <w:t xml:space="preserve"> 自我介绍 </w:t>
        <w:br/>
        <w:t xml:space="preserve"> 1. Hashmap了解吗，说一下，红黑树说一下 </w:t>
        <w:br/>
        <w:t xml:space="preserve"> 2. 你刚才说到AOP说一下AOP，原理是啥，刚说到的增强字节码，什么是增强字节码，如何实现？ </w:t>
        <w:br/>
        <w:t xml:space="preserve"> 3. IOC是什么？我从概念到原理balabala说了一遍 </w:t>
        <w:br/>
        <w:t xml:space="preserve"> 4. java反射机制 </w:t>
        <w:br/>
        <w:t xml:space="preserve"> 5. redis了解吗？redis集群有什么用？如果增加一个节点怎么做会发生什么？ </w:t>
        <w:br/>
        <w:t xml:space="preserve"> 6. TCP/UDP说一下 </w:t>
        <w:br/>
        <w:t xml:space="preserve"> 7. java并发了解么 </w:t>
        <w:br/>
        <w:t xml:space="preserve"> 8. JVM加载一个类，我讲了一遍双亲委派分为检查和加载，检查自底向上加载自顶向下 </w:t>
        <w:br/>
        <w:t xml:space="preserve"> 9. 进程线程区别 </w:t>
        <w:br/>
        <w:t xml:space="preserve"> 10. java类文件结构说一下。这个就是深入理解java虚拟机第6章的内容，没想到问这个看的都忘了只记得有魔数，访问标志之类的了。 </w:t>
        <w:br/>
        <w:br/>
        <w:t xml:space="preserve">  大概记得有这么多了，最后我问我这次面试怎么样，面试官：***。然后问我想来阿里吗？ </w:t>
        <w:br/>
        <w:br/>
        <w:br/>
        <w:t>阿里二面到</w:t>
        <w:br/>
        <w:t xml:space="preserve"> 四面基本就是问项目和论文 </w:t>
        <w:br/>
        <w:br/>
        <w:t xml:space="preserve">  </w:t>
        <w:br/>
        <w:t xml:space="preserve"> 网易一面 </w:t>
        <w:br/>
        <w:t xml:space="preserve"> 自我介绍，项目 </w:t>
        <w:br/>
        <w:t xml:space="preserve"> 1.    AOP实现原理是什么 </w:t>
        <w:br/>
        <w:t xml:space="preserve"> 2.    IOC实现原理是什么，spring中有哪些设计模式，spring中除了单例模式还有哪些呀？用到什么地方 </w:t>
        <w:br/>
        <w:t xml:space="preserve"> 3.    Java中哪些数据结构是线程安全的？我一开始打了hashtable和Concurrenthashmap，然后问还有别的吗？我说Vector、ConcurrentLinkedQueue、Stack 底层vector实现，线程安全、CopyOnWriteArrayList.然后问CopyOnWriteArrayList.是怎么实现。新的替换旧的。 </w:t>
        <w:br/>
        <w:t xml:space="preserve"> 4.    Java多线程，我说了synchronize然后还有lock，unlock。然后问java中的AU怎么实现，我以为是让说原子性其实不是。然后问java如何保证变量可见性，我说volatile，然后问我除了这个呢还有别的吗讲一下，我沉默了一会儿，面试官说synchronize呢，我说可以。 </w:t>
        <w:br/>
        <w:t xml:space="preserve"> 5.    Threadlocal讲一下，原理是什么，有什么用。 </w:t>
        <w:br/>
        <w:t xml:space="preserve"> 6.    Redis了解吗。说一下穿透吧。如何避免黑客故意查询空值redis中不存在的，我说可以把不管数据库中是否有数据，都在缓存中保存对应的key，值为空就行。又问那如果数据库中我以前没有现在有有了呢，要不要写到缓存。 </w:t>
        <w:br/>
        <w:t xml:space="preserve"> 7.    Redis常用数据结构说一下。Redis如何统计PV 和UV,用什么数据结构，我给他讲了： </w:t>
        <w:br/>
        <w:t xml:space="preserve"> 哈希作为Redis的一种基础数据结构,Redis底层维护的是一个开散列,会把不同的key值映射到哈希表 上,如果是遇到关键字冲突,那么就会拉出一个列表出来. </w:t>
        <w:br/>
        <w:t xml:space="preserve"> 当一个用户访问时,如果用户登陆过，那么我们就使用用户的id，如果用户没有登陆过，那么也可以在前端页面随机生成一个key用来标识用户，当用户访问的时候，我们可以使用HSET命令，key可以选择URI与对应的日期进行拼凑，field则可以使用用户的id或者随机标识，value则可以简单设置为1。 </w:t>
        <w:br/>
        <w:t xml:space="preserve">  </w:t>
        <w:br/>
        <w:t xml:space="preserve"> 当要访问一个网站某一天的访问量时,就可以直接使用HLEN来获取结果;然后问我你这样的话value是浪费呀能不能不用HSET。好这个问题过。 </w:t>
        <w:br/>
        <w:t xml:space="preserve"> 8.    说一下四次挥手，为什么最后是2msl，怎么算出来的。当时复习的不好连这个都不会 </w:t>
        <w:br/>
        <w:t xml:space="preserve"> 面试官：这个你要不会的话就说不过去了 </w:t>
        <w:br/>
        <w:t xml:space="preserve"> 9.    后面想起来再补 </w:t>
        <w:br/>
        <w:t xml:space="preserve"> 字节跳动一面 </w:t>
        <w:br/>
        <w:t xml:space="preserve">  </w:t>
        <w:br/>
        <w:t xml:space="preserve"> 自我介绍 </w:t>
        <w:br/>
        <w:t xml:space="preserve"> 1.    问项目 </w:t>
        <w:br/>
        <w:t xml:space="preserve"> 2.    Linux 中的页面置换算法说一下 </w:t>
        <w:br/>
        <w:t xml:space="preserve"> 3.    数据库索引有哪些，有多少说多少？什么是主键索引?主键索引和唯一索引区别？什么叫覆盖索引? </w:t>
        <w:br/>
        <w:t xml:space="preserve"> 4.    说一下B 索引与B索引区别，聚集索引与非聚集索引区别 </w:t>
        <w:br/>
        <w:t xml:space="preserve"> 5.    按（a，b，c）建立索引然后查询where b=’b’,c=’c’;用到索引了吗where b=’b’ or c=’c’ 呢？ </w:t>
        <w:br/>
        <w:t xml:space="preserve"> 6.    Equal与hashcode说一下用在那地方区别？ </w:t>
        <w:br/>
        <w:t xml:space="preserve"> 7.    还有啥记不清了 </w:t>
        <w:br/>
        <w:t xml:space="preserve"> 8.    算法题：一个字符串比如“abc123hTe*#fe”只逆序字母逆序后”ef*#eTh123cba”。 </w:t>
        <w:br/>
        <w:t xml:space="preserve"> 总体一面比较简单重基础，等十分钟通知过了然后接着二面 </w:t>
        <w:br/>
        <w:t xml:space="preserve"> 字节跳动二面 </w:t>
        <w:br/>
        <w:t xml:space="preserve"> 自我介绍 </w:t>
        <w:br/>
        <w:t xml:space="preserve"> 1.    写个算法题吧就是一个链表的加法器，比如1-&gt;2&gt;3&gt;5&gt;9和4-&gt;3-&gt;5相加后返回链表1-&gt;2-&gt;7-&gt;9-&gt;4 </w:t>
        <w:br/>
        <w:t xml:space="preserve"> 2.    http与https区别 </w:t>
        <w:br/>
        <w:t xml:space="preserve"> 3.    ThreadLocal说一下 </w:t>
        <w:br/>
        <w:t xml:space="preserve"> 4.    说一下Java中锁的机制 </w:t>
        <w:br/>
        <w:t xml:space="preserve"> 5.    滑动窗口是什么，滑动窗口大小怎么确定 </w:t>
        <w:br/>
        <w:t xml:space="preserve"> 6.    Java中线程池说一下，然后又让说阻塞队列有哪些区别（四个我就答出来两个然后问区别）然后说一下拒绝策略。 </w:t>
        <w:br/>
        <w:t xml:space="preserve"> 7.    Volatile是怎么实现指令重排序的 </w:t>
        <w:br/>
        <w:t xml:space="preserve"> 8.    Redis相关的，说一下集群，说一下项目总怎么用的redis,你是怎么设置过期时间的，过期你是怎么处理的。 </w:t>
        <w:br/>
        <w:t xml:space="preserve"> 9.    说你下jvm内存结构，为什么分新生代老年代？新生代中eden与幸存区比例多少？ </w:t>
        <w:br/>
        <w:t xml:space="preserve"> 二面也基本答出来了，还是挂了，哎可能是算法题写的太慢了思路是对的，而且还有bug，牛客网那个编译器真的很难用 </w:t>
        <w:br/>
        <w:t xml:space="preserve"> 后面还问的啥想不起来了 </w:t>
        <w:br/>
        <w:t xml:space="preserve"> 美团一面 </w:t>
        <w:br/>
        <w:t xml:space="preserve"> 1.没让自我介绍，直接问hashmap，为什么线程不安全，多线程为什么1.7插入链表死循环，1.8不会。答：1.8之前：链表插入操作采用头插法（考虑热点数据），但是在扩容（讲解）的时候，多线程下会出现死循环的问题。头插法导致之前链表倒置，所以第一个线程完成链表倒置，第二个线程一开始保留链表正向的顺序，后来得到的是链表倒置之后的顺序，就会导致死循环。 </w:t>
        <w:br/>
        <w:t xml:space="preserve"> 1.8之后：对链表的操作是尾插法 ，为什么采用尾插法？好处：1）因为在链表的尾部才能数有几个链表，是否满足转成红黑树的条件。2）最主要的是扩容的时候不会出现扩容的时候不会出现多线程死循环的问题，保持链表的顺序。参考：https://blog.csdn.net/qq_38157516/article/details/81024027 </w:t>
        <w:br/>
        <w:t xml:space="preserve"> 2.线程安全与线程非安全，线程安全的特征（这个答的不好）。如何让hashmap线程安全。 </w:t>
        <w:br/>
        <w:t xml:space="preserve"> 3.你刚说了Synchronized,他的实现原理是什么。答：底层由JVM实现，JVM基于进入和退出监视器对象来实现方法同步和代码块同步，其中源代码在编译之后，monitorenter插入到同步代码块的开始位置，monitorexi插入到同步代码块结束和异常处。线程需要获得监视器对象才能执行同步代码块，并且当一个监视器对象被持有之后，它就会处于锁定状态，除非该线程释放了这个对象 ，其他的线程才能获得。 </w:t>
        <w:br/>
        <w:t xml:space="preserve"> 4.聊聊spring，spring有哪些好处，为什么用spring </w:t>
        <w:br/>
        <w:t xml:space="preserve"> 5.volatile说一下，用在哪些地方怎么实现的，你刚说不支持原子性，什么是原子性（ps突然一这么问不知道咋说原子性概念了说了操作不可分割），为什么不能保证原子性， </w:t>
        <w:br/>
        <w:t xml:space="preserve"> 6.JVM中CMS和G1区别，我说到了G1消除碎片，问怎么消除为什么（这个答的不太好） </w:t>
        <w:br/>
        <w:t xml:space="preserve"> 7.新生代分为eden和两个幸存区为什么？为什么是8:1？什么会放入老年代，为什么大对象放老年代，为什么超过一定年龄放入老年代？为什么？为什么？为什么？ </w:t>
        <w:br/>
        <w:t xml:space="preserve"> 8.jdk8和jdk7区别 </w:t>
        <w:br/>
        <w:t xml:space="preserve"> 9.手写单例模式，我写了懒汉模式，和双重校验锁（ps.就知道会问这个还好有所准备，其实我当时能用7中方法单例模式，就让写了两种） </w:t>
        <w:br/>
        <w:t xml:space="preserve"> 10.说一下操作系统的内存管理 答：不会 </w:t>
        <w:br/>
        <w:t xml:space="preserve"> 11.说一下7层协议5层协议，4层协议，然后tcp/udp区别，他们属于哪一层，为什么udp不可靠，怎么让他可靠答：实现确认机制、重传机制、窗口确认机制。哪些是基于tcp的协议，哪些是基于udp的协议。 </w:t>
        <w:br/>
        <w:t xml:space="preserve"> 12. 算法题：给一个字符串比如baaac123$$#FSSSS，统计个字符出现的频率并按出现频率最高的顺序打印。 </w:t>
        <w:br/>
        <w:t xml:space="preserve"> 13. 我们再来一道算法题，给你一个表达式求解比如：1 3*(4 5)结果是多少，我说了一下思路代码没写。 </w:t>
        <w:br/>
        <w:t xml:space="preserve"> 美团二面（1小时20分） </w:t>
        <w:br/>
        <w:t xml:space="preserve"> 1.  自我介绍 </w:t>
        <w:br/>
        <w:t xml:space="preserve"> 2.  问项目问了20分钟吧 </w:t>
        <w:br/>
        <w:t xml:space="preserve"> 3.  诶呀你熟悉计算机网络http（坑，不该把这放简历明显位置，我熟悉的JVM、并发多线程没发明显位置，后悔后悔！）那咱们聊聊吧，那你说一下输入一个网址解析过程吧，当我说到DSN解析查ip时，面试官问我怎么使一个网址只能在内网访问（这个我答出来了），当我说到三次握手时，问我那如果使用的是https协议会多出哪几步详细说一下整个过程（这个之前看过忘了），最后说到渲染时问我前端是怎么渲染解析整个页面的详细说一下。这个答的也不好。 </w:t>
        <w:br/>
        <w:t xml:space="preserve"> 4.  给你个索引看能不能命中（a,b）建立索引，select * from table where b=””。mysql隔离级别说一下，mvcc是什么怎么解决未提交读的。 </w:t>
        <w:br/>
        <w:t xml:space="preserve"> 5.  问我负载均衡问题，我当时说到了一致性hash算法在负载均衡中的运用。然后面试官说一致性hash不是为了解决负载均衡吧。 </w:t>
        <w:br/>
        <w:t xml:space="preserve"> 6.  还问的啥忘了 </w:t>
        <w:br/>
        <w:t xml:space="preserve"> 7.  写个算法吧一个链表A-&gt;B-&gt;C-&gt;D-&gt;E-&gt;F-&gt;G-&gt;H从后往前没K个翻转一次最后不够K不反转，比如当K=3是链表会变成 </w:t>
        <w:br/>
        <w:t xml:space="preserve"> A&lt;-B&lt;-E&lt;-D&lt;-C&lt;-H&lt;-G&lt;-F。面试官：提示一下可以用递归做。我说不用递归也可以做呀，面试官：不用递归你怎么做，他的意思是不用递归我做不出来，我真是服了。然后我很快写出来了。感觉面试官一脸质疑 </w:t>
        <w:br/>
        <w:t xml:space="preserve"> 美团三面 </w:t>
        <w:br/>
        <w:br/>
        <w:t xml:space="preserve">  三面感觉面试官心不在焉，一直问项目吧，我项目不是</w:t>
        <w:br/>
        <w:t xml:space="preserve"> java相关的，问了我点</w:t>
        <w:br/>
        <w:t xml:space="preserve"> jvm和</w:t>
        <w:br/>
        <w:t xml:space="preserve"> redis都答出来了，最后面了</w:t>
        <w:br/>
        <w:t xml:space="preserve"> 40分钟，然后面试官感觉没啥要问我的了，让我回去等通知说如果过了会有</w:t>
        <w:br/>
        <w:t xml:space="preserve"> hr联系。感觉凉了。 </w:t>
        <w:br/>
        <w:br/>
        <w:br/>
        <w:t xml:space="preserve">  先写这么多吧，回头再补充。 </w:t>
        <w:br/>
        <w:br/>
        <w:t xml:space="preserve">  </w:t>
        <w:br/>
      </w:r>
    </w:p>
    <w:p>
      <w:r>
        <w:t>**********************************第338篇*************************************</w:t>
      </w:r>
    </w:p>
    <w:p>
      <w:r>
        <w:t>美团、小米、CVTE面经，来回馈牛客了</w:t>
        <w:br/>
        <w:br/>
        <w:t>编辑于  2019-09-25 21:01:47</w:t>
        <w:br/>
        <w:br/>
        <w:br/>
        <w:t>本人后端岗，作为一名二本学渣，早早就开始准备秋招了，其中牛客中的面经给我的帮助最大。现在我也把面经全贴出来，回馈一下牛客，希望能帮到大家。</w:t>
        <w:br/>
        <w:br/>
        <w:br/>
        <w:t xml:space="preserve">  打算结束秋招了，楼主把剩下的笔试面试全拒了，我太懒了，每天沉迷懒觉下棋不能自拔。 </w:t>
        <w:br/>
        <w:br/>
        <w:br/>
        <w:t xml:space="preserve"> 就在美团打车和小米(内部系统)、CVTE之间选一个算了，也希望大家能给点建议 </w:t>
        <w:br/>
        <w:br/>
        <w:br/>
        <w:br/>
        <w:br/>
        <w:br/>
        <w:br/>
        <w:br/>
        <w:br/>
        <w:t xml:space="preserve"> </w:t>
        <w:br/>
        <w:br/>
        <w:br/>
        <w:br/>
        <w:br/>
        <w:t xml:space="preserve">  美团（口头Offer）   8.22 笔试 </w:t>
        <w:br/>
        <w:br/>
        <w:t xml:space="preserve">    问答题是关于RPC的，挺幸运的，我写过RPC的模块，所以问答题写得不错，估计是这个让我笔试通过了 </w:t>
        <w:br/>
        <w:t xml:space="preserve">  </w:t>
        <w:br/>
        <w:br/>
        <w:t xml:space="preserve">    23就打电话过来约一面 </w:t>
        <w:br/>
        <w:t xml:space="preserve">    8.26 美团一面 (一个半小时) </w:t>
        <w:br/>
        <w:br/>
        <w:t xml:space="preserve">    1. 自我介绍 </w:t>
        <w:br/>
        <w:t xml:space="preserve">  </w:t>
        <w:br/>
        <w:br/>
        <w:t xml:space="preserve">    2. 实习做了什么，怎么做的，有什么收获 </w:t>
        <w:br/>
        <w:t xml:space="preserve">  </w:t>
        <w:br/>
        <w:br/>
        <w:t xml:space="preserve">    3. 项目同上 </w:t>
        <w:br/>
        <w:t xml:space="preserve">  </w:t>
        <w:br/>
        <w:br/>
        <w:t xml:space="preserve">    4. 分布式锁的实现原理 </w:t>
        <w:br/>
        <w:t xml:space="preserve">  </w:t>
        <w:br/>
        <w:br/>
        <w:t xml:space="preserve">    5. Redis和ZooKeeper如何实现分布式锁以及区别 </w:t>
        <w:br/>
        <w:t xml:space="preserve">  </w:t>
        <w:br/>
        <w:br/>
        <w:t xml:space="preserve">    6. ZooKeeper如何实现数据一致性 </w:t>
        <w:br/>
        <w:t xml:space="preserve">  </w:t>
        <w:br/>
        <w:br/>
        <w:t xml:space="preserve">    7. Redis的数据结构 </w:t>
        <w:br/>
        <w:t xml:space="preserve">  </w:t>
        <w:br/>
        <w:br/>
        <w:t xml:space="preserve">    8. 过期删除策略 </w:t>
        <w:br/>
        <w:t xml:space="preserve">  </w:t>
        <w:br/>
        <w:br/>
        <w:t xml:space="preserve">    9. 如何删除同一前缀的键值对 </w:t>
        <w:br/>
        <w:t xml:space="preserve">  </w:t>
        <w:br/>
        <w:br/>
        <w:t xml:space="preserve">    10. String 和 Hash的使用场景 </w:t>
        <w:br/>
        <w:t xml:space="preserve">  </w:t>
        <w:br/>
        <w:br/>
        <w:t xml:space="preserve">    11. 进程线程的区别 </w:t>
        <w:br/>
        <w:t xml:space="preserve">  </w:t>
        <w:br/>
        <w:br/>
        <w:t xml:space="preserve">    12. 进程通信的方式 </w:t>
        <w:br/>
        <w:t xml:space="preserve">  </w:t>
        <w:br/>
        <w:br/>
        <w:t xml:space="preserve">    13. 操作系统如何新建线程 </w:t>
        <w:br/>
        <w:t xml:space="preserve">  </w:t>
        <w:br/>
        <w:br/>
        <w:t xml:space="preserve">    14. 死锁的条件如何解决死锁 </w:t>
        <w:br/>
        <w:t xml:space="preserve">  </w:t>
        <w:br/>
        <w:br/>
        <w:t xml:space="preserve">    15. 分页和分段 </w:t>
        <w:br/>
        <w:t xml:space="preserve">  </w:t>
        <w:br/>
        <w:br/>
        <w:t xml:space="preserve">    16. 索引类型以及区别 </w:t>
        <w:br/>
        <w:t xml:space="preserve">  </w:t>
        <w:br/>
        <w:br/>
        <w:t xml:space="preserve">    17. 为什么使用B+树而不用B树 </w:t>
        <w:br/>
        <w:t xml:space="preserve">  </w:t>
        <w:br/>
        <w:br/>
        <w:t xml:space="preserve">    18. 如何解决慢sql </w:t>
        <w:br/>
        <w:t xml:space="preserve">  </w:t>
        <w:br/>
        <w:br/>
        <w:t xml:space="preserve">    19. 索引的类型以及区别 </w:t>
        <w:br/>
        <w:t xml:space="preserve">  </w:t>
        <w:br/>
        <w:br/>
        <w:t xml:space="preserve">    20. 联合索引，索引(A、B、C)，C=XX and B = XX and A =XX能用索引吗？ A =XX and B &gt; XX and C=XX呢 </w:t>
        <w:br/>
        <w:t xml:space="preserve">  </w:t>
        <w:br/>
        <w:br/>
        <w:t xml:space="preserve">    21. TCP为什么需要三次握手和四次挥手 </w:t>
        <w:br/>
        <w:t xml:space="preserve">  </w:t>
        <w:br/>
        <w:br/>
        <w:t xml:space="preserve">    22. GET和POST的区别 </w:t>
        <w:br/>
        <w:t xml:space="preserve">  </w:t>
        <w:br/>
        <w:br/>
        <w:t xml:space="preserve">    23. 浏览器从输入url到显示页面的过程中发生了什么 </w:t>
        <w:br/>
        <w:t xml:space="preserve">  </w:t>
        <w:br/>
        <w:br/>
        <w:t xml:space="preserve">    24. 可达性分析哪些可以成为GC根，什么是循环引用 </w:t>
        <w:br/>
        <w:t xml:space="preserve">  </w:t>
        <w:br/>
        <w:br/>
        <w:t xml:space="preserve">    25. 介绍一下GC </w:t>
        <w:br/>
        <w:t xml:space="preserve">  </w:t>
        <w:br/>
        <w:br/>
        <w:t xml:space="preserve">    26. G1收集器 </w:t>
        <w:br/>
        <w:t xml:space="preserve">  </w:t>
        <w:br/>
        <w:br/>
        <w:t xml:space="preserve">    27. 收集算法 </w:t>
        <w:br/>
        <w:t xml:space="preserve">  </w:t>
        <w:br/>
        <w:br/>
        <w:t xml:space="preserve">    28. 类加载 </w:t>
        <w:br/>
        <w:t xml:space="preserve">  </w:t>
        <w:br/>
        <w:br/>
        <w:t xml:space="preserve">    29. 双亲委派 </w:t>
        <w:br/>
        <w:t xml:space="preserve">  </w:t>
        <w:br/>
        <w:br/>
        <w:t xml:space="preserve">    30. 什么时候会进行类初始化 </w:t>
        <w:br/>
        <w:t xml:space="preserve">  </w:t>
        <w:br/>
        <w:br/>
        <w:t xml:space="preserve">    31. Linux常用命令 </w:t>
        <w:br/>
        <w:t xml:space="preserve">  </w:t>
        <w:br/>
        <w:br/>
        <w:t xml:space="preserve">    32. 如何使用top </w:t>
        <w:br/>
        <w:t xml:space="preserve">  </w:t>
        <w:br/>
        <w:br/>
        <w:t xml:space="preserve">    33. 软链接，硬链接 </w:t>
        <w:br/>
        <w:t xml:space="preserve">  </w:t>
        <w:br/>
        <w:br/>
        <w:t xml:space="preserve">    34. CPU飙升，只有JAVA进程，如何解决 </w:t>
        <w:br/>
        <w:t xml:space="preserve">  </w:t>
        <w:br/>
        <w:br/>
        <w:t xml:space="preserve">    35. Hash冲突时的解决方法 </w:t>
        <w:br/>
        <w:t xml:space="preserve">  </w:t>
        <w:br/>
        <w:br/>
        <w:t xml:space="preserve">    36. StringBuilder和StringBuffer的区别 </w:t>
        <w:br/>
        <w:t xml:space="preserve">  </w:t>
        <w:br/>
        <w:br/>
        <w:t xml:space="preserve">    37. HashMap不安全的体现，扩容 </w:t>
        <w:br/>
        <w:t xml:space="preserve">  </w:t>
        <w:br/>
        <w:br/>
        <w:t xml:space="preserve">    38. 泛型的原理 </w:t>
        <w:br/>
        <w:t xml:space="preserve">  </w:t>
        <w:br/>
        <w:br/>
        <w:t xml:space="preserve">    39. MethodHandler，不懂，面试官说来写代码吧 </w:t>
        <w:br/>
        <w:t xml:space="preserve">  </w:t>
        <w:br/>
        <w:br/>
        <w:t xml:space="preserve">    算法：求一个数的近似平方根，如输入5，输出2， 输入16，输出4 </w:t>
        <w:br/>
        <w:t xml:space="preserve">  </w:t>
        <w:br/>
        <w:br/>
        <w:t xml:space="preserve">    上手直接暴力解决，然后叫我优化 </w:t>
        <w:br/>
        <w:t xml:space="preserve">  </w:t>
        <w:br/>
        <w:br/>
        <w:br/>
        <w:br/>
        <w:br/>
        <w:br/>
        <w:t xml:space="preserve">  8.28 美团二面（一个小时） </w:t>
        <w:br/>
        <w:br/>
        <w:t xml:space="preserve">    1. 自我介绍 </w:t>
        <w:br/>
        <w:t xml:space="preserve">  </w:t>
        <w:br/>
        <w:br/>
        <w:t xml:space="preserve">    2. 实习有关的 </w:t>
        <w:br/>
        <w:t xml:space="preserve">  </w:t>
        <w:br/>
        <w:br/>
        <w:t xml:space="preserve">    3. 项目如何优化 </w:t>
        <w:br/>
        <w:t xml:space="preserve">  </w:t>
        <w:br/>
        <w:br/>
        <w:t xml:space="preserve">    4. 怎么学习的 </w:t>
        <w:br/>
        <w:t xml:space="preserve">  </w:t>
        <w:br/>
        <w:br/>
        <w:t xml:space="preserve">    5. 你觉得你熟悉哪个知识点？ </w:t>
        <w:br/>
        <w:t xml:space="preserve">  </w:t>
        <w:br/>
        <w:br/>
        <w:t xml:space="preserve">    6. 好的，那如果让你出一本JVM的书你会怎样写 </w:t>
        <w:br/>
        <w:t xml:space="preserve">  </w:t>
        <w:br/>
        <w:br/>
        <w:t xml:space="preserve">    6. 设计一个分布式自增ID </w:t>
        <w:br/>
        <w:t xml:space="preserve">  </w:t>
        <w:br/>
        <w:br/>
        <w:t xml:space="preserve">    7. 可以实习吗 </w:t>
        <w:br/>
        <w:t xml:space="preserve">  </w:t>
        <w:br/>
        <w:br/>
        <w:t xml:space="preserve">    8. 给你offer你来吗 </w:t>
        <w:br/>
        <w:t xml:space="preserve">  </w:t>
        <w:br/>
        <w:br/>
        <w:t xml:space="preserve">    9. 我一些要你的理由 </w:t>
        <w:br/>
        <w:t xml:space="preserve">  </w:t>
        <w:br/>
        <w:br/>
        <w:t xml:space="preserve">    10. 职业规划 </w:t>
        <w:br/>
        <w:t xml:space="preserve">  </w:t>
        <w:br/>
        <w:br/>
        <w:t xml:space="preserve">    11. 觉得自己性格怎样 </w:t>
        <w:br/>
        <w:t xml:space="preserve">  </w:t>
        <w:br/>
        <w:br/>
        <w:t xml:space="preserve"> 算法：leetcode 33 </w:t>
        <w:br/>
        <w:br/>
        <w:br/>
        <w:br/>
        <w:br/>
        <w:br/>
        <w:br/>
        <w:t xml:space="preserve">  8.29 美团三面（一个小时） </w:t>
        <w:br/>
        <w:br/>
        <w:t xml:space="preserve">    1. 自我介绍 </w:t>
        <w:br/>
        <w:t xml:space="preserve">  </w:t>
        <w:br/>
        <w:br/>
        <w:t xml:space="preserve">    2. 根据自我介绍里面的几个词进行举例子证明，比如说代码质量，业务能力 </w:t>
        <w:br/>
        <w:t xml:space="preserve">  </w:t>
        <w:br/>
        <w:br/>
        <w:t xml:space="preserve">    3. 介绍实习业务 </w:t>
        <w:br/>
        <w:t xml:space="preserve">  </w:t>
        <w:br/>
        <w:br/>
        <w:t xml:space="preserve">    4. 什么的背景下写的项目 </w:t>
        <w:br/>
        <w:t xml:space="preserve">  </w:t>
        <w:br/>
        <w:br/>
        <w:t xml:space="preserve">    5. 介绍几个Netty的类 </w:t>
        <w:br/>
        <w:t xml:space="preserve">  </w:t>
        <w:br/>
        <w:br/>
        <w:t xml:space="preserve">    6. 怎么使用ZooKeeper的 </w:t>
        <w:br/>
        <w:t xml:space="preserve">  </w:t>
        <w:br/>
        <w:br/>
        <w:t xml:space="preserve">    7. 介绍一下你了解的后端知识体系 </w:t>
        <w:br/>
        <w:t xml:space="preserve">  </w:t>
        <w:br/>
        <w:br/>
        <w:t xml:space="preserve">    8. 你觉得前面的面试有哪些不足 </w:t>
        <w:br/>
        <w:t xml:space="preserve">  </w:t>
        <w:br/>
        <w:br/>
        <w:t xml:space="preserve">    9. SpringBoot的加载流程 </w:t>
        <w:br/>
        <w:t xml:space="preserve">  </w:t>
        <w:br/>
        <w:br/>
        <w:t xml:space="preserve">    10. 怎么实现自动化配置 </w:t>
        <w:br/>
        <w:t xml:space="preserve">  </w:t>
        <w:br/>
        <w:br/>
        <w:t xml:space="preserve">    11. 让你写你会怎样写 </w:t>
        <w:br/>
        <w:t xml:space="preserve">  </w:t>
        <w:br/>
        <w:br/>
        <w:t xml:space="preserve">    12. 怎样实现一个拦截器 </w:t>
        <w:br/>
        <w:t xml:space="preserve">  </w:t>
        <w:br/>
        <w:br/>
        <w:t xml:space="preserve">    13. 怎么写测试 </w:t>
        <w:br/>
        <w:t xml:space="preserve">  </w:t>
        <w:br/>
        <w:br/>
        <w:t xml:space="preserve">    14. 用断言吗 </w:t>
        <w:br/>
        <w:t xml:space="preserve">  </w:t>
        <w:br/>
        <w:br/>
        <w:t xml:space="preserve">    15. 讲一下Java的IO体系 </w:t>
        <w:br/>
        <w:t xml:space="preserve">  </w:t>
        <w:br/>
        <w:br/>
        <w:t xml:space="preserve">    16. 对前两面觉得自己有什么不足的地方 </w:t>
        <w:br/>
        <w:t xml:space="preserve">  </w:t>
        <w:br/>
        <w:br/>
        <w:t xml:space="preserve">    17. 讲一下集合的结构体系 </w:t>
        <w:br/>
        <w:t xml:space="preserve">  </w:t>
        <w:br/>
        <w:br/>
        <w:t xml:space="preserve">    18. 讲一下Map </w:t>
        <w:br/>
        <w:t xml:space="preserve">  </w:t>
        <w:br/>
        <w:br/>
        <w:t xml:space="preserve">    19. LinkedHashMap跟HashMap有什么不一样 </w:t>
        <w:br/>
        <w:t xml:space="preserve">  </w:t>
        <w:br/>
        <w:br/>
        <w:t xml:space="preserve">    20. 为什么要学JVM，用JVM的知识解决了什么问题 </w:t>
        <w:br/>
        <w:t xml:space="preserve">  </w:t>
        <w:br/>
        <w:br/>
        <w:t xml:space="preserve">    21. 什么是逃逸分析 </w:t>
        <w:br/>
        <w:t xml:space="preserve">  </w:t>
        <w:br/>
        <w:br/>
        <w:t xml:space="preserve"> 22. 假如给你三个offer你会怎样选？假如美团给你三个offer呢 </w:t>
        <w:br/>
        <w:br/>
        <w:br/>
        <w:br/>
        <w:br/>
        <w:br/>
        <w:br/>
        <w:br/>
        <w:br/>
        <w:t>8.30 HR （三分钟）</w:t>
        <w:br/>
        <w:br/>
        <w:br/>
        <w:t xml:space="preserve">    如果不是我追问了两个问题，估计凑不够三分钟 </w:t>
        <w:br/>
        <w:t xml:space="preserve">  </w:t>
        <w:br/>
        <w:br/>
        <w:br/>
        <w:br/>
        <w:br/>
        <w:br/>
        <w:br/>
        <w:br/>
        <w:br/>
        <w:br/>
        <w:br/>
        <w:br/>
        <w:t>9.3 加面（一个小时）</w:t>
        <w:br/>
        <w:br/>
        <w:br/>
        <w:t xml:space="preserve">    想深入了解一下，看下我是否匹配公司的人才培养要求，聊人生 </w:t>
        <w:br/>
        <w:t xml:space="preserve">  </w:t>
        <w:br/>
        <w:br/>
        <w:br/>
        <w:br/>
        <w:br/>
        <w:t>总结：</w:t>
        <w:br/>
        <w:br/>
        <w:br/>
        <w:t xml:space="preserve">    1. 第一次面试自我介绍很烂，面试官给我的建议是，自我介绍时，你的实习跟项目要说出 </w:t>
        <w:br/>
        <w:t xml:space="preserve">   做了什么，解决了什么，有什么收获</w:t>
        <w:br/>
        <w:br/>
        <w:br/>
        <w:t xml:space="preserve">    2. 虽然项目很水，可是三位面试官都表扬了我的GitHub，说是一个亮点，所以GitHub要好好写，面试官真的会看 </w:t>
        <w:br/>
        <w:t xml:space="preserve">  </w:t>
        <w:br/>
        <w:br/>
        <w:t xml:space="preserve"> 3. 记得多刷题，面试官喜欢在剑指还有leetcode找题，面试的时候果然出原题了 </w:t>
        <w:br/>
        <w:br/>
        <w:br/>
        <w:br/>
        <w:br/>
        <w:br/>
        <w:t xml:space="preserve">    有牛友问我GitHub，我怕丢人所以一开始没放出来。。。 </w:t>
        <w:br/>
        <w:t xml:space="preserve">  </w:t>
        <w:br/>
        <w:br/>
        <w:t xml:space="preserve">    现在放出来希望牛友轻喷，看看就好 </w:t>
        <w:br/>
        <w:t xml:space="preserve">   https://github.com/52123/school-mall</w:t>
        <w:br/>
        <w:br/>
        <w:br/>
        <w:br/>
        <w:br/>
        <w:br/>
        <w:br/>
        <w:br/>
        <w:br/>
        <w:br/>
        <w:br/>
        <w:t xml:space="preserve">  CVTE（终面通过）   9.9 CVTE一面 </w:t>
        <w:br/>
        <w:br/>
        <w:t xml:space="preserve">    1. 自我介绍 </w:t>
        <w:br/>
        <w:t xml:space="preserve">  </w:t>
        <w:br/>
        <w:br/>
        <w:t xml:space="preserve">    2. 手撕代码 </w:t>
        <w:br/>
        <w:t xml:space="preserve">  </w:t>
        <w:br/>
        <w:br/>
        <w:t xml:space="preserve">    3. 如何建索引 </w:t>
        <w:br/>
        <w:t xml:space="preserve">  </w:t>
        <w:br/>
        <w:br/>
        <w:t xml:space="preserve">    4. 索引怎样失效 </w:t>
        <w:br/>
        <w:t xml:space="preserve">  </w:t>
        <w:br/>
        <w:br/>
        <w:t xml:space="preserve">    5. varchar 跟 char的区别 </w:t>
        <w:br/>
        <w:t xml:space="preserve">  </w:t>
        <w:br/>
        <w:br/>
        <w:t xml:space="preserve">    6. varchar 100的空间长度能存多少个汉字 </w:t>
        <w:br/>
        <w:t xml:space="preserve">  </w:t>
        <w:br/>
        <w:br/>
        <w:t xml:space="preserve">    7. 遇到过哪些异常 </w:t>
        <w:br/>
        <w:t xml:space="preserve">  </w:t>
        <w:br/>
        <w:br/>
        <w:t xml:space="preserve">    8. 什么时候会发生OOM </w:t>
        <w:br/>
        <w:t xml:space="preserve">  </w:t>
        <w:br/>
        <w:br/>
        <w:t xml:space="preserve">    9. 对象的生命周期 </w:t>
        <w:br/>
        <w:t xml:space="preserve">  </w:t>
        <w:br/>
        <w:br/>
        <w:t xml:space="preserve">    10. ThreadLocal是什么？怎么用？要注意什么 </w:t>
        <w:br/>
        <w:t xml:space="preserve">  </w:t>
        <w:br/>
        <w:br/>
        <w:t xml:space="preserve">    11. 常见的http状态码 </w:t>
        <w:br/>
        <w:t xml:space="preserve">  </w:t>
        <w:br/>
        <w:br/>
        <w:br/>
        <w:br/>
        <w:br/>
        <w:t xml:space="preserve"> 面试官很nice，面完带我下去饭堂吃饭，不得不说，CVTE的伙食真的很不错 </w:t>
        <w:br/>
        <w:br/>
        <w:br/>
        <w:br/>
        <w:br/>
        <w:br/>
        <w:br/>
        <w:t xml:space="preserve">  9.9 CVTE二面 </w:t>
        <w:br/>
        <w:br/>
        <w:t xml:space="preserve">    1. 吃饭没有 </w:t>
        <w:br/>
        <w:t xml:space="preserve">  </w:t>
        <w:br/>
        <w:br/>
        <w:t xml:space="preserve">    2. 做个技术方面的自我介绍 </w:t>
        <w:br/>
        <w:t xml:space="preserve">  </w:t>
        <w:br/>
        <w:br/>
        <w:t xml:space="preserve">    3. 和面试官探讨实习的经历 </w:t>
        <w:br/>
        <w:t xml:space="preserve">  </w:t>
        <w:br/>
        <w:br/>
        <w:t xml:space="preserve">    4. 了解后端哪些东西 </w:t>
        <w:br/>
        <w:t xml:space="preserve">  </w:t>
        <w:br/>
        <w:br/>
        <w:t xml:space="preserve">    5. 觉得后端难吗 </w:t>
        <w:br/>
        <w:t xml:space="preserve">  </w:t>
        <w:br/>
        <w:br/>
        <w:t xml:space="preserve">    6. 怎么解决问题的 </w:t>
        <w:br/>
        <w:t xml:space="preserve">  </w:t>
        <w:br/>
        <w:br/>
        <w:t xml:space="preserve">    7. 有打断点看代码吗 </w:t>
        <w:br/>
        <w:t xml:space="preserve">  </w:t>
        <w:br/>
        <w:br/>
        <w:t xml:space="preserve">    8. 怎么学习的 </w:t>
        <w:br/>
        <w:t xml:space="preserve">  </w:t>
        <w:br/>
        <w:br/>
        <w:t xml:space="preserve">    9. Redis有什么用 </w:t>
        <w:br/>
        <w:t xml:space="preserve">  </w:t>
        <w:br/>
        <w:br/>
        <w:t xml:space="preserve">    10. 什么是热点数据 </w:t>
        <w:br/>
        <w:t xml:space="preserve">  </w:t>
        <w:br/>
        <w:br/>
        <w:t xml:space="preserve">    11. Redis持久化 </w:t>
        <w:br/>
        <w:t xml:space="preserve">  </w:t>
        <w:br/>
        <w:br/>
        <w:t xml:space="preserve">    12. 缓存击穿 </w:t>
        <w:br/>
        <w:t xml:space="preserve">  </w:t>
        <w:br/>
        <w:br/>
        <w:t xml:space="preserve">    13. Redis分布式锁怎么选值？ </w:t>
        <w:br/>
        <w:t xml:space="preserve">  </w:t>
        <w:br/>
        <w:br/>
        <w:t xml:space="preserve">    14. 画一下线程的状态 </w:t>
        <w:br/>
        <w:t xml:space="preserve">  </w:t>
        <w:br/>
        <w:br/>
        <w:t xml:space="preserve">    15. 阻塞的时候的打断吗 </w:t>
        <w:br/>
        <w:t xml:space="preserve">  </w:t>
        <w:br/>
        <w:br/>
        <w:t xml:space="preserve">    16. 怎样优雅地结束线程 </w:t>
        <w:br/>
        <w:t xml:space="preserve">  </w:t>
        <w:br/>
        <w:br/>
        <w:t xml:space="preserve">    17. Synchronized的实现原理 </w:t>
        <w:br/>
        <w:t xml:space="preserve">  </w:t>
        <w:br/>
        <w:br/>
        <w:t xml:space="preserve">    18. wait跟sleep的区别 </w:t>
        <w:br/>
        <w:t xml:space="preserve">  </w:t>
        <w:br/>
        <w:br/>
        <w:t xml:space="preserve">    19. 了解JUC吗 </w:t>
        <w:br/>
        <w:t xml:space="preserve">  </w:t>
        <w:br/>
        <w:br/>
        <w:t xml:space="preserve">    20. 知道CAS吗？怎么用 </w:t>
        <w:br/>
        <w:t xml:space="preserve">  </w:t>
        <w:br/>
        <w:br/>
        <w:t xml:space="preserve">    算法：</w:t>
        <w:br/>
        <w:t xml:space="preserve">   给定一个整数数组 nums</w:t>
        <w:br/>
        <w:t xml:space="preserve">    和一个目标值 target</w:t>
        <w:br/>
        <w:t xml:space="preserve">   ，请你在该数组中找出和为目标值的对数</w:t>
        <w:br/>
        <w:br/>
        <w:br/>
        <w:t xml:space="preserve">    21. 职业规划 </w:t>
        <w:br/>
        <w:t xml:space="preserve">  </w:t>
        <w:br/>
        <w:br/>
        <w:t xml:space="preserve">    22. 实习离职原因 </w:t>
        <w:br/>
        <w:t xml:space="preserve">  </w:t>
        <w:br/>
        <w:br/>
        <w:t xml:space="preserve">    23. 有什么要问的 </w:t>
        <w:br/>
        <w:t xml:space="preserve">  </w:t>
        <w:br/>
        <w:br/>
        <w:br/>
        <w:br/>
        <w:br/>
        <w:t>9.11现场终面</w:t>
        <w:br/>
        <w:br/>
        <w:br/>
        <w:t xml:space="preserve">    很平常的问题，问问家庭情况，意向工作地，有没有offer这些，按自己本心回答就好 </w:t>
        <w:br/>
        <w:t xml:space="preserve">  </w:t>
        <w:br/>
        <w:br/>
        <w:br/>
        <w:br/>
        <w:br/>
        <w:br/>
        <w:t xml:space="preserve">  小米（口头Offer）   9.10 一面 (45分钟) </w:t>
        <w:br/>
        <w:br/>
        <w:t xml:space="preserve">    1. 自我介绍 </w:t>
        <w:br/>
        <w:t xml:space="preserve">  </w:t>
        <w:br/>
        <w:br/>
        <w:t xml:space="preserve">    2. 手撕算法 后序遍历二叉树(递归与非递归)、树的最大深度 </w:t>
        <w:br/>
        <w:t xml:space="preserve">  </w:t>
        <w:br/>
        <w:br/>
        <w:t xml:space="preserve">    3. HashMap的底层实现 </w:t>
        <w:br/>
        <w:t xml:space="preserve">  </w:t>
        <w:br/>
        <w:br/>
        <w:t xml:space="preserve">    4. ConcurrentHashMap和HashMap的区别 </w:t>
        <w:br/>
        <w:t xml:space="preserve">  </w:t>
        <w:br/>
        <w:br/>
        <w:t xml:space="preserve">    5. ConcurrentHashMap的实现原理 </w:t>
        <w:br/>
        <w:t xml:space="preserve">  </w:t>
        <w:br/>
        <w:br/>
        <w:t xml:space="preserve">    6. Synchronized和ReentrantLock的区别 </w:t>
        <w:br/>
        <w:t xml:space="preserve">  </w:t>
        <w:br/>
        <w:br/>
        <w:t xml:space="preserve">    7. 线程池的实现原理 </w:t>
        <w:br/>
        <w:t xml:space="preserve">  </w:t>
        <w:br/>
        <w:br/>
        <w:t xml:space="preserve">    8. 线程池有什么API </w:t>
        <w:br/>
        <w:t xml:space="preserve">  </w:t>
        <w:br/>
        <w:br/>
        <w:t xml:space="preserve">    9. ThreadPoolExecutor的submit()和execute()有什么区别 </w:t>
        <w:br/>
        <w:t xml:space="preserve">  </w:t>
        <w:br/>
        <w:br/>
        <w:t xml:space="preserve">    10. Future的机制讲一下 </w:t>
        <w:br/>
        <w:t xml:space="preserve">  </w:t>
        <w:br/>
        <w:br/>
        <w:t xml:space="preserve">    11. 线程之间如何通信 </w:t>
        <w:br/>
        <w:t xml:space="preserve">  </w:t>
        <w:br/>
        <w:br/>
        <w:t xml:space="preserve">    12. ThreadLocal实现原理讲一下，会出现什么问题？ </w:t>
        <w:br/>
        <w:t xml:space="preserve">  </w:t>
        <w:br/>
        <w:br/>
        <w:t xml:space="preserve">    13. 了解过JUC里面的类吗 </w:t>
        <w:br/>
        <w:t xml:space="preserve">  </w:t>
        <w:br/>
        <w:br/>
        <w:t xml:space="preserve">    14. 既然提到了CountDownLatch，讲讲他的实现原理 </w:t>
        <w:br/>
        <w:t xml:space="preserve">  </w:t>
        <w:br/>
        <w:br/>
        <w:t xml:space="preserve">    15. 你的RPC是怎样优化提升QPS </w:t>
        <w:br/>
        <w:t xml:space="preserve">  </w:t>
        <w:br/>
        <w:br/>
        <w:t xml:space="preserve">    16. 事务隔离级别 </w:t>
        <w:br/>
        <w:t xml:space="preserve">  </w:t>
        <w:br/>
        <w:br/>
        <w:t xml:space="preserve">    17. 什么是不可重复读 </w:t>
        <w:br/>
        <w:t xml:space="preserve">  </w:t>
        <w:br/>
        <w:br/>
        <w:t xml:space="preserve">    18. 如何实现可重复读的 </w:t>
        <w:br/>
        <w:t xml:space="preserve">  </w:t>
        <w:br/>
        <w:br/>
        <w:t xml:space="preserve">    19. MVCC怎么实现 </w:t>
        <w:br/>
        <w:t xml:space="preserve">  </w:t>
        <w:br/>
        <w:br/>
        <w:t xml:space="preserve">    20. 索引有了解吗 </w:t>
        <w:br/>
        <w:t xml:space="preserve">  </w:t>
        <w:br/>
        <w:br/>
        <w:t xml:space="preserve">    21. 什么是覆盖索引 </w:t>
        <w:br/>
        <w:t xml:space="preserve">  </w:t>
        <w:br/>
        <w:br/>
        <w:t xml:space="preserve">    22. 组合索引知道吗？最左匹配原则呢 </w:t>
        <w:br/>
        <w:t xml:space="preserve">  </w:t>
        <w:br/>
        <w:br/>
        <w:t xml:space="preserve">    23. Spring AOP的实现原理 </w:t>
        <w:br/>
        <w:t xml:space="preserve">  </w:t>
        <w:br/>
        <w:br/>
        <w:t xml:space="preserve">    24. JDK动态***和CGLIB***的区别 </w:t>
        <w:br/>
        <w:t xml:space="preserve">  </w:t>
        <w:br/>
        <w:br/>
        <w:t xml:space="preserve">    25. Spring事务怎么实现的 </w:t>
        <w:br/>
        <w:t xml:space="preserve">  </w:t>
        <w:br/>
        <w:br/>
        <w:t xml:space="preserve">    26. Spring IOC的初始化过程 </w:t>
        <w:br/>
        <w:t xml:space="preserve">  </w:t>
        <w:br/>
        <w:br/>
        <w:t xml:space="preserve">    28. BIO NIO AIO的区别 </w:t>
        <w:br/>
        <w:t xml:space="preserve">  </w:t>
        <w:br/>
        <w:br/>
        <w:t xml:space="preserve">    29. 常用linux的哪些命令？着重说了下top </w:t>
        <w:br/>
        <w:t xml:space="preserve">  </w:t>
        <w:br/>
        <w:br/>
        <w:t xml:space="preserve">    30. ZooKeeper的使用场景 </w:t>
        <w:br/>
        <w:t xml:space="preserve">  </w:t>
        <w:br/>
        <w:br/>
        <w:t xml:space="preserve">    31. 如何实现分布式锁的 </w:t>
        <w:br/>
        <w:t xml:space="preserve">  </w:t>
        <w:br/>
        <w:br/>
        <w:t xml:space="preserve">    32. Redis怎么用 </w:t>
        <w:br/>
        <w:t xml:space="preserve">  </w:t>
        <w:br/>
        <w:br/>
        <w:t xml:space="preserve">    33. Redis的五种数据类型 </w:t>
        <w:br/>
        <w:t xml:space="preserve">  </w:t>
        <w:br/>
        <w:br/>
        <w:t xml:space="preserve"> 34. 对小米的了解 </w:t>
        <w:br/>
        <w:br/>
        <w:br/>
        <w:t xml:space="preserve">    35. 怎么学习的 </w:t>
        <w:br/>
        <w:t xml:space="preserve">  </w:t>
        <w:br/>
        <w:br/>
        <w:br/>
        <w:br/>
        <w:br/>
        <w:t xml:space="preserve">    都答出来了，面试官评价很好 </w:t>
        <w:br/>
        <w:t xml:space="preserve">  </w:t>
        <w:br/>
        <w:br/>
        <w:br/>
        <w:br/>
        <w:br/>
        <w:br/>
        <w:br/>
        <w:br/>
        <w:br/>
        <w:t xml:space="preserve">  9.25 二面(40分钟) </w:t>
        <w:br/>
        <w:br/>
        <w:br/>
        <w:t xml:space="preserve">     1. 自我介绍 </w:t>
        <w:br/>
        <w:t xml:space="preserve">   </w:t>
        <w:br/>
        <w:br/>
        <w:t xml:space="preserve">     2. HashMap是线程不安全的吧？ 从Collections --&gt; HashTable --&gt; ConcurrentHashMap </w:t>
        <w:br/>
        <w:t xml:space="preserve">   </w:t>
        <w:br/>
        <w:br/>
        <w:br/>
        <w:t xml:space="preserve">      3. ReentrantLock怎么实现的 </w:t>
        <w:br/>
        <w:t xml:space="preserve">    </w:t>
        <w:br/>
        <w:br/>
        <w:br/>
        <w:t xml:space="preserve">     4. 你是怎样实现多线程的 </w:t>
        <w:br/>
        <w:t xml:space="preserve">   </w:t>
        <w:br/>
        <w:br/>
        <w:t xml:space="preserve">     5. 说一下ThreadPoolExecutor的参数以及它的作用 </w:t>
        <w:br/>
        <w:t xml:space="preserve">   </w:t>
        <w:br/>
        <w:br/>
        <w:t xml:space="preserve">     6. 阻塞队列你使用的是哪个? </w:t>
        <w:br/>
        <w:t xml:space="preserve">    拒绝策略呢</w:t>
        <w:br/>
        <w:br/>
        <w:br/>
        <w:t xml:space="preserve">     7. 了解过定时任务线程池吗 </w:t>
        <w:br/>
        <w:t xml:space="preserve">   </w:t>
        <w:br/>
        <w:br/>
        <w:t xml:space="preserve">     8. 如何优化SQL？ </w:t>
        <w:br/>
        <w:t xml:space="preserve">   </w:t>
        <w:br/>
        <w:br/>
        <w:t xml:space="preserve">     9. 如何实现分页？ </w:t>
        <w:br/>
        <w:t xml:space="preserve">   </w:t>
        <w:br/>
        <w:br/>
        <w:t xml:space="preserve">     10. 用过MyBatis吗？用MyBatis你是怎样分页 </w:t>
        <w:br/>
        <w:t xml:space="preserve">   </w:t>
        <w:br/>
        <w:br/>
        <w:t xml:space="preserve">     11. Redis你是怎样使用的？ </w:t>
        <w:br/>
        <w:t xml:space="preserve">   </w:t>
        <w:br/>
        <w:br/>
        <w:t xml:space="preserve">     12. Redis分布式锁怎样实现 </w:t>
        <w:br/>
        <w:t xml:space="preserve">   </w:t>
        <w:br/>
        <w:br/>
        <w:t xml:space="preserve">     13. 当线程没有获取到锁时你是如何处理的 </w:t>
        <w:br/>
        <w:t xml:space="preserve">   </w:t>
        <w:br/>
        <w:br/>
        <w:t xml:space="preserve">     14. ZooKeeper的使用场景 </w:t>
        <w:br/>
        <w:t xml:space="preserve">   </w:t>
        <w:br/>
        <w:br/>
        <w:t xml:space="preserve">     15. ZooKeeper分布式锁如何实现 </w:t>
        <w:br/>
        <w:t xml:space="preserve">   </w:t>
        <w:br/>
        <w:br/>
        <w:t xml:space="preserve">     16. 在项目中你是怎样使用Netty的 </w:t>
        <w:br/>
        <w:t xml:space="preserve">   </w:t>
        <w:br/>
        <w:br/>
        <w:t xml:space="preserve"> 17. 用什么序列化工具？Protostuff如何实现序列化 </w:t>
        <w:br/>
        <w:br/>
        <w:br/>
        <w:t xml:space="preserve">     18. Netty中的解码器编码器你用哪些？ </w:t>
        <w:br/>
        <w:t xml:space="preserve">   </w:t>
        <w:br/>
        <w:br/>
        <w:t xml:space="preserve">     19. 怎样学习的？看什么书？ </w:t>
        <w:br/>
        <w:t xml:space="preserve">   </w:t>
        <w:br/>
        <w:br/>
        <w:t xml:space="preserve">     20. Spring Boot如何实现自动化配置 </w:t>
        <w:br/>
        <w:t xml:space="preserve">   </w:t>
        <w:br/>
        <w:br/>
        <w:t xml:space="preserve">     开始聊人生，给我讲北京生活，行业情况等等 </w:t>
        <w:br/>
        <w:t xml:space="preserve">   </w:t>
        <w:br/>
        <w:br/>
        <w:br/>
        <w:br/>
        <w:br/>
        <w:t xml:space="preserve">     面试官把我夸上天了，看得出来很喜欢我，他说面试有四个评级，他会给我最高的评级，非常感谢面试官</w:t>
        <w:br/>
        <w:t xml:space="preserve">    </w:t>
        <w:br/>
        <w:br/>
        <w:br/>
        <w:br/>
        <w:br/>
        <w:br/>
        <w:br/>
        <w:br/>
        <w:br/>
        <w:br/>
        <w:br/>
        <w:br/>
        <w:br/>
        <w:br/>
        <w:br/>
        <w:t xml:space="preserve">  </w:t>
        <w:br/>
        <w:br/>
        <w:br/>
        <w:br/>
        <w:br/>
        <w:br/>
      </w:r>
    </w:p>
    <w:p>
      <w:r>
        <w:t>**********************************第339篇*************************************</w:t>
      </w:r>
    </w:p>
    <w:p>
      <w:r>
        <w:t>美团二面面经（Java后台）</w:t>
        <w:br/>
        <w:br/>
        <w:t>编辑于  2019-09-13 08:22:07</w:t>
        <w:br/>
        <w:br/>
        <w:t>自我介绍，说了一下在华为实习的工作内容</w:t>
        <w:br/>
        <w:t>HashMap</w:t>
        <w:br/>
        <w:t>ConurrentHashMap</w:t>
        <w:br/>
        <w:t>怎么理解线程安全</w:t>
        <w:br/>
        <w:t>Volatile</w:t>
        <w:br/>
        <w:t xml:space="preserve">给了一张表 写SQL </w:t>
        <w:br/>
        <w:t>为什么要三次握手和四次挥手</w:t>
        <w:br/>
        <w:t>大量主机在TIME-WAIT状态是什么原因</w:t>
        <w:br/>
        <w:t>大量主机在CLOSE-WAIT状态是什么原因</w:t>
        <w:br/>
        <w:t>知道哪些生成全局的唯一ID的算法</w:t>
        <w:br/>
        <w:t>负载均衡算法</w:t>
        <w:br/>
        <w:t>分布式了解什么？答了解过CAP BASE 两阶段提交 三阶段提交啥的 不是太深入的说了一下</w:t>
        <w:br/>
        <w:t>设计一个短链接生成系统</w:t>
        <w:br/>
        <w:t>对分库分表有什么理解</w:t>
        <w:br/>
        <w:br/>
        <w:t>面试官人很好 还给我提了不少意见 面试体验很好 面试过程大概一个小时</w:t>
        <w:br/>
        <w:br/>
        <w:br/>
        <w:br/>
        <w:br/>
        <w:br/>
        <w:br/>
        <w:br/>
        <w:br/>
      </w:r>
    </w:p>
    <w:p>
      <w:r>
        <w:t>**********************************第340篇*************************************</w:t>
      </w:r>
    </w:p>
    <w:p>
      <w:r>
        <w:t>美团三次面经求上岸！</w:t>
        <w:br/>
        <w:br/>
        <w:t>编辑于  2019-09-13 00:02:50</w:t>
        <w:br/>
        <w:br/>
        <w:t xml:space="preserve"> 美团一面： </w:t>
        <w:br/>
        <w:br/>
        <w:t xml:space="preserve"> 项目 </w:t>
        <w:br/>
        <w:t xml:space="preserve"> OS: 进程线程？线程占用资源么？都什么？临界资源？属于进程还是线程？用什么操作临界区？进程通信的方法？进程同步的方法？页面分页和分段？ </w:t>
        <w:br/>
        <w:t xml:space="preserve"> 网络：TCP和UDP全称？区别特点？用什么实现TCP可靠？UDP不可靠为什么还用？什么情况用UDP?什么协议用UDP？怎么流量控制？为什么滑动窗口可以？访问一个网站的过程？ </w:t>
        <w:br/>
        <w:t xml:space="preserve"> Java基础（因为我是Java新手，以前不用Java，所以考的Java比较简单）：重写？重载？多态？写一个多态。 </w:t>
        <w:br/>
        <w:t xml:space="preserve"> 算法：动态消除相邻相同的数（[0,1,2,3,3,2,1,0,4] -&gt; [4]）和 Leetcode 124 </w:t>
        <w:br/>
        <w:t xml:space="preserve"> 闲聊国内互联网形势 </w:t>
        <w:br/>
        <w:br/>
        <w:t xml:space="preserve">  </w:t>
        <w:br/>
        <w:t xml:space="preserve"> 美团二面： </w:t>
        <w:br/>
        <w:br/>
        <w:t xml:space="preserve"> 项目（遇到的困难和引申思考比较多） </w:t>
        <w:br/>
        <w:t xml:space="preserve"> （又由于我是Java新手）我们且国内大多数后台都是Java，你怎么学Java？都需要学什么？最近在看什么？ </w:t>
        <w:br/>
        <w:t xml:space="preserve"> Oracle和MySQL区别？ </w:t>
        <w:br/>
        <w:t xml:space="preserve"> 滑动窗口和拥塞窗口？有什么用？慢启动与拥塞避免的过程？ </w:t>
        <w:br/>
        <w:t xml:space="preserve"> 数据库隔离级别？MySQL默认隔离级别？处理不了什么问题？什么是幻读？ </w:t>
        <w:br/>
        <w:t xml:space="preserve"> 算法思考：服务器有很多IP访问，几个T，文件存不下了，现在让你挑出来访问次数最多的10个IP地址？（Divide and Conquer, Hash % n） </w:t>
        <w:br/>
        <w:t xml:space="preserve"> 算法：打印一个菱形 </w:t>
        <w:br/>
        <w:br/>
        <w:t xml:space="preserve">  </w:t>
        <w:br/>
        <w:t xml:space="preserve"> 美团三面： </w:t>
        <w:br/>
        <w:br/>
        <w:t xml:space="preserve"> 出国感想 </w:t>
        <w:br/>
        <w:t xml:space="preserve"> 有研究方向么 </w:t>
        <w:br/>
        <w:t xml:space="preserve"> 喜欢看书么，看什么书 </w:t>
        <w:br/>
        <w:t xml:space="preserve"> 了解什么中间件么 </w:t>
        <w:br/>
        <w:t xml:space="preserve"> 国内互联网公司都用什么语言栈？为什么有的是Java，有的是Go </w:t>
        <w:br/>
        <w:t xml:space="preserve"> 想到啥聊啥 </w:t>
        <w:br/>
        <w:br/>
        <w:br/>
        <w:t xml:space="preserve"> 最后聊到自己可能性的时候，给我的评价是基础很好，就是有段时间没有搞开发了（当初尝试学术害死人了😭） </w:t>
        <w:br/>
        <w:br/>
        <w:t xml:space="preserve">  </w:t>
        <w:br/>
        <w:t xml:space="preserve"> 希望美团带我上岸吧！感觉现在太难了，生不逢时…… </w:t>
        <w:br/>
        <w:t xml:space="preserve">  </w:t>
        <w:br/>
      </w:r>
    </w:p>
    <w:p>
      <w:r>
        <w:t>**********************************第341篇*************************************</w:t>
      </w:r>
    </w:p>
    <w:p>
      <w:r>
        <w:t>美团面经（闪购事业部，后台研发工程师）</w:t>
        <w:br/>
        <w:br/>
        <w:t>编辑于  2019-09-17 16:30:16</w:t>
        <w:br/>
        <w:br/>
        <w:br/>
        <w:t xml:space="preserve">  一面（9月12日） </w:t>
        <w:br/>
        <w:br/>
        <w:br/>
        <w:t xml:space="preserve"> 介绍参加的2018年华为软件精英挑战赛的详情（赛题、详细解决方案、小组分工、个人贡献等）； </w:t>
        <w:br/>
        <w:br/>
        <w:br/>
        <w:t xml:space="preserve">  介绍本科期间参加的几次数学建模竞赛（个人贡献、获奖情况等）； </w:t>
        <w:br/>
        <w:br/>
        <w:br/>
        <w:t xml:space="preserve">  介绍简历上写的三个项目（项目内容、完成情况、个人贡献、算法设计、系统设计、详细的实现等等）； </w:t>
        <w:br/>
        <w:br/>
        <w:br/>
        <w:t xml:space="preserve">  使用过的web服务器，Django和Tomcat的区别； </w:t>
        <w:br/>
        <w:br/>
        <w:br/>
        <w:t xml:space="preserve">  在做项目中，需求分析是怎么做的，有什么心得体验；如果项目中出现了较为困难的需求，我会怎么去做； </w:t>
        <w:br/>
        <w:br/>
        <w:br/>
        <w:t xml:space="preserve">  在项目中，我们完成的成果是怎么去测试的，最终的结果达到什么程度，是否符合要求，我们如何定义项目中各指标的完成情况； </w:t>
        <w:br/>
        <w:br/>
        <w:br/>
        <w:t xml:space="preserve">  介绍Java语言的特点；介绍Java的内存模型；JVM内存空间不足时会发生什么（介绍GC的过程）；介绍GC算法； </w:t>
        <w:br/>
        <w:br/>
        <w:br/>
        <w:t xml:space="preserve">  考察了几个Linux基本命令； </w:t>
        <w:br/>
        <w:br/>
        <w:br/>
        <w:t xml:space="preserve">  介绍JDK1.8的新特性； </w:t>
        <w:br/>
        <w:br/>
        <w:br/>
        <w:t xml:space="preserve">  MySQL常用的引擎，MyISAM与InnoDB的区别； </w:t>
        <w:br/>
        <w:br/>
        <w:br/>
        <w:t xml:space="preserve">  在项目中怎么使用的Redis，Redis中常见的数据结构，使用Redis时有哪些注意事项（可以处理哪些场景，有哪些优缺点），Redis为什么不支持事务； </w:t>
        <w:br/>
        <w:br/>
        <w:br/>
        <w:t xml:space="preserve">  CAP原则，按照自己的理解讲一下CAP原则； </w:t>
        <w:br/>
        <w:br/>
        <w:br/>
        <w:t xml:space="preserve">  InnoDB的实现策略，MVCC相关的内容（这个我不太了解，没回答）； </w:t>
        <w:br/>
        <w:br/>
        <w:br/>
        <w:t xml:space="preserve">  介绍了解的设计模式，按照个人的理解来讲（讲了单例模式、工厂模式、策略模式、装饰模式）； </w:t>
        <w:br/>
        <w:br/>
        <w:br/>
        <w:t xml:space="preserve">  写代码，实现一个策略模式，然后实现一个线程安全的单例模式，为什么单例模式中使用volatile修饰实例变量； </w:t>
        <w:br/>
        <w:br/>
        <w:br/>
        <w:t xml:space="preserve">  考察了git里面的几个基础命令操作； </w:t>
        <w:br/>
        <w:br/>
        <w:br/>
        <w:t xml:space="preserve">  写代码，动态规划的基础题，最长公共子序列； </w:t>
        <w:br/>
        <w:br/>
        <w:br/>
        <w:t xml:space="preserve">  问我有什么问题； </w:t>
        <w:br/>
        <w:br/>
        <w:br/>
        <w:t xml:space="preserve">  一面面了一个小时多点，面试官直接告诉我要到武汉参加二面，应该是在中秋节之后，二面后继续发新的面经。 </w:t>
        <w:br/>
        <w:br/>
        <w:br/>
        <w:br/>
        <w:br/>
        <w:br/>
        <w:t xml:space="preserve"> (武汉现场面试 9月17日)</w:t>
        <w:br/>
        <w:t xml:space="preserve"> </w:t>
        <w:br/>
        <w:br/>
        <w:br/>
        <w:t xml:space="preserve"> 二面</w:t>
        <w:br/>
        <w:br/>
        <w:br/>
        <w:t xml:space="preserve"> 二面的面试官，问的问题比较宏观呀。</w:t>
        <w:br/>
        <w:br/>
        <w:br/>
        <w:t xml:space="preserve"> 写代码，二叉树中叶子节点的最大距离；</w:t>
        <w:br/>
        <w:br/>
        <w:br/>
        <w:t xml:space="preserve"> 讲一下对后端研发的了解，相关的技术栈，画图说明各层次内容；</w:t>
        <w:br/>
        <w:br/>
        <w:br/>
        <w:t xml:space="preserve"> 负载均衡服务器和前端界面之间还有什么层次或者技术吗；</w:t>
        <w:br/>
        <w:br/>
        <w:br/>
        <w:t xml:space="preserve"> 用过哪些数据库，MySQL和HBase(关系型数据库和非关系型数据库)的区别，各自优缺点；</w:t>
        <w:br/>
        <w:br/>
        <w:br/>
        <w:t xml:space="preserve"> 了解推荐系统吗，推荐系统中特征是如何存储的；</w:t>
        <w:br/>
        <w:br/>
        <w:br/>
        <w:t xml:space="preserve"> 怎么提高数据库的吞吐量和存储容量，除了用缓存提升吞吐量，还有什么手段；</w:t>
        <w:br/>
        <w:br/>
        <w:br/>
        <w:t xml:space="preserve"> nginx的层次模型是什么样的，了解什么负载均衡的方式；</w:t>
        <w:br/>
        <w:br/>
        <w:br/>
        <w:t xml:space="preserve"> 前端与后端怎么通信(http)，为什么大多数使用http，有什么优缺点；</w:t>
        <w:br/>
        <w:br/>
        <w:br/>
        <w:t xml:space="preserve"> 了解http2.0吗，和http1.0相比的优点，http2.0怎么实现并行发送多个消息的，知道http3.0吗；</w:t>
        <w:br/>
        <w:t xml:space="preserve"> </w:t>
        <w:br/>
        <w:br/>
        <w:br/>
        <w:t xml:space="preserve"> 一句话概括软件工程中最重要的东西；</w:t>
        <w:br/>
        <w:br/>
        <w:br/>
        <w:t xml:space="preserve"> 看过哪些源代码，简单介绍keras；</w:t>
        <w:br/>
        <w:br/>
        <w:br/>
        <w:t xml:space="preserve"> 问我有什么问题；</w:t>
        <w:br/>
        <w:br/>
        <w:br/>
        <w:br/>
        <w:br/>
        <w:br/>
        <w:t xml:space="preserve"> 三面HR面</w:t>
        <w:br/>
        <w:br/>
        <w:br/>
        <w:t xml:space="preserve"> 个人介绍；</w:t>
        <w:br/>
        <w:br/>
        <w:br/>
        <w:t xml:space="preserve"> 兴趣爱好；</w:t>
        <w:br/>
        <w:br/>
        <w:br/>
        <w:t xml:space="preserve"> 是否有实习；</w:t>
        <w:br/>
        <w:br/>
        <w:br/>
        <w:t xml:space="preserve"> 对自己影响最深的事或人；</w:t>
        <w:br/>
        <w:br/>
        <w:br/>
        <w:t xml:space="preserve"> 自己找工作选择公司时考虑哪些方面；</w:t>
        <w:br/>
        <w:br/>
        <w:br/>
        <w:t xml:space="preserve"> 手里有哪些offer，假如通过了的话如何进行选择；</w:t>
        <w:br/>
        <w:br/>
        <w:br/>
        <w:t xml:space="preserve"> 有没有对象，父母是否支持，个人意向城市；</w:t>
        <w:br/>
        <w:br/>
        <w:br/>
        <w:t xml:space="preserve"> 能否提前来实习；</w:t>
        <w:br/>
        <w:br/>
        <w:br/>
        <w:t xml:space="preserve"> 个人感觉前面面试情况如何；</w:t>
        <w:br/>
        <w:br/>
        <w:br/>
        <w:br/>
        <w:br/>
        <w:br/>
        <w:t>感觉这个面试经历好像之前腾讯面试呀，我只面了两轮技术面，不知道各位大佬面了几轮。</w:t>
        <w:br/>
        <w:br/>
        <w:br/>
        <w:t>等通知了，说两周左右出结果，我非常想去美团的，求个美团offer call呀。</w:t>
        <w:br/>
        <w:br/>
        <w:br/>
        <w:br/>
        <w:br/>
        <w:br/>
        <w:br/>
        <w:br/>
      </w:r>
    </w:p>
    <w:p>
      <w:r>
        <w:t>**********************************第342篇*************************************</w:t>
      </w:r>
    </w:p>
    <w:p>
      <w:r>
        <w:t>还愿还愿，农行北研体检，小米offer call（面经呈上）</w:t>
        <w:br/>
        <w:br/>
        <w:t>编辑于  2019-09-17 14:15:57</w:t>
        <w:br/>
        <w:br/>
        <w:t xml:space="preserve"> 马云的福报享受不了了，腾讯三面挂，只能等着和东哥做兄弟了，慌得一批啊。分享面经攒人品，那我只能分享一波凉经了。 </w:t>
        <w:br/>
        <w:t xml:space="preserve">  </w:t>
        <w:br/>
        <w:t xml:space="preserve"> 美团：上来聊项目，二十多分钟，java基础知识，各种锁，数据结构，jvm，然后数据库，存储引擎区别，索引区别，隔离层级以及对应的底层锁的区别，linux常用操作指令，计网稍微简单点，输入url发生了什么，协议对应七层模型哪一层。答得感觉80％吧，面试一个半小时，然后过了三个星期还是没有收到电话，中间有询问面试官能否帮忙释放简历，面试官说第二天去公司帮忙改，至今面试官下落不明。 </w:t>
        <w:br/>
        <w:t xml:space="preserve">  </w:t>
        <w:br/>
        <w:t xml:space="preserve"> 腾讯：PCG事业部，后台php转golang，一面二面聊项目，简单的基础，因为面试官语言是php，java也没法问，所以写了两个简单的算法，下午约的boss面，聊项目，问我架构，我在说的期间疯狂怼我说这个设计没必要，那个设计不合理，然后问我说，你认为php这个语言为什么不好应对高并发？……然后就没有然后了第二天回来状态灰了 </w:t>
        <w:br/>
        <w:t xml:space="preserve">  </w:t>
        <w:br/>
        <w:t xml:space="preserve">  </w:t>
        <w:br/>
        <w:t xml:space="preserve"> 京东：京东零售，一面20东，小哥哥抓耳挠腮想问题，可为难他了，就是零零散散东一个问题西一个问题体验不好。二面7东，部门小lead灰白头发聊项目的设计。hr面12东，父母和同学对自己的评价，怎么看电商，怎么看待京东和淘宝的竞争，怎么看待加班（项目忙时必须加班，闲时还是想回归生活），说回来注意看官网和手机通知，然后下午更新状态面试完成。 </w:t>
        <w:br/>
        <w:t xml:space="preserve">  </w:t>
        <w:br/>
        <w:t xml:space="preserve">  </w:t>
        <w:br/>
        <w:t xml:space="preserve"> 百度：SRE部门，到学校宣讲投了一手，约的电话面试，42min，有问基础但是总往运维方向靠，很难受，基本就没接触过这方面的知识。有一道场景题目是这样的，假设AB两台服务器模拟生产者消费者，A服务器给B服务器发送产品，B服务器把接收到的产品写入磁盘，最开始每秒写入1000次，过一段时间后只有每秒100次，让我分析发生了什么问题，并解决？？？？传统研发表示这种问题真的束手无策……只能硬着头皮上，然后结束说注意等电话。 </w:t>
        <w:br/>
        <w:t xml:space="preserve">  </w:t>
        <w:br/>
        <w:t xml:space="preserve"> 阿里的简历还没有被捞起来，接下来搜狐滴滴的面试冲冲冲！ </w:t>
        <w:br/>
        <w:t xml:space="preserve">  </w:t>
        <w:br/>
        <w:t xml:space="preserve"> 搜狐面试：搜狐一面是个小姐姐，算法题是链表反转和最大子序列和，做完之后出了个最大子矩阵和，当场没有撕出来，问的问题还是常规问题，包括数据库索引这一块，索引结构，覆盖索引，索引下推（没了解），基础知识为主。二面是boss面，问的东西比较杂，问我本地hosts文件存储DNS的域名和ip地址用的什么数据结构，怎么存储，jvm，项目深究，string的contains方法底层也么实现（答没看源码，我用双指针复杂度太高），jieba分词底层实现原理（不会），手写了个快排，堆排，然后么得了。 </w:t>
        <w:br/>
        <w:t xml:space="preserve">  </w:t>
        <w:br/>
        <w:t xml:space="preserve">  </w:t>
        <w:br/>
        <w:t xml:space="preserve"> 滴滴面试：一面问基础，手撕单例模式，自己实现一个Arraylist（注意扩容），常见基础题，具体忘记了，时间久了。二面java基础jvm，string类final特性，final不可变是什么不可变，项目深究，redis缓存删除策略，LRU算法，内存分块和对象存放位置。三面就来了难了，刚开始还能好好聊，问一些基础，数据库的索引，分库分表，redis设计，jvm，答完之后场景题，怎么快速从大表找数据（索引，分库分表，本地缓存，es搜索引擎，这个搜索引擎是面试官一直诱导我说的，但是我没接触过），问我spring源码看过没（没看过，然后说thinkphp框架看过一点），那你给我设计一个tp框架吧，然后屁颠颠说MVC，配置文件存放数据库参数，封装数据库访问层，链接，curd，DML啥的，然后控制器重定向，post，啥的吧啦吧啦……不是很满意吧，问我jvm调优（耿直说没看过调优是为了干嘛……面试官很识趣，说好了我知道了你没看过），微服务架构，问的很深，优缺点，消息中间件感觉面的特别深，想了解我到底有多少不懂，结果都不懂哈哈哈哈，后面说spring全家桶得看一遍源码啊……然后等消息等到现在…… </w:t>
        <w:br/>
        <w:t xml:space="preserve">  </w:t>
        <w:br/>
        <w:t xml:space="preserve">  </w:t>
        <w:br/>
        <w:t xml:space="preserve"> 农行：神仙打架……题目都简单，然后根据技术栈问问题 </w:t>
        <w:br/>
        <w:t xml:space="preserve">  </w:t>
        <w:br/>
        <w:t xml:space="preserve"> 小米：面完农行在酒店匆匆视频面，多线程，volatile，synchronized底层实现原理，线程通信（如何保证一个线程在另一个线程前执行，加锁，通信，join），线程状态及变化，数据库索引，MVCC是否加锁，对应于不同隔离层级怎么加锁（僵住了，没看这么细），聚族索引能不能建立在非主键上（连问三遍可不可以，我说确定可以），然后写算法单链表排序。 </w:t>
        <w:br/>
        <w:t xml:space="preserve"> 二面，java基础，aynchronized和reentrantlock实现原理和区别，cyclebarrier和countdownlatch区别，数据库原理，索引，redia数据结构，redis跳表，步长等于排行？？还有些东西给忘了，然后手写二叉树后序遍历非递归（Lz后悔没有勤学苦练写代码，当时觉得这简单啊一个栈就行，然后当场卡住，菜得很发誓勤学苦练敲代码），然后说时间不多先这样，答得很好代码出问题，大减分…… </w:t>
        <w:br/>
        <w:t xml:space="preserve">  </w:t>
        <w:br/>
        <w:t xml:space="preserve"> 阿里：约了四次的面试，电话面，昨天终于约上了，基础就开问了，jvm gc 锁 数据库一个没少，很全面，jmm内存模型，然后开始发散到实际场景，redis消息队列如何保证数据库更新的一致性，hash一致性算法，微服务架构，微服务架构的源码看过没，微服务架构如何保证数据库之间数据一致性，（回滚），回滚的粒度，淘宝秒杀场景你怎么设计，怎么保证数据一致性，并发场景有什么想法，微服务轮询机制，spring框架没看过哈哈哈哈，然后闲聊，问我能不能去实习，（这才一面好吧……），然后说反馈有二面（属实弟中弟，不想在阿里浪费时间，我问他是不是还有四面技术面他是社招，他也不清楚），要是他是老大我应该就能内定了哈哈哈哈哈哈哈哈😄😄 </w:t>
        <w:br/>
        <w:t xml:space="preserve">  </w:t>
        <w:br/>
        <w:t xml:space="preserve">  </w:t>
        <w:br/>
        <w:t xml:space="preserve"> 目前0 offer，不想努力了有富婆么 </w:t>
        <w:br/>
        <w:t xml:space="preserve">  </w:t>
        <w:br/>
        <w:t xml:space="preserve">  </w:t>
        <w:br/>
        <w:t xml:space="preserve"> 期待接下来的各种银行和国企吧，想拿户口来着 </w:t>
        <w:br/>
      </w:r>
    </w:p>
    <w:p>
      <w:r>
        <w:t>**********************************第343篇*************************************</w:t>
      </w:r>
    </w:p>
    <w:p>
      <w:r>
        <w:t>美团二面凉经</w:t>
        <w:br/>
        <w:br/>
        <w:t>编辑于  2019-09-12 11:39:42</w:t>
        <w:br/>
        <w:br/>
        <w:t xml:space="preserve"> 9.11 10:00 </w:t>
        <w:br/>
        <w:t xml:space="preserve"> 1.concurrenthashmap原理 </w:t>
        <w:br/>
        <w:t xml:space="preserve"> 2.类加载过程 </w:t>
        <w:br/>
        <w:t xml:space="preserve"> 3.分布式锁（数据库行锁 redis乐观锁 zk锁） </w:t>
        <w:br/>
        <w:t xml:space="preserve"> 4.缓存一致性（订阅mysql binlog写入到redis） </w:t>
        <w:br/>
        <w:t xml:space="preserve"> 5.做一致性出现插入重复数据的处理（不懂） </w:t>
        <w:br/>
        <w:t xml:space="preserve"> 6.链表判断有环和找出口和分别的时间空间复杂度（快慢指针和hashmap） </w:t>
        <w:br/>
        <w:t xml:space="preserve"> 7.redis zset底层结构（不太懂可能是跳表？） </w:t>
        <w:br/>
        <w:t xml:space="preserve"> 8.跳表结构和时间复杂度 </w:t>
        <w:br/>
        <w:t xml:space="preserve"> 9.为什么不用红黑树而用跳表（不懂） </w:t>
        <w:br/>
        <w:t xml:space="preserve"> 10.线程池设定线程数原则（io 2n+1 cpu n+1） </w:t>
        <w:br/>
        <w:t xml:space="preserve"> 11.mysql索引结构（聚族索引非聚族索引倒排索引） </w:t>
        <w:br/>
        <w:t xml:space="preserve"> 12.倒排索引原理（不懂） </w:t>
        <w:br/>
        <w:t xml:space="preserve"> 13.字典树（了解一点点） </w:t>
        <w:br/>
        <w:t xml:space="preserve"> 14.字典树使用场景（不懂） </w:t>
        <w:br/>
        <w:t xml:space="preserve"> 15.消息队列重复消费消息（不太懂） </w:t>
        <w:br/>
        <w:t xml:space="preserve"> 15.算法题 四种硬币组成n元的所有组合（当作最小组合的动规，外层写的0-n元循环，这里就错了，一直没调出来） </w:t>
        <w:br/>
        <w:t xml:space="preserve">  </w:t>
        <w:br/>
        <w:t xml:space="preserve"> 个人总结：秋招结束，等待春招 </w:t>
        <w:br/>
        <w:t xml:space="preserve">  </w:t>
        <w:br/>
      </w:r>
    </w:p>
    <w:p>
      <w:r>
        <w:t>**********************************第344篇*************************************</w:t>
      </w:r>
    </w:p>
    <w:p>
      <w:r>
        <w:t>美团Java开发面试，我太难了第一次真人面，感觉美团还行</w:t>
        <w:br/>
        <w:br/>
        <w:t>编辑于  2019-09-11 22:56:12</w:t>
        <w:br/>
        <w:br/>
        <w:br/>
        <w:t xml:space="preserve"> 发个帖子，今天晚上七点美团面试，感觉好多不会啊。 </w:t>
        <w:br/>
        <w:br/>
        <w:br/>
        <w:br/>
        <w:br/>
        <w:br/>
      </w:r>
    </w:p>
    <w:p>
      <w:r>
        <w:t>**********************************第345篇*************************************</w:t>
      </w:r>
    </w:p>
    <w:p>
      <w:r>
        <w:t>9.11 美团一面视频面</w:t>
        <w:br/>
        <w:br/>
        <w:t>编辑于  2019-09-11 20:42:34</w:t>
        <w:br/>
        <w:br/>
        <w:br/>
        <w:t xml:space="preserve">  面试时长大约50分钟，算是比较长的。 </w:t>
        <w:br/>
        <w:br/>
        <w:br/>
        <w:t xml:space="preserve">  从最基础的数组链表开始问 </w:t>
        <w:br/>
        <w:br/>
        <w:br/>
        <w:t xml:space="preserve">  然后到hash函数，处理冲突的几种方法 </w:t>
        <w:br/>
        <w:br/>
        <w:br/>
        <w:t xml:space="preserve">  数据库的ACID，问了原子性和一致性 </w:t>
        <w:br/>
        <w:br/>
        <w:br/>
        <w:t xml:space="preserve">  为什么要有索引 </w:t>
        <w:br/>
        <w:br/>
        <w:br/>
        <w:t xml:space="preserve">  对事务的理解 </w:t>
        <w:br/>
        <w:br/>
        <w:br/>
        <w:t xml:space="preserve">  redis的使用 </w:t>
        <w:br/>
        <w:br/>
        <w:br/>
        <w:t xml:space="preserve">  B+树和B树 </w:t>
        <w:br/>
        <w:br/>
        <w:br/>
        <w:t xml:space="preserve">  Hashmap的死锁问题，JDK1.7和1.8，扩容问题 </w:t>
        <w:br/>
        <w:br/>
        <w:br/>
        <w:t xml:space="preserve">  JVM的结构 </w:t>
        <w:br/>
        <w:br/>
        <w:br/>
        <w:t xml:space="preserve">  类加载机制 </w:t>
        <w:br/>
        <w:br/>
        <w:br/>
        <w:t xml:space="preserve">  是否了解布隆过滤器 </w:t>
        <w:br/>
        <w:br/>
        <w:br/>
        <w:t xml:space="preserve">  线程池，连接池 </w:t>
        <w:br/>
        <w:br/>
        <w:br/>
        <w:t xml:space="preserve">  java的锁Lock和synchronized </w:t>
        <w:br/>
        <w:br/>
        <w:br/>
        <w:t xml:space="preserve">  spring的理解 </w:t>
        <w:br/>
        <w:br/>
        <w:br/>
        <w:t xml:space="preserve">  线程和进程 </w:t>
        <w:br/>
        <w:br/>
        <w:br/>
        <w:t xml:space="preserve">  临界区的理解 </w:t>
        <w:br/>
        <w:br/>
        <w:br/>
        <w:t xml:space="preserve">  死锁的竞争 </w:t>
        <w:br/>
        <w:br/>
        <w:br/>
        <w:t xml:space="preserve">  公平锁 </w:t>
        <w:br/>
        <w:br/>
        <w:br/>
        <w:t xml:space="preserve">  对HTTP的了解 </w:t>
        <w:br/>
        <w:br/>
        <w:br/>
        <w:t xml:space="preserve">  网络七层结构和某几层的理解 </w:t>
        <w:br/>
        <w:br/>
        <w:br/>
        <w:t xml:space="preserve"> 算法题写了leetcode的two sum，我用的是二分查找，二分写的比较熟悉 </w:t>
        <w:br/>
        <w:br/>
        <w:br/>
        <w:br/>
        <w:br/>
        <w:br/>
        <w:t xml:space="preserve">  途中给了我非常多很好的建议，受益良多，最终的结论是还需要和同事讨论讨论，就先不抱期待了，万一收到二面通知还能美滋滋 </w:t>
        <w:br/>
        <w:br/>
        <w:br/>
        <w:t xml:space="preserve">  总的来说过程比之前面试要流畅了一些，还是需要多巩固基础 </w:t>
        <w:br/>
        <w:br/>
      </w:r>
    </w:p>
    <w:p>
      <w:r>
        <w:t>**********************************第346篇*************************************</w:t>
      </w:r>
    </w:p>
    <w:p>
      <w:r>
        <w:t>美团二面</w:t>
        <w:br/>
        <w:br/>
        <w:t>编辑于  2019-09-28 09:41:13</w:t>
        <w:br/>
        <w:br/>
        <w:t>在线卑微求offer，找不动了。。</w:t>
        <w:br/>
        <w:br/>
        <w:br/>
        <w:br/>
      </w:r>
    </w:p>
    <w:p>
      <w:r>
        <w:t>**********************************第347篇*************************************</w:t>
      </w:r>
    </w:p>
    <w:p>
      <w:r>
        <w:t>网宿科技内推一面+美团一面</w:t>
        <w:br/>
        <w:br/>
        <w:t>编辑于  2019-09-11 13:04:21</w:t>
        <w:br/>
        <w:br/>
        <w:br/>
        <w:t xml:space="preserve">  2019.9.11  10：00   面试了快40分钟 </w:t>
        <w:br/>
        <w:br/>
        <w:br/>
        <w:br/>
        <w:t xml:space="preserve"> 自我介绍 </w:t>
        <w:br/>
        <w:t xml:space="preserve"> 项目相关，问得挺多的 </w:t>
        <w:br/>
        <w:t xml:space="preserve"> 问了Synchronized和Lock的区别 </w:t>
        <w:br/>
        <w:t xml:space="preserve"> Spring Data JPA（因为项目上用的这个）和Mybatis的区别。 </w:t>
        <w:br/>
        <w:t xml:space="preserve"> 手写单例模式，写了双重校验单例，然后就根据单例模式问了一系列问题 </w:t>
        <w:br/>
        <w:t xml:space="preserve"> 为什么要加volatile关键字，有什么作用，没加会产生什么问题。讲了指令重排序 </w:t>
        <w:br/>
        <w:t xml:space="preserve"> 第一个判断（if(instance==null)）如果没有会产生什么问题 </w:t>
        <w:br/>
        <w:t xml:space="preserve"> 第二个判断如果没有会产生什么问题。 </w:t>
        <w:br/>
        <w:t xml:space="preserve"> 如果不修改代码要怎么实现多例？没回答出来 </w:t>
        <w:br/>
        <w:br/>
        <w:br/>
        <w:br/>
        <w:t xml:space="preserve">  ---------------就只问了单例+项目相</w:t>
        <w:br/>
        <w:t xml:space="preserve"> 关，没问啥基础 </w:t>
        <w:br/>
        <w:br/>
        <w:br/>
        <w:br/>
        <w:br/>
        <w:br/>
        <w:br/>
        <w:br/>
        <w:br/>
        <w:t>2019.9.11  11：20   也是面试了快40分钟</w:t>
        <w:br/>
        <w:br/>
        <w:br/>
        <w:br/>
        <w:br/>
        <w:t xml:space="preserve"> 自我介绍 </w:t>
        <w:br/>
        <w:t xml:space="preserve"> 项目相关（很死亡，当时脑子很懵，业务逻辑那边说错了） </w:t>
        <w:br/>
        <w:t xml:space="preserve"> HashMap的底层数据结构 </w:t>
        <w:br/>
        <w:t xml:space="preserve"> 手撕单例（一天遇到写两个单例也是很强） </w:t>
        <w:br/>
        <w:t xml:space="preserve"> 手撕二叉树层序遍历 </w:t>
        <w:br/>
        <w:t xml:space="preserve"> 问我有什么想介绍但他没问的，说了Redis，然后第一个问题就没回答出来（忘记什么问题了） </w:t>
        <w:br/>
        <w:t xml:space="preserve"> 然后自己说了知道Redis的哪些功能 </w:t>
        <w:br/>
        <w:t xml:space="preserve"> 说了过期删除策略 </w:t>
        <w:br/>
        <w:t xml:space="preserve"> 最后提问题环节。 </w:t>
        <w:br/>
        <w:br/>
        <w:br/>
        <w:t xml:space="preserve"> 网宿更新状态到二面未开始。美团估计是凉了，没答好， </w:t>
        <w:br/>
        <w:br/>
        <w:br/>
      </w:r>
    </w:p>
    <w:p>
      <w:r>
        <w:t>**********************************第348篇*************************************</w:t>
      </w:r>
    </w:p>
    <w:p>
      <w:r>
        <w:t>美团开奖了</w:t>
        <w:br/>
        <w:br/>
        <w:t>编辑于  2019-09-11 13:55:04</w:t>
        <w:br/>
        <w:br/>
        <w:t>收到美团意向书</w:t>
        <w:br/>
        <w:t xml:space="preserve"> base北京</w:t>
        <w:br/>
        <w:br/>
        <w:br/>
        <w:t xml:space="preserve">  😃 </w:t>
        <w:br/>
        <w:br/>
        <w:br/>
        <w:t xml:space="preserve">  Java后台 </w:t>
        <w:br/>
        <w:br/>
        <w:br/>
        <w:t xml:space="preserve">  补一下面经，祝大家好运🍀 </w:t>
        <w:br/>
        <w:br/>
        <w:br/>
        <w:br/>
        <w:br/>
        <w:br/>
        <w:br/>
        <w:t xml:space="preserve">   一面 </w:t>
        <w:br/>
        <w:t xml:space="preserve"> </w:t>
        <w:br/>
        <w:br/>
        <w:t xml:space="preserve">   说一下项目 </w:t>
        <w:br/>
        <w:t xml:space="preserve"> </w:t>
        <w:br/>
        <w:br/>
        <w:t xml:space="preserve">   写一个sql </w:t>
        <w:br/>
        <w:t xml:space="preserve"> </w:t>
        <w:br/>
        <w:br/>
        <w:t xml:space="preserve">   电话号码的存取：BitMap </w:t>
        <w:br/>
        <w:t xml:space="preserve"> </w:t>
        <w:br/>
        <w:br/>
        <w:t xml:space="preserve">   锁，以及对应的Java Api </w:t>
        <w:br/>
        <w:t xml:space="preserve"> </w:t>
        <w:br/>
        <w:br/>
        <w:t xml:space="preserve">   List有哪些，这里忘记了CopyOnWriteArrayList </w:t>
        <w:br/>
        <w:t xml:space="preserve"> </w:t>
        <w:br/>
        <w:br/>
        <w:t xml:space="preserve">   Map有哪些以及实现方式 </w:t>
        <w:br/>
        <w:t xml:space="preserve"> </w:t>
        <w:br/>
        <w:br/>
        <w:t xml:space="preserve">   ConcurrentHashMap的实现，1.7和1.8的不同 </w:t>
        <w:br/>
        <w:t xml:space="preserve"> </w:t>
        <w:br/>
        <w:br/>
        <w:t xml:space="preserve">   什么是线程安全 </w:t>
        <w:br/>
        <w:t xml:space="preserve"> </w:t>
        <w:br/>
        <w:br/>
        <w:t xml:space="preserve">   问了一些树的问题：二叉、B、B+树 </w:t>
        <w:br/>
        <w:t xml:space="preserve"> </w:t>
        <w:br/>
        <w:br/>
        <w:t xml:space="preserve">   AQS </w:t>
        <w:br/>
        <w:t xml:space="preserve"> </w:t>
        <w:br/>
        <w:br/>
        <w:t xml:space="preserve">   二面 </w:t>
        <w:br/>
        <w:t xml:space="preserve"> </w:t>
        <w:br/>
        <w:br/>
        <w:t xml:space="preserve">   G1收集器 </w:t>
        <w:br/>
        <w:t xml:space="preserve"> </w:t>
        <w:br/>
        <w:br/>
        <w:t xml:space="preserve">   WeakReference的使用：Guava *** </w:t>
        <w:br/>
        <w:t xml:space="preserve"> </w:t>
        <w:br/>
        <w:br/>
        <w:t xml:space="preserve">   多线程，说一下项目 </w:t>
        <w:br/>
        <w:t xml:space="preserve"> </w:t>
        <w:br/>
        <w:br/>
        <w:t xml:space="preserve">   synchronized锁膨胀策略：偏向锁、轻量级锁、重量级锁 </w:t>
        <w:br/>
        <w:t xml:space="preserve"> </w:t>
        <w:br/>
        <w:br/>
        <w:t xml:space="preserve">   LinkedHashMap </w:t>
        <w:br/>
        <w:t xml:space="preserve"> </w:t>
        <w:br/>
        <w:br/>
        <w:t xml:space="preserve">   单例模式为什么用枚举 </w:t>
        <w:br/>
        <w:t xml:space="preserve"> </w:t>
        <w:br/>
        <w:br/>
        <w:t xml:space="preserve">   单例的反射与反序列化攻击 </w:t>
        <w:br/>
        <w:t xml:space="preserve"> </w:t>
        <w:br/>
        <w:br/>
        <w:t xml:space="preserve">   性别能否做索引 </w:t>
        <w:br/>
        <w:t xml:space="preserve"> </w:t>
        <w:br/>
        <w:br/>
        <w:t xml:space="preserve">   Reactor模式 </w:t>
        <w:br/>
        <w:t xml:space="preserve"> </w:t>
        <w:br/>
        <w:br/>
        <w:t xml:space="preserve">   jdk动态***和cglib动态*** </w:t>
        <w:br/>
        <w:t xml:space="preserve"> </w:t>
        <w:br/>
        <w:br/>
        <w:t xml:space="preserve">   为什么jdk动态***给予接口，不能用继承 </w:t>
        <w:br/>
        <w:t xml:space="preserve"> </w:t>
        <w:br/>
        <w:br/>
        <w:t xml:space="preserve">   Redis是多线程还是单线程的-最新版本是多线程 </w:t>
        <w:br/>
        <w:t xml:space="preserve"> </w:t>
        <w:br/>
        <w:br/>
        <w:t xml:space="preserve">   三面 </w:t>
        <w:br/>
        <w:t xml:space="preserve"> </w:t>
        <w:br/>
        <w:br/>
        <w:t xml:space="preserve">   聊人生 </w:t>
        <w:br/>
        <w:t xml:space="preserve"> </w:t>
        <w:br/>
        <w:br/>
        <w:t xml:space="preserve">   HR 周三晚 </w:t>
        <w:br/>
        <w:t xml:space="preserve"> </w:t>
        <w:br/>
        <w:br/>
        <w:br/>
      </w:r>
    </w:p>
    <w:p>
      <w:r>
        <w:t>**********************************第349篇*************************************</w:t>
      </w:r>
    </w:p>
    <w:p>
      <w:r>
        <w:t>拼多多、美团开奖，许愿百度。按惯例发一波面经</w:t>
        <w:br/>
        <w:br/>
        <w:t>编辑于  2019-09-11 12:03:19</w:t>
        <w:br/>
        <w:br/>
        <w:br/>
        <w:t xml:space="preserve"> 美团是上海基础架构部门，拼多多是实习拿的OF，百度面的提前批给了口头。前两天做了测评，说月底会给通知。顺便求一波建议 </w:t>
        <w:br/>
        <w:br/>
        <w:br/>
        <w:br/>
        <w:br/>
        <w:br/>
        <w:t xml:space="preserve"> 美团： </w:t>
        <w:br/>
        <w:br/>
        <w:br/>
        <w:br/>
        <w:t xml:space="preserve">   一面： </w:t>
        <w:br/>
        <w:t xml:space="preserve"> </w:t>
        <w:br/>
        <w:br/>
        <w:t xml:space="preserve">   1）项目介绍 </w:t>
        <w:br/>
        <w:t xml:space="preserve"> </w:t>
        <w:br/>
        <w:br/>
        <w:t xml:space="preserve">   2）分布式任务调度框架相关：分布式任务调度需要用到mysql嘛 </w:t>
        <w:br/>
        <w:t xml:space="preserve"> </w:t>
        <w:br/>
        <w:br/>
        <w:t xml:space="preserve">   系统的架构流程 </w:t>
        <w:br/>
        <w:t xml:space="preserve"> </w:t>
        <w:br/>
        <w:br/>
        <w:t xml:space="preserve">   Zk节点会存哪些东西 </w:t>
        <w:br/>
        <w:t xml:space="preserve"> </w:t>
        <w:br/>
        <w:br/>
        <w:t xml:space="preserve">   3）Zk相关：为什么存储任务要用临时节点 </w:t>
        <w:br/>
        <w:t xml:space="preserve"> </w:t>
        <w:br/>
        <w:br/>
        <w:t xml:space="preserve">   当Zk整体不能提供服务了，临时节点会如何操作？ </w:t>
        <w:br/>
        <w:t xml:space="preserve"> </w:t>
        <w:br/>
        <w:br/>
        <w:t xml:space="preserve">   4）Dubbo相关： </w:t>
        <w:br/>
        <w:t xml:space="preserve"> </w:t>
        <w:br/>
        <w:br/>
        <w:t xml:space="preserve">   有多少种Dubbo加载的方法 </w:t>
        <w:br/>
        <w:t xml:space="preserve"> </w:t>
        <w:br/>
        <w:br/>
        <w:t xml:space="preserve">   Dubbo服务注册原理 </w:t>
        <w:br/>
        <w:t xml:space="preserve"> </w:t>
        <w:br/>
        <w:br/>
        <w:t xml:space="preserve">   Dubbo执行流程 </w:t>
        <w:br/>
        <w:t xml:space="preserve"> </w:t>
        <w:br/>
        <w:br/>
        <w:t xml:space="preserve">   5）Spring相关： </w:t>
        <w:br/>
        <w:t xml:space="preserve"> </w:t>
        <w:br/>
        <w:br/>
        <w:t xml:space="preserve">   Spirng如何加载Bean </w:t>
        <w:br/>
        <w:t xml:space="preserve"> </w:t>
        <w:br/>
        <w:br/>
        <w:t xml:space="preserve">   Spring有几种在Bean初始化前操作bean的方式？ </w:t>
        <w:br/>
        <w:t xml:space="preserve"> </w:t>
        <w:br/>
        <w:br/>
        <w:t xml:space="preserve">   二面： </w:t>
        <w:br/>
        <w:t xml:space="preserve"> </w:t>
        <w:br/>
        <w:br/>
        <w:t xml:space="preserve">   1）项目介绍 </w:t>
        <w:br/>
        <w:t xml:space="preserve"> </w:t>
        <w:br/>
        <w:br/>
        <w:t xml:space="preserve">   2）Dubbo相关 流程 </w:t>
        <w:br/>
        <w:t xml:space="preserve"> </w:t>
        <w:br/>
        <w:br/>
        <w:t xml:space="preserve">   3）闲聊 </w:t>
        <w:br/>
        <w:t xml:space="preserve"> </w:t>
        <w:br/>
        <w:br/>
        <w:t xml:space="preserve">   4）算法题 删除BST中一个节点 </w:t>
        <w:br/>
        <w:t xml:space="preserve"> </w:t>
        <w:br/>
        <w:br/>
        <w:br/>
        <w:br/>
        <w:t xml:space="preserve"> 百度： </w:t>
        <w:br/>
        <w:br/>
        <w:br/>
        <w:br/>
        <w:t xml:space="preserve">   1）一面 </w:t>
        <w:br/>
        <w:t xml:space="preserve"> </w:t>
        <w:br/>
        <w:br/>
        <w:t xml:space="preserve">   算法题： 手写快排、单例模式、死锁 </w:t>
        <w:br/>
        <w:t xml:space="preserve"> </w:t>
        <w:br/>
        <w:br/>
        <w:t xml:space="preserve">   1 介绍下RPC </w:t>
        <w:br/>
        <w:t xml:space="preserve"> </w:t>
        <w:br/>
        <w:br/>
        <w:t xml:space="preserve">   2 看过Dubbo源码是吧？ </w:t>
        <w:br/>
        <w:t xml:space="preserve"> </w:t>
        <w:br/>
        <w:br/>
        <w:t xml:space="preserve">   说下dubbo怎么区分不同的服务？ </w:t>
        <w:br/>
        <w:t xml:space="preserve"> </w:t>
        <w:br/>
        <w:br/>
        <w:t xml:space="preserve">   怎么服务降级？ </w:t>
        <w:br/>
        <w:t xml:space="preserve"> </w:t>
        <w:br/>
        <w:br/>
        <w:t xml:space="preserve">   负载均衡的方法？具体到每种的原理。源码级别 </w:t>
        <w:br/>
        <w:t xml:space="preserve"> </w:t>
        <w:br/>
        <w:br/>
        <w:t xml:space="preserve">   服务端没注册客户端运行会出现什么结果？ </w:t>
        <w:br/>
        <w:t xml:space="preserve"> </w:t>
        <w:br/>
        <w:br/>
        <w:t xml:space="preserve">   3 介绍下CQRS </w:t>
        <w:br/>
        <w:t xml:space="preserve"> </w:t>
        <w:br/>
        <w:br/>
        <w:t xml:space="preserve">   4 问基础 HashMap是怎么扩容的？为什么是二的次幂？具体到元素是怎么计算index的？ </w:t>
        <w:br/>
        <w:t xml:space="preserve"> </w:t>
        <w:br/>
        <w:br/>
        <w:t xml:space="preserve">   5 JVM内存模型？ 程序计数器到底存了什么东西，举例。常量池 到底存在哪了？ </w:t>
        <w:br/>
        <w:t xml:space="preserve"> </w:t>
        <w:br/>
        <w:br/>
        <w:t xml:space="preserve">   6 ThreadLocal ThreadLocalMap中的Key到底存了啥 </w:t>
        <w:br/>
        <w:t xml:space="preserve"> </w:t>
        <w:br/>
        <w:br/>
        <w:t xml:space="preserve">   7 AOP原理的？ </w:t>
        <w:br/>
        <w:t xml:space="preserve">  @before 如果抛出了异常代码还会执行嘛 </w:t>
        <w:br/>
        <w:t xml:space="preserve"> </w:t>
        <w:br/>
        <w:br/>
        <w:t xml:space="preserve">   8 Cookie和Session的区别 </w:t>
        <w:br/>
        <w:t xml:space="preserve"> </w:t>
        <w:br/>
        <w:br/>
        <w:t xml:space="preserve">   2）二面 </w:t>
        <w:br/>
        <w:t xml:space="preserve"> </w:t>
        <w:br/>
        <w:br/>
        <w:t xml:space="preserve">   1 浏览器输入baidu.com 经历了啥 </w:t>
        <w:br/>
        <w:t xml:space="preserve"> </w:t>
        <w:br/>
        <w:br/>
        <w:t xml:space="preserve">   2 CDN和DNS执行顺序 </w:t>
        <w:br/>
        <w:t xml:space="preserve"> </w:t>
        <w:br/>
        <w:br/>
        <w:t xml:space="preserve">   3 HTTPS和HTTP有什么区别 HTTPS执行流程图 </w:t>
        <w:br/>
        <w:t xml:space="preserve"> </w:t>
        <w:br/>
        <w:br/>
        <w:t xml:space="preserve">   4 页面加速加载 用了哪些技术 </w:t>
        <w:br/>
        <w:t xml:space="preserve"> </w:t>
        <w:br/>
        <w:br/>
        <w:t xml:space="preserve">   5 智商题 </w:t>
        <w:br/>
        <w:t xml:space="preserve"> </w:t>
        <w:br/>
        <w:br/>
        <w:br/>
        <w:br/>
        <w:br/>
        <w:br/>
        <w:br/>
      </w:r>
    </w:p>
    <w:p>
      <w:r>
        <w:t>**********************************第350篇*************************************</w:t>
      </w:r>
    </w:p>
    <w:p>
      <w:r>
        <w:t>美团一二三面经</w:t>
        <w:br/>
        <w:br/>
        <w:t>编辑于  2019-09-11 10:43:02</w:t>
        <w:br/>
        <w:br/>
        <w:br/>
        <w:t xml:space="preserve"> 分享一下美团的三面面经吧，给自己攒点人品 </w:t>
        <w:br/>
        <w:br/>
        <w:br/>
        <w:t xml:space="preserve"> 9月4号一面 </w:t>
        <w:br/>
        <w:t xml:space="preserve"> 1、final可以用来修饰什么？修饰了一个list呢，可以修改元素吗 </w:t>
        <w:br/>
        <w:t xml:space="preserve"> 2、类加载的双亲委派机制 </w:t>
        <w:br/>
        <w:t xml:space="preserve"> 3、Hashmap的时间复杂度是多少，解决冲突的方案有哪些，为啥转成红黑树 </w:t>
        <w:br/>
        <w:t xml:space="preserve"> 4、B树和B+树的应用场景 </w:t>
        <w:br/>
        <w:t xml:space="preserve"> 5、堆的应用场景，大顶推弹出根之后如何调整 </w:t>
        <w:br/>
        <w:t xml:space="preserve"> 6、其他的排序算法说一下 </w:t>
        <w:br/>
        <w:t xml:space="preserve"> 7、海量的数找出现次数最多的3个数，如果这些数都在1-10000之间应该怎么做 </w:t>
        <w:br/>
        <w:t xml:space="preserve"> 8、基于TCP的协议 </w:t>
        <w:br/>
        <w:t xml:space="preserve"> 9、怎么理解TCP是面向连接的 </w:t>
        <w:br/>
        <w:t xml:space="preserve"> 10、死锁解释一下 </w:t>
        <w:br/>
        <w:t xml:space="preserve"> 11、避免死锁的方案，操作系统里经典的解决死锁的算法 </w:t>
        <w:br/>
        <w:t xml:space="preserve"> 12、Spring里的控制反转和依赖注入 </w:t>
        <w:br/>
        <w:br/>
        <w:t xml:space="preserve"> </w:t>
        <w:br/>
        <w:br/>
        <w:br/>
        <w:t>9月</w:t>
        <w:br/>
        <w:t xml:space="preserve">  6号二面 </w:t>
        <w:br/>
        <w:t xml:space="preserve"> </w:t>
        <w:br/>
        <w:t xml:space="preserve"> 1、StringBuilder和Buffer的区别，确定单线程的条件下Builder会比buffer快吗 </w:t>
        <w:br/>
        <w:t xml:space="preserve"> 2、Synchroined和Lock的区别 </w:t>
        <w:br/>
        <w:t xml:space="preserve"> 3、并发包是JDK1.几加进来的 </w:t>
        <w:br/>
        <w:t xml:space="preserve"> 4、Intger和int有什么区别 </w:t>
        <w:br/>
        <w:t xml:space="preserve"> 5、int是多少位 </w:t>
        <w:br/>
        <w:t xml:space="preserve"> 6、String a=new String(“123”)发生几次内存分配 </w:t>
        <w:br/>
        <w:t xml:space="preserve"> 7、TreeMap是怎么实现的 </w:t>
        <w:br/>
        <w:t xml:space="preserve"> 8、ConcurrentHashMap做了什么优化 </w:t>
        <w:br/>
        <w:t xml:space="preserve"> 9、CharAt怎么实现的 </w:t>
        <w:br/>
        <w:t xml:space="preserve"> 10、网络的五层模型，tcp在哪层，IP哪层，MAC在哪层，5G在哪层 </w:t>
        <w:br/>
        <w:t xml:space="preserve"> 11、三次握手第二次失败了，客户端和服务器分别做什么 </w:t>
        <w:br/>
        <w:t xml:space="preserve"> 12、建立组合唯一索引的语句 </w:t>
        <w:br/>
        <w:t xml:space="preserve"> 13、字段自增怎么建 </w:t>
        <w:br/>
        <w:br/>
        <w:br/>
        <w:t xml:space="preserve"> 昨天晚上3面聊人生，就俩技术问题，线程和进程的区别，java内存模型。</w:t>
        <w:br/>
        <w:t xml:space="preserve"> </w:t>
        <w:br/>
        <w:br/>
        <w:br/>
        <w:t xml:space="preserve"> 美团面试体验贼好，面试官准时上线，体验都很好，也在积极引导，求美团爸爸发offer </w:t>
        <w:br/>
        <w:br/>
        <w:br/>
        <w:br/>
        <w:br/>
        <w:br/>
        <w:br/>
        <w:br/>
        <w:br/>
        <w:br/>
      </w:r>
    </w:p>
    <w:p>
      <w:r>
        <w:t>**********************************第351篇*************************************</w:t>
      </w:r>
    </w:p>
    <w:p>
      <w:r>
        <w:t>进入小米面试房间-&gt;面试官上线-&gt;接到电话-&gt;您好我是美团。</w:t>
        <w:br/>
        <w:br/>
        <w:t>编辑于  2019-09-10 11:36:53</w:t>
        <w:br/>
        <w:br/>
        <w:br/>
        <w:t xml:space="preserve"> 我以为是小米打来的，没想到是美团，小米回答的不太好。 </w:t>
        <w:br/>
        <w:br/>
        <w:br/>
        <w:br/>
        <w:br/>
        <w:br/>
        <w:t xml:space="preserve">  项目 </w:t>
        <w:br/>
        <w:br/>
        <w:br/>
        <w:t xml:space="preserve">  线程池（常用参数，假设有大于线程数量的请求怎么办，不会。。。） </w:t>
        <w:br/>
        <w:br/>
        <w:br/>
        <w:t xml:space="preserve">  mybatis（只说了简单用过） </w:t>
        <w:br/>
        <w:br/>
        <w:br/>
        <w:t xml:space="preserve">  JVM组成部分 </w:t>
        <w:br/>
        <w:br/>
        <w:br/>
        <w:t xml:space="preserve">  类加载过程 </w:t>
        <w:br/>
        <w:br/>
        <w:br/>
        <w:t xml:space="preserve">  redis缓存问题 </w:t>
        <w:br/>
        <w:br/>
        <w:br/>
        <w:t xml:space="preserve">  IOC以及IOC的深入（后面的不会） </w:t>
        <w:br/>
        <w:br/>
        <w:br/>
        <w:t xml:space="preserve">  docker查看容器运行状态 </w:t>
        <w:br/>
        <w:br/>
        <w:br/>
        <w:t xml:space="preserve"> 是否了解谷歌地图和百度地图的差别 </w:t>
        <w:br/>
        <w:br/>
        <w:br/>
        <w:t xml:space="preserve">  爬虫是怎么用的 </w:t>
        <w:br/>
        <w:br/>
        <w:br/>
        <w:t xml:space="preserve">  基于文本密度算法（简历的） </w:t>
        <w:br/>
        <w:br/>
        <w:br/>
        <w:t xml:space="preserve">  手撕单例模式（不会） </w:t>
        <w:br/>
        <w:br/>
        <w:br/>
        <w:t xml:space="preserve">  找出asdsad46456da4654654da46456中最大的数字（写的很挫，大致意思讲清楚了，但是没写完） </w:t>
        <w:br/>
        <w:br/>
        <w:br/>
        <w:t xml:space="preserve">  反转字符串（先写了reserve，说不行，然后倒序charAt） </w:t>
        <w:br/>
        <w:br/>
        <w:br/>
        <w:t xml:space="preserve">  结束 </w:t>
        <w:br/>
        <w:br/>
        <w:br/>
        <w:br/>
        <w:br/>
        <w:br/>
        <w:br/>
        <w:br/>
        <w:br/>
        <w:t xml:space="preserve">  准备了一晚上的hashmap和mysql底层数据结构都没问 </w:t>
        <w:br/>
        <w:br/>
      </w:r>
    </w:p>
    <w:p>
      <w:r>
        <w:t>**********************************第352篇*************************************</w:t>
      </w:r>
    </w:p>
    <w:p>
      <w:r>
        <w:t>美团上岸，附上面经</w:t>
        <w:br/>
        <w:br/>
        <w:t>编辑于  2019-09-09 22:52:58</w:t>
        <w:br/>
        <w:br/>
        <w:br/>
        <w:t xml:space="preserve"> 8月20号现场三面技术+一面HR，美团闪购部门 </w:t>
        <w:br/>
        <w:br/>
        <w:br/>
        <w:t xml:space="preserve">  晚上接到了HR电话，说面试全部通过了，10月份会沟通正式offer </w:t>
        <w:br/>
        <w:br/>
        <w:br/>
        <w:t xml:space="preserve">  简单总结了下面经哈，好多都想不起来了。。 </w:t>
        <w:br/>
        <w:br/>
        <w:br/>
        <w:t xml:space="preserve">  祝大家面试顺利！ </w:t>
        <w:br/>
        <w:br/>
        <w:t xml:space="preserve"> 一面： </w:t>
        <w:br/>
        <w:t xml:space="preserve"> 项目，聊天室怎么实现的 </w:t>
        <w:br/>
        <w:t xml:space="preserve"> HashMap1.7和1.8的区别 </w:t>
        <w:br/>
        <w:t xml:space="preserve"> ConcurrentHashMap1.7和1.8的区别 </w:t>
        <w:br/>
        <w:t xml:space="preserve"> 线程池的execute函数逻辑 </w:t>
        <w:br/>
        <w:t xml:space="preserve"> 线程池参数 </w:t>
        <w:br/>
        <w:t xml:space="preserve"> AQS的如何实现同步的 </w:t>
        <w:br/>
        <w:t xml:space="preserve"> 公平锁和非公平锁 </w:t>
        <w:br/>
        <w:t xml:space="preserve"> 悲观锁和乐观锁 </w:t>
        <w:br/>
        <w:t xml:space="preserve"> CAS </w:t>
        <w:br/>
        <w:t xml:space="preserve"> 为什么三次握手、四次挥手，time-wait是什么 </w:t>
        <w:br/>
        <w:t xml:space="preserve"> 数据库事务、隔离级别、默认隔离级别 </w:t>
        <w:br/>
        <w:t xml:space="preserve"> B+树 </w:t>
        <w:br/>
        <w:t xml:space="preserve"> 撕了一个用最少纸币凑钱的代码 </w:t>
        <w:br/>
        <w:t xml:space="preserve">  </w:t>
        <w:br/>
        <w:t xml:space="preserve">  </w:t>
        <w:br/>
        <w:t xml:space="preserve"> 二面： </w:t>
        <w:br/>
        <w:t xml:space="preserve"> 项目 </w:t>
        <w:br/>
        <w:t xml:space="preserve"> 可重复读的原理，mvcc </w:t>
        <w:br/>
        <w:t xml:space="preserve"> B+树和B树的区别 </w:t>
        <w:br/>
        <w:t xml:space="preserve"> 索引为什么用B+树而不用二叉树 </w:t>
        <w:br/>
        <w:t xml:space="preserve"> 线程池的种类及特点 </w:t>
        <w:br/>
        <w:t xml:space="preserve"> 公平锁和非公平锁的原理 </w:t>
        <w:br/>
        <w:t xml:space="preserve"> 多态，举个例子 </w:t>
        <w:br/>
        <w:t xml:space="preserve"> 为什么要有接口的存在 </w:t>
        <w:br/>
        <w:t xml:space="preserve"> 接口和抽象类的区别 </w:t>
        <w:br/>
        <w:t xml:space="preserve"> 线程池阻塞队列有哪几个，特点是什么 </w:t>
        <w:br/>
        <w:t xml:space="preserve"> ConcurrentHashMap1.8的put方法逻辑 </w:t>
        <w:br/>
        <w:t xml:space="preserve"> 表连接的时候，on后面不写东西会怎么样 </w:t>
        <w:br/>
        <w:t xml:space="preserve"> Sychronized和lock </w:t>
        <w:br/>
        <w:t xml:space="preserve"> 读写锁 </w:t>
        <w:br/>
        <w:t xml:space="preserve"> 撕了一个两数合 </w:t>
        <w:br/>
        <w:t xml:space="preserve">  </w:t>
        <w:br/>
        <w:t xml:space="preserve"> 三面： </w:t>
        <w:br/>
        <w:t xml:space="preserve"> 介绍项目，延伸的问了好几个问题 </w:t>
        <w:br/>
        <w:t xml:space="preserve"> 问了下实习内容，延伸的问了几个问题 </w:t>
        <w:br/>
        <w:t xml:space="preserve"> 算法题：是个汉诺塔的问题，不过不是圆环，而是小方块，求最高能叠多高 </w:t>
        <w:br/>
        <w:t xml:space="preserve"> 算法题没做出来，在面试官的引导下，简化成了递增子序列的问题，但是不会写。。 </w:t>
        <w:br/>
        <w:t xml:space="preserve">  </w:t>
        <w:br/>
        <w:t xml:space="preserve"> HR面： </w:t>
        <w:br/>
        <w:t xml:space="preserve"> 聊天 </w:t>
        <w:br/>
      </w:r>
    </w:p>
    <w:p>
      <w:r>
        <w:t>**********************************第353篇*************************************</w:t>
      </w:r>
    </w:p>
    <w:p>
      <w:r>
        <w:t>SRE美团3面面筋，顺便求offer</w:t>
        <w:br/>
        <w:br/>
        <w:t>编辑于  2019-09-09 22:22:27</w:t>
        <w:br/>
        <w:br/>
        <w:t>分享一下跌宕起伏的美团SRE面试经历</w:t>
        <w:br/>
        <w:t>SRE、Devops貌似比较冷门，面经也少,整理一下美团的面经</w:t>
        <w:br/>
        <w:t>8.21 美团一面</w:t>
        <w:br/>
        <w:br/>
        <w:t>忘了</w:t>
        <w:br/>
        <w:br/>
        <w:t>8-22 美团二面 我以为紧接着就该是3面了，然而半个月过去了。。。估计是进入备胎海了吧</w:t>
        <w:br/>
        <w:br/>
        <w:t xml:space="preserve"> 从输入URL到加载图片的过程 </w:t>
        <w:br/>
        <w:t xml:space="preserve"> HTTP 怎么传图片的 </w:t>
        <w:br/>
        <w:t xml:space="preserve"> TCP拥塞控制说一下 </w:t>
        <w:br/>
        <w:t xml:space="preserve"> TCP未按序到达的包如何处理？ </w:t>
        <w:br/>
        <w:t xml:space="preserve"> IP 数据包首部最大多少字节？</w:t>
        <w:br/>
        <w:t xml:space="preserve">  </w:t>
        <w:br/>
        <w:t>我: 这么无理的题目第一次遇见。。。不应该是问最小吗</w:t>
        <w:br/>
        <w:t xml:space="preserve"> </w:t>
        <w:br/>
        <w:t xml:space="preserve"> iostat 用途 </w:t>
        <w:br/>
        <w:t xml:space="preserve"> 如何定位io使用率高的程序? </w:t>
        <w:br/>
        <w:br/>
        <w:t>9.9 美团三面 可能是海笑了，把我冲上沙滩了</w:t>
        <w:br/>
        <w:br/>
        <w:t xml:space="preserve"> 自我介绍 </w:t>
        <w:br/>
        <w:t xml:space="preserve"> 哪里人 </w:t>
        <w:br/>
        <w:t xml:space="preserve"> 为什么去实习而不是考研？ </w:t>
        <w:br/>
        <w:t xml:space="preserve">  </w:t>
        <w:br/>
        <w:t>我：......</w:t>
        <w:br/>
        <w:t xml:space="preserve"> </w:t>
        <w:br/>
        <w:t xml:space="preserve"> 在校成绩如何？ </w:t>
        <w:br/>
        <w:t xml:space="preserve"> 班里，宿舍里考研比例如何？ </w:t>
        <w:br/>
        <w:t xml:space="preserve"> 同学如何评价你 </w:t>
        <w:br/>
        <w:t xml:space="preserve"> 个人项目、工作项目经历 </w:t>
        <w:br/>
        <w:t xml:space="preserve"> 项目中遇到的难点，如何解决的? </w:t>
        <w:br/>
        <w:t xml:space="preserve"> 实习学到了什么? </w:t>
        <w:br/>
        <w:t xml:space="preserve"> 实习为什么去 caicloud ? 当时有没有其它公司的实习offer? </w:t>
        <w:br/>
        <w:t xml:space="preserve"> 你师父如何评价你? </w:t>
        <w:br/>
        <w:t xml:space="preserve"> 未来想做什么方向? </w:t>
        <w:br/>
        <w:t xml:space="preserve">  </w:t>
        <w:br/>
        <w:t>不知天高地厚地答了：架构师。。。</w:t>
        <w:br/>
        <w:t xml:space="preserve"> </w:t>
        <w:br/>
        <w:t xml:space="preserve"> 谈谈你对架构师的理解 </w:t>
        <w:br/>
        <w:t xml:space="preserve"> 谈谈你对SRE的理解 </w:t>
        <w:br/>
        <w:t xml:space="preserve"> 提问环节 </w:t>
        <w:br/>
        <w:br/>
        <w:br/>
        <w:t>说的我都想去考研了，只可惜回头无岸了。。。</w:t>
        <w:br/>
        <w:br/>
        <w:t>求打破0 offer求腾讯三面快点到来，早日脱离苦海😢</w:t>
        <w:br/>
      </w:r>
    </w:p>
    <w:p>
      <w:r>
        <w:t>**********************************第354篇*************************************</w:t>
      </w:r>
    </w:p>
    <w:p>
      <w:r>
        <w:t>最新美团点评Java团队面试题的分享</w:t>
        <w:br/>
        <w:br/>
        <w:t>编辑于  2019-09-09 18:27:41</w:t>
        <w:br/>
        <w:br/>
        <w:br/>
        <w:t>最新美团点评Java团队面试题：Spark + JDK ZGC +算法+ HashMap + Redis</w:t>
        <w:br/>
        <w:br/>
        <w:br/>
        <w:br/>
        <w:t>技术面（一，二，三面）</w:t>
        <w:br/>
        <w:br/>
        <w:br/>
        <w:t xml:space="preserve"> Java有什么锁类型？ </w:t>
        <w:br/>
        <w:t xml:space="preserve"> 有了解星火吗？星火为什么比Hadoop的要快？ </w:t>
        <w:br/>
        <w:t xml:space="preserve"> 谈谈调查和epoll的，epoll的是同步还是异步 </w:t>
        <w:br/>
        <w:t xml:space="preserve"> JMM，老年代在什么情况下会触发GC，对老年代的GC会不会导致程序卡顿？（最优吞吐量和最短停顿时间） </w:t>
        <w:br/>
        <w:t xml:space="preserve"> TCP怎么断开连接 </w:t>
        <w:br/>
        <w:t xml:space="preserve"> 讲一讲红黑树 </w:t>
        <w:br/>
        <w:t xml:space="preserve"> 红黑树插入一个结点的时间复杂度 </w:t>
        <w:br/>
        <w:t xml:space="preserve"> 你所知道的算法的时间复杂度有哪些？快排的复杂度是多少？为什么？ </w:t>
        <w:br/>
        <w:t xml:space="preserve"> HashMap中的实现，为什么结点插在链表的头部容易导致死锁？ </w:t>
        <w:br/>
        <w:t xml:space="preserve"> HashMap的扩容 </w:t>
        <w:br/>
        <w:t xml:space="preserve"> 手撕代码：字符串一个和B中，假设只由26种小写字母组成，且一个比b长，判断b中字符是否在一个中都有出现 </w:t>
        <w:br/>
        <w:t xml:space="preserve"> JDK11的ZGC </w:t>
        <w:br/>
        <w:t xml:space="preserve"> Java的类加载过程 </w:t>
        <w:br/>
        <w:t xml:space="preserve"> 手撕代码：双向有序链表，去除有重复值的所有结点 </w:t>
        <w:br/>
        <w:t xml:space="preserve"> 说你熟悉的几种设计模式，手写单例设计模式 </w:t>
        <w:br/>
        <w:t xml:space="preserve"> 的ConcurrentHashMap的实现有了解吗 </w:t>
        <w:br/>
        <w:t xml:space="preserve"> 画B +树的底层框图，B +树的叶子结点是什么结构 </w:t>
        <w:br/>
        <w:t xml:space="preserve"> 给已经存有0-99的索引的B +树，查询3-30的索引对应的记录 </w:t>
        <w:br/>
        <w:t xml:space="preserve"> 如何保证缓存与数据库的双写一致性？ </w:t>
        <w:br/>
        <w:t xml:space="preserve"> Redis和Mem***d有什么区别？ </w:t>
        <w:br/>
        <w:t xml:space="preserve"> Redis的线程模型是什么？为什么单线程的Redis比多线程的Mem***d效率要高得多 </w:t>
        <w:br/>
        <w:t xml:space="preserve"> 分库分表之后，id主键如何处理？ </w:t>
        <w:br/>
        <w:t xml:space="preserve"> 如何自己设计一个类似Dubbo的rpc框架？ </w:t>
        <w:br/>
        <w:br/>
        <w:br/>
        <w:t>HR面</w:t>
        <w:br/>
        <w:br/>
        <w:br/>
        <w:t xml:space="preserve"> 哪个项目收获最大，项目中遇到问题是怎么解决的？ </w:t>
        <w:br/>
        <w:t xml:space="preserve"> 说一个你的缺点 </w:t>
        <w:br/>
        <w:t xml:space="preserve"> 你更希望做平稳的业务，还是去做新业务？ </w:t>
        <w:br/>
        <w:t xml:space="preserve"> 你觉得从0到1和从1到100哪个更难？ </w:t>
        <w:br/>
        <w:t xml:space="preserve"> 你未来职位的规划 </w:t>
        <w:br/>
        <w:br/>
        <w:br/>
        <w:br/>
        <w:br/>
        <w:t>答案以及面试心得请点击原文链接：</w:t>
        <w:br/>
        <w:br/>
        <w:br/>
        <w:br/>
        <w:t>https://maimai.cn/article/detail?fid=1329662022&amp;efid=4qPUZrDpeRS1HdGhjaFoxg</w:t>
        <w:br/>
        <w:br/>
        <w:br/>
      </w:r>
    </w:p>
    <w:p>
      <w:r>
        <w:t>**********************************第355篇*************************************</w:t>
      </w:r>
    </w:p>
    <w:p>
      <w:r>
        <w:t>美团二面</w:t>
        <w:br/>
        <w:br/>
        <w:t>编辑于  2019-09-09 18:19:23</w:t>
        <w:br/>
        <w:br/>
        <w:br/>
        <w:t xml:space="preserve">  1.自我介绍 </w:t>
        <w:br/>
        <w:br/>
        <w:br/>
        <w:t xml:space="preserve">  2.JVM内存分区 </w:t>
        <w:br/>
        <w:br/>
        <w:br/>
        <w:t xml:space="preserve">  3.程序计数器的作用 </w:t>
        <w:br/>
        <w:br/>
        <w:br/>
        <w:t xml:space="preserve">  4.垃圾回收器有哪几个 </w:t>
        <w:br/>
        <w:br/>
        <w:br/>
        <w:t xml:space="preserve">  5.垃圾回收的算法 </w:t>
        <w:br/>
        <w:br/>
        <w:br/>
        <w:t xml:space="preserve">  6.怎么确定垃圾对象（方法和原理） </w:t>
        <w:br/>
        <w:br/>
        <w:br/>
        <w:t xml:space="preserve">  7.G1回收器有了解吗 </w:t>
        <w:br/>
        <w:br/>
        <w:br/>
        <w:t xml:space="preserve">  8.jvm调优方式 </w:t>
        <w:br/>
        <w:br/>
        <w:br/>
        <w:t xml:space="preserve">  9.java并发锁 </w:t>
        <w:br/>
        <w:br/>
        <w:br/>
        <w:t xml:space="preserve">  10.java中用过哪些锁 </w:t>
        <w:br/>
        <w:br/>
        <w:br/>
        <w:t xml:space="preserve">  11.hashmap的实现原理 </w:t>
        <w:br/>
        <w:br/>
        <w:br/>
        <w:t xml:space="preserve">  12.concerrutHashmap与hashmap的区别 </w:t>
        <w:br/>
        <w:br/>
        <w:br/>
        <w:br/>
        <w:br/>
        <w:br/>
        <w:br/>
        <w:br/>
        <w:br/>
        <w:t xml:space="preserve">  ps：二面没有问项目相关的信息，一面问了项目，二面直接就开始问java的基础，并发，jvm。 </w:t>
        <w:br/>
        <w:br/>
      </w:r>
    </w:p>
    <w:p>
      <w:r>
        <w:t>**********************************第356篇*************************************</w:t>
      </w:r>
    </w:p>
    <w:p>
      <w:r>
        <w:t>美团一面面经（估计凉凉）</w:t>
        <w:br/>
        <w:br/>
        <w:t>编辑于  2019-09-08 00:01:32</w:t>
        <w:br/>
        <w:br/>
        <w:t>自我介绍</w:t>
        <w:br/>
        <w:t xml:space="preserve"> 线程和进程的区别</w:t>
        <w:br/>
        <w:t xml:space="preserve"> 进程间通信</w:t>
        <w:br/>
        <w:t xml:space="preserve"> Linux如何杀死一个进程</w:t>
        <w:br/>
        <w:t xml:space="preserve"> Linux文件系统（不太熟）</w:t>
        <w:br/>
        <w:t xml:space="preserve"> 浮点数表示法，尾数和阶码各占多少位（真的忘记了）</w:t>
        <w:br/>
        <w:t xml:space="preserve"> 如何判断一个数是大端存储还是小段存储（不会）</w:t>
        <w:br/>
        <w:t xml:space="preserve"> 给两个表写SQL 以及两个表的左连接和右连接</w:t>
        <w:br/>
        <w:t xml:space="preserve"> 事务的ACID特性，隔离级别</w:t>
        <w:br/>
        <w:t xml:space="preserve"> MySQL的整体架构</w:t>
        <w:br/>
        <w:t xml:space="preserve"> InnoDB的特点（就说出来两个）</w:t>
        <w:br/>
        <w:t xml:space="preserve"> 如何生成一个全局唯一的ID</w:t>
        <w:br/>
        <w:t xml:space="preserve"> SQL注入的原理 XSS的原理（不太会）</w:t>
        <w:br/>
        <w:t xml:space="preserve"> Java运行时内存区域</w:t>
        <w:br/>
        <w:t xml:space="preserve"> 堆分成几部分 GC算法 </w:t>
        <w:br/>
        <w:t xml:space="preserve"> synchronized原理</w:t>
        <w:br/>
        <w:t xml:space="preserve"> volatile原理</w:t>
        <w:br/>
        <w:t xml:space="preserve"> 手写单例模式</w:t>
        <w:br/>
        <w:t xml:space="preserve"> 手撕了一个简单的算法题 反转字符串</w:t>
        <w:br/>
        <w:t xml:space="preserve"> 手写一个完整的HTTP请求（没写出来）</w:t>
        <w:br/>
        <w:t xml:space="preserve"> 面向对象多态在Java中的实现</w:t>
        <w:br/>
        <w:br/>
        <w:t xml:space="preserve"> 最难过的事来了，面试完事几分钟后收到了下一次面试的通知，刚刚高兴没多久，面试官就打电话来说他按错了，之后会有其他面试官通知😂😂😂😂😂，这操作一看就是凉了</w:t>
        <w:br/>
        <w:br/>
        <w:t xml:space="preserve"> 好心累啊 0offer的菜鸡跪求offer</w:t>
        <w:br/>
        <w:br/>
        <w:br/>
        <w:br/>
        <w:br/>
        <w:br/>
      </w:r>
    </w:p>
    <w:p>
      <w:r>
        <w:t>**********************************第357篇*************************************</w:t>
      </w:r>
    </w:p>
    <w:p>
      <w:r>
        <w:t>美团后台一面二面HR面面经</w:t>
        <w:br/>
        <w:br/>
        <w:t>精</w:t>
        <w:br/>
        <w:br/>
        <w:br/>
        <w:t>编辑于  2019-09-19 19:58:55</w:t>
        <w:br/>
        <w:br/>
        <w:t>美团面完了，写个面经，攒攒人品</w:t>
        <w:br/>
        <w:br/>
        <w:t>一、一面 1小时40几分钟，基本会的被问完了</w:t>
        <w:br/>
        <w:t>1.介绍项目，考虑没考虑过服务器挂了怎么办</w:t>
        <w:br/>
        <w:t>这里应该是考查系统架构</w:t>
        <w:br/>
        <w:t>2.面向对象特性</w:t>
        <w:br/>
        <w:t>3.怎么理解多态</w:t>
        <w:br/>
        <w:t>4.接口和抽象类的区别</w:t>
        <w:br/>
        <w:t>5.说说并发是怎么回事，有什么问题，单核能并发吗？</w:t>
        <w:br/>
        <w:t>6.JMM</w:t>
        <w:br/>
        <w:t>7.说说volatile</w:t>
        <w:br/>
        <w:t>8.说说synchronized，发生异常会释放锁吗</w:t>
        <w:br/>
        <w:t>9.Lock</w:t>
        <w:br/>
        <w:t>10.JVM内存结构，详细说栈、方法区和堆</w:t>
        <w:br/>
        <w:t>11.String A = new String("abc") 创建了几个对象</w:t>
        <w:br/>
        <w:t>12.public class A{String name = "";}，public class B{A a = new A(); String add = "";}，如果我现在B b = new B(); 问JVM内存的变化</w:t>
        <w:br/>
        <w:t>13.类加载的过程</w:t>
        <w:br/>
        <w:t>14.Java8的.class文件用Java7的虚拟机可以加载吗</w:t>
        <w:br/>
        <w:t>15.说说GC，可达性分析法，什么可以作为GC ROOTS</w:t>
        <w:br/>
        <w:t>16.说说CMS，CMS有几个阶段，哪些阶段需要stop the world</w:t>
        <w:br/>
        <w:t>17.随便说一种单例模式</w:t>
        <w:br/>
        <w:t>18.说说AOP、IOC</w:t>
        <w:br/>
        <w:t>19.说说索引分类，索引实现</w:t>
        <w:br/>
        <w:t>20.说说MVCC</w:t>
        <w:br/>
        <w:t>21.事务问题和隔离级别</w:t>
        <w:br/>
        <w:t>22.幻读是什么</w:t>
        <w:br/>
        <w:t>23.CPU负载过高怎么排查问题</w:t>
        <w:br/>
        <w:t>24.知道MQ，RPC吗</w:t>
        <w:br/>
        <w:t>25.说说网络分层</w:t>
        <w:br/>
        <w:t>26.说说TCP和UDP</w:t>
        <w:br/>
        <w:t>27.哪一层有差错校验，有什么方法</w:t>
        <w:br/>
        <w:t>28.HTTP常见状态码</w:t>
        <w:br/>
        <w:t>29.说说B+树的结构</w:t>
        <w:br/>
        <w:t>30.聚簇索引，非聚簇索引，什么是回表查询</w:t>
        <w:br/>
        <w:t>31.建索引要注意什么问题</w:t>
        <w:br/>
        <w:t>32.链表和数组</w:t>
        <w:br/>
        <w:t>33.单链表反转思路</w:t>
        <w:br/>
        <w:t>34.重定向和转发的区别</w:t>
        <w:br/>
        <w:t>35.具体的一次HTTP请求的过程，越详细越好</w:t>
        <w:br/>
        <w:t>36.怎么看待工作环境都是男生并且要加班</w:t>
        <w:br/>
        <w:t>37.交给你一个任务，你不会做，怎么学习</w:t>
        <w:br/>
        <w:t>38.怎么看待工作中有些琐碎的事情要处理</w:t>
        <w:br/>
        <w:br/>
        <w:t>二、二面 三四十分钟，后面提问再讨论了20分钟</w:t>
        <w:br/>
        <w:t>1.进程和线程的区别</w:t>
        <w:br/>
        <w:t>2.进程的通信方式，管道里面的fd[]是啥</w:t>
        <w:br/>
        <w:t>3.面向对象特性，多态</w:t>
        <w:br/>
        <w:t>4.TIME_WAIT和CLOSE_WAIT（忘了怎么问的了）</w:t>
        <w:br/>
        <w:t>5.TCP和UDP区别</w:t>
        <w:br/>
        <w:t>6.TCP三次握手，传输控制怎么实现</w:t>
        <w:br/>
        <w:t>7.HTTP和IP协议</w:t>
        <w:br/>
        <w:t>8.cookies是什么，怎么用</w:t>
        <w:br/>
        <w:t>9.堆的特点，堆排序时间复杂度，堆排序过程</w:t>
        <w:br/>
        <w:t>10.怎么确定给谁加索引，加不加索引</w:t>
        <w:br/>
        <w:t>11.做题：有序有重复的整数数组，得到去重后数组，返回无重复数字数量（要求尽量不用额外空间）</w:t>
        <w:br/>
        <w:t>12.状态码</w:t>
        <w:br/>
        <w:t>13.项目规模，几个人，推送怎么做的，是一个人做的吗</w:t>
        <w:br/>
        <w:t>14.怎么学习新的技术</w:t>
        <w:br/>
        <w:t>15.目前有offer吗，是哪里的（可以不说）</w:t>
        <w:br/>
        <w:t>16.能实习吗</w:t>
        <w:br/>
        <w:t>17.斐波那契数列知道吗？怎么做？</w:t>
        <w:br/>
        <w:t>18.动态规划知道吗</w:t>
        <w:br/>
        <w:br/>
        <w:t>三、HR面</w:t>
        <w:br/>
        <w:t>1.自我介绍，抓住介绍的点让你详细说说</w:t>
        <w:br/>
        <w:t>2.为什么实习经历只有一个月</w:t>
        <w:br/>
        <w:t>3.为什么不去找其他的实习</w:t>
        <w:br/>
        <w:t>4.其他的面试流程</w:t>
        <w:br/>
        <w:t>5.考虑去哪里工作，北京是唯一选择吗</w:t>
        <w:br/>
        <w:t>6.为什么来美团，从哪里知道美团技术团队</w:t>
        <w:br/>
        <w:br/>
        <w:t>总结：</w:t>
        <w:br/>
        <w:t>总体下来技术面问的不算深，一面看我有不清楚的地方会换其他的问题继续问，java基础，jvm，java并发，数据结构，网络，数据库基本简历上写的都问了一遍，整体答的还可以，基本都能说来些什么，但没复习语言基础还有变量分配，那里答的有点含糊，也尽量答了。所有的问题，即使不清楚的地方，也会尽量答，答自己所能知道的所有。二面主要问了网络和操作系统，感觉很虚，网络看完基本没复习过，TIME_WAIT竟然忘记了，现场画状态图思考了一波，OS是弱项，IPC基本只知道方法种类，但具体的不知道，比较虚，堆排序也没看，现场想堆排序应该怎么做。</w:t>
        <w:br/>
        <w:t>面试官反馈，建议我多思考问题的本质。面试官非常好~~美团体验很好，二面咨询了很多具体的业务问题，还有未来发展等，面试官都一一解答。</w:t>
        <w:br/>
        <w:t>HR面因为是突然接到的电话，在走廊面的，感觉有点慌，忘记说已经有offer了，但是和二面面试官讲过，不知道会不会被当做不诚信。</w:t>
        <w:br/>
        <w:t>求过~对美团印象非常不错~</w:t>
        <w:br/>
        <w:br/>
        <w:t>另外HR小姐姐说9月中下旬出结果，是一批一批出结果的，出了结果再谈薪资。还有就是希望能来实习，优先考虑实习的。</w:t>
        <w:br/>
        <w:br/>
        <w:br/>
        <w:t>已收到意向书～感谢牛客～哈哈哈</w:t>
        <w:br/>
      </w:r>
    </w:p>
    <w:p>
      <w:r>
        <w:t>**********************************第358篇*************************************</w:t>
      </w:r>
    </w:p>
    <w:p>
      <w:r>
        <w:t>美团后端开发 三面+hr面 面经</w:t>
        <w:br/>
        <w:br/>
        <w:t>编辑于  2019-09-07 11:56:12</w:t>
        <w:br/>
        <w:br/>
        <w:br/>
        <w:t xml:space="preserve"> 前天结束的美团Hr面，给大家分享一下各个面试中的问题。 </w:t>
        <w:br/>
        <w:br/>
        <w:br/>
        <w:t xml:space="preserve">  一面（技术面），面试官人很好，有很多提示性的提问，面试过程宛如闲聊，非常愉快，总共面试了有1小时8分钟： </w:t>
        <w:br/>
        <w:br/>
        <w:br/>
        <w:t xml:space="preserve">  1、简单介绍自己  和 你做过的项目 </w:t>
        <w:br/>
        <w:t xml:space="preserve"> </w:t>
        <w:br/>
        <w:br/>
        <w:br/>
        <w:t xml:space="preserve">  我讲的我们老师的一个SSM的项目</w:t>
        <w:br/>
        <w:t xml:space="preserve"> </w:t>
        <w:br/>
        <w:br/>
        <w:br/>
        <w:t xml:space="preserve">  2、项目已经交付了吗？目前使用量是多少？ </w:t>
        <w:br/>
        <w:t xml:space="preserve"> </w:t>
        <w:br/>
        <w:br/>
        <w:br/>
        <w:t xml:space="preserve">  我说的是教研室的项目，实话实说</w:t>
        <w:br/>
        <w:t xml:space="preserve"> </w:t>
        <w:br/>
        <w:br/>
        <w:br/>
        <w:t xml:space="preserve">  3、对虚拟机有了解吗，谈一谈类加载机制 </w:t>
        <w:br/>
        <w:br/>
        <w:br/>
        <w:t xml:space="preserve">  4、有自己写过ClassLoader吗？ </w:t>
        <w:br/>
        <w:br/>
        <w:br/>
        <w:t xml:space="preserve">  5、对运行时数据区有了解吗？ </w:t>
        <w:br/>
        <w:br/>
        <w:br/>
        <w:t xml:space="preserve">  6、你提到了虚拟机栈的栈帧和执行引擎，能详细说一说工作的流程吗 </w:t>
        <w:br/>
        <w:br/>
        <w:br/>
        <w:t xml:space="preserve">  7、你提到了MetaSpace 和 老年代，具体讲解一下吧 </w:t>
        <w:br/>
        <w:br/>
        <w:br/>
        <w:t xml:space="preserve">  8、讲一下CMS收集器 </w:t>
        <w:br/>
        <w:br/>
        <w:br/>
        <w:t xml:space="preserve">  9、synchronized和ReentrantLock详细说，包括Mark Word和park()都大概说了下</w:t>
        <w:br/>
        <w:t xml:space="preserve"> </w:t>
        <w:br/>
        <w:br/>
        <w:br/>
        <w:t xml:space="preserve">  10、数据库有了解吗，谈一下索引结构 B+ 树吧 </w:t>
        <w:br/>
        <w:br/>
        <w:br/>
        <w:t xml:space="preserve">  除了数据结构，还聊了机械硬盘特性，分页存储，就近访问</w:t>
        <w:br/>
        <w:t xml:space="preserve"> </w:t>
        <w:br/>
        <w:br/>
        <w:br/>
        <w:t xml:space="preserve">  11、做过MySQL优化吗？ </w:t>
        <w:br/>
        <w:br/>
        <w:br/>
        <w:t xml:space="preserve">  12、然后就是一些数据库关于内外键、左外右外查询结果的分析题</w:t>
        <w:br/>
        <w:t xml:space="preserve"> </w:t>
        <w:br/>
        <w:br/>
        <w:br/>
        <w:t xml:space="preserve">  13、有在Linux操作系统上进行过开发吗，查询进程并删除的指令、统计指定文件最后一页的指定字符串出现次数，还有几个记不太清了 </w:t>
        <w:br/>
        <w:br/>
        <w:br/>
        <w:t xml:space="preserve">  14、HashMap 用的多吗，谈一下hashmap的实现 </w:t>
        <w:br/>
        <w:br/>
        <w:br/>
        <w:t xml:space="preserve">  15、你刚才提到了HashTable 和 ConcurrentHashMap，能具体讲一下吗 </w:t>
        <w:br/>
        <w:br/>
        <w:br/>
        <w:t xml:space="preserve">  16、你有什么自己学习的技术可以分享给我的吗（我说了一下Redis） </w:t>
        <w:br/>
        <w:br/>
        <w:br/>
        <w:t xml:space="preserve">  17、你说到熔断和穿透查询，那如何保持分布式系统的数据一致性 </w:t>
        <w:br/>
        <w:br/>
        <w:br/>
        <w:t xml:space="preserve">  我不太确定，就胡说CAP原则 和 RabbitMQ 这个问题聊了很久 </w:t>
        <w:br/>
        <w:br/>
        <w:br/>
        <w:t xml:space="preserve">  18、我没什么问题了，你有什么想问我的 </w:t>
        <w:br/>
        <w:br/>
        <w:br/>
        <w:t xml:space="preserve"> 我：请问您服务这块儿是美团核心业务，如果有一天有个美团节，访问量是以往的10倍以上，服务系统会怎么处理？ </w:t>
        <w:br/>
        <w:br/>
        <w:br/>
        <w:t xml:space="preserve">  大佬就给我又讲了15min左右，各种中间件，云转接，弹性扩容 </w:t>
        <w:br/>
        <w:br/>
        <w:br/>
        <w:br/>
        <w:br/>
        <w:br/>
        <w:br/>
        <w:br/>
        <w:br/>
        <w:t xml:space="preserve">  二面（技术面） 态度也很好，体验愉快，总共58分钟（大概） </w:t>
        <w:br/>
        <w:br/>
        <w:br/>
        <w:t xml:space="preserve">  1、谈项目，追着细节问，问了快30分钟。 </w:t>
        <w:br/>
        <w:br/>
        <w:br/>
        <w:t xml:space="preserve">  2、谈一下MyBatis 防止sql注入</w:t>
        <w:br/>
        <w:t xml:space="preserve"> </w:t>
        <w:br/>
        <w:br/>
        <w:br/>
        <w:t xml:space="preserve">  3、Spring AOP谈一下 </w:t>
        <w:br/>
        <w:br/>
        <w:br/>
        <w:t xml:space="preserve">  4、Spring Bean的生命周期 </w:t>
        <w:br/>
        <w:br/>
        <w:br/>
        <w:t xml:space="preserve">  5、你项目里有用到线程池，为什么选择线程池？ThreadPoolExecutor的参数有哪些 </w:t>
        <w:br/>
        <w:br/>
        <w:br/>
        <w:t xml:space="preserve">  我大概说了一下，具体说了WorkSteal这个特殊的线程池 </w:t>
        <w:br/>
        <w:br/>
        <w:br/>
        <w:t xml:space="preserve">  6、假如说我给你全国人的身份证号，你怎么排序？ </w:t>
        <w:br/>
        <w:t xml:space="preserve"> </w:t>
        <w:br/>
        <w:br/>
        <w:br/>
        <w:t xml:space="preserve">  这个问题聊了很久，连具体怎么撘分布式服务器都聊了，很多都是大佬给我提示的。 </w:t>
        <w:br/>
        <w:br/>
        <w:br/>
        <w:t xml:space="preserve">  7、我没什么问题了，你有什么问我的 </w:t>
        <w:br/>
        <w:br/>
        <w:br/>
        <w:t xml:space="preserve"> 我：请问您，美团作为国内顶尖的互联网企业，互联网行业需求变更很快，一般会以用户为驱动，小步试错，快速迭代，你能说下你们团队是如何做到敏捷开发的吗 </w:t>
        <w:br/>
        <w:br/>
        <w:br/>
        <w:t xml:space="preserve">  大佬给我讲了好几分钟，重点提了很多程序员的思维习惯。 </w:t>
        <w:br/>
        <w:br/>
        <w:br/>
        <w:br/>
        <w:br/>
        <w:br/>
        <w:br/>
        <w:br/>
        <w:br/>
        <w:t xml:space="preserve">  三面（技术面） 我很菜，很多问题都接不住，而且面试官很严厉，不苟言笑，一度以为要凉  只有40分钟</w:t>
        <w:br/>
        <w:t xml:space="preserve"> </w:t>
        <w:br/>
        <w:br/>
        <w:br/>
        <w:t xml:space="preserve">  1、谈项目，问的更深入，有点吃不住 </w:t>
        <w:br/>
        <w:br/>
        <w:br/>
        <w:t xml:space="preserve">  2、如果我拿到了你的协议并恶意渗透，你怎么保证数据库信息的安全性（不会，纯瞎掰） </w:t>
        <w:br/>
        <w:br/>
        <w:br/>
        <w:t xml:space="preserve">  3、Spring boot 做过吗？有哪些优点？ </w:t>
        <w:br/>
        <w:br/>
        <w:br/>
        <w:t xml:space="preserve">  4、自己写过一个starter吗？（不会，纯瞎掰） </w:t>
        <w:br/>
        <w:br/>
        <w:br/>
        <w:t xml:space="preserve">  5、你刚说Sring boot简化配置，怎么实现的（不会，纯瞎掰） </w:t>
        <w:br/>
        <w:br/>
        <w:br/>
        <w:t xml:space="preserve">  6、你只用过SSM？（质疑的语气） 那我们问一些基础的 </w:t>
        <w:br/>
        <w:br/>
        <w:br/>
        <w:t xml:space="preserve">  7、HashMap怎么扩容的，concurrentHashMap 呢？（心态崩了，好多会的都没答好） </w:t>
        <w:br/>
        <w:br/>
        <w:br/>
        <w:t xml:space="preserve">  8、你提到Unsafe类，有主动调用过native方法吗？（没有，纯瞎掰） </w:t>
        <w:br/>
        <w:br/>
        <w:br/>
        <w:t xml:space="preserve">  9、我没问题了，你问我一个问题就结束了 </w:t>
        <w:br/>
        <w:br/>
        <w:br/>
        <w:t xml:space="preserve">  后端架构经历了单体应用、阿里率先引进分布式SOA、以及现在热门的云原生包括微服务、容器、DevOps等，请您谈一下未来架构演变趋势 </w:t>
        <w:br/>
        <w:br/>
        <w:br/>
        <w:t xml:space="preserve">  大佬对这个问题很不屑，认为全是马后炮，还问我读的什么书，谈了一下学习习惯，最后说了一下让我不用被这些信息蒙蔽。 </w:t>
        <w:br/>
        <w:br/>
        <w:br/>
        <w:br/>
        <w:br/>
        <w:br/>
        <w:t xml:space="preserve">  三面完了第二天接到hr电话，通知下午面试，问题都很普通，就不一一赘述了。 </w:t>
        <w:br/>
        <w:br/>
        <w:br/>
        <w:br/>
        <w:br/>
        <w:br/>
        <w:t xml:space="preserve"> 希望这篇面经能帮助到大家，也给自己攒攒人品，希望美团爸爸让我上岸，祝各位和我都早日拿到offer。</w:t>
        <w:br/>
        <w:br/>
        <w:br/>
      </w:r>
    </w:p>
    <w:p>
      <w:r>
        <w:t>**********************************第359篇*************************************</w:t>
      </w:r>
    </w:p>
    <w:p>
      <w:r>
        <w:t>美团三面+hr，顺便想问下面完的人大概多久会收到结果</w:t>
        <w:br/>
        <w:br/>
        <w:t>编辑于  2019-09-06 16:45:59</w:t>
        <w:br/>
        <w:br/>
        <w:t xml:space="preserve"> 一面，8月24号 </w:t>
        <w:br/>
        <w:t xml:space="preserve"> 讲项目，问的比较深 </w:t>
        <w:br/>
        <w:t xml:space="preserve"> Spring Aop是什么？哪几种实现？区别？ </w:t>
        <w:br/>
        <w:t xml:space="preserve"> Spring怎么解决循环依赖注入？ </w:t>
        <w:br/>
        <w:t xml:space="preserve"> B+树？和b树区别？为什么叶子节点要用连接起来，是单向还是双向的？ </w:t>
        <w:br/>
        <w:t xml:space="preserve"> 非聚集索引和聚集索引区别？为什么聚集索引存的是记录还要用非聚集索引？ </w:t>
        <w:br/>
        <w:t xml:space="preserve"> 事务四种隔离级别？Innodb是那种级别？什么事不可重复读？怎么实现这一隔离级别？MVCC？ </w:t>
        <w:br/>
        <w:t xml:space="preserve"> 平时看什么技术书籍？ </w:t>
        <w:br/>
        <w:t xml:space="preserve"> 缓存穿透和缓存雪崩（热点问题）？有哪些解决方案？ </w:t>
        <w:br/>
        <w:t xml:space="preserve"> NIO和IO的区别？数据读到缓存区的过程阻塞吗？NIO比IO的好处主要是什么？ </w:t>
        <w:br/>
        <w:t xml:space="preserve"> TCP四次挥手及状态？为什么不能是三次？ </w:t>
        <w:br/>
        <w:t xml:space="preserve"> 快排过程？什么时候时间复杂度最大？可以怎么样优化？ </w:t>
        <w:br/>
        <w:t xml:space="preserve"> 退排序时间复杂度？建堆时间复杂度？建堆过程？ </w:t>
        <w:br/>
        <w:t xml:space="preserve"> 了解哪些RPC框架？ </w:t>
        <w:br/>
        <w:t xml:space="preserve"> 数据库连接池主要参数?处理线程的过程？ </w:t>
        <w:br/>
        <w:t xml:space="preserve"> 创建线程消耗大吗？多线程效率一定高吗？加入一百个线程要进行大量处理运算，建多少个线程合适？（答要测试，他说有线程优化公式） </w:t>
        <w:br/>
        <w:br/>
        <w:t xml:space="preserve">  怎样创建</w:t>
        <w:br/>
        <w:t xml:space="preserve"> LRU，不用</w:t>
        <w:br/>
        <w:t xml:space="preserve"> LinkedHashMap？ </w:t>
        <w:br/>
        <w:br/>
        <w:br/>
        <w:br/>
        <w:br/>
        <w:br/>
        <w:br/>
        <w:br/>
        <w:t xml:space="preserve">   </w:t>
        <w:br/>
        <w:t xml:space="preserve"> 二面，8月30号，有些问题不记得了 </w:t>
        <w:br/>
        <w:t xml:space="preserve"> 介绍项目 </w:t>
        <w:br/>
        <w:t xml:space="preserve"> Spring AOP底层原理？spring循环依赖解决（幸亏一面问了这个然后去查了）？ </w:t>
        <w:br/>
        <w:t xml:space="preserve"> Jdk动态***怎么实现的？cglib动态***怎么实现的？ </w:t>
        <w:br/>
        <w:t xml:space="preserve"> Volatile原理？怎么实现的？ </w:t>
        <w:br/>
        <w:t xml:space="preserve"> 了解哪些高并发相关的包和类？AtomicInteger原理，怎么实现的，cas原理？ </w:t>
        <w:br/>
        <w:t xml:space="preserve"> 乐观锁和悲观锁怎么实现？版本号控制是什么，具体代码怎么写？ </w:t>
        <w:br/>
        <w:t xml:space="preserve"> 线程五种状态？ </w:t>
        <w:br/>
        <w:t xml:space="preserve"> Spring事务相关问题？事务开启方式有哪几种？ </w:t>
        <w:br/>
        <w:t xml:space="preserve"> Tcp和udp的区别？举例具体使用场景？ </w:t>
        <w:br/>
        <w:t xml:space="preserve"> Mybatis原理，使用注解方式还是配置文件方式？具体执行过程？ </w:t>
        <w:br/>
        <w:t xml:space="preserve"> 算法：反转字符串、 </w:t>
        <w:br/>
        <w:br/>
        <w:t xml:space="preserve">  分类字符串，如果一个子符串内部字符可以任意两两交换变成另一个字符串，那么这两个字符串可以看为同一类型，要求求</w:t>
        <w:br/>
        <w:t xml:space="preserve"> n个字符串有多少种类型 </w:t>
        <w:br/>
        <w:br/>
        <w:br/>
        <w:br/>
        <w:br/>
        <w:br/>
        <w:br/>
        <w:br/>
        <w:t xml:space="preserve">   </w:t>
        <w:br/>
        <w:t xml:space="preserve"> 三面，9月3号，问的比较简单，40分钟左右 </w:t>
        <w:br/>
        <w:t xml:space="preserve"> 了解个人学习成绩，获得过什么奖学金，参加过什么比赛得过什么奖？ </w:t>
        <w:br/>
        <w:t xml:space="preserve"> 将项目，项目中遇到了什么问题，怎么解决的？本科项目和研究生项目都问到了？ </w:t>
        <w:br/>
        <w:t xml:space="preserve"> 技术问的都很基础也很浅： </w:t>
        <w:br/>
        <w:t xml:space="preserve"> ArrayList和linkedList区别，扩容机制？ </w:t>
        <w:br/>
        <w:t xml:space="preserve"> LRU缓存怎么设计？ </w:t>
        <w:br/>
        <w:t xml:space="preserve"> Spring AOP底层原理？ </w:t>
        <w:br/>
        <w:t xml:space="preserve"> 0-9999一万个数中只有一个重复的，找到重复的数，说出你知道的方法，我说了五种 </w:t>
        <w:br/>
        <w:t xml:space="preserve"> 让你设计一个支持高并发的方案，你要怎么做，需要用哪些技术？ </w:t>
        <w:br/>
        <w:br/>
        <w:t xml:space="preserve">  还有些其他问题不记得了，问的都不难 </w:t>
        <w:br/>
        <w:br/>
        <w:br/>
        <w:br/>
        <w:br/>
        <w:br/>
        <w:br/>
        <w:br/>
        <w:t xml:space="preserve">   </w:t>
        <w:br/>
        <w:t xml:space="preserve"> HR面，9月5号 </w:t>
        <w:br/>
        <w:t xml:space="preserve"> 个人介绍，优缺点，为什么读研，未来规划？对公司和部门看法？什么问题想了解的 </w:t>
        <w:br/>
        <w:t xml:space="preserve"> 基本上就是这些套路，大概15分钟 </w:t>
        <w:br/>
      </w:r>
    </w:p>
    <w:p>
      <w:r>
        <w:t>**********************************第360篇*************************************</w:t>
      </w:r>
    </w:p>
    <w:p>
      <w:r>
        <w:t>美团一面 后台开发工程师</w:t>
        <w:br/>
        <w:br/>
        <w:t>编辑于  2019-09-05 10:35:56</w:t>
        <w:br/>
        <w:br/>
        <w:br/>
        <w:t>美团点评诚邀您参加校招面试，职位：后台开发工程师，时间：09月04日 18:00，面试类型：视频面试</w:t>
        <w:br/>
        <w:br/>
        <w:br/>
        <w:br/>
        <w:t xml:space="preserve"> 美团一面 60min, </w:t>
        <w:br/>
        <w:br/>
        <w:t xml:space="preserve"> 9-4 下午6点视频面试，面完刚好就参加了keep笔试</w:t>
        <w:br/>
        <w:t xml:space="preserve"> 1.自我介绍？</w:t>
        <w:br/>
        <w:t xml:space="preserve"> 2.笔试过程中，结束后有没有继续完善代码？</w:t>
        <w:br/>
        <w:t xml:space="preserve"> 因为笔试是08-22，当时第一题AC100%，第二题AC73%</w:t>
        <w:br/>
        <w:t xml:space="preserve"> 考完没有继续去完善。题目也忘记了，还好面试官没有为难我。</w:t>
        <w:br/>
        <w:t xml:space="preserve"> 第一题 快递员拆包裹，第二题火星文字典。</w:t>
        <w:br/>
        <w:t xml:space="preserve"> 所以还没有面试的同学可以回顾一下，做好被复盘的准备</w:t>
        <w:br/>
        <w:br/>
        <w:t xml:space="preserve"> 2.用过哪些list？它们的区别？</w:t>
        <w:br/>
        <w:t xml:space="preserve"> Linkedlist arraylist</w:t>
        <w:br/>
        <w:t xml:space="preserve"> linkedhashset  linkedhashmap</w:t>
        <w:br/>
        <w:t xml:space="preserve"> 3.分别是如何存储新的元素？具体是如何保证一个有序</w:t>
        <w:br/>
        <w:t xml:space="preserve"> 4.哈希表解决冲突的方法？</w:t>
        <w:br/>
        <w:t xml:space="preserve"> 链地址法，线性探测法</w:t>
        <w:br/>
        <w:t xml:space="preserve"> 5.算法题（常规）</w:t>
        <w:br/>
        <w:t xml:space="preserve"> 自己设计一个单链表的数据结构</w:t>
        <w:br/>
        <w:t xml:space="preserve"> 实现后</w:t>
        <w:br/>
        <w:t xml:space="preserve"> 接着实现单链表的反转</w:t>
        <w:br/>
        <w:t xml:space="preserve"> 1.双指针递归法</w:t>
        <w:br/>
        <w:t xml:space="preserve"> 2.三指针非递归法</w:t>
        <w:br/>
        <w:t xml:space="preserve"> 3.如果传入的单链表是个环，会出现什么问题。</w:t>
        <w:br/>
        <w:t xml:space="preserve"> 6.算法题</w:t>
        <w:br/>
        <w:t xml:space="preserve"> 给一个数组，求最大的连续递增子数组的长度？</w:t>
        <w:br/>
        <w:t xml:space="preserve"> 深化：</w:t>
        <w:br/>
        <w:t xml:space="preserve"> 给一个数组，求最大的非连续递增子数组的长度？</w:t>
        <w:br/>
        <w:t xml:space="preserve"> 7.线程池的一些具体实现</w:t>
        <w:br/>
        <w:t xml:space="preserve"> 8.</w:t>
        <w:br/>
        <w:t xml:space="preserve"> 反问：</w:t>
        <w:br/>
        <w:t xml:space="preserve"> 接下来的面试流程，如果过了，一周内hr会联系二面。</w:t>
        <w:br/>
        <w:br/>
        <w:br/>
        <w:t xml:space="preserve">  技术栈：java为主。 </w:t>
        <w:br/>
        <w:br/>
        <w:br/>
        <w:br/>
        <w:br/>
        <w:br/>
        <w:t xml:space="preserve"> 分享一下美团8-22的编程题 </w:t>
        <w:br/>
        <w:br/>
        <w:br/>
        <w:t xml:space="preserve">  两道编程 </w:t>
        <w:br/>
        <w:t xml:space="preserve"> https://www.nowcoder.com/discuss/230577</w:t>
        <w:br/>
        <w:br/>
        <w:br/>
        <w:br/>
        <w:br/>
        <w:br/>
        <w:br/>
        <w:br/>
        <w:br/>
        <w:br/>
        <w:br/>
        <w:br/>
        <w:br/>
      </w:r>
    </w:p>
    <w:p>
      <w:r>
        <w:t>**********************************第361篇*************************************</w:t>
      </w:r>
    </w:p>
    <w:p>
      <w:r>
        <w:t>美团面经（系统开发工程师）</w:t>
        <w:br/>
        <w:br/>
        <w:t>编辑于  2019-09-04 12:58:33</w:t>
        <w:br/>
        <w:br/>
        <w:br/>
        <w:t xml:space="preserve">  找师兄内推的是到店-餐饮，但是好像被酒旅捞起来面试了。 </w:t>
        <w:br/>
        <w:br/>
        <w:br/>
        <w:br/>
        <w:br/>
        <w:br/>
        <w:br/>
        <w:t xml:space="preserve">   一面（2019.08.27） </w:t>
        <w:br/>
        <w:t xml:space="preserve"> </w:t>
        <w:br/>
        <w:br/>
        <w:t xml:space="preserve"> 自我介绍+简单聊了下项目业务 </w:t>
        <w:br/>
        <w:t xml:space="preserve"> session共享你怎么实现的？session和cookie的区别？ </w:t>
        <w:br/>
        <w:t xml:space="preserve"> 你选择用Redis实现消息队列？能详细说下吗？ </w:t>
        <w:br/>
        <w:t xml:space="preserve"> 其他的消息队列有了解过吗？ </w:t>
        <w:br/>
        <w:t xml:space="preserve"> 你说到RabbitMQ，消息确认机制怎么做的？你知道broker起哪些作用吗？ </w:t>
        <w:br/>
        <w:t xml:space="preserve"> 如何保证消息幂等性？（说着说着网断了，重连后就跳过这块，感谢校园网的神助攻） </w:t>
        <w:br/>
        <w:t xml:space="preserve"> Redis的数据类型了解吗？并说下你用过的命令 </w:t>
        <w:br/>
        <w:t xml:space="preserve"> 为什么Redis读取数据快？ </w:t>
        <w:br/>
        <w:t xml:space="preserve"> 系统发生故障了，Redis的数据怎么办？（从持久化扯了会） </w:t>
        <w:br/>
        <w:t xml:space="preserve"> 主从复制、一致性哈希（回答的不是很好） </w:t>
        <w:br/>
        <w:t xml:space="preserve"> 介绍下七层模型 </w:t>
        <w:br/>
        <w:t xml:space="preserve"> HTTP和HTTPS有什么不同？ </w:t>
        <w:br/>
        <w:t xml:space="preserve"> GET 和 POST 区别 </w:t>
        <w:br/>
        <w:t xml:space="preserve"> 数据库的隔离级别，MySQL怎么解决幻读问题的？ </w:t>
        <w:br/>
        <w:t xml:space="preserve"> B-Tree 和 B+Tree的区别？B+Tree的优势 </w:t>
        <w:br/>
        <w:t xml:space="preserve"> 联合索引、最左匹配原则 </w:t>
        <w:br/>
        <w:t xml:space="preserve"> 算法题：二分查找 </w:t>
        <w:br/>
        <w:t xml:space="preserve"> 聊了下别的，你最近在看什么书？（当然是找工作的哇！） </w:t>
        <w:br/>
        <w:t xml:space="preserve"> 你有什么想问的？ </w:t>
        <w:br/>
        <w:br/>
        <w:br/>
        <w:br/>
        <w:br/>
        <w:br/>
        <w:t xml:space="preserve">   二面（2019.08.29） </w:t>
        <w:br/>
        <w:t xml:space="preserve"> </w:t>
        <w:br/>
        <w:br/>
        <w:t xml:space="preserve"> 自我介绍+介绍项目 </w:t>
        <w:br/>
        <w:t xml:space="preserve"> 你项目中数据库表是怎么设计的，数据库三范式知道吗？ </w:t>
        <w:br/>
        <w:t xml:space="preserve"> 介绍下数据库的锁，你在项目中是怎么用的？ </w:t>
        <w:br/>
        <w:t xml:space="preserve"> 索引有哪些实现方式？说说他们的优缺点 </w:t>
        <w:br/>
        <w:t xml:space="preserve"> MySQL一般用的什么索引？介绍下......为什么不用 Hash索引？ </w:t>
        <w:br/>
        <w:t xml:space="preserve"> 聚簇索引和非聚簇索引，能说下吗？ </w:t>
        <w:br/>
        <w:t xml:space="preserve"> 微博上某个大V突然发个什么结婚啊离婚的声明，经常挂掉，是吧？你有什么好的措施来预防这个问题呢？（这里我就是瞎扯......Redis，消息队列啥的乱说一通） </w:t>
        <w:br/>
        <w:t xml:space="preserve"> 你怎么保证Redis的高可用性呢？（我是从持久化和集群这块说了些自己了解的东西） </w:t>
        <w:br/>
        <w:t xml:space="preserve"> 你怎么让消息队列里的消息被消费成功，不被重复消费？ </w:t>
        <w:br/>
        <w:t xml:space="preserve"> 你项目中怎么实现消息队列的？你了解一些原理，为什么不用Kafka、RabbitMQ这种消息队列？ </w:t>
        <w:br/>
        <w:t xml:space="preserve"> SpringBoot 有哪些优势？ </w:t>
        <w:br/>
        <w:t xml:space="preserve"> Spring中Bean的生命周期，了解么？ </w:t>
        <w:br/>
        <w:t xml:space="preserve"> 让你设计一个类似Spring的框架，你会从哪些方面考虑（Spring和SpringBoot真的是盲区） </w:t>
        <w:br/>
        <w:t xml:space="preserve"> 浏览器输入url 到页面显示，中间发生了哪些事情，尽可能详细。 </w:t>
        <w:br/>
        <w:t xml:space="preserve"> ARP知道么？客户端发出请求，到服务器响应，怎么确定是哪个服务器？（让说下寻址过程） </w:t>
        <w:br/>
        <w:t xml:space="preserve"> 算法题：数组中出现次数超过一半的元素 </w:t>
        <w:br/>
        <w:t xml:space="preserve"> 你有什么想问我的吗？ </w:t>
        <w:br/>
        <w:br/>
        <w:br/>
        <w:br/>
        <w:br/>
        <w:br/>
        <w:t xml:space="preserve">   三面（2019.08.30） </w:t>
        <w:br/>
        <w:t xml:space="preserve"> </w:t>
        <w:br/>
        <w:br/>
        <w:t xml:space="preserve"> 你先自我介绍，我看看简历 </w:t>
        <w:br/>
        <w:t xml:space="preserve"> 简单聊了下项目，为啥做这个？ </w:t>
        <w:br/>
        <w:t xml:space="preserve"> 前面写了哪些算法题，简单说下 </w:t>
        <w:br/>
        <w:t xml:space="preserve"> 那我们写个简单的，二叉树层次遍历？（结点类定义、你如何确定队列的最大容量） </w:t>
        <w:br/>
        <w:t xml:space="preserve"> 你平时用过美团吗？有没有遇到过哪些问题？ </w:t>
        <w:br/>
        <w:t xml:space="preserve"> 在高峰期，想保证买家尽可能在半小时收到外卖，你有什么优化思路？ </w:t>
        <w:br/>
        <w:t xml:space="preserve"> 你最熟悉的基础知识是哪块？（厚着脸皮说了对数据库原理稍微熟悉点，感觉要被逐个击破） </w:t>
        <w:br/>
        <w:t xml:space="preserve"> 数据库的基本原理，你知道多少说多少。（从事务特性、隔离级别、InnoDB引擎、索引几个方面说了下） </w:t>
        <w:br/>
        <w:t xml:space="preserve"> 有没有用过分库分表等优化？能介绍下数据库集群吗？（我也不知道自己怎么就扯到了反向***和一致性哈希） </w:t>
        <w:br/>
        <w:t xml:space="preserve"> 你能简单介绍下一致性哈希是怎么做的吗？一致性哈希算法的优势在哪？ </w:t>
        <w:br/>
        <w:t xml:space="preserve"> 你之前面过哪些公司？（说了字节跳动、拼多多、贝壳、猿辅导）你了解这些公司有哪些不同吗？（业务呗~瞎扯呗） </w:t>
        <w:br/>
        <w:t xml:space="preserve"> 如果让你选择，你会怎么考虑呢？ </w:t>
        <w:br/>
        <w:t xml:space="preserve"> 你有什么想问我的？（确认了下是酒旅事业群，只有北京岗） </w:t>
        <w:br/>
        <w:br/>
        <w:br/>
        <w:br/>
        <w:br/>
        <w:br/>
        <w:t xml:space="preserve">   这三次面试后，我的感受就是，尽可能在自己熟悉的知识点上多扯些相关东西，尤其遇到开放性问题、设计优化类问题，哪怕说错了也不要紧，怎么想就怎么说，不然冷场会更尴尬。因为一般情况下，一轮面试的时间控制在40-50分钟的样子，写题可能会占用10~15分钟。如果前面先问知识点，能在熟悉的知识点上多扯，就相当于压缩了考察其他部分的时间，这样的话，出错的概率就低了。希望能对牛油们有所帮助！ </w:t>
        <w:br/>
        <w:t xml:space="preserve"> </w:t>
        <w:br/>
        <w:br/>
        <w:br/>
      </w:r>
    </w:p>
    <w:p>
      <w:r>
        <w:t>**********************************第362篇*************************************</w:t>
      </w:r>
    </w:p>
    <w:p>
      <w:r>
        <w:t>美团后台开发一面二面，一半的问题都是回答不知道。。。</w:t>
        <w:br/>
        <w:br/>
        <w:t>编辑于  2019-09-06 08:55:06</w:t>
        <w:br/>
        <w:br/>
        <w:br/>
        <w:br/>
        <w:br/>
        <w:br/>
        <w:t xml:space="preserve">  一面： </w:t>
        <w:br/>
        <w:br/>
        <w:br/>
        <w:t xml:space="preserve">  视频面，平台是牛客网 </w:t>
        <w:br/>
        <w:br/>
        <w:br/>
        <w:t xml:space="preserve">  问项目，项目难点是什么</w:t>
        <w:br/>
        <w:t xml:space="preserve"> </w:t>
        <w:br/>
        <w:br/>
        <w:br/>
        <w:t xml:space="preserve">  重载和重写 </w:t>
        <w:br/>
        <w:br/>
        <w:br/>
        <w:t xml:space="preserve">  集合都有哪些类 </w:t>
        <w:br/>
        <w:br/>
        <w:br/>
        <w:t xml:space="preserve">  List有哪些，怎样做到线程安全 </w:t>
        <w:br/>
        <w:br/>
        <w:br/>
        <w:t xml:space="preserve">  ThreadLocal了解吗 </w:t>
        <w:br/>
        <w:br/>
        <w:br/>
        <w:t xml:space="preserve">  SynchronizedList </w:t>
        <w:br/>
        <w:br/>
        <w:br/>
        <w:t xml:space="preserve">  Map了解吗，有哪些？如何做到线程安全 </w:t>
        <w:br/>
        <w:br/>
        <w:br/>
        <w:t xml:space="preserve">  ConcurrentHashMap底层实现，线程安全的原理是什么？ </w:t>
        <w:br/>
        <w:br/>
        <w:br/>
        <w:t xml:space="preserve">  公平锁和非公平锁了解吗 </w:t>
        <w:br/>
        <w:br/>
        <w:br/>
        <w:t xml:space="preserve">  分布式的东西知道吗？分布式Redis呢 </w:t>
        <w:br/>
        <w:br/>
        <w:br/>
        <w:t xml:space="preserve">  （因为分布式的一点都不了解，所以直接说了分布式不会，然后就跳过了。。） </w:t>
        <w:br/>
        <w:br/>
        <w:br/>
        <w:t xml:space="preserve">  事务隔离有哪些？脏读发生在哪个阶段？幻读呢？举个幻读的例子 </w:t>
        <w:br/>
        <w:br/>
        <w:br/>
        <w:t xml:space="preserve">  手撕算法——冒泡排序 </w:t>
        <w:br/>
        <w:br/>
        <w:br/>
        <w:t xml:space="preserve">  以为结束了，面试官说还没呢，接着来 </w:t>
        <w:br/>
        <w:br/>
        <w:br/>
        <w:t xml:space="preserve">  了解JVM优化吗（不了解，直接跳过） </w:t>
        <w:br/>
        <w:br/>
        <w:br/>
        <w:t xml:space="preserve">  JAM内存模型了解吗 </w:t>
        <w:br/>
        <w:br/>
        <w:br/>
        <w:t xml:space="preserve">  类加载过程是什么 </w:t>
        <w:br/>
        <w:br/>
        <w:br/>
        <w:t xml:space="preserve">  类加载器的启动过程是什么 </w:t>
        <w:br/>
        <w:br/>
        <w:br/>
        <w:t xml:space="preserve">  双亲委派是什么 </w:t>
        <w:br/>
        <w:br/>
        <w:br/>
        <w:br/>
        <w:br/>
        <w:br/>
        <w:t xml:space="preserve">  感受：面到一半其实都不想面了，因为有的根本就不会。不过还是硬着头皮面下去了 </w:t>
        <w:br/>
        <w:br/>
        <w:br/>
        <w:br/>
        <w:br/>
        <w:br/>
        <w:t xml:space="preserve">  面完不到十分钟，打电话过来问我现在方便二面吗，我说我刚一面完呀，他说对，我们尽量节奏快一点，让你们稍等一点时间 </w:t>
        <w:br/>
        <w:br/>
        <w:br/>
        <w:br/>
        <w:br/>
        <w:br/>
        <w:t xml:space="preserve">  二面 </w:t>
        <w:br/>
        <w:br/>
        <w:br/>
        <w:t xml:space="preserve">  自我介绍 </w:t>
        <w:br/>
        <w:br/>
        <w:br/>
        <w:t xml:space="preserve">  项目难点，学到了什么，项目中的角色是什么 </w:t>
        <w:br/>
        <w:br/>
        <w:br/>
        <w:t xml:space="preserve">  Java和其他语言有什么不一样的 </w:t>
        <w:br/>
        <w:br/>
        <w:br/>
        <w:t xml:space="preserve">  Java怎么做到跨平台的 </w:t>
        <w:br/>
        <w:br/>
        <w:br/>
        <w:t xml:space="preserve">  java怎么把.class文件进行反编译的 </w:t>
        <w:br/>
        <w:br/>
        <w:br/>
        <w:t xml:space="preserve">  安装Java都需要安装哪些东西 </w:t>
        <w:br/>
        <w:br/>
        <w:br/>
        <w:t xml:space="preserve">  Java虚拟机是如何找到类方法中的Main函数的 </w:t>
        <w:br/>
        <w:br/>
        <w:br/>
        <w:t xml:space="preserve">  Class前面必须是public吗，可以是别的吗 </w:t>
        <w:br/>
        <w:br/>
        <w:br/>
        <w:t xml:space="preserve">  比如写了int i=10.这句话会执行吗 </w:t>
        <w:br/>
        <w:br/>
        <w:br/>
        <w:t xml:space="preserve">  还问了数据库的索引，说加入ID是主键，那么where id=**时会用到索引吗？如果where id in（***）会用到索引吗？ </w:t>
        <w:br/>
        <w:br/>
        <w:br/>
        <w:t xml:space="preserve">  问我职业规划，能不能去实习等等</w:t>
        <w:br/>
        <w:t xml:space="preserve"> </w:t>
        <w:br/>
        <w:br/>
        <w:br/>
        <w:br/>
        <w:br/>
        <w:br/>
        <w:t xml:space="preserve">  两个面试官都让我问他们问题了，我问我表现怎么样，他们是这个是保密的，不能告诉面试者，我说好吧。两轮面试加起来不到一个小时，，，，同实验室的一面都面了一个多小时</w:t>
        <w:br/>
        <w:t xml:space="preserve"> </w:t>
        <w:br/>
        <w:br/>
      </w:r>
    </w:p>
    <w:p>
      <w:r>
        <w:t>**********************************第363篇*************************************</w:t>
      </w:r>
    </w:p>
    <w:p>
      <w:r>
        <w:t>美团一面，面经感觉半凉</w:t>
        <w:br/>
        <w:br/>
        <w:t>编辑于  2019-09-02 21:58:03</w:t>
        <w:br/>
        <w:br/>
        <w:t xml:space="preserve"> 14点到1510。 </w:t>
        <w:br/>
        <w:t xml:space="preserve">  </w:t>
        <w:br/>
        <w:t xml:space="preserve"> 我就不贴回答了，基本都说了 </w:t>
        <w:br/>
        <w:t xml:space="preserve">  </w:t>
        <w:br/>
        <w:t xml:space="preserve"> 经过东哥洗礼，感觉也要鸡儿了，求个赞吧[捂脸] </w:t>
        <w:br/>
        <w:t xml:space="preserve">  </w:t>
        <w:br/>
        <w:t xml:space="preserve"> 祝大家早日上岸，只要赏口饭，舌头都舔断。 </w:t>
        <w:br/>
        <w:t xml:space="preserve">  </w:t>
        <w:br/>
        <w:t xml:space="preserve">  </w:t>
        <w:br/>
        <w:t xml:space="preserve"> 美团一面： </w:t>
        <w:br/>
        <w:t xml:space="preserve"> 介绍项目具体哪个项目： </w:t>
        <w:br/>
        <w:t xml:space="preserve"> 多线程 </w:t>
        <w:br/>
        <w:t xml:space="preserve"> mysql系统引擎区别 </w:t>
        <w:br/>
        <w:t xml:space="preserve"> like“aa%”索引是否可以 </w:t>
        <w:br/>
        <w:t xml:space="preserve"> 索引最左匹配 </w:t>
        <w:br/>
        <w:t xml:space="preserve"> mysql索引 </w:t>
        <w:br/>
        <w:t xml:space="preserve"> tcp三次握手 </w:t>
        <w:br/>
        <w:t xml:space="preserve"> 多线程几种线程池 </w:t>
        <w:br/>
        <w:t xml:space="preserve"> sql去重 distinc group by </w:t>
        <w:br/>
        <w:t xml:space="preserve"> jvm回收算法 </w:t>
        <w:br/>
        <w:t xml:space="preserve"> 垃圾收集器 </w:t>
        <w:br/>
        <w:t xml:space="preserve"> http </w:t>
        <w:br/>
        <w:t xml:space="preserve"> linux一些命令 </w:t>
        <w:br/>
        <w:t xml:space="preserve"> git的一些命令对比svn </w:t>
        <w:br/>
        <w:t xml:space="preserve"> nginx ip_hash </w:t>
        <w:br/>
        <w:t xml:space="preserve"> redis </w:t>
        <w:br/>
        <w:t xml:space="preserve"> jvm新生代，老年代，永久代 </w:t>
        <w:br/>
        <w:t xml:space="preserve"> hashmap，conhashmap 红黑树 </w:t>
        <w:br/>
        <w:t xml:space="preserve"> ES一些 </w:t>
        <w:br/>
        <w:t xml:space="preserve"> 手写单例 </w:t>
        <w:br/>
        <w:t xml:space="preserve"> 手写单链表 </w:t>
        <w:br/>
        <w:t xml:space="preserve"> Spring事务 </w:t>
        <w:br/>
        <w:t xml:space="preserve"> Mysql事务 </w:t>
        <w:br/>
        <w:t xml:space="preserve"> 看什么书 </w:t>
        <w:br/>
        <w:t xml:space="preserve"> session cookie </w:t>
        <w:br/>
        <w:t xml:space="preserve"> Spring AOP IOC DI </w:t>
        <w:br/>
        <w:t xml:space="preserve"> 说他什么部门，用的技术栈，solar ，lucence </w:t>
        <w:br/>
        <w:t xml:space="preserve">  </w:t>
        <w:br/>
        <w:t xml:space="preserve"> 可能还有什么问题，想到了到时再补吧 </w:t>
        <w:br/>
        <w:t xml:space="preserve">  </w:t>
        <w:br/>
        <w:t xml:space="preserve">  </w:t>
        <w:br/>
        <w:t xml:space="preserve">  </w:t>
        <w:br/>
        <w:t xml:space="preserve">  </w:t>
        <w:br/>
        <w:t xml:space="preserve">  </w:t>
        <w:br/>
        <w:t xml:space="preserve">  </w:t>
        <w:br/>
        <w:t xml:space="preserve">  </w:t>
        <w:br/>
      </w:r>
    </w:p>
    <w:p>
      <w:r>
        <w:t>**********************************第364篇*************************************</w:t>
      </w:r>
    </w:p>
    <w:p>
      <w:r>
        <w:t>美团后台一面 9.2/15:00</w:t>
        <w:br/>
        <w:br/>
        <w:t>编辑于  2019-09-02 17:19:47</w:t>
        <w:br/>
        <w:br/>
        <w:br/>
        <w:t xml:space="preserve">  1.Integer a=130; </w:t>
        <w:br/>
        <w:br/>
        <w:br/>
        <w:t xml:space="preserve">  Integer b=130; </w:t>
        <w:br/>
        <w:br/>
        <w:br/>
        <w:t xml:space="preserve">  打印a==b? </w:t>
        <w:br/>
        <w:br/>
        <w:br/>
        <w:br/>
        <w:br/>
        <w:br/>
        <w:br/>
        <w:t xml:space="preserve">   Integer a=new Integer(1); </w:t>
        <w:br/>
        <w:t xml:space="preserve"> </w:t>
        <w:br/>
        <w:br/>
        <w:t xml:space="preserve">   Integer b=</w:t>
        <w:br/>
        <w:t xml:space="preserve">  new Integer(1);</w:t>
        <w:br/>
        <w:br/>
        <w:br/>
        <w:t xml:space="preserve"> </w:t>
        <w:br/>
        <w:br/>
        <w:br/>
        <w:br/>
        <w:br/>
        <w:t xml:space="preserve">     Integer a=1; </w:t>
        <w:br/>
        <w:t xml:space="preserve">   </w:t>
        <w:br/>
        <w:br/>
        <w:t xml:space="preserve">     Integer b=1; </w:t>
        <w:br/>
        <w:t xml:space="preserve">     </w:t>
        <w:br/>
        <w:br/>
        <w:br/>
        <w:br/>
        <w:br/>
        <w:br/>
        <w:br/>
        <w:br/>
        <w:br/>
        <w:t xml:space="preserve">   2.核心线程数4，最大线程数是8，任务队列是200，现在去添加任务，如何执行得？ </w:t>
        <w:br/>
        <w:t xml:space="preserve">  3.</w:t>
        <w:br/>
        <w:t xml:space="preserve"> 课程名,学生名,课程成绩</w:t>
        <w:br/>
        <w:br/>
        <w:t xml:space="preserve">   统计学生总成绩，并按照总成绩倒序进行排序(学生名,总成绩)  group by   order by </w:t>
        <w:br/>
        <w:t xml:space="preserve"> </w:t>
        <w:br/>
        <w:br/>
        <w:t xml:space="preserve">   4. </w:t>
        <w:br/>
        <w:t xml:space="preserve">  </w:t>
        <w:br/>
        <w:t>(A,B,C)</w:t>
        <w:br/>
        <w:br/>
        <w:br/>
        <w:br/>
        <w:br/>
        <w:t>where C=X and B=X and A=X</w:t>
        <w:br/>
        <w:br/>
        <w:br/>
        <w:t>使用索引情况  最左匹配原则</w:t>
        <w:br/>
        <w:br/>
        <w:br/>
        <w:t xml:space="preserve">5. </w:t>
        <w:br/>
        <w:t xml:space="preserve">    </w:t>
        <w:br/>
        <w:t xml:space="preserve"> 中序：BDCEAFHG </w:t>
        <w:br/>
        <w:t xml:space="preserve"> 后序：DECBHGFA </w:t>
        <w:br/>
        <w:t xml:space="preserve"> 求先序遍历结果： </w:t>
        <w:br/>
        <w:t xml:space="preserve"> 6.文件夹 遍历文件（不记得方法名，叫我自定义，哈哈哈，看来不写不行，用了递归，问我还可以别的如何操作，我说用栈，又写了一次）</w:t>
        <w:br/>
        <w:br/>
        <w:br/>
        <w:br/>
        <w:t>7.内存溢出和内存泄漏</w:t>
        <w:br/>
        <w:br/>
        <w:br/>
        <w:t>8.i++操作 线程同步解决</w:t>
        <w:br/>
        <w:br/>
        <w:br/>
        <w:t>9.如果一条查询语句很慢，怎么优化</w:t>
        <w:br/>
        <w:br/>
        <w:br/>
        <w:t>10.阅读得书籍，阅读得框架源码</w:t>
        <w:br/>
        <w:br/>
        <w:br/>
        <w:t>11.redis 如果失效大量请求来访，如何处理？</w:t>
        <w:br/>
        <w:br/>
        <w:br/>
        <w:t>12.String能被继承么？</w:t>
        <w:br/>
        <w:br/>
        <w:br/>
        <w:t>13.重写和重载得区别</w:t>
        <w:br/>
        <w:br/>
        <w:br/>
        <w:t>13.传输层讲一下</w:t>
        <w:br/>
        <w:br/>
        <w:br/>
        <w:t>14.http  访问一个页面，请求了几次</w:t>
        <w:br/>
        <w:br/>
        <w:br/>
        <w:t xml:space="preserve"> </w:t>
        <w:br/>
        <w:br/>
        <w:br/>
        <w:t xml:space="preserve"> </w:t>
        <w:br/>
        <w:br/>
        <w:br/>
        <w:t>大概就记得这么多了，面试官人挺好得，就是我太菜了，每次问了一个问题都记录了一下，哈哈哈，我记得我说了好多不会</w:t>
        <w:br/>
        <w:br/>
        <w:br/>
        <w:t>许愿来个二面</w:t>
        <w:br/>
        <w:br/>
        <w:br/>
        <w:br/>
        <w:br/>
        <w:br/>
      </w:r>
    </w:p>
    <w:p>
      <w:r>
        <w:t>**********************************第365篇*************************************</w:t>
      </w:r>
    </w:p>
    <w:p>
      <w:r>
        <w:t>美团二面面经</w:t>
        <w:br/>
        <w:br/>
        <w:t>编辑于  2019-08-31 23:49:05</w:t>
        <w:br/>
        <w:br/>
        <w:t xml:space="preserve"> 1.介绍一下你的实习工作 </w:t>
        <w:br/>
        <w:t xml:space="preserve"> 2.Java有几种基本数据类型 </w:t>
        <w:br/>
        <w:t xml:space="preserve"> 3.如何测试一个登录界面 </w:t>
        <w:br/>
        <w:t xml:space="preserve"> 4.sql注入怎么测 </w:t>
        <w:br/>
        <w:t xml:space="preserve"> 5.撕代码 判断是否为回文字符串 </w:t>
        <w:br/>
        <w:t xml:space="preserve"> 此处跟有牛友们分享经验，一定要注意编码规范，例如，判断字符串是否为空 </w:t>
        <w:br/>
        <w:t xml:space="preserve"> 6.撕数据库查询语句 </w:t>
        <w:br/>
        <w:t xml:space="preserve"> 单表查询和多表查询 </w:t>
        <w:br/>
        <w:t xml:space="preserve"> 7.linux命令，如何查看日志 </w:t>
        <w:br/>
        <w:t xml:space="preserve"> 8.长连接和短连接的区别 </w:t>
        <w:br/>
        <w:t xml:space="preserve"> 9.你有什么想问我的 </w:t>
        <w:br/>
        <w:t xml:space="preserve"> 我问的是本次面试您觉得我哪些方面还需要加强 </w:t>
        <w:br/>
        <w:t xml:space="preserve"> 面试官给的回答是Java 数据库都还行，Linux还需加强 </w:t>
        <w:br/>
        <w:t xml:space="preserve">  </w:t>
        <w:br/>
        <w:t xml:space="preserve">  </w:t>
        <w:br/>
        <w:t xml:space="preserve"> 分享完毕，给自己攒人品，感谢牛友们 </w:t>
        <w:br/>
      </w:r>
    </w:p>
    <w:p>
      <w:r>
        <w:t>**********************************第366篇*************************************</w:t>
      </w:r>
    </w:p>
    <w:p>
      <w:r>
        <w:t>美团二面 凉经 --8.30   17:00-18:00</w:t>
        <w:br/>
        <w:br/>
        <w:t>编辑于  2019-08-31 10:05:07</w:t>
        <w:br/>
        <w:br/>
        <w:br/>
        <w:br/>
        <w:t xml:space="preserve">  自我介绍  </w:t>
        <w:br/>
        <w:t xml:space="preserve">  面试官主要是想在自我介绍的时间里，能够有时间浏览你的简历。所以自我介绍的时间最好控制在1~2分钟之内；  </w:t>
        <w:br/>
        <w:t xml:space="preserve">  问了简历上的一个项目  </w:t>
        <w:br/>
        <w:t xml:space="preserve">  你所理解的多线程安全是什么样的？  </w:t>
        <w:br/>
        <w:t xml:space="preserve">  回答：多线程安全的特点就是让多个并行执行的线程所运行的结果和让这些线程串行运行的结果一样就算是线程安全。  </w:t>
        <w:br/>
        <w:t xml:space="preserve">  如果让你设计线程安全，你会怎么设计？  </w:t>
        <w:br/>
        <w:t xml:space="preserve">  在不加锁的情况下，如何保证线程安全？  </w:t>
        <w:br/>
        <w:t xml:space="preserve">  回答：Thread Local 、栈封闭  </w:t>
        <w:br/>
        <w:t xml:space="preserve">  你是如何理解Thread Local的？  </w:t>
        <w:br/>
        <w:t xml:space="preserve">  CAS的原理了解吗？  </w:t>
        <w:br/>
        <w:t xml:space="preserve">  CAS分为两个操作（比较并交换），两个操作是分开的，CAS那是不是就不能保证是安全的？  </w:t>
        <w:br/>
        <w:t xml:space="preserve">  回答：现在的硬件支持CAS操作的原子性，所以可以保证是安全的  </w:t>
        <w:br/>
        <w:t xml:space="preserve">  数据库这块除了Mysql还用过其他的吗？  </w:t>
        <w:br/>
        <w:t xml:space="preserve">  用过redis吗？  </w:t>
        <w:br/>
        <w:t xml:space="preserve">  没用过。。。。  </w:t>
        <w:br/>
        <w:t xml:space="preserve">  知道哪些设计模式？  </w:t>
        <w:br/>
        <w:t xml:space="preserve">  单例模式的好处是？  </w:t>
        <w:br/>
        <w:t xml:space="preserve">  还知道哪些设计模式？  </w:t>
        <w:br/>
        <w:t xml:space="preserve">  JDK中用到工厂模式的地方，能不能举一下例子？  </w:t>
        <w:br/>
        <w:t xml:space="preserve">  我说不了解，只知道IO那块用到了装饰器模式。  </w:t>
        <w:br/>
        <w:t xml:space="preserve">  项目中有用过哪些设计模式吗？  </w:t>
        <w:br/>
        <w:t xml:space="preserve">  如果让你去使用装饰器模式，你会怎么使用？  </w:t>
        <w:br/>
        <w:t xml:space="preserve">  计算机网络：访问一个URL的过程？  </w:t>
        <w:br/>
        <w:t xml:space="preserve">  直接从DNS解析开始说，但是最后面试官问了我在传输层下层的协议，在访问URL的过程中有什么作用吗？我回答说，下层主要实现了传输的实现，保证能够传送到正确的主机上去。面试官有些不满意，最后结束时，面试官说计算机网络这块不是很熟悉，下层协议作用那块我只是一句话带过。这里可能面试官想让我说说ARP？  </w:t>
        <w:br/>
        <w:t xml:space="preserve">  代码题：  </w:t>
        <w:br/>
        <w:t xml:space="preserve">  给一颗二叉树，给定两个子节点，找到最近公共父节点  </w:t>
        <w:br/>
        <w:t xml:space="preserve">  结束：  </w:t>
        <w:br/>
        <w:t xml:space="preserve">  1. Java：我觉得你熟悉Java，这是你的优势，也是你的劣势。因为你知道的大多是书本上的，但没有自己去深入钻研过，没有实际用过.  </w:t>
        <w:br/>
        <w:t xml:space="preserve">  2. 计算机网络：掌握的不太熟悉  </w:t>
        <w:br/>
        <w:t xml:space="preserve">  3. 数据结构：一开始思路是错误的，虽然最后的思路很接近答案了，但没有实现出来。  </w:t>
        <w:br/>
        <w:br/>
      </w:r>
    </w:p>
    <w:p>
      <w:r>
        <w:t>**********************************第367篇*************************************</w:t>
      </w:r>
    </w:p>
    <w:p>
      <w:r>
        <w:t>美团四面面经（接之前的帖）</w:t>
        <w:br/>
        <w:br/>
        <w:t>编辑于  2019-08-29 19:02:10</w:t>
        <w:br/>
        <w:br/>
        <w:t>楼主很惨，之前三面完等一会儿就能直接HR面了，结果今天集中面试又被多安排一面😷四面面的很全，很多问题有点记不清了面完就忘，想起来的再总结一下。</w:t>
        <w:br/>
        <w:br/>
        <w:t xml:space="preserve">老帖链接 </w:t>
        <w:br/>
        <w:t>地址，助攻红名就靠这个了。</w:t>
        <w:br/>
        <w:br/>
        <w:t>总体面试流程就是按着我简历的项目一个一个问。</w:t>
        <w:br/>
        <w:br/>
        <w:t>介绍做过的最有成就感的项目</w:t>
        <w:br/>
        <w:t>画项目的架构、模块、技术图</w:t>
        <w:br/>
        <w:t>RPC的原理</w:t>
        <w:br/>
        <w:t>项目中的socket怎么用，什么原理</w:t>
        <w:br/>
        <w:t>es底层实现原理</w:t>
        <w:br/>
        <w:t>什么是倒排索引</w:t>
        <w:br/>
        <w:t>介绍服务降级</w:t>
        <w:br/>
        <w:t>介绍分布式锁</w:t>
        <w:br/>
        <w:t>介绍分布式事务</w:t>
        <w:br/>
        <w:t>java怎么保证可见性</w:t>
        <w:br/>
        <w:t>java怎么保证串行</w:t>
        <w:br/>
        <w:t>介绍synchronized</w:t>
        <w:br/>
        <w:t>Redis为什么快</w:t>
        <w:br/>
        <w:t>介绍Redis的IO多路复用</w:t>
        <w:br/>
        <w:t>IO多路复用使用什么数据结构</w:t>
        <w:br/>
        <w:t>Redis集群通信原理</w:t>
        <w:br/>
        <w:t>即时通讯的消息怎么存储，怎么保证数据不丢失</w:t>
        <w:br/>
        <w:t>Redis怎么保证集群间同步</w:t>
        <w:br/>
        <w:t>MySQL分库分表原理</w:t>
        <w:br/>
        <w:t>MySQL主从怎么保证数据一致性，有哪些同步机制</w:t>
        <w:br/>
        <w:t>数据推荐服务算法</w:t>
        <w:br/>
        <w:br/>
        <w:br/>
        <w:t>😬问的java问题都很少，成功上岸</w:t>
        <w:br/>
      </w:r>
    </w:p>
    <w:p>
      <w:r>
        <w:t>**********************************第368篇*************************************</w:t>
      </w:r>
    </w:p>
    <w:p>
      <w:r>
        <w:t>美团 流利说 面经</w:t>
        <w:br/>
        <w:br/>
        <w:t>编辑于  2019-08-29 16:24:15</w:t>
        <w:br/>
        <w:br/>
        <w:br/>
        <w:t xml:space="preserve"> rt  美团是一面; 流利说是二面,均是视频面试 </w:t>
        <w:br/>
        <w:br/>
        <w:t xml:space="preserve"> 流利说 -- </w:t>
        <w:br/>
        <w:br/>
        <w:t xml:space="preserve">  邮箱说的是面试半个小时;然后跟面试官聊了一个半小时</w:t>
        <w:br/>
        <w:t xml:space="preserve"> 😂</w:t>
        <w:br/>
        <w:t>😂</w:t>
        <w:br/>
        <w:t>😂[20:30-22:00]</w:t>
        <w:br/>
        <w:br/>
        <w:br/>
        <w:t>事后加微信,发现面试官在阿里工作了几年</w:t>
        <w:br/>
        <w:br/>
        <w:br/>
        <w:br/>
        <w:t xml:space="preserve"> 首先问为什么从硬件转到做软件,有什么感受和变化 </w:t>
        <w:br/>
        <w:t xml:space="preserve"> MySQL数据库的select...for update是只锁一行数据么??分析一下 </w:t>
        <w:br/>
        <w:t xml:space="preserve"> 数据库的乐观锁怎么实现;乐观锁实现的时候有什么缺点[答:100个商品,200个请求可能会导致商品有剩余] </w:t>
        <w:br/>
        <w:t xml:space="preserve"> 继续问: 这种情况有什么解决办法[答:设定重试机制,给定一个次数或者时间段进行重试] </w:t>
        <w:br/>
        <w:t xml:space="preserve"> 你这个解决办法有什么缺点[答:导致很多线程做重复的无用功,类似于CAS] </w:t>
        <w:br/>
        <w:t xml:space="preserve"> 说到CAS,说一下你对CAS的理解 </w:t>
        <w:br/>
        <w:t xml:space="preserve"> JAVA中哪些地方用到了CAS[答:ReentrantLock] </w:t>
        <w:br/>
        <w:t xml:space="preserve"> 那你说一下ReentrantLock的工作原理[答:利用了AQS] </w:t>
        <w:br/>
        <w:t xml:space="preserve"> AQS是什么,怎么实现的 </w:t>
        <w:br/>
        <w:t xml:space="preserve"> JAVA还要哪些其他的同步机制[答:synchronized] </w:t>
        <w:br/>
        <w:t xml:space="preserve"> synchronized和刚才说的ReentrantLock的区别,使用方法和实现区别;线程有哪几种状态 </w:t>
        <w:br/>
        <w:t xml:space="preserve"> 为什么ReentrantLock有一个等待队列和同步队列 </w:t>
        <w:br/>
        <w:t xml:space="preserve"> 多线程访问的时候,synchronized和ReentrantLock有什么不同,未抢占到资源的线程在哪个队列里面,处于什么状态 </w:t>
        <w:br/>
        <w:t xml:space="preserve"> 然后开始问用过哪些JAVA的容器[答:HashMap;ArrayList;LinkedList等等] </w:t>
        <w:br/>
        <w:t xml:space="preserve"> 说一下HashMap的的底层实现;是否是线程安全的,为什么不是线程安全; </w:t>
        <w:br/>
        <w:t xml:space="preserve"> HashMap怎么扩容的,什么时候扩容;加载因子能改变么; </w:t>
        <w:br/>
        <w:t xml:space="preserve"> 刚才说了扩容和线程不安全,那你分析一下扩容过程 哪里 是线程不安全的 </w:t>
        <w:br/>
        <w:t xml:space="preserve"> Hash冲突了怎么解决的;你刚才说了链地址法,那Hash冲突的时候,数据是放在链表头还是链表尾 </w:t>
        <w:br/>
        <w:t xml:space="preserve"> 说说你对Spring的理解;IOC容器是什么作用呢,是单例还是多例 -- [答:管理Bean的生命周期balabala,可以设置单例还是多例] </w:t>
        <w:br/>
        <w:t xml:space="preserve"> 按照你的说法,我自己去抽象一个单例的工厂也可以呀;为什么还要用Spring呢[这里着实不太会了😂😂被问的有点懵了] </w:t>
        <w:br/>
        <w:t xml:space="preserve"> spring怎么解决循环引用的问题,比如,A对象构造时需要B对象;B对象构造时需要A对象 </w:t>
        <w:br/>
        <w:t xml:space="preserve"> AOP除了打印日志和事务管理,还有什么其他作用呢; AOP怎么实现的[答:动态***] </w:t>
        <w:br/>
        <w:t xml:space="preserve"> 动态***基于反射,反射的性能怎么样呢[答:反射越多性能会变差];那Spring为什么给人的感觉确是效率还可以呢😂😂 </w:t>
        <w:br/>
        <w:t xml:space="preserve"> 反问环节 </w:t>
        <w:br/>
        <w:t xml:space="preserve"> 大概就这些问题了,然后中间还穿插了一点其他的内容,但是都不太记得了 </w:t>
        <w:br/>
        <w:br/>
        <w:br/>
        <w:t xml:space="preserve">  总体感觉就是,一直在往面试官的坑里跳</w:t>
        <w:br/>
        <w:t xml:space="preserve"> 😂</w:t>
        <w:br/>
        <w:t>😂</w:t>
        <w:br/>
        <w:t>😂还是自己有些知识点不够深入</w:t>
        <w:br/>
        <w:br/>
        <w:t xml:space="preserve"> 美团 --  </w:t>
        <w:br/>
        <w:br/>
        <w:t>面试官特别和善,问的问题没有很刁钻,可能比较注重细节</w:t>
        <w:br/>
        <w:br/>
        <w:br/>
        <w:br/>
        <w:t xml:space="preserve"> 自我介绍,做了哪些项目,负责哪些内容.主要的技术栈是什么 </w:t>
        <w:br/>
        <w:t xml:space="preserve"> JAVA的多线程的同步机制;synchronized的底层实现,修饰方法和代码块的区别  </w:t>
        <w:br/>
        <w:t xml:space="preserve"> 手写一个计数器;开10个线程,保证最后计数输出为10 </w:t>
        <w:br/>
        <w:t xml:space="preserve"> volatile变量实现计数器有什么问题;为什么 </w:t>
        <w:br/>
        <w:t xml:space="preserve"> 用过哪些容器;HashMap的底层实现,hash冲突怎么办 </w:t>
        <w:br/>
        <w:t xml:space="preserve"> 怎么有效的减少hash冲突[面试官的意思是8个槽,怎么尽量让8个数据都落在不同的槽里面,尽管key有hash冲突] </w:t>
        <w:br/>
        <w:t xml:space="preserve"> HashMap的扩容机制,是不是线程安全的;ConcurrentHashMap了解么,讲一下原理 </w:t>
        <w:br/>
        <w:t xml:space="preserve"> ArrayList和LinkedList的区别;ArrayList是否是线程安全的; </w:t>
        <w:br/>
        <w:t xml:space="preserve"> CopyOnWriteArrayList的工作原理; 多线程去操作的时候的同步流程是什么样的 </w:t>
        <w:br/>
        <w:t xml:space="preserve"> 说说你对SpringBoot的理解;与spring springMvc的关系 </w:t>
        <w:br/>
        <w:t xml:space="preserve"> 数据的乐观锁和悲观锁;数据库的隔离级别 </w:t>
        <w:br/>
        <w:t xml:space="preserve"> 给定一个场景,银行账户相互转账, 你觉得设定什么隔离级别比较合适 </w:t>
        <w:br/>
        <w:t xml:space="preserve"> 然后问道了 网络编程相关的内容; 给你一个网络上图片的URL,怎么将其读取并写入本地指定磁盘[说思路,没敲代码] </w:t>
        <w:br/>
        <w:t xml:space="preserve"> 输入输出流  读取的过程大致描述一下 </w:t>
        <w:br/>
        <w:t xml:space="preserve"> JAVA的文件操作; 怎么去读取D盘下所有的txt文件的名称,不要求读内容 </w:t>
        <w:br/>
        <w:t xml:space="preserve"> 反问环节 </w:t>
        <w:br/>
        <w:br/>
        <w:br/>
        <w:t xml:space="preserve"> 大致记得这么多了,总的来说 流利说 和 美团 面试体验都比较好 </w:t>
        <w:br/>
        <w:t xml:space="preserve"> ################################################## </w:t>
        <w:br/>
        <w:br/>
        <w:br/>
        <w:t xml:space="preserve">  希望能够安全度过这两次面试</w:t>
        <w:br/>
        <w:t xml:space="preserve"> </w:t>
        <w:br/>
        <w:br/>
        <w:br/>
        <w:br/>
        <w:br/>
        <w:br/>
        <w:t xml:space="preserve"> 接下来继续准备猿辅导的面试啦</w:t>
        <w:br/>
        <w:br/>
        <w:br/>
        <w:br/>
        <w:br/>
        <w:br/>
        <w:br/>
        <w:t xml:space="preserve">  祝大家和我自己都能够早日拿到offer啦</w:t>
        <w:br/>
        <w:t xml:space="preserve"> </w:t>
        <w:br/>
        <w:br/>
      </w:r>
    </w:p>
    <w:p>
      <w:r>
        <w:t>**********************************第369篇*************************************</w:t>
      </w:r>
    </w:p>
    <w:p>
      <w:r>
        <w:t>美团java后台开发三面面经</w:t>
        <w:br/>
        <w:br/>
        <w:t>编辑于  2019-08-29 16:03:20</w:t>
        <w:br/>
        <w:br/>
        <w:br/>
        <w:t xml:space="preserve">  一面二面链接：</w:t>
        <w:br/>
        <w:t xml:space="preserve"> https://www.nowcoder.com/discuss/237358?toCommentId=3742425</w:t>
        <w:br/>
        <w:br/>
        <w:br/>
        <w:t xml:space="preserve">  三面中午十一点50开始，30分钟，才30分钟，感觉凉凉： </w:t>
        <w:br/>
        <w:br/>
        <w:br/>
        <w:t xml:space="preserve">  Q：自我介绍 </w:t>
        <w:br/>
        <w:br/>
        <w:br/>
        <w:t xml:space="preserve">  A：blablablab。。。。。。。 </w:t>
        <w:br/>
        <w:br/>
        <w:br/>
        <w:t xml:space="preserve">  Q:实习的亮点 </w:t>
        <w:br/>
        <w:br/>
        <w:br/>
        <w:t xml:space="preserve">  A:*&amp;%$%&amp;*&amp;一顿吹，（针对实习问了高并发，以及实习的时候有没有评估过并发量级（内心os：我只是个小实习渣渣，没有考虑过这种事）表面回答：不知道，这个没有了解过。） </w:t>
        <w:br/>
        <w:br/>
        <w:br/>
        <w:t xml:space="preserve">  Q：简历说到对controller进行动态***，实现参数的处理，怎么实现的？ </w:t>
        <w:br/>
        <w:br/>
        <w:br/>
        <w:t xml:space="preserve">  A：使用了@Aspect的注解，切面编程，aop来实现的 </w:t>
        <w:br/>
        <w:br/>
        <w:br/>
        <w:t xml:space="preserve">  Q:使用的是哪个具体的注解：after，before？ </w:t>
        <w:br/>
        <w:br/>
        <w:br/>
        <w:t xml:space="preserve">  A:使用的是Around，因为除了参数的处理还涉及到对调用方法的次数的统计和对方法运行时间的计算上报等，所以需要使用Around来操作 </w:t>
        <w:br/>
        <w:br/>
        <w:br/>
        <w:t xml:space="preserve">  Q：我看还用到了拦（lan）截（jie）器（上午发这三个字被和谐成***，也不知道啥情况），具体是什么操作？ </w:t>
        <w:br/>
        <w:br/>
        <w:br/>
        <w:t xml:space="preserve">  A：就实现了handlerInterceptor这个接口，因为是再调用方法之前去拦截请求做处理，所以实现的是preHandle这个方法。 </w:t>
        <w:br/>
        <w:br/>
        <w:br/>
        <w:t xml:space="preserve">  Q：除了preHandle方法，还有什么方法？具体的作用是什么？调用顺序呢？ </w:t>
        <w:br/>
        <w:br/>
        <w:br/>
        <w:t xml:space="preserve">  A：prehandle.postHandle.afterCompletion,&amp;&amp;%&amp;*^*&amp;),这个可以搜得到答案。 </w:t>
        <w:br/>
        <w:br/>
        <w:br/>
        <w:t xml:space="preserve">  Q：filter和handlerInterceptor的区别？分别应用的场景？以及我定义了两个Interceptor，运行顺序是什么？ </w:t>
        <w:br/>
        <w:br/>
        <w:br/>
        <w:t xml:space="preserve">  A:一个容器启动时启动，一个每次调用方法时都启动，blablabla。。。。 </w:t>
        <w:br/>
        <w:br/>
        <w:br/>
        <w:t xml:space="preserve">  Q：我看实验室的项目用到了MVC，为什么会采用这种三层架构？ </w:t>
        <w:br/>
        <w:br/>
        <w:br/>
        <w:t xml:space="preserve">  A：分层，代码复用等等。。。。 </w:t>
        <w:br/>
        <w:br/>
        <w:br/>
        <w:t xml:space="preserve">  Q：实习的时候用到了redis，是用来做什么的？分布式锁了解吗？怎么实现？ </w:t>
        <w:br/>
        <w:br/>
        <w:br/>
        <w:t xml:space="preserve">  A：用作数据库存储了一部分数据，也用于缓存一些数据，承受大量的请求。分布式锁可以用redis来实现，setnx的命令，blablalablabla。。。。 </w:t>
        <w:br/>
        <w:br/>
        <w:br/>
        <w:t xml:space="preserve">  Q：什么时候释放锁？ </w:t>
        <w:br/>
        <w:br/>
        <w:br/>
        <w:t xml:space="preserve">  A：处理完事务删除？ </w:t>
        <w:br/>
        <w:br/>
        <w:br/>
        <w:t xml:space="preserve">  Q：如果操作死锁了呢， </w:t>
        <w:br/>
        <w:br/>
        <w:br/>
        <w:t xml:space="preserve">  A：设置过期时间 </w:t>
        <w:br/>
        <w:br/>
        <w:br/>
        <w:t xml:space="preserve">  Q：一到过期时间就会删除吗？（是吧）你确定？ </w:t>
        <w:br/>
        <w:br/>
        <w:br/>
        <w:t xml:space="preserve">  A：os：不确定，求放过。。。刚才搜了搜找到一个博客，感觉可以参考一下</w:t>
        <w:br/>
        <w:t xml:space="preserve"> https://blog.csdn.net/qq_35981283/article/details/70156422</w:t>
        <w:br/>
        <w:br/>
        <w:br/>
        <w:t xml:space="preserve">  Q：cookie和session了解吗？ </w:t>
        <w:br/>
        <w:br/>
        <w:br/>
        <w:t xml:space="preserve">  A：blablablabla。 </w:t>
        <w:br/>
        <w:br/>
        <w:br/>
        <w:t xml:space="preserve">  Q：怎么实现session共享？ </w:t>
        <w:br/>
        <w:br/>
        <w:br/>
        <w:t xml:space="preserve">  A：redis存储 </w:t>
        <w:br/>
        <w:br/>
        <w:br/>
        <w:t xml:space="preserve">  Q：怎么实现前端拿不到cookie？ </w:t>
        <w:br/>
        <w:br/>
        <w:br/>
        <w:t xml:space="preserve">  A：禁用cookie？（面试官：不禁用）emmmm，想着是加密，然后只有服务端可以解密，这样前端拿到也没有用。（面试官：ok。）也不知道是对还是错 </w:t>
        <w:br/>
        <w:br/>
        <w:br/>
        <w:t xml:space="preserve">  Q：你有什么想问我的？ </w:t>
        <w:br/>
        <w:br/>
        <w:br/>
        <w:t xml:space="preserve">  A:之前了解到部门是做支付的 </w:t>
        <w:br/>
        <w:br/>
        <w:br/>
        <w:t xml:space="preserve">  面试官：对，你了解支付吗？涉及到高并发，你怎么理解高并发？达到多大量级是高并发？ </w:t>
        <w:br/>
        <w:br/>
        <w:br/>
        <w:t xml:space="preserve">  我：（我不该问这一句的。） </w:t>
        <w:br/>
        <w:br/>
        <w:br/>
        <w:t xml:space="preserve">  面试官：你对高并发又兴趣吗？或者说你觉得自己能胜任高并发这样的工作吗？ </w:t>
        <w:br/>
        <w:br/>
        <w:br/>
        <w:t xml:space="preserve">  我：(我死了，以下是自动回复。) </w:t>
        <w:br/>
        <w:br/>
        <w:br/>
        <w:t xml:space="preserve">  我：这次面试有什么不足的地方？ </w:t>
        <w:br/>
        <w:br/>
        <w:br/>
        <w:t xml:space="preserve">  面试官：这个不太好说。可能就是高并发的地方需要多了解一下。 </w:t>
        <w:br/>
        <w:br/>
        <w:br/>
        <w:t xml:space="preserve">  我：好的，谢谢，那多久会给通知呢 </w:t>
        <w:br/>
        <w:br/>
        <w:br/>
        <w:t xml:space="preserve">  面试官：一周吧。（一周没通知就是凉了，我懂得） </w:t>
        <w:br/>
        <w:br/>
        <w:br/>
        <w:t xml:space="preserve">  我没有问题了。 </w:t>
        <w:br/>
        <w:br/>
        <w:br/>
        <w:t xml:space="preserve">  面试官：好，那今天就这样。 </w:t>
        <w:br/>
        <w:br/>
        <w:br/>
        <w:t>😭哭了，最后的最后。求个offer</w:t>
        <w:br/>
        <w:br/>
        <w:br/>
        <w:t xml:space="preserve"> </w:t>
        <w:br/>
        <w:br/>
        <w:br/>
        <w:t>想起来还问了：缓存雪崩了解吗？怎么解决？</w:t>
        <w:br/>
        <w:br/>
      </w:r>
    </w:p>
    <w:p>
      <w:r>
        <w:t>**********************************第370篇*************************************</w:t>
      </w:r>
    </w:p>
    <w:p>
      <w:r>
        <w:t>美团面经攒人品</w:t>
        <w:br/>
        <w:br/>
        <w:t>编辑于  2019-08-29 10:20:12</w:t>
        <w:br/>
        <w:br/>
        <w:br/>
        <w:br/>
        <w:t xml:space="preserve">   一面: </w:t>
        <w:br/>
        <w:t xml:space="preserve"> </w:t>
        <w:br/>
        <w:br/>
        <w:t xml:space="preserve">   1.自我介绍 </w:t>
        <w:br/>
        <w:t xml:space="preserve"> </w:t>
        <w:br/>
        <w:br/>
        <w:t xml:space="preserve">   2.觉得自己在实习过程中学习到什么 </w:t>
        <w:br/>
        <w:t xml:space="preserve"> </w:t>
        <w:br/>
        <w:br/>
        <w:t xml:space="preserve">   3.觉得自己的优势是什么。 </w:t>
        <w:br/>
        <w:t xml:space="preserve"> </w:t>
        <w:br/>
        <w:br/>
        <w:t xml:space="preserve">   4.spring的ioc和aop，注解autowierd和resource的区别，分别用在什么场景。 </w:t>
        <w:br/>
        <w:t xml:space="preserve"> </w:t>
        <w:br/>
        <w:br/>
        <w:t xml:space="preserve">   5，数据库索引数据结构 </w:t>
        <w:br/>
        <w:t xml:space="preserve"> </w:t>
        <w:br/>
        <w:br/>
        <w:t xml:space="preserve">   6，算法:反转单向链表和数组里找出和为目标值的两个数 </w:t>
        <w:br/>
        <w:t xml:space="preserve"> </w:t>
        <w:br/>
        <w:br/>
        <w:t xml:space="preserve">   7.string s=new string("abc")创建了几个对象 </w:t>
        <w:br/>
        <w:t xml:space="preserve"> </w:t>
        <w:br/>
        <w:br/>
        <w:t xml:space="preserve">   8.final的作用，修饰基本类型和修饰引用类型有什么区别。 </w:t>
        <w:br/>
        <w:t xml:space="preserve"> </w:t>
        <w:br/>
        <w:br/>
        <w:t xml:space="preserve">   9，线程池，任务来时的流程，以及阻塞队列如果是无限的，会出现什么问题(用户响应慢)，线程池的参数。 </w:t>
        <w:br/>
        <w:t xml:space="preserve"> </w:t>
        <w:br/>
        <w:br/>
        <w:t xml:space="preserve">   10，抽象类和接口的区别，以及分别什么时候用。 </w:t>
        <w:br/>
        <w:t xml:space="preserve"> </w:t>
        <w:br/>
        <w:br/>
        <w:t xml:space="preserve">   二面: </w:t>
        <w:br/>
        <w:t xml:space="preserve"> </w:t>
        <w:br/>
        <w:br/>
        <w:t xml:space="preserve">   1.自我介绍 </w:t>
        <w:br/>
        <w:t xml:space="preserve"> </w:t>
        <w:br/>
        <w:br/>
        <w:t xml:space="preserve">   2，项目学的东西(整体架构) </w:t>
        <w:br/>
        <w:t xml:space="preserve"> </w:t>
        <w:br/>
        <w:br/>
        <w:t xml:space="preserve">   3，在实习时做过那些: </w:t>
        <w:br/>
        <w:t xml:space="preserve"> </w:t>
        <w:br/>
        <w:br/>
        <w:t xml:space="preserve">   4.用到了rpc对rpc了解吗？注册中心(用了zk.如果挂了怎么办，全部挂掉) </w:t>
        <w:br/>
        <w:t xml:space="preserve"> </w:t>
        <w:br/>
        <w:br/>
        <w:t xml:space="preserve">   5，对controller的动态***怎么实现的，那个***继承了handlerinterceptor的什么方法？ </w:t>
        <w:br/>
        <w:t xml:space="preserve"> </w:t>
        <w:br/>
        <w:br/>
        <w:t xml:space="preserve">   6，发布一个http接口需要考虑哪些方面:协议(get post)，安全(白名单，token，sql注入，xss攻击等)，考虑前后端分离(所以用json格式当参数和返回值，另外可以传设备类型到后台，aop统计不同设备调用次数) </w:t>
        <w:br/>
        <w:t xml:space="preserve"> </w:t>
        <w:br/>
        <w:br/>
        <w:t xml:space="preserve">   7，你觉得java技术栈你哪方面更熟悉，spring的ioc容器，生成bean以后怎么get(回答了通过name或者.class获取，或者反射都不对，反射一开始说是对的，后来又说不对，不知道面试官想要的答案是什么，希望以后有机会去问一下) </w:t>
        <w:br/>
        <w:t xml:space="preserve"> </w:t>
        <w:br/>
        <w:br/>
        <w:t xml:space="preserve">   8，反问。 </w:t>
        <w:br/>
        <w:t xml:space="preserve"> </w:t>
        <w:br/>
        <w:br/>
        <w:t>大概两个小时左右，还有一些细节不太记得了，一面更注重基础，二面就基本上一直在怼项目了，偏向实际业务处理。</w:t>
        <w:br/>
        <w:t xml:space="preserve">  </w:t>
        <w:br/>
        <w:br/>
        <w:br/>
        <w:t xml:space="preserve">   今天中午电话三面，希望一切顺利，攒攒人品。 </w:t>
        <w:br/>
        <w:t xml:space="preserve"> </w:t>
        <w:br/>
        <w:br/>
        <w:br/>
        <w:br/>
        <w:br/>
        <w:t xml:space="preserve"> </w:t>
        <w:br/>
      </w:r>
    </w:p>
    <w:p>
      <w:r>
        <w:t>**********************************第371篇*************************************</w:t>
      </w:r>
    </w:p>
    <w:p>
      <w:r>
        <w:t>热乎乎的美团Java后台一面面经！（8.28） 求人品~</w:t>
        <w:br/>
        <w:br/>
        <w:t>编辑于  2019-08-29 06:16:38</w:t>
        <w:br/>
        <w:br/>
        <w:br/>
        <w:t xml:space="preserve">  1.     前几天约了今天（8/28) 19:00 电话面试。废话不多说 </w:t>
        <w:br/>
        <w:br/>
        <w:br/>
        <w:t xml:space="preserve">  自11自我介绍 </w:t>
        <w:br/>
        <w:br/>
        <w:t xml:space="preserve">  </w:t>
        <w:br/>
        <w:t xml:space="preserve"> 非科班，说了以前的规划，为什么变了要搞计算机，讲了学校里干了啥之类的 </w:t>
        <w:br/>
        <w:t xml:space="preserve"> 2. String类可以继承码？ (烘托下气氛~) </w:t>
        <w:br/>
        <w:t xml:space="preserve"> 3.      你项目用了Mybatis，自己写SQL还是工具生成？ </w:t>
        <w:br/>
        <w:t xml:space="preserve"> 答先是自己写，之后用工具生成了，（感觉情况不妙，自己对Mybatis不熟） </w:t>
        <w:br/>
        <w:t xml:space="preserve"> 4.     你用Mybatis常用#还是$更多？（果然） </w:t>
        <w:br/>
        <w:t xml:space="preserve"> 有点忘了， </w:t>
        <w:br/>
        <w:t xml:space="preserve"> 肯定是#更多一些吧？ （感觉面试官疯狂暗示？） </w:t>
        <w:br/>
        <w:t xml:space="preserve"> 确实好久没维护项目的Mybatis部分，赶紧说不太熟。.  </w:t>
        <w:br/>
        <w:t xml:space="preserve"> 5.       问我项目只是停留在应用吗？说了解一点点原理，就问了Spring原理 AOP，IOC </w:t>
        <w:br/>
        <w:t xml:space="preserve"> IOC讲了如何通过XML获取单例（感觉这块说的不够清楚，暴露了理解还不够），AOP讲了反射机制+动态***。 </w:t>
        <w:br/>
        <w:t xml:space="preserve"> 6.      接口和抽象类的区别 </w:t>
        <w:br/>
        <w:t xml:space="preserve"> 7. Java是引用传递还是值传递 </w:t>
        <w:br/>
        <w:t xml:space="preserve"> 值传递，不过传递的是引用地址。 </w:t>
        <w:br/>
        <w:t xml:space="preserve"> 8.       常用集合框架 </w:t>
        <w:br/>
        <w:t xml:space="preserve"> 讲了 ArrayList，LinkedlList, Hashmap,ConcurentHasmap各自底层的原理，顺便简单讲了下hashmap死锁的原因。 </w:t>
        <w:br/>
        <w:t xml:space="preserve"> 9.       问如何开启一个线程。 </w:t>
        <w:br/>
        <w:t xml:space="preserve"> Thread类和Runnable接口 </w:t>
        <w:br/>
        <w:t xml:space="preserve"> 10.  常用的线程池。 </w:t>
        <w:br/>
        <w:t xml:space="preserve"> 不小心说成数据库连接池，尴尬。一下想不起来，赶紧说自己以前实现过线程池的Demo，模拟了生产者消费者模型。 </w:t>
        <w:br/>
        <w:t xml:space="preserve"> 11.   了解ThreadLocal吗。  </w:t>
        <w:br/>
        <w:t xml:space="preserve"> 没想起来，说不了解，~  </w:t>
        <w:br/>
        <w:t xml:space="preserve"> 12.   项目里用过什么模式？答了单例模式 </w:t>
        <w:br/>
        <w:t xml:space="preserve"> 讲了一下饿汉式，懒汉式，双重锁机制内部怎么维护单例的，枚举式和内部静态类方式。 </w:t>
        <w:br/>
        <w:t xml:space="preserve"> 13. Lock和Sychronize的区别 </w:t>
        <w:br/>
        <w:t xml:space="preserve"> 没理解到想问什么，Lock指的是不就是锁吗，Synchronize不是lock吗？大神来解释一下 </w:t>
        <w:br/>
        <w:t xml:space="preserve"> 14.   知道乐观锁和悲观锁吗？ </w:t>
        <w:br/>
        <w:t xml:space="preserve"> 讲了定义，乐观锁的自旋锁，CAS机制，悲观锁Synchronized， </w:t>
        <w:br/>
        <w:t xml:space="preserve"> 15.   问synchronized和violate的区别， </w:t>
        <w:br/>
        <w:t xml:space="preserve"> 讲了violate底层的机制，禁止指令重排和总线嗅探，violate比Synchronized更轻量级 </w:t>
        <w:br/>
        <w:t xml:space="preserve"> 16.   了解JVM吗？说一些知道的 </w:t>
        <w:br/>
        <w:t xml:space="preserve"> 答了方法区和堆区的线程共享，方法区存的类信息，常量等，堆里存放的是实例对象。程序计数器记录线程的执行的上下文（应该是位置），栈帧是方法执行的地方。讲了用递归的时候脑子里会有栈帧的模型。 </w:t>
        <w:br/>
        <w:t xml:space="preserve"> 17.   垃圾回收机制了解吗？ </w:t>
        <w:br/>
        <w:t xml:space="preserve"> 讲了堆区的分代，新生代，老年代，元空间。回收对象的识别方法，引用计数器法和根可达性法区别，然后讲了对象的强弱引用导致回收策略不同，接着讲了标记清除，标记复制。标记整理算法和他们的优缺点， </w:t>
        <w:br/>
        <w:t xml:space="preserve"> 18.   然后问了CMS垃圾收集器和啥没听清楚 </w:t>
        <w:br/>
        <w:t xml:space="preserve"> 没深入理解，忘了， </w:t>
        <w:br/>
        <w:t xml:space="preserve"> 19.   项目用到了Redis，Redis内的几种数据结构？ </w:t>
        <w:br/>
        <w:t xml:space="preserve"> List ,String,Set,zSet,hashmap. </w:t>
        <w:br/>
        <w:t xml:space="preserve"> 20. . Redis持久化了解吗？ 不了解~~~ </w:t>
        <w:br/>
        <w:t xml:space="preserve"> 21. MySQL引擎有哪几种？区别是什么？ </w:t>
        <w:br/>
        <w:t xml:space="preserve"> 答了MyISAM和InnoDB，区别说了索引的结构不同，还有的想不起（忘了说事务支持不一样） </w:t>
        <w:br/>
        <w:t xml:space="preserve"> 22.  其实有很多种，那你说说InnoDB的索引使用的什么结构？ </w:t>
        <w:br/>
        <w:t xml:space="preserve"> 一下忘了，说是红黑树或者B+树。。最后说是红黑树。。尴尬 </w:t>
        <w:br/>
        <w:t xml:space="preserve"> 23.   其实是B+树，B树和B+树有什么区别？ </w:t>
        <w:br/>
        <w:t xml:space="preserve"> 大概讲了一下B+ 根节点不存数据，叶子节点存数据，并用链表连接。 </w:t>
        <w:br/>
        <w:br/>
        <w:t xml:space="preserve"> 24.   MySQL的隔离级别，默认隔离级别是什么？ </w:t>
        <w:br/>
        <w:t xml:space="preserve"> 可重复读， </w:t>
        <w:br/>
        <w:t xml:space="preserve"> 什么是可重复读？ </w:t>
        <w:br/>
        <w:br/>
        <w:t xml:space="preserve">   （这里答错了，答成了已提交读。） </w:t>
        <w:br/>
        <w:t xml:space="preserve"> </w:t>
        <w:br/>
        <w:br/>
        <w:t>（还有一些零碎的问题想不起来就不说了）</w:t>
        <w:br/>
        <w:br/>
        <w:br/>
        <w:br/>
        <w:br/>
        <w:br/>
        <w:br/>
        <w:t xml:space="preserve">   有没有可能来北京面试？答：略 </w:t>
        <w:br/>
        <w:t xml:space="preserve"> </w:t>
        <w:br/>
        <w:br/>
        <w:br/>
        <w:br/>
        <w:br/>
        <w:t xml:space="preserve">   总结: 感觉面试官人很好，可能看我非科班的，只问了Java基础，网络操作系统都没问，虽然我也准备了好久， 体验还是不错的。</w:t>
        <w:br/>
        <w:t xml:space="preserve">  </w:t>
        <w:br/>
        <w:t xml:space="preserve"> 建议大家多准备下基础，然后看看面经，不会很难，不过自己还是太菜了，难受，许愿美团~</w:t>
        <w:br/>
        <w:br/>
        <w:br/>
        <w:br/>
        <w:br/>
        <w:br/>
        <w:br/>
        <w:br/>
      </w:r>
    </w:p>
    <w:p>
      <w:r>
        <w:t>**********************************第372篇*************************************</w:t>
      </w:r>
    </w:p>
    <w:p>
      <w:r>
        <w:t>美团一面面经</w:t>
        <w:br/>
        <w:br/>
        <w:t>编辑于  2019-08-28 20:26:57</w:t>
        <w:br/>
        <w:br/>
        <w:br/>
        <w:t xml:space="preserve">  后台开发 </w:t>
        <w:br/>
        <w:br/>
        <w:br/>
        <w:t xml:space="preserve">  1、针对项目来问； </w:t>
        <w:br/>
        <w:br/>
        <w:br/>
        <w:t xml:space="preserve">  2、手撕:利用数组实现环形队列； </w:t>
        <w:br/>
        <w:br/>
        <w:br/>
        <w:t xml:space="preserve"> 3、手撕：leetcode63； </w:t>
        <w:br/>
        <w:br/>
        <w:br/>
        <w:t xml:space="preserve">  感觉面试官不是搞java的；对于手撕代码一直都没啥自信，卒，继续刷算法吧； </w:t>
        <w:br/>
        <w:br/>
        <w:br/>
        <w:t xml:space="preserve">  其实</w:t>
        <w:br/>
        <w:t xml:space="preserve"> leetcode63之前有刷过类似的题，但是手撕的就是容易慌张，哎难受。</w:t>
        <w:br/>
        <w:br/>
        <w:br/>
        <w:br/>
        <w:br/>
      </w:r>
    </w:p>
    <w:p>
      <w:r>
        <w:t>**********************************第373篇*************************************</w:t>
      </w:r>
    </w:p>
    <w:p>
      <w:r>
        <w:t>写面经，攒人品，希望美团可以过</w:t>
        <w:br/>
        <w:br/>
        <w:t>编辑于  2019-08-28 18:37:43</w:t>
        <w:br/>
        <w:br/>
        <w:br/>
        <w:t xml:space="preserve"> 美团一面     8月26号下午两点半（1h 5min） </w:t>
        <w:br/>
        <w:br/>
        <w:br/>
        <w:t xml:space="preserve">  1. 没有自我介绍 </w:t>
        <w:br/>
        <w:br/>
        <w:br/>
        <w:t xml:space="preserve">  2. 项目介绍一下自己做的模块 </w:t>
        <w:br/>
        <w:br/>
        <w:br/>
        <w:t xml:space="preserve">  3. 项目里面文件存储，发生意外怎么办？（回答用多台电脑进行备份） </w:t>
        <w:br/>
        <w:br/>
        <w:br/>
        <w:t xml:space="preserve">  4. 那怎么进行读写优化？ </w:t>
        <w:br/>
        <w:br/>
        <w:br/>
        <w:t xml:space="preserve">  5. new一个对象经历了哪些过程？ </w:t>
        <w:br/>
        <w:br/>
        <w:br/>
        <w:t xml:space="preserve">  6. JVM虚拟机运行内存各部分区域及作用？ </w:t>
        <w:br/>
        <w:br/>
        <w:br/>
        <w:t xml:space="preserve">  7. JVM垃圾回收算法 </w:t>
        <w:br/>
        <w:br/>
        <w:br/>
        <w:t xml:space="preserve">  8. 怎么判断对象是否已死？ </w:t>
        <w:br/>
        <w:br/>
        <w:br/>
        <w:t xml:space="preserve">  9. 作为Roots的都有哪些？ </w:t>
        <w:br/>
        <w:br/>
        <w:br/>
        <w:t xml:space="preserve">  10. 垃圾回收器，优缺点 </w:t>
        <w:br/>
        <w:br/>
        <w:br/>
        <w:t xml:space="preserve">  11. 垃圾回收触发条件 </w:t>
        <w:br/>
        <w:br/>
        <w:br/>
        <w:t xml:space="preserve">  12. 是需要回收就立即回收，还是怎么办？（感觉和安全点有关） </w:t>
        <w:br/>
        <w:br/>
        <w:br/>
        <w:t xml:space="preserve">  13. 通常哪些设为安全点？ </w:t>
        <w:br/>
        <w:br/>
        <w:br/>
        <w:t xml:space="preserve">  14. Mysql数据引擎有哪些，区别？ </w:t>
        <w:br/>
        <w:br/>
        <w:br/>
        <w:t xml:space="preserve">  15. 索引的优缺点，哪些字段适合做索引。 </w:t>
        <w:br/>
        <w:br/>
        <w:br/>
        <w:t xml:space="preserve">  16. 算法，字符串逆序，并统计出现频次最多的字符串。 </w:t>
        <w:br/>
        <w:br/>
        <w:br/>
        <w:t xml:space="preserve">  17. 扩展，其中字符串中是长短不同的数字，统计出现次数前五的，内存不能一次读入。（回答利用hash函数和堆） </w:t>
        <w:br/>
        <w:br/>
        <w:br/>
        <w:t xml:space="preserve">  18.扩展，字符串为11位手机号，怎么压缩存储，并给定一个字符串能够快速找到是否包含在其中。（回答前缀树） </w:t>
        <w:br/>
        <w:br/>
        <w:br/>
        <w:t xml:space="preserve">  19. 场景题：给定一个数字，翻译成对应的英文习惯（虽然翻译了，但是不太理解英文阅读习惯的意思，后来面试官提示说是每三位一读） </w:t>
        <w:br/>
        <w:br/>
        <w:br/>
        <w:t xml:space="preserve">  20. 场景题：一个商城系统中，加入秒杀系统，你要怎么做？（主要想问遇到的问题，及解决方案）。 </w:t>
        <w:br/>
        <w:br/>
        <w:br/>
        <w:br/>
        <w:br/>
        <w:br/>
        <w:t>美团二面     8月28号下午两点半（45min</w:t>
        <w:br/>
        <w:t xml:space="preserve">） （不知道为什么这么短，面试官还说时间不够了，有些问题没问到） </w:t>
        <w:br/>
        <w:br/>
        <w:br/>
        <w:t xml:space="preserve">  1. 自我介绍 </w:t>
        <w:br/>
        <w:br/>
        <w:br/>
        <w:t xml:space="preserve">  2.项目 </w:t>
        <w:br/>
        <w:br/>
        <w:br/>
        <w:t xml:space="preserve">  3.项目具体逻辑，及难点 </w:t>
        <w:br/>
        <w:br/>
        <w:br/>
        <w:t xml:space="preserve">  4. Spring IOC原理及好处 </w:t>
        <w:br/>
        <w:br/>
        <w:br/>
        <w:t xml:space="preserve">  5. Spring Bean生命周期 </w:t>
        <w:br/>
        <w:br/>
        <w:br/>
        <w:t xml:space="preserve">  6. Bean作用域 </w:t>
        <w:br/>
        <w:br/>
        <w:br/>
        <w:t xml:space="preserve">  7. mysql的底层数据结构（这个一下有点蒙，后来在网上看见好像是问索引的数据结构，哎，这个会呀，不过当时实在是不知道想问什么） </w:t>
        <w:br/>
        <w:br/>
        <w:br/>
        <w:t xml:space="preserve">  8. String StringBuffer StringBuilder的区别（可能上一题没答上，突然简单了） </w:t>
        <w:br/>
        <w:br/>
        <w:br/>
        <w:t xml:space="preserve">  9. 接口和抽象类的区别？ </w:t>
        <w:br/>
        <w:br/>
        <w:br/>
        <w:t xml:space="preserve">  10. 序列化和反序列化的的作用及好处 </w:t>
        <w:br/>
        <w:br/>
        <w:br/>
        <w:t xml:space="preserve">  11. 算法：乱序数组中，找到两数和为目标值。（思想，加手写代码，用的快排+左右指针） </w:t>
        <w:br/>
        <w:br/>
        <w:br/>
        <w:t xml:space="preserve">  12. 平时都看了什么书？（应该是缓解尴尬的吧）（代码编译不通过，平时都用IDE，这个直接打，加上之前断了两次网实在是紧张，后来检查发现r--，写成了r++（服了自己），.写成了，，还有一个变量名和函数名写错了（自己起的到下面忘了，写错了，也不知道可以运行调试，之前没用过，哎总之还是自己菜）） </w:t>
        <w:br/>
        <w:br/>
        <w:br/>
        <w:br/>
        <w:br/>
        <w:br/>
        <w:t xml:space="preserve">  希望自己可以过，秋招好难啊，希望早日上岸！不用到处许愿啦！ </w:t>
        <w:br/>
        <w:br/>
        <w:br/>
        <w:br/>
        <w:br/>
        <w:br/>
        <w:br/>
        <w:br/>
        <w:br/>
        <w:br/>
        <w:br/>
        <w:br/>
        <w:br/>
        <w:br/>
        <w:br/>
        <w:br/>
        <w:br/>
        <w:t xml:space="preserve">  </w:t>
        <w:br/>
      </w:r>
    </w:p>
    <w:p>
      <w:r>
        <w:t>**********************************第374篇*************************************</w:t>
      </w:r>
    </w:p>
    <w:p>
      <w:r>
        <w:t>美团后台开发一面</w:t>
        <w:br/>
        <w:br/>
        <w:t>编辑于  2019-08-28 14:14:48</w:t>
        <w:br/>
        <w:br/>
        <w:br/>
        <w:br/>
        <w:t xml:space="preserve"> 通过了美团的笔试，早上十点电话面试，本人学的是PHP，做的是WEB。美团主要是C++和JAVA，技术栈不太切合，但是约面试了，就想着试一试。 </w:t>
        <w:br/>
        <w:br/>
        <w:br/>
        <w:br/>
        <w:br/>
        <w:br/>
        <w:br/>
        <w:t xml:space="preserve">   1，数据结构：写一下快排，解释一下。 </w:t>
        <w:br/>
        <w:t xml:space="preserve"> </w:t>
        <w:br/>
        <w:br/>
        <w:t xml:space="preserve">   2，智力题：m* n矩阵的方格，寻找内切圆的数量。（面试本来都慌，脑子一片浆糊） </w:t>
        <w:br/>
        <w:t xml:space="preserve"> </w:t>
        <w:br/>
        <w:br/>
        <w:t xml:space="preserve">   3，聊一聊操作系统： </w:t>
        <w:br/>
        <w:t xml:space="preserve"> </w:t>
        <w:br/>
        <w:br/>
        <w:t xml:space="preserve">   进程的状态， </w:t>
        <w:br/>
        <w:t xml:space="preserve"> </w:t>
        <w:br/>
        <w:br/>
        <w:t xml:space="preserve">   进程线程的区别， </w:t>
        <w:br/>
        <w:t xml:space="preserve"> </w:t>
        <w:br/>
        <w:br/>
        <w:t xml:space="preserve">   进程间通信方式， </w:t>
        <w:br/>
        <w:t xml:space="preserve"> </w:t>
        <w:br/>
        <w:br/>
        <w:t xml:space="preserve">   进程和线程的优劣 </w:t>
        <w:br/>
        <w:t xml:space="preserve"> </w:t>
        <w:br/>
        <w:br/>
        <w:t xml:space="preserve">   开发中使用的进程线程和理解 </w:t>
        <w:br/>
        <w:t xml:space="preserve"> </w:t>
        <w:br/>
        <w:br/>
        <w:t xml:space="preserve">   （面试官明显希望关于进程线程的知识多说一点，但是我php单线程，我对这个不太感冒啊，所以聊起来有些尴尬） </w:t>
        <w:br/>
        <w:t xml:space="preserve"> </w:t>
        <w:br/>
        <w:br/>
        <w:t xml:space="preserve">   4，网络 </w:t>
        <w:br/>
        <w:t xml:space="preserve"> </w:t>
        <w:br/>
        <w:br/>
        <w:t xml:space="preserve">   http头部有什么？用过什么 </w:t>
        <w:br/>
        <w:t xml:space="preserve"> </w:t>
        <w:br/>
        <w:br/>
        <w:t xml:space="preserve">   get，post区别 </w:t>
        <w:br/>
        <w:t xml:space="preserve"> </w:t>
        <w:br/>
        <w:br/>
        <w:t xml:space="preserve">   tcp三次握手，udp四次挥手，为什么？ </w:t>
        <w:br/>
        <w:t xml:space="preserve"> </w:t>
        <w:br/>
        <w:br/>
        <w:t xml:space="preserve">   tcp有哪些子协议？用过没？（？？） </w:t>
        <w:br/>
        <w:t xml:space="preserve"> </w:t>
        <w:br/>
        <w:br/>
        <w:t xml:space="preserve">   网络这边你项目中都是怎么用的 </w:t>
        <w:br/>
        <w:t xml:space="preserve"> </w:t>
        <w:br/>
        <w:br/>
        <w:t xml:space="preserve">   5，数据库 </w:t>
        <w:br/>
        <w:t xml:space="preserve"> </w:t>
        <w:br/>
        <w:br/>
        <w:t xml:space="preserve">   你用过数据库，怎么用的解释一下，你认为注意的点有哪些 </w:t>
        <w:br/>
        <w:t xml:space="preserve"> </w:t>
        <w:br/>
        <w:br/>
        <w:t xml:space="preserve">   redis做缓存怎么用的 </w:t>
        <w:br/>
        <w:t xml:space="preserve"> </w:t>
        <w:br/>
        <w:br/>
        <w:t xml:space="preserve">   让我问问题，我问了技术栈，他说语言不是主要的，还是看基础。 </w:t>
        <w:br/>
        <w:t xml:space="preserve"> </w:t>
        <w:br/>
        <w:br/>
        <w:t xml:space="preserve">   面试一个小时，他好像要面下一个就今天到这了，面试官人特别好，虽然问题我答得不好，但是聊得还不错，</w:t>
        <w:br/>
        <w:t xml:space="preserve">  </w:t>
        <w:br/>
        <w:br/>
        <w:br/>
        <w:t xml:space="preserve">   期待下一次面试，更期待offer。 </w:t>
        <w:br/>
        <w:t xml:space="preserve"> </w:t>
        <w:br/>
        <w:br/>
        <w:t xml:space="preserve">   跪求offer </w:t>
        <w:br/>
        <w:t xml:space="preserve"> </w:t>
        <w:br/>
        <w:br/>
        <w:br/>
        <w:t xml:space="preserve"> </w:t>
        <w:br/>
      </w:r>
    </w:p>
    <w:p>
      <w:r>
        <w:t>**********************************第375篇*************************************</w:t>
      </w:r>
    </w:p>
    <w:p>
      <w:r>
        <w:t>美团一面凉经</w:t>
        <w:br/>
        <w:br/>
        <w:t>编辑于  2019-08-28 18:37:11</w:t>
        <w:br/>
        <w:br/>
        <w:t>刚开始扯了我专业相关的，还问我做单片机实验用的什么型号的板子，然后进入正题。</w:t>
        <w:br/>
        <w:t>第一个展开点：线程和进程的区别</w:t>
        <w:br/>
        <w:t>然后就是一些线程里面问烂了的题，线程安全，valotile，然后偏向锁，自旋锁什么的；然后问了个ABA问题怎么解决，这个不知道了。</w:t>
        <w:br/>
        <w:t>第二个站开点：RDB,redis与mysql的区别</w:t>
        <w:br/>
        <w:t>然后深挖了mysql，这里开始崩了，我索引,慢查询优化知道的多一点，然后一直被追问行锁表锁啥的，我扯gap,nextkey不让我说，然后问Innodb和MyIsam的区别，我说没用过MyIsam都用的Innodb，然后这段就完了。</w:t>
        <w:br/>
        <w:t>手撕算法：给一个数组判断是不是二分搜索数的先序遍历。</w:t>
        <w:br/>
        <w:t>我一开始以为剑指offer原题，画了两下感觉不太对，后来查了下剑指offer是判断是不是后序遍历。没撕出来，菜哭了。</w:t>
        <w:br/>
        <w:t>最后反问，面试官很和蔼，最后反问的时候我说我感觉回答的不太好，给点之后的学习经验吧，说到一半牛客网炸了没声音，还打电话过来接着给我说。还提到面试技巧说，不太了解的东西就不要提。</w:t>
        <w:br/>
        <w:t>总的来说就是比较偏重于系统底层，没有说到源码。</w:t>
        <w:br/>
      </w:r>
    </w:p>
    <w:p>
      <w:r>
        <w:t>**********************************第376篇*************************************</w:t>
      </w:r>
    </w:p>
    <w:p>
      <w:r>
        <w:t>美团二面 三面 及 HR面</w:t>
        <w:br/>
        <w:br/>
        <w:t>编辑于  2019-08-27 17:35:36</w:t>
        <w:br/>
        <w:br/>
        <w:t xml:space="preserve"> 8.27 美团 二面 </w:t>
        <w:br/>
        <w:t xml:space="preserve"> 望京真的好大 头一次去都给我整懵了 有种刘姥姥进大观园的感觉。 </w:t>
        <w:br/>
        <w:t xml:space="preserve"> 二面 </w:t>
        <w:br/>
        <w:br/>
        <w:t xml:space="preserve"> 问项目问了好多 </w:t>
        <w:br/>
        <w:t xml:space="preserve"> 索引 </w:t>
        <w:br/>
        <w:t xml:space="preserve"> 分布式 集群中同步 </w:t>
        <w:br/>
        <w:t xml:space="preserve"> mysql中int(3)和int(11) </w:t>
        <w:br/>
        <w:t xml:space="preserve"> redis了解什么 </w:t>
        <w:br/>
        <w:t xml:space="preserve"> JVM </w:t>
        <w:br/>
        <w:t xml:space="preserve"> 快速排序 </w:t>
        <w:br/>
        <w:br/>
        <w:t xml:space="preserve"> 三面 </w:t>
        <w:br/>
        <w:br/>
        <w:t xml:space="preserve"> 三面直接炸了 面试官是个高手 刚开始我还以为是个hr 先问的我未来规划 </w:t>
        <w:br/>
        <w:t xml:space="preserve"> 最短路径的算法 算法伪代码 什么时候用 为什么 </w:t>
        <w:br/>
        <w:t xml:space="preserve"> 冒泡排序什么时候比快排快？？？（我都惊呆了） </w:t>
        <w:br/>
        <w:t xml:space="preserve"> 快排是不是稳定的 为什么 导致不稳定的具体原因 </w:t>
        <w:br/>
        <w:t xml:space="preserve"> java可不可以做嵌入式开发 </w:t>
        <w:br/>
        <w:t xml:space="preserve"> 什么情况下java做嵌入式开发比c和cpp还快 </w:t>
        <w:br/>
        <w:t xml:space="preserve"> Java的优势（面试官说c也可以做到全平台性 只要linux下编译好就行） </w:t>
        <w:br/>
        <w:t xml:space="preserve"> Android是怎么优化使得手机不卡的 </w:t>
        <w:br/>
        <w:t xml:space="preserve"> .... </w:t>
        <w:br/>
        <w:br/>
        <w:t xml:space="preserve"> 三面炸裂 这都是啥啊... </w:t>
        <w:br/>
        <w:t xml:space="preserve"> HR面 </w:t>
        <w:br/>
        <w:br/>
        <w:t xml:space="preserve"> 三个词描述自己 </w:t>
        <w:br/>
        <w:t xml:space="preserve"> 互联网压力大 为什么还要选择 </w:t>
        <w:br/>
        <w:t xml:space="preserve"> 说一件压力大的事情 </w:t>
        <w:br/>
        <w:t xml:space="preserve"> 未来规划 </w:t>
        <w:br/>
        <w:t xml:space="preserve"> 有什么问题c </w:t>
        <w:br/>
        <w:br/>
        <w:t xml:space="preserve">  </w:t>
        <w:br/>
      </w:r>
    </w:p>
    <w:p>
      <w:r>
        <w:t>**********************************第377篇*************************************</w:t>
      </w:r>
    </w:p>
    <w:p>
      <w:r>
        <w:t>美团后台面经分享+求分享hr面会问什么</w:t>
        <w:br/>
        <w:br/>
        <w:t>编辑于  2019-08-27 10:38:13</w:t>
        <w:br/>
        <w:br/>
        <w:br/>
        <w:t xml:space="preserve">  分享一下面经，攒人品 </w:t>
        <w:br/>
        <w:br/>
        <w:br/>
        <w:t xml:space="preserve">  今天下午直接去望京总部面的。 </w:t>
        <w:br/>
        <w:br/>
        <w:br/>
        <w:t xml:space="preserve"> 一面技术面，接待我的小哥哥面的，我一开始还以为他是hr，中间还手撕了代码，我一边面一边想美团的hr这么厉害的么，太强了。后来才发现原来他不是hr应该就是组里面的人。 </w:t>
        <w:br/>
        <w:br/>
        <w:br/>
        <w:t xml:space="preserve">  一面大致的内容，问的都挺基础的： </w:t>
        <w:br/>
        <w:br/>
        <w:br/>
        <w:t xml:space="preserve">  1.自我介绍，聊了一下我的背景（转专业），谈了一下项目，印象最深的是什么。然后还问了很久我的本专业课题，跟计算机完全没关系，面试官很感兴趣的样子。 </w:t>
        <w:br/>
        <w:br/>
        <w:br/>
        <w:t xml:space="preserve">  2.从输入一个网址开始的整个流程 </w:t>
        <w:br/>
        <w:br/>
        <w:br/>
        <w:t xml:space="preserve">  3.tcp和udp </w:t>
        <w:br/>
        <w:br/>
        <w:br/>
        <w:t xml:space="preserve">  4.http的请求内容有什么（这个我不太记得了答的不太好） </w:t>
        <w:br/>
        <w:br/>
        <w:br/>
        <w:t xml:space="preserve">  4.三次握手四次挥手，如果只有两次握手为什么不行（我觉得我也说的不好） </w:t>
        <w:br/>
        <w:br/>
        <w:br/>
        <w:t xml:space="preserve">  5.jvm内存模型 </w:t>
        <w:br/>
        <w:br/>
        <w:br/>
        <w:t xml:space="preserve">  6.怎么判断哪些是要回收的垃圾 </w:t>
        <w:br/>
        <w:br/>
        <w:br/>
        <w:t xml:space="preserve">  7.常用的垃圾回收算法，新生代和老年代分别用什么 </w:t>
        <w:br/>
        <w:br/>
        <w:br/>
        <w:t xml:space="preserve">  8.手撕代码，写了一个LRU的模型，双向链表+哈希map，实现get和put方法 </w:t>
        <w:br/>
        <w:br/>
        <w:br/>
        <w:t xml:space="preserve">  9.hashmap线程安全吗，怎么改进 </w:t>
        <w:br/>
        <w:br/>
        <w:br/>
        <w:br/>
        <w:br/>
        <w:br/>
        <w:t xml:space="preserve">  然后面试官说叫他老大来二面。 </w:t>
        <w:br/>
        <w:br/>
        <w:br/>
        <w:t xml:space="preserve">  二面内容： </w:t>
        <w:br/>
        <w:br/>
        <w:br/>
        <w:t xml:space="preserve">  完全没有谈技术了，就是聊了一下我的职业规划还有发展方向，为什么想从事互联网，我的一些理解。可能主要还是因为我是转专业的（纯传统工科转的，跟计算机完全不沾边的工科） </w:t>
        <w:br/>
        <w:br/>
        <w:br/>
        <w:t xml:space="preserve">  然后就面完了，我还以为会要我回去等三面通知，结果直接说没有技术面了，要我回去等hr电话。 </w:t>
        <w:br/>
        <w:br/>
        <w:br/>
        <w:t xml:space="preserve">  刚回学校五点就接到hr电话，约了明天hr面。 </w:t>
        <w:br/>
        <w:br/>
        <w:br/>
        <w:t xml:space="preserve">  有没有hr面过的小伙伴分享一下hr会聊什么啊，第一次要接hr面，不知道该准备什么 </w:t>
        <w:br/>
        <w:br/>
        <w:br/>
        <w:br/>
        <w:br/>
        <w:br/>
        <w:t xml:space="preserve">  总的来说面试体验很不错，两个面试官都挺好的，第一个小哥哥亲切一点，后面的老大更严肃一点，但是跟我聊了很多职业规划发展的问题，感觉很真诚。这是我面的第二家公司，都怪我太年轻第一家直接面了阿里，二面就直接挂了。没想到第二家面的公司体验就这么好 </w:t>
        <w:br/>
        <w:br/>
        <w:br/>
        <w:br/>
        <w:br/>
      </w:r>
    </w:p>
    <w:p>
      <w:r>
        <w:t>**********************************第378篇*************************************</w:t>
      </w:r>
    </w:p>
    <w:p>
      <w:r>
        <w:t>美团一二面凉经（后台开发--上海）后续～～</w:t>
        <w:br/>
        <w:br/>
        <w:t>编辑于  2019-08-31 20:10:30</w:t>
        <w:br/>
        <w:br/>
        <w:t xml:space="preserve">后续打电话来问愿不愿意调岗 </w:t>
        <w:br/>
        <w:t>拒绝了</w:t>
        <w:br/>
        <w:t>GG</w:t>
        <w:br/>
        <w:t>2019/8/21 18：30——19：30 美团视频一面</w:t>
        <w:br/>
        <w:br/>
        <w:t>介绍项目</w:t>
        <w:br/>
        <w:t>从项目入手 ，往技术栈深挖</w:t>
        <w:br/>
        <w:t>缓存：怎么保证缓存与数据库缓存一致</w:t>
        <w:br/>
        <w:t>本地缓存如果用了 用了什么</w:t>
        <w:br/>
        <w:t>本地缓存如何与缓存一致</w:t>
        <w:br/>
        <w:t>线程池说一下</w:t>
        <w:br/>
        <w:t>关于java的锁介绍一下</w:t>
        <w:br/>
        <w:t>死锁，如何预防死锁，如果已经死锁了怎么解决，举例子！！</w:t>
        <w:br/>
        <w:t>不使用锁怎么实现线程安全（copyAndWrite)</w:t>
        <w:br/>
        <w:t>mysql的索引说一下，聚簇索引，联合索引</w:t>
        <w:br/>
        <w:t>巴拉巴拉。。。。。忘了后面</w:t>
        <w:br/>
        <w:br/>
        <w:t>2019/8/26 15：30——16：35 美团视频二面（凉凉）</w:t>
        <w:br/>
        <w:br/>
        <w:t>介绍项目，遇到的问题，技术栈</w:t>
        <w:br/>
        <w:t>从技术栈入手。。。。。和一面的切入点一模一样</w:t>
        <w:br/>
        <w:t>缓存，，对 还是缓存！！！本地缓存和第三方缓存如何一致，缓存间存在时间差，怎么解决，不用定时刷新的方式，还有其他？</w:t>
        <w:br/>
        <w:t>缓存这一块，，，，往死里问。。（哭唧唧）</w:t>
        <w:br/>
        <w:t>线程池，怎么用的？解释一下</w:t>
        <w:br/>
        <w:t>mysql索引，用的啥，为什么？举个例子。给你一个例子，解释如何使用索引的</w:t>
        <w:br/>
        <w:t>mysql隔离级别，读已提交和可重复读区别，举例子！！</w:t>
        <w:br/>
        <w:t>beanFactory 和 FactoryBean 有啥区别？？？？（一时懵逼，不知道）</w:t>
        <w:br/>
        <w:t>spring IOC，解释一下，举个例子，如果不使用IOC用你的方式实现怎么实现？？</w:t>
        <w:br/>
        <w:t>spring aop说一下</w:t>
        <w:br/>
        <w:t>hashmap底层实现，自定义一个对象，插入过程（他想问的是啥时候使用hasdcode啥时候使用equals.....)</w:t>
        <w:br/>
        <w:t>treeMap说一下（没有具体看过，不会，，GG）</w:t>
        <w:br/>
        <w:t>concurrentHashMap说一下喽，1.8之后改进为啥用红黑树，不使用其他树。。。。。（数据过多，链表扩展成数组，即添加红黑树。查找方便，主要是红黑树维持着一种相对平衡没有AVL那么频繁，代价不会那么大）</w:t>
        <w:br/>
        <w:t>不用线程的集合工具类的锁，如何保证hashMap的安全。。（想问自己加锁机制，你如何实现）</w:t>
        <w:br/>
        <w:t>中间件用过啥，说一下。。。</w:t>
        <w:br/>
        <w:t>还有啥忘了。。。。</w:t>
        <w:br/>
        <w:t>。。。。。。二面一个问题往死里问，问到不会为止，很多问题让自己举例子实现......</w:t>
        <w:br/>
        <w:br/>
      </w:r>
    </w:p>
    <w:p>
      <w:r>
        <w:t>**********************************第379篇*************************************</w:t>
      </w:r>
    </w:p>
    <w:p>
      <w:r>
        <w:t>美团后台一面面经</w:t>
        <w:br/>
        <w:br/>
        <w:t>编辑于  2019-08-29 00:35:06</w:t>
        <w:br/>
        <w:br/>
        <w:t>上来也没让我自我介绍，直接开始1.项目2.如果缓存雪崩，大量请求直接打到数据库怎么办？(这答得不是特别好)3.hashmap扩容多大，为啥4.equals和==区别5.为啥重写equals一定要重写hashcode6.现在需要进行字符串拼接操作，让你做，你会怎么做，为什么7.为啥不用String的加号8.String a="a";String b="b"; 问"a" "b"等不等于a b9.volatile相关，没有问原理，问的是具体问题，就是与可见性相关10.数据库用的mysql是吧？做过索引优化不？explain语句出来的结果中的type如果为index是啥意思11.间隙锁锁的是数据还是索引12.间隙锁解决的是啥问题13.幻读会在哪种隔离级别中出现14.如何解决幻读15.了解TCP不，TCP断开连接的过程说一下（四次挥手）16.知道time_wait吗？为啥要有这个状态17.SpringMVC中容器的bean能访问到Spring容器中的bean吗？反过来呢18.事务传播（不太会）19.用过事务吗？如果spring的事务中抛出了IOException，会回滚吗？（我猜的会，但是好像是并不会回滚。。）</w:t>
        <w:br/>
        <w:t>20.线程wait了，被notifyall了，变成啥状态了21.线程wait了会不会释放锁</w:t>
        <w:br/>
        <w:t>22.mybatis的#好处</w:t>
        <w:br/>
        <w:t>23.我看你用了threadlocal，说说（我是结合源码说的）</w:t>
        <w:br/>
        <w:t>还有最后他问了我个问题，你想没想过做算法。。我说我本科，都没接触过。。尴尬就记得这么多了。。总结：都不是直接问原理，但是都偏向于给一个场景或者具体问题，问你怎么想，让你给出解决办法，然后问你为啥，这块基本就要结合原理和思考来说了，看来平时除了多看看理论还是要多敲一敲，多思考</w:t>
        <w:br/>
      </w:r>
    </w:p>
    <w:p>
      <w:r>
        <w:t>**********************************第380篇*************************************</w:t>
      </w:r>
    </w:p>
    <w:p>
      <w:r>
        <w:t>美团二面java后台开发8.21</w:t>
        <w:br/>
        <w:br/>
        <w:t>编辑于  2019-08-23 18:48:22</w:t>
        <w:br/>
        <w:br/>
        <w:t xml:space="preserve"> 美团二面。昨天准备今天的百度。所以才写了面经 可能有不全的 见谅脑子不行了 😳。一周之后给结果不过面试官人很好👍。希望以后面的面试官一直这么好。 </w:t>
        <w:br/>
        <w:t xml:space="preserve"> 1.写一个排序。随便写 </w:t>
        <w:br/>
        <w:t xml:space="preserve"> 2.java虚拟机回收算法。回收机制。回收器 </w:t>
        <w:br/>
        <w:t xml:space="preserve"> 什么样能够从年轻代到达老年代（讲了很细）。回收过程 </w:t>
        <w:br/>
        <w:t xml:space="preserve"> 3.mysql索引、底层实现原理b树、b+树讲细一些、各种二叉树之类的为什么不能够很好地实现。而是使用b树或者b+树。索引优化。 </w:t>
        <w:br/>
        <w:t xml:space="preserve"> 4.hashmap原理。与hashtable、concurrenthashmap的区别。扩容过程。为什么要扩容都是2的n次方 </w:t>
        <w:br/>
        <w:t xml:space="preserve"> 5.cookie与seesion </w:t>
        <w:br/>
        <w:t xml:space="preserve"> 6.若是很多用户请求，cookie、session怎么保证两台可以进行共享 </w:t>
        <w:br/>
        <w:t xml:space="preserve"> 7.synchronized与volatile区别。 </w:t>
        <w:br/>
        <w:t xml:space="preserve"> 8.static静态变量问了好多记得不太清楚了。大概就是静态类能不能调用非静态。为什么。静态类... </w:t>
        <w:br/>
        <w:t xml:space="preserve"> 9.虚拟机运行时数据区。其中有什么数据。哪些区域是共享的。是私有的。 </w:t>
        <w:br/>
        <w:t xml:space="preserve"> 10.数据过多。申请内存会怎么样。 </w:t>
        <w:br/>
        <w:t xml:space="preserve"> 11.内存泄漏。 </w:t>
        <w:br/>
        <w:t xml:space="preserve"> 12.jvm中什么样的可以被回收。 </w:t>
        <w:br/>
        <w:t xml:space="preserve"> 13.tcp三次握手。（网络记不太清楚了前天面的😢。脑子已经挖塌了） </w:t>
        <w:br/>
        <w:t xml:space="preserve"> 14.mysql数据隔离级别。具体讲一下。 </w:t>
        <w:br/>
        <w:t xml:space="preserve"> 大概还记得这些。🤦‍♀️ </w:t>
        <w:br/>
      </w:r>
    </w:p>
    <w:p>
      <w:r>
        <w:t>**********************************第381篇*************************************</w:t>
      </w:r>
    </w:p>
    <w:p>
      <w:r>
        <w:t>美团系统开发一面</w:t>
        <w:br/>
        <w:br/>
        <w:t>编辑于  2019-08-23 17:15:42</w:t>
        <w:br/>
        <w:br/>
        <w:t>已过 约了二面时间</w:t>
        <w:br/>
        <w:t>1、研究生做的安全，问我怎么理解的</w:t>
        <w:br/>
        <w:t>2、new和malloc区别</w:t>
        <w:br/>
        <w:t>3、多态</w:t>
        <w:br/>
        <w:t>4、虚函数 纯虚函数 虚继承</w:t>
        <w:br/>
        <w:t>5、const和define的区别 优缺点</w:t>
        <w:br/>
        <w:t>6、进程线程优缺点、进程内存有哪些</w:t>
        <w:br/>
        <w:t>7、tcp和udp优缺点 断开连接过程</w:t>
        <w:br/>
        <w:t>8、代码：斐波那契非递归写法、（｛等括号嵌套是否合法的判断、两个树是否相同</w:t>
        <w:br/>
        <w:t>9、介绍实习</w:t>
        <w:br/>
        <w:t>10、反问环节</w:t>
        <w:br/>
      </w:r>
    </w:p>
    <w:p>
      <w:r>
        <w:t>**********************************第382篇*************************************</w:t>
      </w:r>
    </w:p>
    <w:p>
      <w:r>
        <w:t>美团Java后台开发一面面经</w:t>
        <w:br/>
        <w:br/>
        <w:t>编辑于  2019-08-23 09:37:45</w:t>
        <w:br/>
        <w:br/>
        <w:br/>
        <w:t xml:space="preserve">  时长：1h15min </w:t>
        <w:br/>
        <w:br/>
        <w:br/>
        <w:t xml:space="preserve">  项目相关： </w:t>
        <w:br/>
        <w:br/>
        <w:br/>
        <w:t xml:space="preserve">  web项目: </w:t>
        <w:br/>
        <w:br/>
        <w:br/>
        <w:t xml:space="preserve">  1.线程池的参数，如果有1000个任务需要执行，线程池如何处理？ </w:t>
        <w:br/>
        <w:br/>
        <w:br/>
        <w:t xml:space="preserve">  2.线程池的拒绝策略？ </w:t>
        <w:br/>
        <w:br/>
        <w:br/>
        <w:t xml:space="preserve">  3.安全相关，token的设计应该考虑哪些因素？ </w:t>
        <w:br/>
        <w:br/>
        <w:br/>
        <w:t xml:space="preserve">  4.哪些场景下需要使用缓存，使用缓存之后效果提升怎么样？ </w:t>
        <w:br/>
        <w:br/>
        <w:br/>
        <w:t xml:space="preserve">  5.如何实现IPv6以及IPv4的检测(脚本具体实现，项目强相关) </w:t>
        <w:br/>
        <w:br/>
        <w:br/>
        <w:t xml:space="preserve">  6.为什么是用户自己进行网站支持IPv6情况的更新，我在后台自己定时更新不可以么？ </w:t>
        <w:br/>
        <w:br/>
        <w:br/>
        <w:t xml:space="preserve">  7.如果脚本执行失败，发生异常是如何进行处理的？ </w:t>
        <w:br/>
        <w:br/>
        <w:br/>
        <w:t xml:space="preserve">  数据库比赛 </w:t>
        <w:br/>
        <w:br/>
        <w:br/>
        <w:t xml:space="preserve">  1.比赛的具体方案 </w:t>
        <w:br/>
        <w:br/>
        <w:br/>
        <w:t xml:space="preserve">  2.有什么可以优化的地方？ </w:t>
        <w:br/>
        <w:br/>
        <w:br/>
        <w:t xml:space="preserve">  3.MMap为什么会比FileChannel要快？ </w:t>
        <w:br/>
        <w:br/>
        <w:br/>
        <w:t xml:space="preserve">  4.I/O还了解哪些知识？ </w:t>
        <w:br/>
        <w:br/>
        <w:br/>
        <w:t xml:space="preserve">  基础知识 </w:t>
        <w:br/>
        <w:br/>
        <w:br/>
        <w:t xml:space="preserve">  集合类 </w:t>
        <w:br/>
        <w:br/>
        <w:br/>
        <w:t xml:space="preserve">  1.看过哪些集合类的源码？(HashMap)具体看的是7还是8？ </w:t>
        <w:br/>
        <w:br/>
        <w:br/>
        <w:t xml:space="preserve">  2.HashMap底层原理，链表的长度到达多少的时候会变为红黑树？为什么要变？ </w:t>
        <w:br/>
        <w:br/>
        <w:br/>
        <w:t xml:space="preserve">  计算机网络 </w:t>
        <w:br/>
        <w:br/>
        <w:br/>
        <w:t xml:space="preserve">  1.tcp四次挥手时，每种情况客户端和服务端所处的状态(closed close_wait)没答上来 </w:t>
        <w:br/>
        <w:br/>
        <w:br/>
        <w:t xml:space="preserve">  数据库 </w:t>
        <w:br/>
        <w:br/>
        <w:br/>
        <w:t xml:space="preserve">  1.索引的数据结构 </w:t>
        <w:br/>
        <w:br/>
        <w:br/>
        <w:t xml:space="preserve">  2.最左匹配原则，为什么是最左匹配原则？ </w:t>
        <w:br/>
        <w:br/>
        <w:br/>
        <w:t xml:space="preserve">  3.左连接，右连接，内连接，外连接 </w:t>
        <w:br/>
        <w:br/>
        <w:br/>
        <w:t xml:space="preserve">  多线程 </w:t>
        <w:br/>
        <w:br/>
        <w:br/>
        <w:t xml:space="preserve">  1.线程的几种状态(创建，阻塞)没答上来 </w:t>
        <w:br/>
        <w:br/>
        <w:br/>
        <w:t xml:space="preserve">  2.当场看了csdn博客，问CountDownLatch，简单描述 </w:t>
        <w:br/>
        <w:br/>
        <w:br/>
        <w:br/>
        <w:br/>
        <w:br/>
        <w:t xml:space="preserve">  算法： </w:t>
        <w:br/>
        <w:br/>
        <w:br/>
        <w:t xml:space="preserve">  给定了100*1、50*1、20*2等一些钱的数额以及数量，给定金额，需要输出使用最少的数量的钱来凑成指定金额，如果不能凑出，则输出失败。 </w:t>
        <w:br/>
        <w:br/>
      </w:r>
    </w:p>
    <w:p>
      <w:r>
        <w:t>**********************************第383篇*************************************</w:t>
      </w:r>
    </w:p>
    <w:p>
      <w:r>
        <w:t>美团后端面经</w:t>
        <w:br/>
        <w:br/>
        <w:t>编辑于  2019-08-22 15:01:58</w:t>
        <w:br/>
        <w:br/>
        <w:br/>
        <w:t xml:space="preserve">  一面 </w:t>
        <w:br/>
        <w:br/>
        <w:br/>
        <w:t xml:space="preserve">  1. 介绍项目 </w:t>
        <w:br/>
        <w:br/>
        <w:br/>
        <w:t xml:space="preserve">  2. 说下项目中遇到的困难 </w:t>
        <w:br/>
        <w:br/>
        <w:br/>
        <w:t xml:space="preserve">  3. JVM内存部分 </w:t>
        <w:br/>
        <w:br/>
        <w:br/>
        <w:t xml:space="preserve">  4. gc 垃圾收集器知道哪些 </w:t>
        <w:br/>
        <w:br/>
        <w:br/>
        <w:t xml:space="preserve">  5. reddis 知道什么 </w:t>
        <w:br/>
        <w:br/>
        <w:br/>
        <w:t xml:space="preserve">  6. HashMap 是线程安全的吗 </w:t>
        <w:br/>
        <w:br/>
        <w:br/>
        <w:t xml:space="preserve">  7. 锁相关 </w:t>
        <w:br/>
        <w:br/>
        <w:br/>
        <w:t xml:space="preserve">  8. mysql事务 </w:t>
        <w:br/>
        <w:br/>
        <w:br/>
        <w:t xml:space="preserve">  9. 设计模式 单例模式 ***模式 springAOP </w:t>
        <w:br/>
        <w:br/>
        <w:br/>
        <w:t xml:space="preserve">  10. TCP 三次握手 </w:t>
        <w:br/>
        <w:br/>
        <w:br/>
        <w:t xml:space="preserve">  11. sql调优 </w:t>
        <w:br/>
        <w:br/>
        <w:br/>
        <w:t xml:space="preserve">  12. 版本控制 用git </w:t>
        <w:br/>
        <w:br/>
        <w:br/>
        <w:t xml:space="preserve">  13. 如何保证线程安全 </w:t>
        <w:br/>
        <w:br/>
        <w:br/>
        <w:t xml:space="preserve">  14. 有什么问题需要问 </w:t>
        <w:br/>
        <w:br/>
        <w:br/>
        <w:t xml:space="preserve">  。。。有一些题目想不起来了 </w:t>
        <w:br/>
        <w:br/>
        <w:br/>
        <w:t xml:space="preserve">  答的速度很快就希望能给代码题留多一点时间，可惜没遇到。。。尴尬。 </w:t>
        <w:br/>
        <w:br/>
        <w:br/>
        <w:br/>
        <w:br/>
        <w:br/>
        <w:t xml:space="preserve">  面了40多分钟吧，感觉还行。 </w:t>
        <w:br/>
        <w:br/>
      </w:r>
    </w:p>
    <w:p>
      <w:r>
        <w:t>**********************************第384篇*************************************</w:t>
      </w:r>
    </w:p>
    <w:p>
      <w:r>
        <w:t>美团一面</w:t>
        <w:br/>
        <w:br/>
        <w:t>编辑于  2019-08-22 12:47:17</w:t>
        <w:br/>
        <w:br/>
        <w:t>后台开发，面了一个半小时……不过跟大家说的一样，面试体验倒是很好，</w:t>
        <w:br/>
        <w:t xml:space="preserve"> 1.问项目，(问的很细，太久没看有的想不起来了……)</w:t>
        <w:br/>
        <w:t xml:space="preserve"> 2.让写个sql语句</w:t>
        <w:br/>
        <w:t xml:space="preserve"> 3.写个工厂模式</w:t>
        <w:br/>
        <w:t xml:space="preserve"> 4. synchronize volatile</w:t>
        <w:br/>
        <w:t xml:space="preserve"> 5.新生代老年代为什么这么划分</w:t>
        <w:br/>
        <w:t xml:space="preserve"> 6.编程题最长公共子串</w:t>
        <w:br/>
        <w:t xml:space="preserve"> 别的想不起来了……………</w:t>
        <w:br/>
        <w:t xml:space="preserve"> 本来觉得凉了，面试官问了句能来北京面试吗就又有了点希望，希望给过吧，虽然几率不大😓😓</w:t>
        <w:br/>
      </w:r>
    </w:p>
    <w:p>
      <w:r>
        <w:t>**********************************第385篇*************************************</w:t>
      </w:r>
    </w:p>
    <w:p>
      <w:r>
        <w:t>【美团点评】一面面经</w:t>
        <w:br/>
        <w:br/>
        <w:t>编辑于  2019-08-21 22:58:14</w:t>
        <w:br/>
        <w:br/>
        <w:t>一面共计80分钟</w:t>
        <w:br/>
        <w:t xml:space="preserve"> 1、自我介绍一下</w:t>
        <w:br/>
        <w:br/>
        <w:t xml:space="preserve"> 2、介绍一下你在华为的项目</w:t>
        <w:br/>
        <w:t xml:space="preserve"> 3、了解虚拟机相关知识吗？简单说说JVM内存机制，垃圾回收机制</w:t>
        <w:br/>
        <w:t xml:space="preserve"> 4、Hahdmap的底层实现，及其分别的作用</w:t>
        <w:br/>
        <w:t xml:space="preserve"> 5、ArrayList与LInkedList的区别及其原因</w:t>
        <w:br/>
        <w:t xml:space="preserve"> 6、跳青蛙问题（回答 ：斐波那契数列</w:t>
        <w:br/>
        <w:t xml:space="preserve"> 7、现场编程</w:t>
        <w:br/>
        <w:t xml:space="preserve"> 8、问了简历上的其他项目</w:t>
        <w:br/>
        <w:t xml:space="preserve"> 9、堆与栈的一些问题</w:t>
        <w:br/>
        <w:t xml:space="preserve"> 10、你有什么问题要问我吗？</w:t>
        <w:br/>
        <w:t xml:space="preserve"> 问了一些他们在做的业务，主要用的技术栈，最近的主要工作，近期部门的发展方向和愿景，有哪些base</w:t>
        <w:br/>
        <w:br/>
        <w:br/>
        <w:br/>
        <w:br/>
        <w:br/>
      </w:r>
    </w:p>
    <w:p>
      <w:r>
        <w:t>**********************************第386篇*************************************</w:t>
      </w:r>
    </w:p>
    <w:p>
      <w:r>
        <w:t>美团一面面经（后台开发）</w:t>
        <w:br/>
        <w:br/>
        <w:t>编辑于  2019-08-21 15:57:29</w:t>
        <w:br/>
        <w:br/>
        <w:br/>
        <w:t xml:space="preserve">  一直聊项目，扣项目细节（30min） </w:t>
        <w:br/>
        <w:br/>
        <w:br/>
        <w:t xml:space="preserve">  数据库：设计数据库表，查询学生选了几门课，选课数目最多的学生 </w:t>
        <w:br/>
        <w:br/>
        <w:br/>
        <w:t xml:space="preserve">  计算机网络：TCP报文段深入各个部分，TCP断开链接哪些情况下可能是3次挥手 </w:t>
        <w:br/>
        <w:br/>
        <w:br/>
        <w:t xml:space="preserve">  操作系统：给出具体场景，日志文件删除后，磁盘空间不变是为什么 </w:t>
        <w:br/>
        <w:br/>
        <w:br/>
        <w:t xml:space="preserve">  全程大概1小时，每一个点都问的特别细！ </w:t>
        <w:br/>
        <w:br/>
      </w:r>
    </w:p>
    <w:p>
      <w:r>
        <w:t>**********************************第387篇*************************************</w:t>
      </w:r>
    </w:p>
    <w:p>
      <w:r>
        <w:t>美团一面</w:t>
        <w:br/>
        <w:br/>
        <w:t>编辑于  2019-08-21 15:44:09</w:t>
        <w:br/>
        <w:br/>
        <w:br/>
        <w:t xml:space="preserve">  30分钟 </w:t>
        <w:br/>
        <w:br/>
        <w:br/>
        <w:br/>
        <w:t xml:space="preserve">   </w:t>
        <w:br/>
        <w:br/>
        <w:t xml:space="preserve">   自我介绍   </w:t>
        <w:br/>
        <w:t xml:space="preserve">   项目中遇到哪些困难   </w:t>
        <w:br/>
        <w:t xml:space="preserve">   HTTPS与HTTP的差别，   </w:t>
        <w:br/>
        <w:t xml:space="preserve">   TCP的特点，HTTP与TCP分别在什么层   </w:t>
        <w:br/>
        <w:t xml:space="preserve">   三次握手   </w:t>
        <w:br/>
        <w:t xml:space="preserve">   数据库查询慢怎么解决   </w:t>
        <w:br/>
        <w:t xml:space="preserve">   索引的特点   </w:t>
        <w:br/>
        <w:t xml:space="preserve">   索引的数据结构   </w:t>
        <w:br/>
        <w:t xml:space="preserve">   Java集合了解哪些？说了list set map的特点，每个中常用的类型，ArrayList与linklist的区别，查询与插入的时间复杂度…   </w:t>
        <w:br/>
        <w:t xml:space="preserve">   线程的创建方式，callable与runnable的区别   </w:t>
        <w:br/>
        <w:t xml:space="preserve">   线程池了解哪些？说了参数与线程池的优点，提问了线程池的整个过程   </w:t>
        <w:br/>
        <w:t xml:space="preserve">   异常有哪些？OutOfMemoryError   </w:t>
        <w:br/>
        <w:t xml:space="preserve">   Java内存模型   </w:t>
        <w:br/>
        <w:t xml:space="preserve">   用过的一些linux命令，讲了ps与chmod，提问了top   </w:t>
        <w:br/>
        <w:t xml:space="preserve">   常用的排序算法，提问了时间复杂度和快排的过程    </w:t>
        <w:br/>
        <w:t xml:space="preserve">                                              </w:t>
        <w:br/>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br/>
      </w:r>
    </w:p>
    <w:p>
      <w:r>
        <w:t>**********************************第388篇*************************************</w:t>
      </w:r>
    </w:p>
    <w:p>
      <w:r>
        <w:t>美团面经</w:t>
        <w:br/>
        <w:br/>
        <w:t>编辑于  2019-08-21 13:10:04</w:t>
        <w:br/>
        <w:br/>
        <w:t xml:space="preserve"> 问了好多基础相关的问题 </w:t>
        <w:br/>
        <w:t xml:space="preserve"> 多线程问题 </w:t>
        <w:br/>
        <w:t xml:space="preserve"> redis </w:t>
        <w:br/>
        <w:t xml:space="preserve"> 数据结构 </w:t>
        <w:br/>
        <w:t xml:space="preserve"> mysql语句 </w:t>
        <w:br/>
        <w:t xml:space="preserve"> 常用的第三方类库有哪些、不同类库怎么实现 </w:t>
        <w:br/>
        <w:t xml:space="preserve"> 实现最后结果的差别 </w:t>
        <w:br/>
        <w:t xml:space="preserve"> hashmap怎么存储的 </w:t>
        <w:br/>
        <w:t xml:space="preserve"> 容器你怎么用的 </w:t>
        <w:br/>
        <w:t xml:space="preserve"> 常见的方法 </w:t>
        <w:br/>
        <w:t xml:space="preserve"> jvm </w:t>
        <w:br/>
        <w:t xml:space="preserve"> 不同算法的差异 </w:t>
        <w:br/>
        <w:t xml:space="preserve"> 设计模式 </w:t>
        <w:br/>
        <w:t xml:space="preserve"> mybits一二级缓存 </w:t>
        <w:br/>
        <w:t xml:space="preserve"> 存一个数据你是怎么考虑的 </w:t>
        <w:br/>
        <w:t xml:space="preserve"> 8大数据类型你会用什么 </w:t>
        <w:br/>
        <w:t xml:space="preserve"> NIO BIO AIO的区别 </w:t>
        <w:br/>
        <w:t xml:space="preserve"> redis持久化区别 </w:t>
        <w:br/>
        <w:t xml:space="preserve"> springboot如何找到配置的 </w:t>
        <w:br/>
        <w:t xml:space="preserve"> Springboot与spring的区别 </w:t>
        <w:br/>
        <w:t xml:space="preserve"> 两次调用.start方法 </w:t>
        <w:br/>
        <w:t xml:space="preserve"> 多线程！！！ </w:t>
        <w:br/>
        <w:t xml:space="preserve"> 常用的工具类 </w:t>
        <w:br/>
        <w:t xml:space="preserve"> 对象的生命周期 </w:t>
        <w:br/>
        <w:t xml:space="preserve"> 分页操作工具 </w:t>
        <w:br/>
        <w:t xml:space="preserve"> 线程池 </w:t>
        <w:br/>
        <w:t xml:space="preserve"> 线程池中的参数 </w:t>
        <w:br/>
        <w:t xml:space="preserve"> oom </w:t>
        <w:br/>
        <w:t xml:space="preserve"> lur算法的实现 </w:t>
        <w:br/>
        <w:t xml:space="preserve"> 常见的请求方法getpost putdelete post与put的本质区别。幂等性了解吗 </w:t>
        <w:br/>
        <w:t xml:space="preserve"> 搜索引擎是怎么实现的 </w:t>
        <w:br/>
        <w:t xml:space="preserve"> 用的什么数据结构 </w:t>
        <w:br/>
        <w:t xml:space="preserve"> 数据注入风险 </w:t>
        <w:br/>
        <w:t xml:space="preserve"> 还问了好多，记不清了， </w:t>
        <w:br/>
        <w:t xml:space="preserve">  </w:t>
        <w:br/>
        <w:t xml:space="preserve"> 攒些人品 </w:t>
        <w:br/>
      </w:r>
    </w:p>
    <w:p>
      <w:r>
        <w:t>**********************************第389篇*************************************</w:t>
      </w:r>
    </w:p>
    <w:p>
      <w:r>
        <w:t>美团点评 电话面试 面经 Java</w:t>
        <w:br/>
        <w:br/>
        <w:t>编辑于  2019-08-21 11:47:41</w:t>
        <w:br/>
        <w:br/>
        <w:t xml:space="preserve">2019.8.21 </w:t>
        <w:br/>
        <w:t xml:space="preserve"> 1.简单介绍一下实习项目或自己做的项目</w:t>
        <w:br/>
        <w:t xml:space="preserve"> 2. Servlet相关接口</w:t>
        <w:br/>
        <w:t xml:space="preserve"> 3. Servlet里面有哪些方法</w:t>
        <w:br/>
        <w:t xml:space="preserve"> 4. doGet, doPost区别</w:t>
        <w:br/>
        <w:t xml:space="preserve"> 5. get, post区别</w:t>
        <w:br/>
        <w:t xml:space="preserve"> 6. http, tcp区别</w:t>
        <w:br/>
        <w:t xml:space="preserve"> 7.介绍一下tcp三次握手</w:t>
        <w:br/>
        <w:t xml:space="preserve"> 8.第一次握手发送了哪些信息</w:t>
        <w:br/>
        <w:t xml:space="preserve"> 9.给一个学生选课场景，设计表，表结构</w:t>
        <w:br/>
        <w:t xml:space="preserve"> 10.查询一个学生选的所有课程，设计sql语句</w:t>
        <w:br/>
        <w:t xml:space="preserve"> 11. join, left join 区别</w:t>
        <w:br/>
        <w:t xml:space="preserve"> 12.项目里是否用到了事务？哪里用到了？</w:t>
        <w:br/>
        <w:t xml:space="preserve"> 13.单表更新是否需要事务？</w:t>
        <w:br/>
        <w:t xml:space="preserve"> 14.数据库索引了解吗？ 不了解。。。</w:t>
        <w:br/>
        <w:t xml:space="preserve"> 15. b 树了解吗？  不了解。。。</w:t>
        <w:br/>
        <w:t xml:space="preserve"> 16.二叉树了解吗？ 了解！</w:t>
        <w:br/>
        <w:t xml:space="preserve"> 17.平衡二叉树和二叉树区别？</w:t>
        <w:br/>
        <w:t xml:space="preserve"> 18.平衡二叉树的查询复杂度</w:t>
        <w:br/>
        <w:t xml:space="preserve"> 19. linux常用命令</w:t>
        <w:br/>
        <w:t xml:space="preserve"> 20.查找a开头5结尾的内容的命令咋写？</w:t>
        <w:br/>
        <w:t xml:space="preserve"> 21.去掉$符是否可以？去掉$会查到什么？</w:t>
        <w:br/>
        <w:t xml:space="preserve"> 22.项目里为什么用Oracle数据库？</w:t>
        <w:br/>
        <w:br/>
        <w:t xml:space="preserve"> 大概就这些，还有的想不起来了。。。</w:t>
        <w:br/>
        <w:t xml:space="preserve"> 感觉自己答的很一般，很水</w:t>
        <w:br/>
        <w:t xml:space="preserve"> 另外，自己准备的很多题目都没问</w:t>
        <w:br/>
        <w:t xml:space="preserve"> 就这样吧。</w:t>
        <w:br/>
        <w:br/>
        <w:t xml:space="preserve"> 😁</w:t>
        <w:br/>
      </w:r>
    </w:p>
    <w:p>
      <w:r>
        <w:t>**********************************第390篇*************************************</w:t>
      </w:r>
    </w:p>
    <w:p>
      <w:r>
        <w:t>美团一面 java开发</w:t>
        <w:br/>
        <w:br/>
        <w:t>编辑于  2019-08-20 18:55:55</w:t>
        <w:br/>
        <w:br/>
        <w:t>全程56分钟</w:t>
        <w:br/>
        <w:t xml:space="preserve"> 自我介绍</w:t>
        <w:br/>
        <w:t xml:space="preserve"> 实习期间的项目 Elasticsearch 节点分片等聊了20多分钟</w:t>
        <w:br/>
        <w:t xml:space="preserve"> 1.synchronized锁住对象和.class区别</w:t>
        <w:br/>
        <w:t xml:space="preserve"> 2.jvm垃圾回收 很详细  内存模型</w:t>
        <w:br/>
        <w:t xml:space="preserve"> 3.redis底层数据结构</w:t>
        <w:br/>
        <w:t xml:space="preserve"> 4.linux常用指令  会不会awk 全文替换 统计</w:t>
        <w:br/>
        <w:t xml:space="preserve"> 5.hashmap和concurrenthashmap</w:t>
        <w:br/>
        <w:t xml:space="preserve"> 6.docker用过没  没用过只知道是干什么的 面试官是做这一块的 😂开发自己的组件 </w:t>
        <w:br/>
        <w:t xml:space="preserve"> 7.问我看过什么源码  jdk的一些 spring正在看</w:t>
        <w:br/>
        <w:t xml:space="preserve"> 问的都很详细 </w:t>
        <w:br/>
        <w:t xml:space="preserve"> 最后让我多看spring源码，期间断网很多次 切换到热点 结果阿里三面来电话 没接到💔 又断了🌚，应该是过了，后续还会更新</w:t>
        <w:br/>
        <w:br/>
        <w:br/>
        <w:br/>
      </w:r>
    </w:p>
    <w:p>
      <w:r>
        <w:t>**********************************第391篇*************************************</w:t>
      </w:r>
    </w:p>
    <w:p>
      <w:r>
        <w:t>记一次美团视频一面</w:t>
        <w:br/>
        <w:br/>
        <w:t>编辑于  2019-08-20 16:53:53</w:t>
        <w:br/>
        <w:br/>
        <w:t>1.介绍自己</w:t>
        <w:br/>
        <w:t xml:space="preserve"> 根据介绍的东西问一些问题</w:t>
        <w:br/>
        <w:t xml:space="preserve"> 多态(为什么用多态)</w:t>
        <w:br/>
        <w:t xml:space="preserve"> Java单链表</w:t>
        <w:br/>
        <w:t xml:space="preserve"> 实现单链表首尾反转(手写)</w:t>
        <w:br/>
        <w:t xml:space="preserve"> hash,hash碰撞解决办法</w:t>
        <w:br/>
        <w:t xml:space="preserve"> 3.介绍项目</w:t>
        <w:br/>
        <w:t xml:space="preserve"> 用过spring框架什么东西 讲一讲</w:t>
        <w:br/>
        <w:t xml:space="preserve"> 依赖注入的什么之类的</w:t>
        <w:br/>
        <w:t xml:space="preserve"> spring注解</w:t>
        <w:br/>
        <w:t xml:space="preserve"> 具体项目中的难点，如何解决(没说具体，不会介绍……)</w:t>
        <w:br/>
        <w:t xml:space="preserve"> 4.手写代码</w:t>
        <w:br/>
        <w:t xml:space="preserve"> 最大递增子序列……</w:t>
        <w:br/>
        <w:t xml:space="preserve"> 快一个小时了到这里</w:t>
        <w:br/>
        <w:t xml:space="preserve"> 由于自己水平不行</w:t>
        <w:br/>
        <w:t xml:space="preserve"> 所以手撕代码就放弃了……</w:t>
        <w:br/>
        <w:t xml:space="preserve"> 然后就结束了。</w:t>
        <w:br/>
        <w:br/>
        <w:br/>
        <w:br/>
        <w:br/>
      </w:r>
    </w:p>
    <w:p>
      <w:r>
        <w:t>**********************************第392篇*************************************</w:t>
      </w:r>
    </w:p>
    <w:p>
      <w:r>
        <w:t>美团一面面经</w:t>
        <w:br/>
        <w:br/>
        <w:t>编辑于  2019-08-20 14:40:37</w:t>
        <w:br/>
        <w:br/>
        <w:br/>
        <w:t xml:space="preserve">  意向bu填的快驴，不知道是不是快驴面得我，视频面 </w:t>
        <w:br/>
        <w:br/>
        <w:br/>
        <w:t xml:space="preserve">  1.聊实习的项目+自己做的项目，50min，这块真是给聊吐了。但是面试官很看中你的学习能力和思考过程。 </w:t>
        <w:br/>
        <w:br/>
        <w:br/>
        <w:t xml:space="preserve">  其他得东西也是根据项目然后设计一定的场景优化，这里有一个问题回答的不好，列出来，并发中如何 </w:t>
        <w:br/>
        <w:br/>
        <w:br/>
        <w:t xml:space="preserve">  保证顺序(处理完排序)，面试官问有没有处理的时候就做有序处理的方法，加轻重量级锁也不好。求大佬</w:t>
        <w:br/>
        <w:t xml:space="preserve"> </w:t>
        <w:br/>
        <w:br/>
        <w:br/>
        <w:t xml:space="preserve">  2.hashmap </w:t>
        <w:br/>
        <w:br/>
        <w:br/>
        <w:t xml:space="preserve">  3.红黑树 </w:t>
        <w:br/>
        <w:br/>
        <w:br/>
        <w:t xml:space="preserve">  4.你知道的数组复制的方法，有什么高效率的吗（答hash分块？） </w:t>
        <w:br/>
        <w:br/>
        <w:br/>
        <w:t xml:space="preserve">  5.integer缓存 </w:t>
        <w:br/>
        <w:br/>
        <w:br/>
        <w:t xml:space="preserve">  6.new两个boolean相等吗？（猜的不相等），求大佬 </w:t>
        <w:br/>
        <w:br/>
        <w:br/>
        <w:t xml:space="preserve">  7.进程调度策略 </w:t>
        <w:br/>
        <w:br/>
        <w:br/>
        <w:t xml:space="preserve">  8.osi主要协议，telnet哪一层 </w:t>
        <w:br/>
        <w:br/>
        <w:br/>
        <w:t xml:space="preserve">  9.死锁的产生原因，如何预防 </w:t>
        <w:br/>
        <w:br/>
        <w:br/>
        <w:t xml:space="preserve">  10.tcp,udp </w:t>
        <w:br/>
        <w:br/>
        <w:br/>
        <w:t xml:space="preserve">  11.事务传播特性 </w:t>
        <w:br/>
        <w:br/>
        <w:br/>
        <w:t xml:space="preserve">  12.泛型实现原理 </w:t>
        <w:br/>
        <w:br/>
        <w:br/>
        <w:t xml:space="preserve">  13.对象的生命周期 </w:t>
        <w:br/>
        <w:br/>
        <w:br/>
        <w:t xml:space="preserve">  14.常见linux命令 </w:t>
        <w:br/>
        <w:br/>
        <w:br/>
        <w:t xml:space="preserve">  15.redis如何保证和db的一致性 </w:t>
        <w:br/>
        <w:br/>
        <w:br/>
        <w:t xml:space="preserve">  16.算法 求二叉树深度 不用递归</w:t>
        <w:br/>
        <w:t xml:space="preserve"> </w:t>
        <w:br/>
        <w:br/>
        <w:br/>
        <w:br/>
        <w:br/>
        <w:br/>
        <w:t xml:space="preserve">  面了一个半小时，真心问吐了，jvm和并发的源码一点没问。主要是问hr说一面过了，九月中旬会现场面 </w:t>
        <w:br/>
        <w:br/>
      </w:r>
    </w:p>
    <w:p>
      <w:r>
        <w:t>**********************************第393篇*************************************</w:t>
      </w:r>
    </w:p>
    <w:p>
      <w:r>
        <w:t>来了来了他来了.....表哥至强面筋...</w:t>
        <w:br/>
        <w:br/>
        <w:br/>
        <w:br/>
        <w:t>烫</w:t>
        <w:br/>
        <w:br/>
        <w:br/>
        <w:br/>
        <w:t>编辑于  2019-08-20 11:18:10</w:t>
        <w:br/>
        <w:br/>
        <w:br/>
        <w:t xml:space="preserve"> 美团一面： </w:t>
        <w:br/>
        <w:br/>
        <w:br/>
        <w:t xml:space="preserve">  自我介绍... </w:t>
        <w:br/>
        <w:br/>
        <w:br/>
        <w:t xml:space="preserve">  项目相关... </w:t>
        <w:br/>
        <w:br/>
        <w:br/>
        <w:t xml:space="preserve">  看过什么源码？？怎么看的？？？（写demo，debug。。。） </w:t>
        <w:br/>
        <w:br/>
        <w:br/>
        <w:t xml:space="preserve">  数组跟链表有什么区别？？？对应的java实现？？ </w:t>
        <w:br/>
        <w:br/>
        <w:br/>
        <w:t xml:space="preserve">  说到链表，就顺手来了两道算法题？？ </w:t>
        <w:br/>
        <w:br/>
        <w:br/>
        <w:t xml:space="preserve">  找出链表中间节点？？判断链表是否有环？？ </w:t>
        <w:br/>
        <w:br/>
        <w:br/>
        <w:t xml:space="preserve">  口述代码。。。。 </w:t>
        <w:br/>
        <w:br/>
        <w:br/>
        <w:t xml:space="preserve">  查找和排序你知道吗？？ </w:t>
        <w:br/>
        <w:br/>
        <w:br/>
        <w:t xml:space="preserve">  二分查找思路，口述代码？时间复杂度？ </w:t>
        <w:br/>
        <w:br/>
        <w:br/>
        <w:t xml:space="preserve">  来到sql？？ 一个表，班级，同学名，分数（有多个班级），找出超过90分的人数最多的班。 </w:t>
        <w:br/>
        <w:br/>
        <w:br/>
        <w:t xml:space="preserve">  对什么感兴趣？？分布式？？大数据？？</w:t>
        <w:br/>
        <w:t xml:space="preserve"> </w:t>
        <w:br/>
        <w:br/>
        <w:br/>
        <w:t xml:space="preserve">  大学里那门课学的最好？？ </w:t>
        <w:br/>
        <w:br/>
        <w:br/>
        <w:t xml:space="preserve">  网络？？好啊，我问一下，那个Tcp流量控制怎么实现的？？？ </w:t>
        <w:br/>
        <w:br/>
        <w:br/>
        <w:t xml:space="preserve">  tcp出现大量time_wait状态是怎么回事？？怎么排查？？ </w:t>
        <w:br/>
        <w:br/>
        <w:br/>
        <w:t xml:space="preserve">  Http怎么读一个网页你知道吗？？ </w:t>
        <w:br/>
        <w:br/>
        <w:br/>
        <w:t xml:space="preserve">  （此时已经十二点多。。）今天就这样吧。。。。 </w:t>
        <w:br/>
        <w:br/>
        <w:br/>
        <w:br/>
        <w:br/>
        <w:br/>
        <w:br/>
        <w:br/>
        <w:br/>
        <w:t xml:space="preserve">  某公司： </w:t>
        <w:br/>
        <w:br/>
        <w:br/>
        <w:t xml:space="preserve">  一面: </w:t>
        <w:br/>
        <w:br/>
        <w:br/>
        <w:t xml:space="preserve">  自我介绍.... </w:t>
        <w:br/>
        <w:br/>
        <w:br/>
        <w:t xml:space="preserve">  好的，我们开始写算法吧。。 </w:t>
        <w:br/>
        <w:br/>
        <w:br/>
        <w:t xml:space="preserve">  二叉树深度？ </w:t>
        <w:br/>
        <w:br/>
        <w:br/>
        <w:t xml:space="preserve">  最大子序和？ </w:t>
        <w:br/>
        <w:br/>
        <w:br/>
        <w:t xml:space="preserve">  复制链表？？？ </w:t>
        <w:br/>
        <w:br/>
        <w:br/>
        <w:t xml:space="preserve"> （大型默写leetcode现场.....） </w:t>
        <w:br/>
        <w:br/>
        <w:br/>
        <w:br/>
        <w:br/>
        <w:br/>
        <w:t xml:space="preserve">  你等一下，hr会通知你二面的.... </w:t>
        <w:br/>
        <w:br/>
        <w:br/>
        <w:br/>
        <w:br/>
        <w:br/>
        <w:t xml:space="preserve">  二面: </w:t>
        <w:br/>
        <w:br/>
        <w:br/>
        <w:t xml:space="preserve">  如果让你实现一个文件上传协议，你会怎么设计？？（抄一手tcp思想。。。） </w:t>
        <w:br/>
        <w:br/>
        <w:br/>
        <w:t xml:space="preserve">  断点续传？？ </w:t>
        <w:br/>
        <w:br/>
        <w:br/>
        <w:t xml:space="preserve">  如果这个接收端是分布式的呢？？？怎么控制传输速率？？？ </w:t>
        <w:br/>
        <w:br/>
        <w:br/>
        <w:t xml:space="preserve">  文件怎么存储？？ </w:t>
        <w:br/>
        <w:br/>
        <w:br/>
        <w:t xml:space="preserve">  分布式存储怎么办？？？ </w:t>
        <w:br/>
        <w:br/>
        <w:br/>
        <w:br/>
        <w:br/>
        <w:br/>
        <w:t xml:space="preserve">  你等一下，还有三面。。。 </w:t>
        <w:br/>
        <w:br/>
        <w:br/>
        <w:br/>
        <w:br/>
        <w:br/>
        <w:t xml:space="preserve">  三面： </w:t>
        <w:br/>
        <w:br/>
        <w:br/>
        <w:t xml:space="preserve">  能面到这里，技术肯定没问题了，我们稍微聊点别的... </w:t>
        <w:br/>
        <w:br/>
        <w:br/>
        <w:br/>
        <w:br/>
        <w:br/>
        <w:br/>
        <w:br/>
        <w:br/>
        <w:t xml:space="preserve">  阿里一面： </w:t>
        <w:br/>
        <w:br/>
        <w:br/>
        <w:t xml:space="preserve">  实在不行了。。。早上下午吹了这么久，没精力了，面试官我们明天吧..... </w:t>
        <w:br/>
        <w:br/>
        <w:br/>
        <w:br/>
        <w:br/>
        <w:br/>
        <w:t xml:space="preserve">  仰望星空，脚踏实地，希望大家都有心仪的offer。 </w:t>
        <w:br/>
        <w:br/>
        <w:br/>
        <w:t xml:space="preserve">  表哥面经敬上。 </w:t>
        <w:br/>
        <w:br/>
        <w:br/>
        <w:br/>
        <w:br/>
        <w:br/>
        <w:br/>
        <w:br/>
      </w:r>
    </w:p>
    <w:p>
      <w:r>
        <w:t>**********************************第394篇*************************************</w:t>
      </w:r>
    </w:p>
    <w:p>
      <w:r>
        <w:t>刚下高铁后赶场的美团一面面经（Java后台开发）</w:t>
        <w:br/>
        <w:br/>
        <w:t>编辑于  2019-08-20 10:50:06</w:t>
        <w:br/>
        <w:br/>
        <w:t>1.问项目</w:t>
        <w:br/>
        <w:t xml:space="preserve"> 2.结合项目问，tomcat为什么会出现假死，既然死锁是某几个线程之间出现循环等待，为什么整个tomcat会假死。</w:t>
        <w:br/>
        <w:t xml:space="preserve"> 3.消息队列的选型，ACK机制，怎么保证消息队列消息的有序性</w:t>
        <w:br/>
        <w:t xml:space="preserve"> 4.项目中分表逻辑，怎么处理跨库跨表查询，怎么做数据迁移，全局ID唯一如何保证</w:t>
        <w:br/>
        <w:t xml:space="preserve"> 5.数组和链表的区别</w:t>
        <w:br/>
        <w:t xml:space="preserve"> 6.讲一下二分查找，具体实现，比如while循环条件是什么</w:t>
        <w:br/>
        <w:t xml:space="preserve"> 7.二分查询的时间复杂度是多少，为什么是logn，我回答一次操作将规模减少到一半，所以是logn，面试官不太满意，我又说了master公式，感觉他还是不满意，最后这个问题过了，不知道怎么回答比较好</w:t>
        <w:br/>
        <w:t xml:space="preserve"> 8.有一个长度未知的链表，怎么找这个链表的中点</w:t>
        <w:br/>
        <w:t xml:space="preserve"> 9.Final关键字 </w:t>
        <w:br/>
        <w:t xml:space="preserve"> 10.String，StringBuffer，StringBuilder区别以及使用场景</w:t>
        <w:br/>
        <w:t xml:space="preserve"> 11.线程池工作原理，使用场景，线程池参数如何设置</w:t>
        <w:br/>
        <w:t xml:space="preserve"> 12.Sql，一个考试成绩明细表，字段有id，class_name，user_name,score，找出考试分数大于90分的人数最多的班级</w:t>
        <w:br/>
        <w:t xml:space="preserve"> 13.操作系统，我说我们非计算机专业的学生操作系统这块比较薄弱，暗示面试官少问一些，但是他还是问了很多，linux查看内存指令，修改权限指令，如果权限相关的数字是777，代表什么含义，我说了rwx分别代表不同的数字，面试官反问那为什么7就代表1+2+4，一时懵逼，经过面试官提醒推出来是1，2，4的二进制相加</w:t>
        <w:br/>
        <w:t xml:space="preserve"> 14.http中向服务器请求一个网页，用的是以下哪个函数，get/read/post/head</w:t>
        <w:br/>
        <w:t xml:space="preserve"> 15.TCP中的拥塞控制，流量控制</w:t>
        <w:br/>
        <w:t xml:space="preserve"> 16.Git相关，如果现在要切换到其他分支处理bug，保存当前的工作，用什么命令</w:t>
        <w:br/>
        <w:t xml:space="preserve"> 17.ArrayList底层原理</w:t>
        <w:br/>
        <w:t xml:space="preserve"> 18.HashMap原理，项目为什么用ConcurrentHashMap而不用HashMap</w:t>
        <w:br/>
        <w:t xml:space="preserve"> 19.问看过什么源码，我回答多线程和集合看过一些，spring也看过，但是太难没看下去==</w:t>
        <w:br/>
        <w:t xml:space="preserve"> 20.假如有10个线程要处理完，另一个线程要对这10个线程处理的结果进行二次处理，用什么实现，回答了CountDownLatch，接着又问和这个对应的是很什么，回答CyclicBarrier</w:t>
        <w:br/>
        <w:t xml:space="preserve"> 继续问，这两个有什么不同。分别说一个真实的应用场景，CountDownLatch我回答了比如要对10个账单进行处理，然后一个线程汇总这个10的账单的结果。CyclicBarrier回答了打王者荣耀时，十个人都进入游戏才能开局这个场景。</w:t>
        <w:br/>
        <w:t xml:space="preserve"> 21.看到我发了论文，然后问了10分钟论文的事情</w:t>
        <w:br/>
        <w:br/>
        <w:t xml:space="preserve"> 22.平时怎么学习，逛什么论坛，我回答github，stackoverflow，segmentfault，最重要的是我经常看美团技术博客（趁机tian了一波）</w:t>
        <w:br/>
        <w:t xml:space="preserve"> 23.都对新技术感兴趣，我回答分布式，高并发场景下保证系统高可用这些</w:t>
        <w:br/>
        <w:br/>
        <w:br/>
        <w:t xml:space="preserve">  24.反问环节我问了我之前回答不太好的一个问题，还问了一下他们组的技术栈 </w:t>
        <w:br/>
        <w:br/>
        <w:br/>
        <w:br/>
        <w:br/>
        <w:br/>
        <w:t xml:space="preserve">  ============================================================== </w:t>
        <w:br/>
        <w:br/>
        <w:br/>
        <w:t xml:space="preserve"> 刚从北京面试完回学校，吃了个饭，美团的电话就打过来了，本以为40分钟问完，结果面试持续了将近2个小时。。。 </w:t>
        <w:br/>
        <w:br/>
        <w:br/>
        <w:t xml:space="preserve">  面试官人很好，你不会的他会给你提示，和你讨论，面试中遇到不会的问题不要让空气突然安静就好，可以厚着脸皮向面试官要一些提示的 </w:t>
        <w:br/>
        <w:br/>
        <w:br/>
        <w:t xml:space="preserve">  面试官问的问题倒不难，挺基础的，但是有些东西你知道和你能说的比较流畅完整还是有区别的，借机检验了下自己的复习情况。 </w:t>
        <w:br/>
        <w:br/>
        <w:br/>
        <w:t xml:space="preserve">  面试官问的熟悉就是项目挨个问，用到的技术挨个问。项目问完之后问你个人技能那块，挨个问，每个点都问。所以写在简历上的东西还是要都掌握才行 </w:t>
        <w:br/>
        <w:br/>
        <w:br/>
        <w:br/>
        <w:br/>
        <w:br/>
        <w:t xml:space="preserve">  问的问题太多了，想起来再补充吧 </w:t>
        <w:br/>
        <w:br/>
        <w:br/>
        <w:br/>
        <w:br/>
        <w:br/>
        <w:br/>
        <w:br/>
      </w:r>
    </w:p>
    <w:p>
      <w:r>
        <w:t>**********************************第395篇*************************************</w:t>
      </w:r>
    </w:p>
    <w:p>
      <w:r>
        <w:t>美团一面（卒）</w:t>
        <w:br/>
        <w:br/>
        <w:t>编辑于  2019-08-16 16:14:06</w:t>
        <w:br/>
        <w:br/>
        <w:t>(美团电话一面凉凉)-tyz</w:t>
        <w:br/>
        <w:t xml:space="preserve"> 1.操作系统了解么(痛点)</w:t>
        <w:br/>
        <w:br/>
        <w:t xml:space="preserve"> NIO</w:t>
        <w:br/>
        <w:br/>
        <w:t xml:space="preserve"> 进程线程区别</w:t>
        <w:br/>
        <w:t xml:space="preserve"> 2.网络了解多少（...）</w:t>
        <w:br/>
        <w:br/>
        <w:t xml:space="preserve"> OSI七层说一下</w:t>
        <w:br/>
        <w:br/>
        <w:t xml:space="preserve"> get与post区别说一下</w:t>
        <w:br/>
        <w:br/>
        <w:t xml:space="preserve"> 还知道哪些HTTP方法</w:t>
        <w:br/>
        <w:br/>
        <w:t xml:space="preserve"> HTTP状态码说一下</w:t>
        <w:br/>
        <w:br/>
        <w:t xml:space="preserve"> 子网掩码清楚么</w:t>
        <w:br/>
        <w:br/>
        <w:t xml:space="preserve"> TCP与UDP说一下</w:t>
        <w:br/>
        <w:br/>
        <w:t xml:space="preserve"> Cookie与Session</w:t>
        <w:br/>
        <w:t xml:space="preserve"> 3.Linux了解么(...)</w:t>
        <w:br/>
        <w:br/>
        <w:t xml:space="preserve"> 说下查看CPU内存的指令</w:t>
        <w:br/>
        <w:t xml:space="preserve"> 4.java包了解多少,util,juc啥的</w:t>
        <w:br/>
        <w:br/>
        <w:t xml:space="preserve"> hashMap与hashTable区别</w:t>
        <w:br/>
        <w:br/>
        <w:t xml:space="preserve"> hashMap多线程会出现啥问题</w:t>
        <w:br/>
        <w:br/>
        <w:t xml:space="preserve"> ConcurrentHashMap如何实现线程安全</w:t>
        <w:br/>
        <w:br/>
        <w:t xml:space="preserve"> synchronized与ReentrantLock</w:t>
        <w:br/>
        <w:br/>
        <w:t xml:space="preserve"> 说几种常见的Exception.....</w:t>
        <w:br/>
        <w:t xml:space="preserve"> 5.做过web小项目么(一直在补基础..好久没看了)</w:t>
        <w:br/>
        <w:br/>
        <w:t xml:space="preserve"> 表单防止重复提交</w:t>
        <w:br/>
        <w:br/>
        <w:t xml:space="preserve"> 乱码产生原因,解决乱码</w:t>
        <w:br/>
        <w:br/>
        <w:t xml:space="preserve"> filter与interceptor有啥区别</w:t>
        <w:br/>
        <w:t xml:space="preserve"> 6.jvm</w:t>
        <w:br/>
        <w:br/>
        <w:t xml:space="preserve"> 常见垃圾收集算法</w:t>
        <w:br/>
        <w:br/>
        <w:t xml:space="preserve"> jvm内存模型</w:t>
        <w:br/>
        <w:br/>
        <w:br/>
        <w:t xml:space="preserve">  7.数据库 </w:t>
        <w:br/>
        <w:br/>
        <w:br/>
        <w:t xml:space="preserve">  索引 </w:t>
        <w:br/>
        <w:br/>
        <w:br/>
        <w:t xml:space="preserve">  索引数据类型 </w:t>
        <w:br/>
        <w:br/>
        <w:br/>
        <w:t xml:space="preserve">  b+树怎么存储的 </w:t>
        <w:br/>
        <w:br/>
        <w:br/>
        <w:t xml:space="preserve">  聚合索引怎么排列索引顺序 </w:t>
        <w:br/>
        <w:br/>
        <w:br/>
        <w:t xml:space="preserve">  乐观锁悲观锁 </w:t>
        <w:br/>
        <w:br/>
        <w:br/>
        <w:t xml:space="preserve">  delete/drop/truncate的区别 </w:t>
        <w:br/>
        <w:t xml:space="preserve"> 8.数据结构</w:t>
        <w:br/>
        <w:br/>
        <w:t xml:space="preserve"> 单链表判断有环(一紧张差点..)</w:t>
        <w:br/>
        <w:br/>
        <w:t xml:space="preserve"> 树常见遍历(可能看我太菜不知道问啥了...)</w:t>
        <w:br/>
        <w:br/>
        <w:t xml:space="preserve"> 1000万数据排序</w:t>
        <w:br/>
        <w:br/>
        <w:t xml:space="preserve"> 大文本中都是单词,逗号隔开,统计单词出现次数</w:t>
        <w:br/>
        <w:br/>
        <w:t xml:space="preserve"> 年会抽奖,保证公平(可以用Random)</w:t>
        <w:br/>
        <w:t xml:space="preserve"> 8.补时长</w:t>
        <w:br/>
        <w:br/>
        <w:t xml:space="preserve"> 最近看的啥书,有啥收获</w:t>
        <w:br/>
        <w:br/>
        <w:t xml:space="preserve"> 平时怎么学,看博客啥的么</w:t>
        <w:br/>
        <w:br/>
        <w:t xml:space="preserve"> 看开源项目么</w:t>
        <w:br/>
        <w:br/>
        <w:t xml:space="preserve"> 最后讲一件事说下自己的优点(这个我真的词穷了..电话面试脸红)</w:t>
        <w:br/>
        <w:t xml:space="preserve"> 总结:</w:t>
        <w:br/>
        <w:br/>
        <w:t xml:space="preserve"> 问的不难,还是自己菜,网络操作系统咋补...</w:t>
        <w:br/>
        <w:br/>
        <w:t xml:space="preserve"> </w:t>
        <w:br/>
        <w:br/>
      </w:r>
    </w:p>
    <w:p>
      <w:r>
        <w:t>**********************************第396篇*************************************</w:t>
      </w:r>
    </w:p>
    <w:p>
      <w:r>
        <w:t>美团JAVA开发一面面经</w:t>
        <w:br/>
        <w:br/>
        <w:t>编辑于  2019-08-16 14:56:21</w:t>
        <w:br/>
        <w:br/>
        <w:br/>
        <w:t xml:space="preserve">  时长55min </w:t>
        <w:br/>
        <w:br/>
        <w:br/>
        <w:t xml:space="preserve">  1.自我介绍 </w:t>
        <w:br/>
        <w:br/>
        <w:br/>
        <w:t xml:space="preserve">  2.介绍项目 </w:t>
        <w:br/>
        <w:br/>
        <w:br/>
        <w:t xml:space="preserve">  3.计算机网络（我说本科软件工程，考研数据结构）网络就问了些开发相关的，TCP HTTP  HTTPS POST GET </w:t>
        <w:br/>
        <w:br/>
        <w:br/>
        <w:t xml:space="preserve">  4.了解其他HTTP请求吗？ （不会） </w:t>
        <w:br/>
        <w:br/>
        <w:br/>
        <w:t xml:space="preserve">  5.算法 中序遍历二叉树 </w:t>
        <w:br/>
        <w:br/>
        <w:br/>
        <w:t xml:space="preserve">  6.两个有序链表合并 </w:t>
        <w:br/>
        <w:br/>
        <w:br/>
        <w:t xml:space="preserve">  7.Sping框架的Bean配置（项目Spring开发的）（不会） </w:t>
        <w:br/>
        <w:br/>
        <w:br/>
        <w:t xml:space="preserve">  8.IOC </w:t>
        <w:br/>
        <w:br/>
        <w:br/>
        <w:t xml:space="preserve">  9.DNS </w:t>
        <w:br/>
        <w:br/>
        <w:br/>
        <w:t xml:space="preserve">  10.Linux常见指令 </w:t>
        <w:br/>
        <w:br/>
        <w:br/>
        <w:t xml:space="preserve">  11.synchronized 关键字 及扩展 </w:t>
        <w:br/>
        <w:br/>
        <w:br/>
        <w:t xml:space="preserve">  12.volatile </w:t>
        <w:br/>
        <w:br/>
        <w:br/>
        <w:t xml:space="preserve">  13.常见的线程池，及其对应的参数 </w:t>
        <w:br/>
        <w:br/>
        <w:br/>
        <w:t xml:space="preserve">  14.数据库索引 </w:t>
        <w:br/>
        <w:br/>
        <w:br/>
        <w:t xml:space="preserve">  15.JVM常见的参数 </w:t>
        <w:br/>
        <w:br/>
        <w:br/>
        <w:t xml:space="preserve">  ps：还有一些不会的直接跳过了，面试官人超好，不会允许直接过。 </w:t>
        <w:br/>
        <w:br/>
      </w:r>
    </w:p>
    <w:p>
      <w:r>
        <w:t>**********************************第397篇*************************************</w:t>
      </w:r>
    </w:p>
    <w:p>
      <w:r>
        <w:t>美团8.15一面下午四点到四点四十二</w:t>
        <w:br/>
        <w:br/>
        <w:t>编辑于  2019-08-15 23:51:30</w:t>
        <w:br/>
        <w:br/>
        <w:t xml:space="preserve"> 美团8.15一面4:00-4:42 </w:t>
        <w:br/>
        <w:t xml:space="preserve"> 面试官不错，一直怕我紧张，体验不错👍手动点赞 就是不知道面试怎么样？估计...等通知.. </w:t>
        <w:br/>
        <w:t xml:space="preserve"> Hashmap为什么不安全， </w:t>
        <w:br/>
        <w:t xml:space="preserve"> hashmap结构及哈希过程 </w:t>
        <w:br/>
        <w:t xml:space="preserve"> hashmap优点，扩容怎么弄的？了解底层吗 </w:t>
        <w:br/>
        <w:t xml:space="preserve"> concurrenthashmap与hashmap的区别，线程安全的集合 </w:t>
        <w:br/>
        <w:t xml:space="preserve"> 网络请求（域名解析、） </w:t>
        <w:br/>
        <w:t xml:space="preserve"> 状态码200、400、500、301、302、502 </w:t>
        <w:br/>
        <w:t xml:space="preserve"> tcp三次握手， </w:t>
        <w:br/>
        <w:t xml:space="preserve"> 为什么不用两次， </w:t>
        <w:br/>
        <w:t xml:space="preserve"> 数据库非关系型有哪些？了解过吗？ </w:t>
        <w:br/>
        <w:t xml:space="preserve"> redis为什么快？哪里有优势？和mysql 比较 </w:t>
        <w:br/>
        <w:t xml:space="preserve"> redis集群怎么弄（不会呢，就是用过一下，还紧张的说了要配置参数，哭死😢🤦‍♀️） </w:t>
        <w:br/>
        <w:t xml:space="preserve"> redis配置会吗 </w:t>
        <w:br/>
        <w:t xml:space="preserve"> sql 语句 至少两门成绩的学生 </w:t>
        <w:br/>
        <w:t xml:space="preserve"> mysql索引 </w:t>
        <w:br/>
        <w:t xml:space="preserve"> 索引结构：b树、b+树 </w:t>
        <w:br/>
        <w:t xml:space="preserve"> b＋树和二叉树的区别 </w:t>
        <w:br/>
        <w:t xml:space="preserve"> 事务的隔离级别+解释 </w:t>
        <w:br/>
        <w:t xml:space="preserve"> 问项目哪里印象深、难点？解释一下怎么解决的 </w:t>
        <w:br/>
        <w:t xml:space="preserve"> 手撕算法：归并排序 </w:t>
        <w:br/>
        <w:t xml:space="preserve"> 说思路： </w:t>
        <w:br/>
        <w:t xml:space="preserve"> 给你10只实验小鼠，用7天的时间检验999个瓶子中带有一瓶毒药的瓶子是哪一瓶，小鼠喝了毒药7天后才会死亡，如何实现？ </w:t>
        <w:br/>
      </w:r>
    </w:p>
    <w:p>
      <w:r>
        <w:t>**********************************第398篇*************************************</w:t>
      </w:r>
    </w:p>
    <w:p>
      <w:r>
        <w:t>新鲜的美团后端一面凉经</w:t>
        <w:br/>
        <w:br/>
        <w:t>编辑于  2019-08-15 14:05:42</w:t>
        <w:br/>
        <w:br/>
        <w:br/>
        <w:t xml:space="preserve">  先自我介绍 </w:t>
        <w:br/>
        <w:br/>
        <w:br/>
        <w:t xml:space="preserve">  第一个问题居然是冯诺依曼的计算机模型有哪几个部分 </w:t>
        <w:br/>
        <w:br/>
        <w:br/>
        <w:t xml:space="preserve">  然后是操作系统的内存，缓存，硬盘，速度之类的 </w:t>
        <w:br/>
        <w:br/>
        <w:br/>
        <w:t xml:space="preserve">  cpu不能直接拿内存运算，需要用到啥（应该是叫寄存器吧） </w:t>
        <w:br/>
        <w:br/>
        <w:br/>
        <w:t xml:space="preserve">  然后数据库存储引擎，连接池 sql注入（全不会） </w:t>
        <w:br/>
        <w:br/>
        <w:br/>
        <w:t xml:space="preserve">  Java线程池的参数，各有什么用。 </w:t>
        <w:br/>
        <w:br/>
        <w:br/>
        <w:t xml:space="preserve">  临界区什么意思， </w:t>
        <w:br/>
        <w:br/>
        <w:br/>
        <w:t xml:space="preserve">  操作系统层面 怎么解决多个cpu同时访问同一个区域 </w:t>
        <w:br/>
        <w:br/>
        <w:br/>
        <w:t xml:space="preserve">  StringBuilder和StringBuffer</w:t>
        <w:br/>
        <w:t xml:space="preserve">  </w:t>
        <w:br/>
        <w:br/>
        <w:br/>
        <w:t xml:space="preserve">  Java线程同步，调用对象的wait方法为什么需要先加锁 </w:t>
        <w:br/>
        <w:br/>
        <w:br/>
        <w:t xml:space="preserve">  操作系统进程调度策略 </w:t>
        <w:br/>
        <w:br/>
        <w:br/>
        <w:t xml:space="preserve">  TCP三次握手，四次挥手，为什么 </w:t>
        <w:br/>
        <w:br/>
        <w:br/>
        <w:t xml:space="preserve">  报文乱序；有一个报文一直未收到，什么原因，怎么解决 </w:t>
        <w:br/>
        <w:br/>
        <w:br/>
        <w:t xml:space="preserve">  Java反射，泛型的原理，怎么实现的 </w:t>
        <w:br/>
        <w:br/>
        <w:br/>
        <w:t xml:space="preserve">  还有问我orm框架？？（好像叫orm，我都没听过这个名字） </w:t>
        <w:br/>
        <w:br/>
        <w:br/>
        <w:t xml:space="preserve">  手写快排（细节错了一点，难受） </w:t>
        <w:br/>
        <w:br/>
        <w:br/>
        <w:t xml:space="preserve">  linu常见的命令， </w:t>
        <w:br/>
        <w:br/>
        <w:br/>
        <w:t xml:space="preserve">  内存溢出和内存泄漏 </w:t>
        <w:br/>
        <w:br/>
        <w:br/>
        <w:t xml:space="preserve">  智力题，在地球什么地方能够，网北走10公里，然后往东走50公里，再往南走10公里能回到原点 </w:t>
        <w:br/>
        <w:br/>
        <w:br/>
        <w:t xml:space="preserve"> 一共面了40+分钟,还有一些问题想不起来了,只回答出一半，凉凉，感觉腾讯系的面试，都喜欢问操作系统这些东西，，面试官挺不错的，大家秋招加油 </w:t>
        <w:br/>
        <w:br/>
      </w:r>
    </w:p>
    <w:p>
      <w:r>
        <w:t>**********************************第399篇*************************************</w:t>
      </w:r>
    </w:p>
    <w:p>
      <w:r>
        <w:t>美团后台开发一二面凉经</w:t>
        <w:br/>
        <w:br/>
        <w:t>编辑于  2019-08-15 02:14:00</w:t>
        <w:br/>
        <w:br/>
        <w:t>菜鸡本科生，坐标上海，美团现场面试15:00-17:30...精疲力尽了</w:t>
        <w:br/>
        <w:br/>
        <w:t xml:space="preserve"> 一面(1h20)</w:t>
        <w:br/>
        <w:t xml:space="preserve"> 自我介绍</w:t>
        <w:br/>
        <w:t xml:space="preserve"> 简单介绍项目</w:t>
        <w:br/>
        <w:t xml:space="preserve"> 为什么用redis，redis数据结构，list操作</w:t>
        <w:br/>
        <w:t xml:space="preserve"> 线程池类型，原理</w:t>
        <w:br/>
        <w:t xml:space="preserve"> jmm介绍一下，堆介绍一下</w:t>
        <w:br/>
        <w:t xml:space="preserve"> 设计模式知道哪些(比较熟悉只有单例)</w:t>
        <w:br/>
        <w:t xml:space="preserve"> 单例随便挑一个写一下(我写了double check)</w:t>
        <w:br/>
        <w:t xml:space="preserve"> 为什么要double check，为什么要volatile</w:t>
        <w:br/>
        <w:t xml:space="preserve"> 来问几道算法吧</w:t>
        <w:br/>
        <w:t xml:space="preserve"> 两个有序数组合并(归并排序的merge方法)</w:t>
        <w:br/>
        <w:t xml:space="preserve"> topk(我问用partition还是堆，它说随便挑一个，我就写了优先队列的)</w:t>
        <w:br/>
        <w:t xml:space="preserve"> topk扩展为一个日志文件，几亿条数据存放url和对应的访问次数，url可以重复，求访问次数最多的k个url，讲思路即可</w:t>
        <w:br/>
        <w:t xml:space="preserve"> 写个sql吧，找出学生表重名的学生名字和人数(group having)，再加个条件，id要＞10呢(后来面试官说题有点问题就没让我写了)</w:t>
        <w:br/>
        <w:t xml:space="preserve"> 闲聊两句，面试官说叫人过来，还有二面</w:t>
        <w:br/>
        <w:br/>
        <w:t xml:space="preserve"> 二面(1h)</w:t>
        <w:br/>
        <w:br/>
        <w:t xml:space="preserve"> 上来先问我为什么要搞开发，开发压力很大的..</w:t>
        <w:br/>
        <w:t xml:space="preserve"> 讲了一下我的规划，然后闲聊...</w:t>
        <w:br/>
        <w:t xml:space="preserve"> 然后，直接开怼项目</w:t>
        <w:br/>
        <w:t xml:space="preserve"> 为什么要md5加密，为什么要加盐，安全这块了解吗(我...我看别人用我才用的嘛....只能瞎扯了)</w:t>
        <w:br/>
        <w:t xml:space="preserve"> 后面又深挖项目里用到的东西为什么要这么做...(项目深度不够，回答很干涩，被怼的没话说，其实自己做项目只是为了实践一下平时学的东西，并没有深挖，这点确实软肋)</w:t>
        <w:br/>
        <w:t xml:space="preserve"> 项目扯了20分钟，我已经快崩溃了</w:t>
        <w:br/>
        <w:t xml:space="preserve"> 然后一道算法题</w:t>
        <w:br/>
        <w:t xml:space="preserve"> 求一个数组加和为0的三个数，输出所有不重复的组(唉，头已经晕了，刷题又少，有点懵，只想到先排序，然后不知道怎么处理了，想了要用指针，但是就卡住了，面试官提醒了一下怎么找两个数，然后才磕磕绊绊写了第一版，还写错了，改了之后才改对)</w:t>
        <w:br/>
        <w:t xml:space="preserve"> 算法就写了25分钟，面试官明显失望了，后面就是闲聊，聊学习方法，未来规划，我提了几个问题就结束了。</w:t>
        <w:br/>
        <w:br/>
        <w:t xml:space="preserve"> 可能面试官看我比较弱，出的题和大佬们分享的面经没法比，总之还是菜鸡，不过我尽力了，对我表现还算满意，继续努力吧</w:t>
        <w:br/>
        <w:br/>
        <w:br/>
        <w:br/>
      </w:r>
    </w:p>
    <w:p>
      <w:r>
        <w:t>**********************************第400篇*************************************</w:t>
      </w:r>
    </w:p>
    <w:p>
      <w:r>
        <w:t>美团提前批运维开发面经</w:t>
        <w:br/>
        <w:br/>
        <w:t>编辑于  2019-08-14 15:22:53</w:t>
        <w:br/>
        <w:br/>
        <w:br/>
        <w:t xml:space="preserve">  唔面试体验还行，面试官人不错，就是问题吧，他有几张纸，不管你什么背景，照着读，看和牛客其他人的面经问题都一样，这也太不走心了，而且所有的开发似乎都是这些题。。。 </w:t>
        <w:br/>
        <w:br/>
        <w:br/>
        <w:t xml:space="preserve">  问题：mysql索引，为什么要用B+，优势 </w:t>
        <w:br/>
        <w:br/>
        <w:br/>
        <w:t xml:space="preserve">  java gc ，说的明明白白 </w:t>
        <w:br/>
        <w:br/>
        <w:br/>
        <w:t xml:space="preserve">  什么时候fullgc </w:t>
        <w:br/>
        <w:br/>
        <w:br/>
        <w:t xml:space="preserve">  spring的特点 </w:t>
        <w:br/>
        <w:br/>
        <w:br/>
        <w:t xml:space="preserve">  IOC,AOP </w:t>
        <w:br/>
        <w:br/>
        <w:br/>
        <w:t xml:space="preserve">  bean的生命周期 </w:t>
        <w:br/>
        <w:br/>
        <w:br/>
        <w:t xml:space="preserve">  线程通信 </w:t>
        <w:br/>
        <w:br/>
        <w:br/>
        <w:t xml:space="preserve">  进程通信 </w:t>
        <w:br/>
        <w:br/>
        <w:br/>
        <w:t xml:space="preserve">  进程地址结构 </w:t>
        <w:br/>
        <w:br/>
        <w:br/>
        <w:t xml:space="preserve">  jvm内存， </w:t>
        <w:br/>
        <w:br/>
        <w:br/>
        <w:t xml:space="preserve">  多线程保证线程安全 </w:t>
        <w:br/>
        <w:br/>
        <w:br/>
        <w:t xml:space="preserve">  自己设计一个web框架 </w:t>
        <w:br/>
        <w:br/>
        <w:br/>
        <w:t xml:space="preserve">  高并发 </w:t>
        <w:br/>
        <w:br/>
        <w:br/>
        <w:t xml:space="preserve">  笔试题就一个，寻找最长不重复子串，别人的面经里也是这个，几分钟搞定。。。 </w:t>
        <w:br/>
        <w:br/>
        <w:br/>
        <w:br/>
        <w:br/>
        <w:br/>
        <w:br/>
        <w:br/>
      </w:r>
    </w:p>
    <w:p>
      <w:r>
        <w:t>**********************************第401篇*************************************</w:t>
      </w:r>
    </w:p>
    <w:p>
      <w:r>
        <w:t>美团系统开发工程师面试问题</w:t>
        <w:br/>
        <w:br/>
        <w:t>编辑于  2019-08-14 15:59:53</w:t>
        <w:br/>
        <w:br/>
        <w:br/>
        <w:t xml:space="preserve">  8.12纪念一波： </w:t>
        <w:br/>
        <w:br/>
        <w:br/>
        <w:t xml:space="preserve">  1、</w:t>
        <w:br/>
        <w:t xml:space="preserve">  </w:t>
        <w:br/>
        <w:t>jvm</w:t>
        <w:br/>
        <w:t>内存模型？</w:t>
        <w:br/>
        <w:br/>
        <w:br/>
        <w:t>2、</w:t>
        <w:br/>
        <w:t>讲一下</w:t>
        <w:br/>
        <w:t>java GC</w:t>
        <w:br/>
        <w:t>的过程；什么时候对象会进入老年代，除了多次存活之外；</w:t>
        <w:br/>
        <w:t>GC</w:t>
        <w:br/>
        <w:t>的根是什么？</w:t>
        <w:br/>
        <w:br/>
        <w:br/>
        <w:t>3、</w:t>
        <w:br/>
        <w:t>线程池的原理；</w:t>
        <w:br/>
        <w:t>Java</w:t>
        <w:br/>
        <w:t>的线程池，</w:t>
        <w:br/>
        <w:t>coresize</w:t>
        <w:br/>
        <w:t>是</w:t>
        <w:br/>
        <w:t>5</w:t>
        <w:br/>
        <w:t>，</w:t>
        <w:br/>
        <w:t>maxsize</w:t>
        <w:br/>
        <w:t>是</w:t>
        <w:br/>
        <w:t>10</w:t>
        <w:br/>
        <w:t>，当有</w:t>
        <w:br/>
        <w:t>10</w:t>
        <w:br/>
        <w:t>个任务要执行时，线程池的数目会怎样变化；</w:t>
        <w:br/>
        <w:br/>
        <w:br/>
        <w:t>4、多线程的安全问题，锁机制。</w:t>
        <w:br/>
        <w:t>Synchronized</w:t>
        <w:br/>
        <w:t>锁，还有</w:t>
        <w:br/>
        <w:t>CAS</w:t>
        <w:br/>
        <w:t>锁，</w:t>
        <w:br/>
        <w:t>java</w:t>
        <w:br/>
        <w:t>中</w:t>
        <w:br/>
        <w:t>CAS</w:t>
        <w:br/>
        <w:t>锁的实现类，不用锁可以实现线程安全吗？</w:t>
        <w:br/>
        <w:br/>
        <w:br/>
        <w:t>5、介绍一下redis，r</w:t>
        <w:br/>
        <w:t>edis</w:t>
        <w:br/>
        <w:t>的</w:t>
        <w:br/>
        <w:t>key</w:t>
        <w:br/>
        <w:t>的内部数据结构是什么？</w:t>
        <w:br/>
        <w:br/>
        <w:br/>
        <w:t>6、</w:t>
        <w:br/>
        <w:t>手撕单例模式代码；</w:t>
        <w:br/>
        <w:br/>
        <w:br/>
        <w:t>应该是所以有的问题了，因为我写了redis，所以被问到了，但是并没有过深入的研究。面试小哥哥强调了设计模式的重要性，望大家准备好基础。</w:t>
        <w:br/>
        <w:br/>
      </w:r>
    </w:p>
    <w:p>
      <w:r>
        <w:t>**********************************第402篇*************************************</w:t>
      </w:r>
    </w:p>
    <w:p>
      <w:r>
        <w:t>美团后端  现场面  一面挂</w:t>
        <w:br/>
        <w:br/>
        <w:t>编辑于  2019-08-09 17:31:41</w:t>
        <w:br/>
        <w:br/>
        <w:br/>
        <w:t xml:space="preserve">  问的基本都是Java基础，很久没看这方面了，就直接一面挂了 </w:t>
        <w:br/>
        <w:br/>
        <w:br/>
        <w:br/>
        <w:br/>
        <w:br/>
        <w:t xml:space="preserve">  回答上来的记不清了，说一下没回答上来或者回答的不好的吧 </w:t>
        <w:br/>
        <w:br/>
        <w:br/>
        <w:t xml:space="preserve">  1. Java 的null是对象吗，可以怎么用，不可以怎么用 </w:t>
        <w:br/>
        <w:br/>
        <w:br/>
        <w:t xml:space="preserve">  扯了几句，并不能说清楚，面试官不满意</w:t>
        <w:br/>
        <w:t xml:space="preserve"> </w:t>
        <w:br/>
        <w:br/>
        <w:br/>
        <w:t xml:space="preserve">  2. hashmap   treemap  concurrentHashmap 可以插入null key吗  可以插入null value吗 </w:t>
        <w:br/>
        <w:br/>
        <w:br/>
        <w:t xml:space="preserve">  这个记不清了，只记得hashmap能插入null，hashtable不能插入，能插入的使用第0个桶来存放，其他的就说不上来了，面试官并不满意 </w:t>
        <w:br/>
        <w:br/>
        <w:br/>
        <w:t xml:space="preserve">  2. equals和hashcode </w:t>
        <w:br/>
        <w:br/>
        <w:br/>
        <w:t xml:space="preserve">  这个简单说了下默认是怎样，然后说重写这个必须要重写那个的时候，看的时间太久了忘了，我有点不流畅，然后说我按照hashmap的插入来推一下吧，面试官说不用了</w:t>
        <w:br/>
        <w:t xml:space="preserve"> </w:t>
        <w:br/>
        <w:br/>
        <w:br/>
        <w:t xml:space="preserve">  4. Java异常的继承层次结构 </w:t>
        <w:br/>
        <w:br/>
        <w:br/>
        <w:t xml:space="preserve">  这个完全忘了 </w:t>
        <w:br/>
        <w:br/>
        <w:br/>
        <w:br/>
        <w:br/>
        <w:br/>
        <w:t xml:space="preserve">  还问了很多比较杂的问题，具体也记不清了 </w:t>
        <w:br/>
        <w:br/>
        <w:br/>
        <w:t xml:space="preserve">  又根据简历问了分布式锁、Redis、HTTP状态码等等，这些相对熟一点，说了比较久 </w:t>
        <w:br/>
        <w:br/>
        <w:br/>
        <w:br/>
        <w:br/>
        <w:br/>
        <w:t xml:space="preserve">  我刻意说熟悉主流大数据组件，熟悉网络编程，了解分布式协议，也并没有问 </w:t>
        <w:br/>
        <w:br/>
        <w:br/>
        <w:br/>
        <w:br/>
        <w:br/>
        <w:t xml:space="preserve">  面了二十多分钟，没有给二面机会，直接让走了 </w:t>
        <w:br/>
        <w:br/>
        <w:br/>
        <w:br/>
        <w:br/>
        <w:br/>
        <w:t xml:space="preserve">  有小伙伴问我怎么知道被挂了，因为是面试官直接个人手机号联系我面试的，不是HR联系的，来之前就提前说好了一天走完所有面试流程，所以二十多分钟就让直接走了，不用问也知道是被挂了 </w:t>
        <w:br/>
        <w:br/>
        <w:br/>
        <w:br/>
        <w:br/>
        <w:br/>
        <w:t xml:space="preserve">  确实Java基础忘得差不多了，</w:t>
        <w:br/>
        <w:t xml:space="preserve"> 技不如人无话可说</w:t>
        <w:br/>
        <w:br/>
        <w:br/>
        <w:t xml:space="preserve">  但没有给二面机会，心里多多少少有些不爽，觉得没有正常发挥。 </w:t>
        <w:br/>
        <w:br/>
      </w:r>
    </w:p>
    <w:p>
      <w:r>
        <w:t>**********************************第403篇*************************************</w:t>
      </w:r>
    </w:p>
    <w:p>
      <w:r>
        <w:t>字节跳动和美团面试问到的Kafka知识点</w:t>
        <w:br/>
        <w:br/>
        <w:t>编辑于  2019-08-12 11:18:58</w:t>
        <w:br/>
        <w:br/>
        <w:t>最近面试了美团和字节跳动。说自己熟悉Kafka后，都重点被问了项目+kafka是如何实现幂等。现总结如下。</w:t>
        <w:br/>
        <w:t>01 幂等性如此重要</w:t>
        <w:br/>
        <w:t>Kafka作为分布式MQ，大量用于分布式系统中，如消息推送系统、业务平台系统（如结算平台），就拿结算来说，业务方作为上游把数据打到结算平台，如果一份数据被计算、处理了多次，产生的后果将会特别严重。</w:t>
        <w:br/>
        <w:t>02 哪些因素影响幂等性</w:t>
        <w:br/>
        <w:t>使用Kafka时,需要保证exactly-once语义。要知道在分布式系统中，出现网络分区是不可避免的，如果kafka broker 在回复ack时，出现网络故障或者是full gc导致ack timeout，producer将会重发，如何保证producer重试时不造成重复or乱序？又或者producer 挂了，新的producer并没有old producer的状态数据，这个时候如何保证幂等？即使Kafka 发送消息满足了幂等，consumer拉取到消息后，把消息交给线程池workers，workers线程对message的处理可能包含异步操作，又会出现以下情况：</w:t>
        <w:br/>
        <w:br/>
        <w:t>先commit，再执行业务逻辑：提交成功，处理失败 。造成丢失</w:t>
        <w:br/>
        <w:t>先执行业务逻辑，再commit：提交失败，执行成功。造成重复执行</w:t>
        <w:br/>
        <w:t>先执行业务逻辑，再commit：提交成功，异步执行fail。造成丢失</w:t>
        <w:br/>
        <w:br/>
        <w:t>本文将针对以上问题作出讨论</w:t>
        <w:br/>
        <w:t>03 Kafka保证发送幂等性</w:t>
        <w:br/>
        <w:t xml:space="preserve">      针对以上的问题，kafka在0.11版新增了幂等型producer和事务型producer。前者解决了单会话幂等性等问题，后者解决了多会话幂等性。</w:t>
        <w:br/>
        <w:t>单会话幂等性</w:t>
        <w:br/>
        <w:t xml:space="preserve">     为解决producer重试引起的乱序和重复。Kafka增加了pid和seq。Producer中每个RecordBatch都有一个单调递增的seq; Broker上每个tp也会维护pid-seq的映射，并且每Commit都会更新lastSeq。这样recordBatch到来时，broker会先检查RecordBatch再保存数据：如果batch中 baseSeq(第一条消息的seq)比Broker维护的序号(lastSeq)大1，则保存数据，否则不保存(inSequence方法)。</w:t>
        <w:br/>
        <w:t>ProducerStateManager.scala</w:t>
        <w:br/>
        <w:t>private def maybeValidateAppend(producerEpoch: Short, firstSeq: Int, offset: Long): Unit = {</w:t>
        <w:br/>
        <w:t xml:space="preserve">    validationType match {</w:t>
        <w:br/>
        <w:t xml:space="preserve">      case ValidationType.None =&gt;</w:t>
        <w:br/>
        <w:br/>
        <w:t xml:space="preserve">      case ValidationType.EpochOnly =&gt;</w:t>
        <w:br/>
        <w:t xml:space="preserve">        checkProducerEpoch(producerEpoch, offset)</w:t>
        <w:br/>
        <w:br/>
        <w:t xml:space="preserve">      case ValidationType.Full =&gt;</w:t>
        <w:br/>
        <w:t xml:space="preserve">        checkProducerEpoch(producerEpoch, offset)</w:t>
        <w:br/>
        <w:t xml:space="preserve">        checkSequence(producerEpoch, firstSeq, offset)</w:t>
        <w:br/>
        <w:t xml:space="preserve">    }</w:t>
        <w:br/>
        <w:t>}</w:t>
        <w:br/>
        <w:br/>
        <w:t>private def checkSequence(producerEpoch: Short, appendFirstSeq: Int, offset: Long): Unit = {</w:t>
        <w:br/>
        <w:t xml:space="preserve">  if (producerEpoch != updatedEntry.producerEpoch) {</w:t>
        <w:br/>
        <w:t xml:space="preserve">    if (appendFirstSeq != 0) {</w:t>
        <w:br/>
        <w:t xml:space="preserve">      if (updatedEntry.producerEpoch != RecordBatch.NO_PRODUCER_EPOCH) {</w:t>
        <w:br/>
        <w:t xml:space="preserve">        throw new OutOfOrderSequenceException(s"Invalid sequence number for new epoch at offset $offset in " +</w:t>
        <w:br/>
        <w:t xml:space="preserve">          s"partition $topicPartition: $producerEpoch (request epoch), $appendFirstSeq (seq. number)")</w:t>
        <w:br/>
        <w:t xml:space="preserve">      } else {</w:t>
        <w:br/>
        <w:t xml:space="preserve">        throw new UnknownProducerIdException(s"Found no record of producerId=$producerId on the broker at offset $offset" +</w:t>
        <w:br/>
        <w:t xml:space="preserve">          s"in partition $topicPartition. It is possible that the last message with the producerId=$producerId has " +</w:t>
        <w:br/>
        <w:t xml:space="preserve">          "been removed due to hitting the retention limit.")</w:t>
        <w:br/>
        <w:t xml:space="preserve">      }</w:t>
        <w:br/>
        <w:t xml:space="preserve">    }</w:t>
        <w:br/>
        <w:t xml:space="preserve">  } else {</w:t>
        <w:br/>
        <w:t xml:space="preserve">    val currentLastSeq = if (!updatedEntry.isEmpty)</w:t>
        <w:br/>
        <w:t xml:space="preserve">      updatedEntry.lastSeq</w:t>
        <w:br/>
        <w:t xml:space="preserve">    else if (producerEpoch == currentEntry.producerEpoch)</w:t>
        <w:br/>
        <w:t xml:space="preserve">      currentEntry.lastSeq</w:t>
        <w:br/>
        <w:t xml:space="preserve">    else</w:t>
        <w:br/>
        <w:t xml:space="preserve">      RecordBatch.NO_SEQUENCE</w:t>
        <w:br/>
        <w:br/>
        <w:t xml:space="preserve">    if (currentLastSeq == RecordBatch.NO_SEQUENCE &amp;&amp; appendFirstSeq != 0) {</w:t>
        <w:br/>
        <w:t xml:space="preserve">      // We have a matching epoch, but we do not know the next sequence number. This case can happen if</w:t>
        <w:br/>
        <w:t xml:space="preserve">      // only a transaction marker is left in the log for this producer. We treat this as an unknown</w:t>
        <w:br/>
        <w:t xml:space="preserve">      // producer id error, so that the producer can check the log start offset for truncation and reset</w:t>
        <w:br/>
        <w:t xml:space="preserve">      // the sequence number. Note that this check follows the fencing check, so the marker still fences</w:t>
        <w:br/>
        <w:t xml:space="preserve">      // old producers even if it cannot determine our next expected sequence number.</w:t>
        <w:br/>
        <w:t xml:space="preserve">      throw new UnknownProducerIdException(s"Local producer state matches expected epoch $producerEpoch " +</w:t>
        <w:br/>
        <w:t xml:space="preserve">        s"for producerId=$producerId at offset $offset in partition $topicPartition, but the next expected " +</w:t>
        <w:br/>
        <w:t xml:space="preserve">        "sequence number is not known.")</w:t>
        <w:br/>
        <w:t xml:space="preserve">    } else if (!inSequence(currentLastSeq, appendFirstSeq)) {</w:t>
        <w:br/>
        <w:t xml:space="preserve">      throw new OutOfOrderSequenceException(s"Out of order sequence number for producerId $producerId at " +</w:t>
        <w:br/>
        <w:t xml:space="preserve">        s"offset $offset in partition $topicPartition: $appendFirstSeq (incoming seq. number), " +</w:t>
        <w:br/>
        <w:t xml:space="preserve">        s"$currentLastSeq (current end sequence number)")</w:t>
        <w:br/>
        <w:t xml:space="preserve">    }</w:t>
        <w:br/>
        <w:t xml:space="preserve">  }</w:t>
        <w:br/>
        <w:t>}</w:t>
        <w:br/>
        <w:br/>
        <w:t xml:space="preserve">  private def inSequence(lastSeq: Int, nextSeq: Int): Boolean = {</w:t>
        <w:br/>
        <w:t xml:space="preserve">    nextSeq == lastSeq + 1L || (nextSeq == 0 &amp;&amp; lastSeq == Int.MaxValue)</w:t>
        <w:br/>
        <w:t xml:space="preserve">  }</w:t>
        <w:br/>
        <w:t>引申：Kafka producer 对有序性做了哪些处理</w:t>
        <w:br/>
        <w:t xml:space="preserve">      假设我们有5个请求，batch1、batch2、batch3、batch4、batch5；如果只有batch2 ack failed，3、4、5都保存了，那2将会随下次batch重发而造成重复。我们可以设置max.in.flight.requests.per.connection=1（客户端在单个连接上能够发送的未响应请求的个数）来解决乱序，但降低了系统吞吐。</w:t>
        <w:br/>
        <w:t>新版本kafka设置enable.idempotence=true后能够动态调整max-in-flight-request。正常情况下max.in.flight.requests.per.connection大于1。当重试请求到来且时，batch 会根据 seq重新添加到队列的合适位置，并把max.in.flight.requests.per.connection设为1，这样它 前面的 batch序号都比它小，只有前面的都发完了，它才能发。</w:t>
        <w:br/>
        <w:t xml:space="preserve">    private void insertInSequenceOrder(Deque&lt;ProducerBatch&gt; deque, ProducerBatch batch) {</w:t>
        <w:br/>
        <w:t xml:space="preserve">        // When we are requeing and have enabled idempotence, the reenqueued batch must always have a sequence.</w:t>
        <w:br/>
        <w:t xml:space="preserve">        if (batch.baseSequence() == RecordBatch.NO_SEQUENCE)</w:t>
        <w:br/>
        <w:t xml:space="preserve">            throw new IllegalStateException("Trying to re-enqueue a batch which doesn't have a sequence even " +</w:t>
        <w:br/>
        <w:t xml:space="preserve">                "though idempotency is enabled.");</w:t>
        <w:br/>
        <w:br/>
        <w:t xml:space="preserve">        if (transactionManager.nextBatchBySequence(batch.topicPartition) == null)</w:t>
        <w:br/>
        <w:t xml:space="preserve">            throw new IllegalStateException("We are re-enqueueing a batch which is not tracked as part of the in flight " +</w:t>
        <w:br/>
        <w:t xml:space="preserve">                "requests. batch.topicPartition: " + batch.topicPartition + "; batch.baseSequence: " + batch.baseSequence());</w:t>
        <w:br/>
        <w:br/>
        <w:t xml:space="preserve">        ProducerBatch firstBatchInQueue = deque.peekFirst();</w:t>
        <w:br/>
        <w:t xml:space="preserve">        if (firstBatchInQueue != null &amp;&amp; firstBatchInQueue.hasSequence() &amp;&amp; firstBatchInQueue.baseSequence() &lt; batch.baseSequence()) {</w:t>
        <w:br/>
        <w:br/>
        <w:t xml:space="preserve">            List&lt;ProducerBatch&gt; orderedBatches = new ArrayList&lt;&gt;();</w:t>
        <w:br/>
        <w:t xml:space="preserve">            while (deque.peekFirst() != null &amp;&amp; deque.peekFirst().hasSequence() &amp;&amp; deque.peekFirst().baseSequence() &lt; batch.baseSequence())</w:t>
        <w:br/>
        <w:t xml:space="preserve">                orderedBatches.add(deque.pollFirst());</w:t>
        <w:br/>
        <w:br/>
        <w:t xml:space="preserve">            log.debug("Reordered incoming batch with sequence {} for partition {}. It was placed in the queue at " +</w:t>
        <w:br/>
        <w:t xml:space="preserve">                "position {}", batch.baseSequence(), batch.topicPartition, orderedBatches.size());</w:t>
        <w:br/>
        <w:t xml:space="preserve">            // Either we have reached a point where there are batches without a sequence (ie. never been drained</w:t>
        <w:br/>
        <w:t xml:space="preserve">            // and are hence in order by default), or the batch at the front of the queue has a sequence greater</w:t>
        <w:br/>
        <w:t xml:space="preserve">            // than the incoming batch. This is the right place to add the incoming batch.</w:t>
        <w:br/>
        <w:t xml:space="preserve">            deque.addFirst(batch);</w:t>
        <w:br/>
        <w:br/>
        <w:t xml:space="preserve">            // Now we have to re insert the previously queued batches in the right order.</w:t>
        <w:br/>
        <w:t xml:space="preserve">            for (int i = orderedBatches.size() - 1; i &gt;= 0; --i) {</w:t>
        <w:br/>
        <w:t xml:space="preserve">                deque.addFirst(orderedBatches.get(i));</w:t>
        <w:br/>
        <w:t xml:space="preserve">            }</w:t>
        <w:br/>
        <w:br/>
        <w:t xml:space="preserve">            // At this point, the incoming batch has been queued in the correct place according to its sequence.</w:t>
        <w:br/>
        <w:t xml:space="preserve">        } else {</w:t>
        <w:br/>
        <w:t xml:space="preserve">            deque.addFirst(batch);</w:t>
        <w:br/>
        <w:t xml:space="preserve">        }</w:t>
        <w:br/>
        <w:t xml:space="preserve">    }</w:t>
        <w:br/>
        <w:t>多会话幂等性</w:t>
        <w:br/>
        <w:t xml:space="preserve">      在单会话幂等性中介绍，kafka通过引入pid和seq来实现单会话幂等性，但正是引入了pid，当应用重启时，新的producer并没有old producer的状态数据。可能重复保存。</w:t>
        <w:br/>
        <w:t>Kafka事务通过隔离机制来实现多会话幂等性</w:t>
        <w:br/>
        <w:t>kafka事务引入了transactionId 和Epoch，设置transactional.id后，一个transactionId只对应一个pid, 且Server 端会记录最新的 Epoch 值。这样有新的producer初始化时，会向TransactionCoordinator发送InitPIDRequest请求， TransactionCoordinator 已经有了这个 transactionId对应的 meta，会返回之前分配的 PID，并把 Epoch 自增 1 返回，这样当old producer恢复过来请求操作时，将被认为是无效producer抛出异常。 如果没有开启事务，TransactionCoordinator会为新的producer返回new pid，这样就起不到隔离效果，因此无法实现多会话幂等。</w:t>
        <w:br/>
        <w:t>private def maybeValidateAppend(producerEpoch: Short, firstSeq: Int, offset: Long): Unit = {</w:t>
        <w:br/>
        <w:t xml:space="preserve">    validationType match {</w:t>
        <w:br/>
        <w:t xml:space="preserve">      case ValidationType.None =&gt;</w:t>
        <w:br/>
        <w:br/>
        <w:t xml:space="preserve">      case ValidationType.EpochOnly =&gt;</w:t>
        <w:br/>
        <w:t xml:space="preserve">        checkProducerEpoch(producerEpoch, offset)</w:t>
        <w:br/>
        <w:br/>
        <w:t xml:space="preserve">      case ValidationType.Full =&gt; //开始事务，执行这个判断</w:t>
        <w:br/>
        <w:t xml:space="preserve">        checkProducerEpoch(producerEpoch, offset)</w:t>
        <w:br/>
        <w:t xml:space="preserve">        checkSequence(producerEpoch, firstSeq, offset)</w:t>
        <w:br/>
        <w:t xml:space="preserve">    }</w:t>
        <w:br/>
        <w:t>}</w:t>
        <w:br/>
        <w:br/>
        <w:t>private def checkProducerEpoch(producerEpoch: Short, offset: Long): Unit = {</w:t>
        <w:br/>
        <w:t xml:space="preserve">    if (producerEpoch &lt; updatedEntry.producerEpoch) {</w:t>
        <w:br/>
        <w:t xml:space="preserve">      throw new ProducerFencedException(s"Producer's epoch at offset $offset is no longer valid in " +</w:t>
        <w:br/>
        <w:t xml:space="preserve">        s"partition $topicPartition: $producerEpoch (request epoch), ${updatedEntry.producerEpoch} (current epoch)")</w:t>
        <w:br/>
        <w:t xml:space="preserve">    }</w:t>
        <w:br/>
        <w:t xml:space="preserve">  }</w:t>
        <w:br/>
        <w:t>04 Consumer端幂等性</w:t>
        <w:br/>
        <w:t>如上所述，consumer拉取到消息后，把消息交给线程池workers，workers对message的handle可能包含异步操作，又会出现以下情况：</w:t>
        <w:br/>
        <w:br/>
        <w:t>先commit，再执行业务逻辑：提交成功，处理失败 。造成丢失</w:t>
        <w:br/>
        <w:t>先执行业务逻辑，再commit：提交失败，执行成功。造成重复执行</w:t>
        <w:br/>
        <w:t>先执行业务逻辑，再commit：提交成功，异步执行fail。造成丢失</w:t>
        <w:br/>
        <w:br/>
        <w:t>对此我们常用的方法时，works取到消息后先执行如下code：</w:t>
        <w:br/>
        <w:t>if(***.contain(msgId)){</w:t>
        <w:br/>
        <w:t xml:space="preserve">  // ***中包含msgId，已经处理过</w:t>
        <w:br/>
        <w:t xml:space="preserve">        continue;</w:t>
        <w:br/>
        <w:t>}else {</w:t>
        <w:br/>
        <w:t xml:space="preserve">  lock.lock();</w:t>
        <w:br/>
        <w:t xml:space="preserve">  ***.put(msgId,timeout);</w:t>
        <w:br/>
        <w:t xml:space="preserve">  commitSync();</w:t>
        <w:br/>
        <w:t xml:space="preserve">  lock.unLock();</w:t>
        <w:br/>
        <w:t>}</w:t>
        <w:br/>
        <w:t>// 后续完成所有操作后，删除***中的msgId，只要msgId存在***中，就认为已经处理过。Note：需要给***设置有消息</w:t>
        <w:br/>
        <w:t>如果喜欢我的文章，请长按二维码，关注靳刚同学</w:t>
        <w:br/>
        <w:br/>
        <w:t>您的转发是对我最大的支持，谢谢！</w:t>
        <w:br/>
      </w:r>
    </w:p>
    <w:p>
      <w:r>
        <w:t>**********************************第404篇*************************************</w:t>
      </w:r>
    </w:p>
    <w:p>
      <w:r>
        <w:t>Java校招准备的正确姿势（一篇不一样的干货面经）</w:t>
        <w:br/>
        <w:br/>
        <w:t>编辑于  2019-07-09 00:01:05</w:t>
        <w:br/>
        <w:br/>
        <w:t xml:space="preserve"> 一、不一样的面经  马上就快到校招的时间了。 </w:t>
        <w:br/>
        <w:t xml:space="preserve"> 转眼校招在即，对于在校大学生而言，校招是去名企最好的机会，必须充分准备。 </w:t>
        <w:br/>
        <w:t xml:space="preserve"> 但是很多同学普遍存在几个问题： </w:t>
        <w:br/>
        <w:t>1、对于很多即将参加校招的大学生而言，复习没有章法和重点，效果不好；</w:t>
        <w:br/>
        <w:br/>
        <w:t>2、网上各种面经都是分享具体题目，并不能有针对性的推荐干货“教材”；</w:t>
        <w:br/>
        <w:br/>
        <w:t>3、由于没有面试过，不懂面试技巧，没有展现出自己真正的水平，影响面试效果，被刷可能都不知道为啥。</w:t>
        <w:br/>
        <w:br/>
        <w:br/>
        <w:t>网上有很多分享面经的地方，也有一些博文分享作者的面试经历，尤其是大公司的面试经历，非常有吸引力。</w:t>
        <w:br/>
        <w:br/>
        <w:br/>
        <w:t xml:space="preserve"> 大多数是分享具体的问题，而没有系统的总结出方法论。导致大家只不过是在刷题！仅此而已！</w:t>
        <w:br/>
        <w:br/>
        <w:br/>
        <w:t>年复一年，日复一日却从没有一篇真正系统的过来人的总结的方法指导教程。</w:t>
        <w:br/>
        <w:t xml:space="preserve"> 当然刷题没错，面试常见的问题就那么多，多刷刷面试优势大一些，而且这些也是未来工作需要掌握的基础。</w:t>
        <w:br/>
        <w:br/>
        <w:br/>
        <w:t xml:space="preserve">  但是我们更应该掌握怎么准备校招，找到哪些是重点，了解面试面哪些能力。 </w:t>
        <w:br/>
        <w:br/>
        <w:br/>
        <w:br/>
        <w:br/>
        <w:br/>
        <w:t>我校招时拿到了网易、美团等公司Offer，准备期间也走了点弯路，希望本文可以实实在在地帮助到更多的学弟学妹。</w:t>
        <w:br/>
        <w:br/>
        <w:br/>
        <w:t xml:space="preserve">  现在身边也有很多面试官，也看过一些校招面试官培训的材料也和周围的面试官同事交流过。 </w:t>
        <w:br/>
        <w:br/>
        <w:br/>
        <w:t xml:space="preserve">  对Java校招求职做了一个非常全面的总结。 </w:t>
        <w:br/>
        <w:br/>
        <w:br/>
        <w:br/>
        <w:br/>
        <w:br/>
        <w:t>真的不希望看到，有些学弟学妹等校招快结束了才感慨“如果我早知道这些书是重点，如果我早知道面试时还有这些技巧....</w:t>
        <w:br/>
        <w:t>”该多好啊。</w:t>
        <w:br/>
        <w:br/>
        <w:br/>
        <w:t>好多学生面试受到打击才意识到自己复习的不到位“发愤图强”。</w:t>
        <w:br/>
        <w:br/>
        <w:t xml:space="preserve"> 二、准备的提示 </w:t>
        <w:br/>
        <w:br/>
        <w:t xml:space="preserve">  这里简单给出几点提示，由于大学里的“期末考试”效应，导致很多人总是最后才突击，或者才找到状态。 </w:t>
        <w:br/>
        <w:br/>
        <w:br/>
        <w:t>很多人面试碰壁好多次才发现重点应该看哪些书，平时应该怎么复习，错失了很多宝贵的面试机会。</w:t>
        <w:br/>
        <w:br/>
        <w:br/>
        <w:t>根据我的观察大多数人前一两个公司都面的不是很理想，一方面是准备不充分，一方面是不懂面试技巧。</w:t>
        <w:br/>
        <w:br/>
        <w:br/>
        <w:t xml:space="preserve">  一般而言，最好的就是在内推和校招前知道哪些是重点（不只是看面经那么简单），哪些书是重点，而不至于浪费了宝贵的复习时间。 </w:t>
        <w:br/>
        <w:br/>
        <w:br/>
        <w:t xml:space="preserve">  知道常见的面试技巧，包括HR的套路，而不是经历多次不佳表现，错过很多想去的公司，才总结经验游刃有余。 </w:t>
        <w:br/>
        <w:br/>
        <w:br/>
        <w:br/>
        <w:br/>
        <w:br/>
        <w:t xml:space="preserve">  希望本文以及文末的干货分享可以实实在在地帮助到真正想少走弯路的学弟学妹们。 </w:t>
        <w:br/>
        <w:br/>
        <w:br/>
        <w:br/>
        <w:br/>
        <w:t xml:space="preserve"> 三、诡异的感受（大家面试会有类似的体会） </w:t>
        <w:br/>
        <w:t>3.1 有些同学面试的时候会觉得啥都答上来的，问的问题很简单啊，咋最后没过呢？？</w:t>
        <w:br/>
        <w:br/>
        <w:t xml:space="preserve"> 这种情况很大概率是稍微难一点的问题就答不上来，答上来的不全面，没深度，不想问了敷衍一下罢了。</w:t>
        <w:br/>
        <w:br/>
        <w:t xml:space="preserve"> 比如问你http的请求方法是啥，你很happy的回答，有GET POST两种，xxxx。绝大多数人都可以回答上来，你的优势在哪里？</w:t>
        <w:br/>
        <w:br/>
        <w:t xml:space="preserve"> 可以看这里 </w:t>
        <w:br/>
        <w:t>https://www.runoob.com/http/http-methods.html</w:t>
        <w:br/>
        <w:br/>
        <w:br/>
        <w:br/>
        <w:t xml:space="preserve">  如果你不仅可以回答GET POST，其他的如</w:t>
        <w:br/>
        <w:t xml:space="preserve"> HTTP1.1 新增的请求方法：OPTIONS、PUT、PATCH、DELETE、TRACE 和 CONNECT 方法。</w:t>
        <w:br/>
        <w:br/>
        <w:br/>
        <w:t xml:space="preserve">  PUT</w:t>
        <w:br/>
        <w:t xml:space="preserve"> 从客户端向服务器传送的数据取代指定的文档的内容;</w:t>
        <w:br/>
        <w:br/>
        <w:br/>
        <w:t xml:space="preserve">  DELTE</w:t>
        <w:br/>
        <w:t xml:space="preserve"> 请求服务器删除指定的页面。</w:t>
        <w:br/>
        <w:br/>
        <w:br/>
        <w:t xml:space="preserve">CONNECT HTTP/1.1 协议中预留给能够将连接改为管道方式的***服务器。 </w:t>
        <w:br/>
        <w:br/>
        <w:br/>
        <w:t xml:space="preserve">  TRACE</w:t>
        <w:br/>
        <w:t xml:space="preserve"> 回显服务器收到的请求，主要用于测试或诊断。</w:t>
        <w:br/>
        <w:br/>
        <w:br/>
        <w:t>OPTIONS 允许客户端查看服务器的性能。</w:t>
        <w:br/>
        <w:br/>
        <w:br/>
        <w:t xml:space="preserve">PATCH 是对 PUT 方法的补充，用来对已知资源进行局部更新 。 </w:t>
        <w:br/>
        <w:br/>
        <w:br/>
        <w:t xml:space="preserve">  等都可以回答出来。 </w:t>
        <w:br/>
        <w:br/>
        <w:br/>
        <w:t xml:space="preserve">  是不是就会有些不一样呢？ </w:t>
        <w:br/>
        <w:br/>
        <w:br/>
        <w:t xml:space="preserve">  （不过小心他问你，1.1有的其他特性，需要准备下） </w:t>
        <w:br/>
        <w:br/>
        <w:br/>
        <w:br/>
        <w:br/>
        <w:t>3.2 比如问你HTTP响应码有哪些？</w:t>
        <w:br/>
        <w:br/>
        <w:br/>
        <w:t xml:space="preserve"> </w:t>
        <w:br/>
        <w:br/>
        <w:br/>
        <w:t>你脱口而出200，400，500，然后感觉自己好牛的样子，很开心，问到了自己会的问题，so easy!!</w:t>
        <w:br/>
        <w:br/>
        <w:t xml:space="preserve"> 其实正确姿势可能是这样，参见</w:t>
        <w:br/>
        <w:t>https://www.runoob.com/http/http-status-codes.html</w:t>
        <w:br/>
        <w:br/>
        <w:t xml:space="preserve"> 回答出2，3，4，5开头的分别啥含义，每个常见的有哪些，还可以分析哪些场景下会出现这些情况。</w:t>
        <w:br/>
        <w:t xml:space="preserve"> 那就大不一样了。</w:t>
        <w:br/>
        <w:br/>
        <w:br/>
        <w:br/>
        <w:t>3.3 比如问你线程池的优点是啥？有哪些参数？其含义是啥？</w:t>
        <w:br/>
        <w:br/>
        <w:br/>
        <w:t>so easy! 准备到了！ happy，巴拉巴拉一大串开心到不行。</w:t>
        <w:br/>
        <w:br/>
        <w:br/>
        <w:t xml:space="preserve"> </w:t>
        <w:br/>
        <w:br/>
        <w:br/>
        <w:br/>
        <w:br/>
        <w:t>然后问你ExecutorService 是主要的实现类，其中常用的有哪些？</w:t>
        <w:br/>
        <w:br/>
        <w:t xml:space="preserve"> so easy,面试官真好，都是会的，运气真好，然后巴拉巴拉：</w:t>
        <w:br/>
        <w:br/>
        <w:br/>
        <w:br/>
        <w:t xml:space="preserve">  Executors.newSingleThreadPool(), newFixedThreadPool(), new***dTheadPool(), newScheduledThreadPool()。 </w:t>
        <w:br/>
        <w:br/>
        <w:t xml:space="preserve"> 都是干啥的，特点是啥回答完了，好开心的说。</w:t>
        <w:br/>
        <w:br/>
        <w:t xml:space="preserve"> 当然这样没啥问题，但是同学你没有超出期待，你和其他同学比，你的优势在哪里？？</w:t>
        <w:br/>
        <w:br/>
        <w:t xml:space="preserve"> 都回答了这么多了还想怎样？？难道这样还不行？</w:t>
        <w:br/>
        <w:br/>
        <w:t xml:space="preserve"> 对你可以做的更多，更好，what????</w:t>
        <w:br/>
        <w:br/>
        <w:br/>
        <w:t xml:space="preserve"> 如果你看过《阿里巴巴Java开发手册》，请注意这一段：</w:t>
        <w:br/>
        <w:br/>
        <w:br/>
        <w:br/>
        <w:t xml:space="preserve">  【强制】线程池不允许使用 Executors 去创建，而是通过 ThreadPoolExecutor 的方式，这样</w:t>
        <w:br/>
        <w:t xml:space="preserve">  的处理方式让写的同学更加明确线程池的运行规则，规避资源耗尽的风险。 说明:Executors 返回的线程池对象的弊端如下:</w:t>
        <w:br/>
        <w:t xml:space="preserve">  1)FixedThreadPool 和 SingleThreadPool:</w:t>
        <w:br/>
        <w:t xml:space="preserve">  允许的请求队列长度为 Integer.MAX_VALUE，可能会堆积大量的请求，从而导致 OOM。</w:t>
        <w:br/>
        <w:t xml:space="preserve">  2)CachedThreadPool 和 ScheduledThreadPool:</w:t>
        <w:br/>
        <w:t xml:space="preserve">  允许的创建线程数量为 Integer.MAX_VALUE，可能会创建大量的线程，从而导致 OOM。</w:t>
        <w:br/>
        <w:t xml:space="preserve"> </w:t>
        <w:br/>
        <w:t xml:space="preserve"> 参见《阿里巴巴Java开发手册》 </w:t>
        <w:br/>
        <w:br/>
        <w:br/>
        <w:t xml:space="preserve"> 具体原因可以看源码或者看《码出高效》相关章节。</w:t>
        <w:br/>
        <w:br/>
        <w:t xml:space="preserve"> 你能够说出特征，然后提出说不建议使用，并说出原因，你已经甩绝大多数人好几条街了，很可能眼前一亮脱颖而出。</w:t>
        <w:br/>
        <w:br/>
        <w:br/>
        <w:br/>
        <w:t xml:space="preserve">  当然还有很多，就不一一列举了。 </w:t>
        <w:br/>
        <w:br/>
        <w:br/>
        <w:br/>
        <w:br/>
        <w:t xml:space="preserve"> 四、关于求职的简历 </w:t>
        <w:br/>
        <w:br/>
        <w:t xml:space="preserve">  很多哥们不重视简历，最终丢分不少。 </w:t>
        <w:br/>
        <w:br/>
        <w:br/>
        <w:t xml:space="preserve">  比如简历有错别字，比如简历排版特别难看，比如简历重点不突出等。 </w:t>
        <w:br/>
        <w:br/>
        <w:br/>
        <w:t xml:space="preserve">  还有的哥们找Java开发工作，把一些毫无关系甚至很low的获奖放在简历里非常拉低档次。 </w:t>
        <w:br/>
        <w:br/>
        <w:br/>
        <w:t xml:space="preserve">  如果做好简历也是一个学问。 </w:t>
        <w:br/>
        <w:br/>
        <w:t xml:space="preserve"> 五、关于面试的技巧 </w:t>
        <w:br/>
        <w:br/>
        <w:br/>
        <w:t xml:space="preserve">   5.1面试时算法题我有好几种解法怎么办？ </w:t>
        <w:br/>
        <w:t xml:space="preserve"> </w:t>
        <w:br/>
        <w:br/>
        <w:t xml:space="preserve">   其实你可以说“我想到了几种，是都说呢，还是说时间复杂度最低的？”甚至可以心里开心的不行，但是故作思考，然后迅速写出最优解！ </w:t>
        <w:br/>
        <w:t xml:space="preserve"> </w:t>
        <w:br/>
        <w:br/>
        <w:t xml:space="preserve">   面试官对你印象相对来说会很好。 </w:t>
        <w:br/>
        <w:t xml:space="preserve"> </w:t>
        <w:br/>
        <w:br/>
        <w:br/>
        <w:br/>
        <w:t xml:space="preserve">  5.2 面试时有些面试官自己没表达清楚该怎么办？ </w:t>
        <w:br/>
        <w:br/>
        <w:br/>
        <w:t xml:space="preserve">  5.3 面试时提的问题我没准备到怎么办？ </w:t>
        <w:br/>
        <w:br/>
        <w:br/>
        <w:t xml:space="preserve">  5.4 .... </w:t>
        <w:br/>
        <w:br/>
        <w:br/>
        <w:t xml:space="preserve">  这些细节都是决定是否能够超出面试官期待的关键。 </w:t>
        <w:br/>
        <w:br/>
        <w:br/>
        <w:br/>
        <w:br/>
        <w:br/>
        <w:br/>
        <w:br/>
        <w:t xml:space="preserve"> 六、其他 </w:t>
        <w:br/>
        <w:br/>
        <w:t xml:space="preserve">  还有很多其他经验技巧，比如如何更好地组织语言，面试官考察我们哪些方面，等等。 </w:t>
        <w:br/>
        <w:br/>
        <w:br/>
        <w:br/>
        <w:br/>
        <w:br/>
        <w:br/>
        <w:br/>
        <w:br/>
        <w:t xml:space="preserve">  ----------------------</w:t>
        <w:br/>
        <w:t xml:space="preserve"> ----------------------</w:t>
        <w:br/>
        <w:t>----------------------</w:t>
        <w:br/>
        <w:t>----------------------</w:t>
        <w:br/>
        <w:t>----------------------</w:t>
        <w:br/>
        <w:br/>
        <w:br/>
        <w:t xml:space="preserve">  篇幅和排版的限制上面只发了一部分内容，学长专门开了一个Chat，针对Java校招求职，会全面系统的把自己的经验分享出来。 </w:t>
        <w:br/>
        <w:br/>
        <w:br/>
        <w:br/>
        <w:br/>
        <w:br/>
        <w:t>https://gitbook.cn/gitchat/activity/5d207e583262a07ed954d213</w:t>
        <w:br/>
        <w:br/>
        <w:br/>
        <w:t xml:space="preserve"> 主要内容： </w:t>
        <w:br/>
        <w:br/>
        <w:t xml:space="preserve"> Java 校招面试的典型场景举例； </w:t>
        <w:br/>
        <w:t xml:space="preserve"> 校招面试主要考察什么，面试的加分项有哪些； </w:t>
        <w:br/>
        <w:t xml:space="preserve"> 校招复习怎么准备，有哪些可以秒杀面试官的"教材"，有哪些备考期间的非常高效且干货的习惯？简历怎么写？ </w:t>
        <w:br/>
        <w:t xml:space="preserve"> Java 校招面试的干货技巧； </w:t>
        <w:br/>
        <w:t xml:space="preserve"> 校招面试的常见疑问解答。等 </w:t>
        <w:br/>
        <w:br/>
        <w:br/>
        <w:br/>
        <w:br/>
        <w:br/>
        <w:t>总字数接近1万。</w:t>
        <w:br/>
        <w:br/>
        <w:br/>
        <w:t>7月13日结束预定，希望感兴趣的同学可以预定支持一下。</w:t>
        <w:br/>
        <w:br/>
        <w:br/>
        <w:br/>
        <w:t xml:space="preserve"> </w:t>
        <w:br/>
        <w:br/>
        <w:t>这些都是学长校招的精华经验，少一些套路，多一些干货，定价也比较便宜，</w:t>
        <w:br/>
        <w:t>希望更多的学弟学妹可以看到，可以少走一些弯路。</w:t>
        <w:br/>
        <w:br/>
        <w:br/>
        <w:t xml:space="preserve"> </w:t>
        <w:br/>
        <w:br/>
        <w:br/>
        <w:t>另外几千字都是学长的原创经验总结，如果真正免费大多数同学反而不珍惜，相对于校招的机会成本来说，这几块钱真的没那么重要，也是对学长创作的尊重和鼓励，</w:t>
        <w:br/>
        <w:br/>
        <w:br/>
        <w:t>我相信大多数人看了我的指南后校招会更有底，更有优势，哪怕只帮到几个或者几十个学生，学长的努力都没白费。</w:t>
        <w:br/>
        <w:br/>
        <w:br/>
        <w:t xml:space="preserve"> </w:t>
        <w:br/>
        <w:br/>
        <w:br/>
        <w:t>不希望每年都是没经验，表现不佳，盲目复习，每年自己的学长学姐分享的都是支离破碎的单个点。</w:t>
        <w:br/>
        <w:br/>
        <w:br/>
        <w:t xml:space="preserve"> </w:t>
        <w:br/>
        <w:br/>
        <w:br/>
        <w:t>哪怕能够帮助你在基础问题上准备的更扎实，有一个问题上答的更好，在简历和其他地方有一点优势，都不止5元钱。</w:t>
        <w:br/>
        <w:br/>
        <w:br/>
        <w:t xml:space="preserve"> </w:t>
        <w:br/>
        <w:br/>
        <w:br/>
        <w:t>等经历过校招之后大多数学生可能会明白，时间和机会更宝贵的，大多数人省了一点点钱，却走了更多的弯路！！</w:t>
        <w:br/>
        <w:br/>
        <w:br/>
        <w:t xml:space="preserve"> 真心希望更多的学弟和学妹可以少走弯路，早点拿到心仪的Offer!!! </w:t>
        <w:br/>
        <w:br/>
        <w:br/>
        <w:t xml:space="preserve"> </w:t>
        <w:br/>
        <w:br/>
        <w:br/>
        <w:t>有问题欢迎加微信咨询:  mingmingruyuexz</w:t>
        <w:br/>
        <w:br/>
        <w:br/>
        <w:br/>
        <w:br/>
        <w:br/>
        <w:t>也欢迎投Java的同学可以加群交流，学长有时间也会给予一定的指导。</w:t>
        <w:br/>
        <w:br/>
        <w:br/>
        <w:br/>
        <w:br/>
        <w:br/>
        <w:br/>
        <w:br/>
        <w:br/>
        <w:br/>
      </w:r>
    </w:p>
    <w:p>
      <w:r>
        <w:t>**********************************第405篇*************************************</w:t>
      </w:r>
    </w:p>
    <w:p>
      <w:r>
        <w:t>美团后端凉经</w:t>
        <w:br/>
        <w:br/>
        <w:t>编辑于  2019-06-12 16:49:16</w:t>
        <w:br/>
        <w:br/>
        <w:br/>
        <w:t xml:space="preserve"> 美团后端实习面试题，希望对大家有所帮助,顺便攒点人品。 </w:t>
        <w:br/>
        <w:br/>
        <w:br/>
        <w:t xml:space="preserve">  面试时间：6月10号 </w:t>
        <w:br/>
        <w:br/>
        <w:br/>
        <w:t xml:space="preserve">  java基础： </w:t>
        <w:br/>
        <w:br/>
        <w:br/>
        <w:t xml:space="preserve">  1：int,double,float长度 </w:t>
        <w:br/>
        <w:br/>
        <w:br/>
        <w:t xml:space="preserve">  2:32位机和64位机int长度是否一致 </w:t>
        <w:br/>
        <w:br/>
        <w:br/>
        <w:t xml:space="preserve">  3：常用集合类、hashMap的key是否可以为空，连续放两个空会如何，使用hashMap需要注意的问题。 </w:t>
        <w:br/>
        <w:br/>
        <w:br/>
        <w:t xml:space="preserve">  4：如何判断两个对象是否相同 </w:t>
        <w:br/>
        <w:br/>
        <w:br/>
        <w:t xml:space="preserve">  并发： </w:t>
        <w:br/>
        <w:br/>
        <w:br/>
        <w:t xml:space="preserve">  5：介绍ConcurrentHashMap的get,put,size</w:t>
        <w:br/>
        <w:t xml:space="preserve"> 过程</w:t>
        <w:br/>
        <w:br/>
        <w:br/>
        <w:t>6：volatile的使用场景</w:t>
        <w:br/>
        <w:br/>
        <w:br/>
        <w:t>7：所知道的锁有哪些</w:t>
        <w:br/>
        <w:br/>
        <w:br/>
        <w:t>8：AQS同步队列自旋获取锁时，为什么不用synchronize而要自旋</w:t>
        <w:br/>
        <w:br/>
        <w:br/>
        <w:t>9：synchronize锁升级过程</w:t>
        <w:br/>
        <w:br/>
        <w:br/>
        <w:t xml:space="preserve">  JVM: </w:t>
        <w:br/>
        <w:br/>
        <w:br/>
        <w:t>10：有哪些垃圾收集器，CMS的垃圾收集过程</w:t>
        <w:br/>
        <w:br/>
        <w:br/>
        <w:t>11：频繁发生fullGC如何定位问题</w:t>
        <w:br/>
        <w:br/>
        <w:br/>
        <w:t>12：内存泄露如何处理</w:t>
        <w:br/>
        <w:br/>
        <w:br/>
        <w:t>13：JVM调优命令</w:t>
        <w:br/>
        <w:br/>
        <w:br/>
        <w:t>14：新生代老年代大小如何划分</w:t>
        <w:br/>
        <w:br/>
        <w:br/>
        <w:t>数据库：</w:t>
        <w:br/>
        <w:br/>
        <w:br/>
        <w:t>15：InnoDB并发会出现的问题，如何解决，事务是如何实现的</w:t>
        <w:br/>
        <w:br/>
        <w:br/>
        <w:t>16：左连接、右连接、内连接，默认是哪种</w:t>
        <w:br/>
        <w:br/>
        <w:br/>
        <w:t>设计模式：</w:t>
        <w:br/>
        <w:br/>
        <w:br/>
        <w:t>17：Spring里用到的设计模式有哪些</w:t>
        <w:br/>
        <w:br/>
        <w:br/>
        <w:t xml:space="preserve">  算法题： </w:t>
        <w:br/>
        <w:br/>
        <w:br/>
        <w:t xml:space="preserve">  String表示的超大数相加 </w:t>
        <w:br/>
        <w:br/>
        <w:br/>
        <w:br/>
        <w:br/>
        <w:br/>
      </w:r>
    </w:p>
    <w:p>
      <w:r>
        <w:t>**********************************第406篇*************************************</w:t>
      </w:r>
    </w:p>
    <w:p>
      <w:r>
        <w:t>美团凉经</w:t>
        <w:br/>
        <w:br/>
        <w:t>编辑于  2019-05-30 09:10:33</w:t>
        <w:br/>
        <w:br/>
        <w:br/>
        <w:t xml:space="preserve">  下午4点的视频面，面试官很直爽，没有一点闲话，问的也比较基础，问问题我还可以答出个7788，后面让我敲了两道算法题，凉，一个没写出来，下面是经过。 </w:t>
        <w:br/>
        <w:br/>
        <w:br/>
        <w:t xml:space="preserve">  也没让做自我介绍，上来就拿着我的简历上的项目开始问了： </w:t>
        <w:br/>
        <w:br/>
        <w:br/>
        <w:t xml:space="preserve">  1.我看你用了redis 分布式锁，你说一下怎么实现的； </w:t>
        <w:br/>
        <w:br/>
        <w:br/>
        <w:t xml:space="preserve">  2.你说一下redis怎么保证原子性的； </w:t>
        <w:br/>
        <w:br/>
        <w:br/>
        <w:t xml:space="preserve">  3.redis中的数据结构常用的你用过什么？ </w:t>
        <w:br/>
        <w:br/>
        <w:br/>
        <w:t xml:space="preserve">  4.并发下100个请求，同时要减少库存数，会不会出现并发问题？ </w:t>
        <w:br/>
        <w:br/>
        <w:br/>
        <w:br/>
        <w:br/>
        <w:br/>
        <w:t xml:space="preserve">  项目主要是问了Redis，然后开始问java基础：</w:t>
        <w:br/>
        <w:t xml:space="preserve">  5.lock和synchronized区别； </w:t>
        <w:br/>
        <w:br/>
        <w:br/>
        <w:t xml:space="preserve">  6.synchronized做了那些优化； </w:t>
        <w:br/>
        <w:br/>
        <w:br/>
        <w:br/>
        <w:br/>
        <w:br/>
        <w:t xml:space="preserve">  后来文mysql： </w:t>
        <w:br/>
        <w:br/>
        <w:br/>
        <w:t xml:space="preserve">  7.事务隔离级别有哪些，区别呢？ </w:t>
        <w:br/>
        <w:br/>
        <w:br/>
        <w:t xml:space="preserve">  8.隔离级别具体怎么实现的 </w:t>
        <w:br/>
        <w:br/>
        <w:br/>
        <w:t xml:space="preserve">  9.索引数据结构 </w:t>
        <w:br/>
        <w:br/>
        <w:br/>
        <w:br/>
        <w:br/>
        <w:br/>
        <w:t xml:space="preserve">  用的是牛客网的视频面试功能，让后他出了两个算法，让我敲 </w:t>
        <w:br/>
        <w:br/>
        <w:br/>
        <w:t xml:space="preserve">  1.非递归前序遍历二叉树 </w:t>
        <w:br/>
        <w:br/>
        <w:br/>
        <w:t xml:space="preserve">  2.合并两个有序链表</w:t>
        <w:br/>
        <w:t xml:space="preserve"> </w:t>
        <w:br/>
        <w:br/>
        <w:br/>
        <w:br/>
        <w:br/>
        <w:br/>
        <w:br/>
        <w:br/>
        <w:br/>
        <w:t xml:space="preserve">  我不争气，一个算法都写不出来，让我意识到我的数据结构真的是shi一样烂，要从头到尾学习一遍，顺便问一下大家，推荐怎么学吗？？很迷茫，想跟着慕课网上面的数据结构视频开始看 </w:t>
        <w:br/>
        <w:br/>
      </w:r>
    </w:p>
    <w:p>
      <w:r>
        <w:t>**********************************第407篇*************************************</w:t>
      </w:r>
    </w:p>
    <w:p>
      <w:r>
        <w:t>java大数据实习面经（内含BAT，美团，头条，网易等）</w:t>
        <w:br/>
        <w:br/>
        <w:t>编辑于  2019-05-18 14:19:29</w:t>
        <w:br/>
        <w:br/>
        <w:br/>
        <w:t xml:space="preserve">  在秋招来临之际，希望能把自己最近的经历和面经分享给大家，也同时希望大家能从我的分享中有所收获。 </w:t>
        <w:br/>
        <w:br/>
        <w:br/>
        <w:t xml:space="preserve"> 其中包括BAT，滴滴，头条，网易，微博，美团，360 </w:t>
        <w:br/>
        <w:br/>
        <w:br/>
        <w:t>https://www.jianshu.com/p/3c85f2d32c7e</w:t>
        <w:br/>
        <w:br/>
      </w:r>
    </w:p>
    <w:p>
      <w:r>
        <w:t>**********************************第408篇*************************************</w:t>
      </w:r>
    </w:p>
    <w:p>
      <w:r>
        <w:t>后台/大数据相关，春招个人面经，谢谢牛客</w:t>
        <w:br/>
        <w:br/>
        <w:t>编辑于  2019-05-15 08:00:39</w:t>
        <w:br/>
        <w:br/>
        <w:t xml:space="preserve"> 腾讯提前批（get offer） </w:t>
        <w:br/>
        <w:t xml:space="preserve"> 一面 </w:t>
        <w:br/>
        <w:br/>
        <w:t>1、大数据流处理技术各个的区别和联系</w:t>
        <w:br/>
        <w:br/>
        <w:br/>
        <w:br/>
        <w:t>2、大数据批处理技术各个的区别和联系</w:t>
        <w:br/>
        <w:br/>
        <w:br/>
        <w:t>3、项目相关（背景，个人职责和收获）</w:t>
        <w:br/>
        <w:br/>
        <w:br/>
        <w:t>4、Hive和HBase的存储区别</w:t>
        <w:br/>
        <w:br/>
        <w:br/>
        <w:t>5、HDFS介绍、读写特性</w:t>
        <w:br/>
        <w:br/>
        <w:br/>
        <w:t>6、Elasticsearch的介绍</w:t>
        <w:br/>
        <w:br/>
        <w:br/>
        <w:t>7、ES和HDFS的区别</w:t>
        <w:br/>
        <w:br/>
        <w:br/>
        <w:t>8、倒排索引</w:t>
        <w:br/>
        <w:br/>
        <w:br/>
        <w:t>9、科研相关（背景、技术）</w:t>
        <w:br/>
        <w:br/>
        <w:br/>
        <w:t>10、学习、生活上的爱好等</w:t>
        <w:br/>
        <w:br/>
        <w:t xml:space="preserve"> 二面 </w:t>
        <w:br/>
        <w:br/>
        <w:t>1、开放性问题，根据具体业务设计数据库</w:t>
        <w:br/>
        <w:br/>
        <w:br/>
        <w:t>2、科研介绍，详细问自己的创新之处</w:t>
        <w:br/>
        <w:br/>
        <w:br/>
        <w:t>3、生活上爱好，有没有女友（？？？受到暴击）</w:t>
        <w:br/>
        <w:br/>
        <w:t xml:space="preserve"> 三面 </w:t>
        <w:br/>
        <w:br/>
        <w:t>是部门的老大，很有压迫感</w:t>
        <w:br/>
        <w:br/>
        <w:br/>
        <w:t>1、抛开你项目中的数据迁移模块，自己设计一个数据迁移系统，要求保证可靠性和高效性</w:t>
        <w:br/>
        <w:br/>
        <w:br/>
        <w:t>2、HDFS HA集群搭建过吗？是个什么架构？NN只有一个吗？SNN干嘛的？能接替NN吗？</w:t>
        <w:br/>
        <w:br/>
        <w:br/>
        <w:t>3、如果让你设计一个分布式文件系统，需要考虑什么？你的设计有什么好处，有什么缺陷？</w:t>
        <w:br/>
        <w:br/>
        <w:br/>
        <w:t>4、你受到的最严厉的一次批评是什么？</w:t>
        <w:br/>
        <w:br/>
        <w:t xml:space="preserve"> HR </w:t>
        <w:br/>
        <w:br/>
        <w:t>1、职业规划</w:t>
        <w:br/>
        <w:br/>
        <w:br/>
        <w:t>2、城市选择</w:t>
        <w:br/>
        <w:br/>
        <w:br/>
        <w:t>3、实习经历让你收获了什么</w:t>
        <w:br/>
        <w:br/>
        <w:br/>
        <w:t>4、实习和在学校有啥区别</w:t>
        <w:br/>
        <w:br/>
        <w:br/>
        <w:t xml:space="preserve"> 5、为什么想来腾讯实习 </w:t>
        <w:br/>
        <w:br/>
        <w:t xml:space="preserve"> 阿里巴巴（被捞了两次，历时一个半月终于不久前上岸） </w:t>
        <w:br/>
        <w:t xml:space="preserve"> 阿里妈妈一面 </w:t>
        <w:br/>
        <w:br/>
        <w:t>1、快排时间复杂度？最好什么情况，最坏什么情况？有什么改进方案？</w:t>
        <w:br/>
        <w:br/>
        <w:br/>
        <w:t>2、写了个题，忘了，剑指offer里面的一个</w:t>
        <w:br/>
        <w:br/>
        <w:br/>
        <w:t>3、spark执行机制，RDD、DAG等</w:t>
        <w:br/>
        <w:br/>
        <w:br/>
        <w:t>4、搜索引擎基本原理，倒排索引</w:t>
        <w:br/>
        <w:br/>
        <w:br/>
        <w:t>5、中文分词算法（面试官一点点引导）</w:t>
        <w:br/>
        <w:br/>
        <w:br/>
        <w:t xml:space="preserve">  6、大数据问题，很大的表和小表join怎么优化？ </w:t>
        <w:br/>
        <w:br/>
        <w:br/>
        <w:t xml:space="preserve">  7、OS进程通信方式 </w:t>
        <w:br/>
        <w:br/>
        <w:br/>
        <w:t xml:space="preserve">  8、spark内存模型，如何解决OOM问题？如何解决SOF问题？ </w:t>
        <w:br/>
        <w:br/>
        <w:br/>
        <w:t xml:space="preserve">  有点久远，其他不太记得了……这次面了将近80分钟 </w:t>
        <w:br/>
        <w:br/>
        <w:br/>
        <w:br/>
        <w:br/>
        <w:t xml:space="preserve"> 阿里健康一面 </w:t>
        <w:br/>
        <w:br/>
        <w:t xml:space="preserve">  1、HDFS DataNode死了怎么办，NameNode发生了什么变化？ </w:t>
        <w:br/>
        <w:br/>
        <w:br/>
        <w:t xml:space="preserve">  2、JVM GC回收算法，各自优缺点，什么场景使用？ </w:t>
        <w:br/>
        <w:br/>
        <w:br/>
        <w:t xml:space="preserve">  3、HashMap get和put源码，为什么红黑而非平衡树？ </w:t>
        <w:br/>
        <w:br/>
        <w:br/>
        <w:t xml:space="preserve">  4、CHM结构，1.7/1.8区别？ </w:t>
        <w:br/>
        <w:br/>
        <w:br/>
        <w:t xml:space="preserve">  5、排序时间复杂度/空间复杂度，插入，归并等，很大的绝大部分有序的数组已经在内存，选择什么排序算法，时间复杂度？ </w:t>
        <w:br/>
        <w:br/>
        <w:br/>
        <w:t xml:space="preserve">  6、大数据问题，10G的文件里面的数字排序 </w:t>
        <w:br/>
        <w:br/>
        <w:br/>
        <w:t xml:space="preserve"> 7、HA HDFS Zookeeper什么作用，为什么要Zookeeper？ </w:t>
        <w:br/>
        <w:br/>
        <w:br/>
        <w:br/>
        <w:br/>
        <w:t xml:space="preserve"> 阿里健康二面 </w:t>
        <w:br/>
        <w:br/>
        <w:t xml:space="preserve">  1、小白鼠问题。16瓶正常水，1瓶毒水，小白鼠喝下毒水后一小时死亡，只给一小时时间，最少用多少只小白鼠可以检测出14瓶正常水？ </w:t>
        <w:br/>
        <w:br/>
        <w:br/>
        <w:t xml:space="preserve">  2、两根质地不均匀但是燃烧时间与绳子长度无关的一样的绳子，燃烧完一根绳子耗时一个小时，只能用这两根绳子，如何准确烧出15分钟？ </w:t>
        <w:br/>
        <w:br/>
        <w:br/>
        <w:t xml:space="preserve">  3、数据库隔离级别，哪些导致脏读，哪些导致幻行？ </w:t>
        <w:br/>
        <w:br/>
        <w:br/>
        <w:t xml:space="preserve">  4、分代收集算法 </w:t>
        <w:br/>
        <w:br/>
        <w:br/>
        <w:t xml:space="preserve">  5、G1垃圾回收器 </w:t>
        <w:br/>
        <w:br/>
        <w:br/>
        <w:t xml:space="preserve">  6、线程池的核心参数，几种队列，分别干啥的 </w:t>
        <w:br/>
        <w:br/>
        <w:br/>
        <w:t xml:space="preserve">  7、大数据流处理技术之间的实现原理以及区别 </w:t>
        <w:br/>
        <w:br/>
        <w:br/>
        <w:t xml:space="preserve">  8、Hadoop1.x和2.x之间的区别 </w:t>
        <w:br/>
        <w:br/>
        <w:br/>
        <w:t xml:space="preserve">  9、你的实习经历中ES怎么调优的？ </w:t>
        <w:br/>
        <w:br/>
        <w:br/>
        <w:t xml:space="preserve">  10、详细问项目（背景，职责） </w:t>
        <w:br/>
        <w:br/>
        <w:br/>
        <w:t xml:space="preserve">  11、生活上爱干啥 </w:t>
        <w:br/>
        <w:br/>
        <w:br/>
        <w:br/>
        <w:br/>
        <w:t xml:space="preserve"> 阿里健康三面 </w:t>
        <w:br/>
        <w:br/>
        <w:t xml:space="preserve">  这是部门老大 </w:t>
        <w:br/>
        <w:br/>
        <w:br/>
        <w:t xml:space="preserve">  1、HBase架构，为什么其随机查询很快？ </w:t>
        <w:br/>
        <w:br/>
        <w:br/>
        <w:t xml:space="preserve">  2、ES如何调优？ </w:t>
        <w:br/>
        <w:br/>
        <w:br/>
        <w:t xml:space="preserve">  3、项目中让你出乎意料的收获？ </w:t>
        <w:br/>
        <w:br/>
        <w:br/>
        <w:t xml:space="preserve">  4、小学的时候印象很深刻的事？正反面各一个 </w:t>
        <w:br/>
        <w:br/>
        <w:br/>
        <w:t xml:space="preserve">  5、总结本科的学习，有什么方***？自己认为做的好的一点是什么？ </w:t>
        <w:br/>
        <w:br/>
        <w:br/>
        <w:t xml:space="preserve">  其他还聊天聊了很久。 </w:t>
        <w:br/>
        <w:br/>
        <w:br/>
        <w:br/>
        <w:br/>
        <w:t xml:space="preserve"> 阿里交叉面（阿里云的高P大佬） </w:t>
        <w:br/>
        <w:br/>
        <w:t xml:space="preserve">  1、科研，问的很详细，背景、技术架构、意义 </w:t>
        <w:br/>
        <w:br/>
        <w:br/>
        <w:t xml:space="preserve">  2、科研落地的话，要考虑什么问题，有什么不足？ </w:t>
        <w:br/>
        <w:br/>
        <w:br/>
        <w:t xml:space="preserve">  3、ES查询机制？ </w:t>
        <w:br/>
        <w:br/>
        <w:br/>
        <w:t xml:space="preserve">  4、一个分布式系统，为什么测试的时候响应很快，而到实际线上部署时响应就会变慢？分析可能原因并给出理由 </w:t>
        <w:br/>
        <w:br/>
        <w:br/>
        <w:t xml:space="preserve">  5、分布式系统CAP理论，重点解释分区容错性的意义 </w:t>
        <w:br/>
        <w:br/>
        <w:br/>
        <w:t xml:space="preserve">  6、大数据的特性 </w:t>
        <w:br/>
        <w:br/>
        <w:br/>
        <w:t xml:space="preserve">  7、对虚拟内存的理解 </w:t>
        <w:br/>
        <w:br/>
        <w:br/>
        <w:t xml:space="preserve">  8、有啥想问他的 </w:t>
        <w:br/>
        <w:br/>
        <w:t xml:space="preserve"> 阿里HR </w:t>
        <w:br/>
        <w:br/>
        <w:t xml:space="preserve">  1、除了简历中的技术，还对什么技术感兴趣 </w:t>
        <w:br/>
        <w:br/>
        <w:br/>
        <w:t xml:space="preserve">  2、城市选择 </w:t>
        <w:br/>
        <w:br/>
        <w:br/>
        <w:t xml:space="preserve">  3、职业规划 </w:t>
        <w:br/>
        <w:br/>
        <w:br/>
        <w:t xml:space="preserve">  4、怎么看待之前的面试官？有留下深刻影响的吗？ </w:t>
        <w:br/>
        <w:br/>
        <w:br/>
        <w:br/>
        <w:br/>
        <w:t xml:space="preserve"> 拼多多（get offer） </w:t>
        <w:br/>
        <w:t xml:space="preserve"> 一面 </w:t>
        <w:br/>
        <w:br/>
        <w:t xml:space="preserve">  1、数据库隔离级别、底层原理、每个级别如何解决上个级别的问题？ </w:t>
        <w:br/>
        <w:br/>
        <w:br/>
        <w:t xml:space="preserve">  2、mysql 间隙锁实现方式 </w:t>
        <w:br/>
        <w:br/>
        <w:br/>
        <w:t xml:space="preserve">  3、socket含义？实现方式？ </w:t>
        <w:br/>
        <w:br/>
        <w:br/>
        <w:t xml:space="preserve">  4、HDFS写数据逻辑？ </w:t>
        <w:br/>
        <w:br/>
        <w:br/>
        <w:t xml:space="preserve">  5、HDFS EditLog写入了，但是NameNode元信息没保存在内存中，数据不一致怎么办？ </w:t>
        <w:br/>
        <w:br/>
        <w:br/>
        <w:t xml:space="preserve">  6、HDFS NN作用 </w:t>
        <w:br/>
        <w:br/>
        <w:br/>
        <w:t xml:space="preserve">  7、快排空间复杂度分析 </w:t>
        <w:br/>
        <w:br/>
        <w:br/>
        <w:t xml:space="preserve">  8、Sqoop2的实现原理和架构？如果你用MapReduce程序实现数据迁移，Map任务怎么设计，比如给你一张表要迁移 </w:t>
        <w:br/>
        <w:br/>
        <w:br/>
        <w:br/>
        <w:br/>
        <w:t xml:space="preserve"> 二面 </w:t>
        <w:br/>
        <w:br/>
        <w:t xml:space="preserve">  1、数据库索引，B+树细节 </w:t>
        <w:br/>
        <w:br/>
        <w:br/>
        <w:t xml:space="preserve">  2、分布式机器学习架构，科研很详细的问 </w:t>
        <w:br/>
        <w:br/>
        <w:br/>
        <w:t xml:space="preserve">  3、还了解其他分布式机器学习相关的吗 </w:t>
        <w:br/>
        <w:br/>
        <w:br/>
        <w:t xml:space="preserve">  4、看过什么源码，怎么看的？ </w:t>
        <w:br/>
        <w:br/>
        <w:br/>
        <w:t xml:space="preserve">  5、java单例模式的实现，DCL如何保证线程安全 </w:t>
        <w:br/>
        <w:br/>
        <w:br/>
        <w:t xml:space="preserve">  6、HDFS写入流程讨论 </w:t>
        <w:br/>
        <w:br/>
        <w:br/>
        <w:br/>
        <w:br/>
        <w:t xml:space="preserve"> 三面 </w:t>
        <w:br/>
        <w:br/>
        <w:t xml:space="preserve">  1、手撕反射私有变量，反射泛型方法 </w:t>
        <w:br/>
        <w:br/>
        <w:br/>
        <w:t xml:space="preserve">  2、二分查找，变形 </w:t>
        <w:br/>
        <w:br/>
        <w:br/>
        <w:t xml:space="preserve">  3、Spring AOP </w:t>
        <w:br/>
        <w:br/>
        <w:br/>
        <w:t xml:space="preserve">  4、Spring中的动态***有几种？分别什么特点？ </w:t>
        <w:br/>
        <w:br/>
        <w:br/>
        <w:t xml:space="preserve">  5、Struts2和Spring MVC的区别？ </w:t>
        <w:br/>
        <w:br/>
        <w:br/>
        <w:t xml:space="preserve">  6、Select epoll实现原理和区别？ </w:t>
        <w:br/>
        <w:br/>
        <w:br/>
        <w:t xml:space="preserve">  7、Java类的生命周期，变量赋值在什么阶段？ </w:t>
        <w:br/>
        <w:br/>
        <w:t xml:space="preserve"> HR </w:t>
        <w:br/>
        <w:br/>
        <w:t xml:space="preserve">  1、职业规划 </w:t>
        <w:br/>
        <w:br/>
        <w:br/>
        <w:t xml:space="preserve"> 2、如何看待拼多多 </w:t>
        <w:br/>
        <w:br/>
        <w:br/>
        <w:t xml:space="preserve">  3、城市选择 </w:t>
        <w:br/>
        <w:br/>
        <w:br/>
        <w:t xml:space="preserve">  4、喜欢什么偶像 </w:t>
        <w:br/>
        <w:br/>
        <w:br/>
        <w:t xml:space="preserve">  5、实习经历给你的收获 </w:t>
        <w:br/>
        <w:br/>
        <w:br/>
        <w:br/>
        <w:br/>
        <w:t xml:space="preserve"> 奇安信（面完没消息，说是6月统一通知） </w:t>
        <w:br/>
        <w:t xml:space="preserve"> 一面 </w:t>
        <w:br/>
        <w:br/>
        <w:t xml:space="preserve">  1、项目介绍，问得很细 </w:t>
        <w:br/>
        <w:br/>
        <w:br/>
        <w:t xml:space="preserve">  2、科研介绍 </w:t>
        <w:br/>
        <w:br/>
        <w:br/>
        <w:t xml:space="preserve">  3、Golang的体会？并发的特点？ </w:t>
        <w:br/>
        <w:br/>
        <w:br/>
        <w:t xml:space="preserve">  4、项目中怎么用spring的？ </w:t>
        <w:br/>
        <w:br/>
        <w:br/>
        <w:t xml:space="preserve">  5、平时对java的调优？ </w:t>
        <w:br/>
        <w:br/>
        <w:br/>
        <w:br/>
        <w:br/>
        <w:t xml:space="preserve"> 二面 </w:t>
        <w:br/>
        <w:br/>
        <w:t xml:space="preserve">  1、ES架构 </w:t>
        <w:br/>
        <w:br/>
        <w:br/>
        <w:t xml:space="preserve">  2、项目介绍，如何对ES调优的？ </w:t>
        <w:br/>
        <w:br/>
        <w:br/>
        <w:t xml:space="preserve">  3、以wordcount为例，说明MR的执行机制 </w:t>
        <w:br/>
        <w:br/>
        <w:br/>
        <w:t xml:space="preserve">  4、mysql索引 </w:t>
        <w:br/>
        <w:br/>
        <w:br/>
        <w:t xml:space="preserve">  5、mysql如何调优？ </w:t>
        <w:br/>
        <w:br/>
        <w:br/>
        <w:t xml:space="preserve">  6、JVM回收算法 </w:t>
        <w:br/>
        <w:br/>
        <w:br/>
        <w:br/>
        <w:br/>
        <w:t xml:space="preserve"> HR </w:t>
        <w:br/>
        <w:br/>
        <w:t xml:space="preserve">  1、实习经历的收获 </w:t>
        <w:br/>
        <w:br/>
        <w:br/>
        <w:t xml:space="preserve">  2、项目、科研经历从立项到调研到实验中思路和遇到的困难，怎么解决的 </w:t>
        <w:br/>
        <w:br/>
        <w:br/>
        <w:t xml:space="preserve">  3、一句话介绍自己，要体现优缺点，并说明为什么 </w:t>
        <w:br/>
        <w:br/>
        <w:br/>
        <w:t xml:space="preserve">  4、本科时对未来的规划 </w:t>
        <w:br/>
        <w:br/>
        <w:br/>
        <w:br/>
        <w:br/>
        <w:t xml:space="preserve"> 美团（今天offer call，目前遇到的效率最高的，一共连续三个工作日） </w:t>
        <w:br/>
        <w:t xml:space="preserve"> 一面 </w:t>
        <w:br/>
        <w:br/>
        <w:t xml:space="preserve">  1、HashMap底层、CHM底层 </w:t>
        <w:br/>
        <w:br/>
        <w:br/>
        <w:t xml:space="preserve">  2、强引用、弱引用、虚引用等，ThreadLocal可能导致的内存泄漏问题 </w:t>
        <w:br/>
        <w:br/>
        <w:br/>
        <w:t xml:space="preserve">  3、JVM中的锁 </w:t>
        <w:br/>
        <w:br/>
        <w:br/>
        <w:t xml:space="preserve">  4、Lock和synchronized的区别 </w:t>
        <w:br/>
        <w:br/>
        <w:br/>
        <w:t xml:space="preserve">  5、除了锁，其他保障线程安全的方式 </w:t>
        <w:br/>
        <w:br/>
        <w:br/>
        <w:t xml:space="preserve">  6、同步块外部执行wait和notify能达到效果吗？ </w:t>
        <w:br/>
        <w:br/>
        <w:br/>
        <w:t xml:space="preserve">  7、MyISAM和InnoDB的区别 </w:t>
        <w:br/>
        <w:br/>
        <w:br/>
        <w:t xml:space="preserve">  8、隔离级别 </w:t>
        <w:br/>
        <w:br/>
        <w:br/>
        <w:t xml:space="preserve">  9、间隙锁 </w:t>
        <w:br/>
        <w:br/>
        <w:br/>
        <w:t xml:space="preserve">  10、HBase整体架构 </w:t>
        <w:br/>
        <w:br/>
        <w:br/>
        <w:t xml:space="preserve">  11、HBase和MySQL区别，取代的可能性，场景等 </w:t>
        <w:br/>
        <w:br/>
        <w:br/>
        <w:t xml:space="preserve">  12、Redis HA架构 </w:t>
        <w:br/>
        <w:br/>
        <w:br/>
        <w:t xml:space="preserve">  13、Hive order by和sort by的执行区别 </w:t>
        <w:br/>
        <w:br/>
        <w:t xml:space="preserve"> 二面 </w:t>
        <w:br/>
        <w:t xml:space="preserve"> 1、Hive和HBase区别，使用场景 2、HBase架构，ZooKeeper作用 3、HBase Region分裂，怎么分裂的，父Region是直接删掉了吗？ 4、Spark RDD的理解 5、Spark map和flatMap区别 6、Spark在集群中怎么执行程序的？如果有聚合操作呢？ 7、Java Concurrent包里面用过什么？列举一些 8、Java读写锁，为什么并发读要加锁？ 9、Java线程池核心参数，用到的几个队列分别介绍 10、Java 使用synchronized关键字有什么隐患？ 11、如何终止一个正在运行的线程？ 12、JVM CMS垃圾回收器和G1之间的区别？G1详细是怎么回收垃圾的？ 13、JVM如何判断对象是否可回收？ 14、什么时候、什么情况下会发生GC回收？新生代和老年代分别介绍 15、Java调试命令。看线程运行状态用什么？看堆栈信息用什么？ 16、Spring和Spring Boot的区别？ 17、Spring Boot的缺陷是什么？ 18、XML配置和注解配置各自的优缺点？ 19、ES查询到很多数据（100万、200万），怎么返回？ 20、倒排索引数据结构的理解 21、如何理解排序的稳定性？哪些是稳定的？哪些不稳定？ </w:t>
        <w:br/>
        <w:br/>
        <w:t xml:space="preserve">  22、快排原理 </w:t>
        <w:br/>
        <w:br/>
        <w:br/>
        <w:br/>
        <w:br/>
        <w:br/>
        <w:br/>
        <w:br/>
        <w:t xml:space="preserve"> 很感谢牛客这个平台，都是优秀的人在一起交流。 </w:t>
        <w:br/>
        <w:t xml:space="preserve"> 总的来说，我觉得自己基础还是蛮差的，本科没好好学，因此春招给我机会补这些，觉得提升了不少，心存感激。 </w:t>
        <w:br/>
        <w:t xml:space="preserve"> 秋招再战！ </w:t>
        <w:br/>
        <w:br/>
        <w:br/>
        <w:br/>
      </w:r>
    </w:p>
    <w:p>
      <w:r>
        <w:t>**********************************第409篇*************************************</w:t>
      </w:r>
    </w:p>
    <w:p>
      <w:r>
        <w:t>美团二面，感觉要凉</w:t>
        <w:br/>
        <w:br/>
        <w:t>编辑于  2019-05-14 11:25:13</w:t>
        <w:br/>
        <w:br/>
        <w:br/>
        <w:t xml:space="preserve">  面试官那边有点吵，而且信号不大好，电话挂了好几次，整个都听不太清，不过我水平也有点瞎。 </w:t>
        <w:br/>
        <w:br/>
        <w:br/>
        <w:t xml:space="preserve">  1、你觉得你一面怎么样？ </w:t>
        <w:br/>
        <w:br/>
        <w:br/>
        <w:t xml:space="preserve">  2、自我介绍 </w:t>
        <w:br/>
        <w:br/>
        <w:br/>
        <w:t xml:space="preserve">  3、你觉得你本科和研究生期间最重要的专业课有哪些？做项目用的那些语言？对java熟么？ </w:t>
        <w:br/>
        <w:br/>
        <w:br/>
        <w:t xml:space="preserve">  4、简单说下重载和重写的区别。 </w:t>
        <w:br/>
        <w:br/>
        <w:br/>
        <w:t xml:space="preserve">  5、了解java的反射么？是怎么实现的？有什么作用？为什么要用反射？？ </w:t>
        <w:br/>
        <w:br/>
        <w:br/>
        <w:t xml:space="preserve">  6、处理的多线程问题多么？多线层情况下怎么实现线程等待（CountDownLatch）这个</w:t>
        <w:br/>
        <w:t xml:space="preserve"> CountDownLatch在实现过程中有什么需要注意的？实现CountDownLatch需要捕捉异常，为什么需要捕捉异常？</w:t>
        <w:br/>
        <w:br/>
        <w:br/>
        <w:t>7、ThreadLocal了解么？如果要自己实现一个类似ThreadLocal的功能，你会怎么实现？需要用到什么数据结构？有什么需要注意的？</w:t>
        <w:br/>
        <w:br/>
        <w:br/>
        <w:t>8、HashMap了解么？它与ConcurrentHashMap的区别？为什么要用红黑树？红黑树的特点？</w:t>
        <w:br/>
        <w:br/>
        <w:br/>
        <w:t>9、数据库mysql了解么？mysql不同的加锁机制有什么区别？搜索引擎？为什么MyIsam相对Innodb没有什么优势，为什么还没有被淘汰？</w:t>
        <w:br/>
        <w:br/>
        <w:br/>
        <w:t>10、TCP/IP五层模型或者7层模型？每一层协议有哪些？你熟悉的一些协议是干什么的？项目里边用的多的或者你比较熟悉的有哪些？、</w:t>
        <w:br/>
        <w:br/>
        <w:br/>
        <w:t>11、你们项目的业务背景是什么？几个人做的？是老师的项目么？你在这个项目里边的职责是什么？</w:t>
        <w:br/>
        <w:br/>
        <w:br/>
        <w:t>12、现在这个项目的数据量可以达到多少？这个是实验环境下的是么？那实际能达到多少？项目是不还没有上线？据你预测上线后数据量能达到多少？感觉数据量不大，为什么要用kafka、storm这些？（我说可能有高峰期的时候流量会比较大）那高峰期流量可以达到多少？预测过么？有思考过不用这些架构么（可以用java实现服务么？重新实现的话有什么建议？）有没有考虑单机如果用java搭一套服务的话，它的吞吐量能达到多少？能不能cover住现在的场景？微服务？简单介绍一下微服务？简单介绍一下kafka相比其他中间件有什么特点么？为什么吞吐量比较大？为什么这样吞吐量就会大呢？数据是存在磁盘么？那为什么它的速度还能这么快呢？你知道磁盘（普通的机械硬盘）的吞吐量的极限是多少么？内存的速度呢？为什么磁盘的读写速度会比内存慢那么多？storm使用过程中如何保证数据一致性（不丢数据和数据不重复）bolt如果挂的话会重试，数据会不会重复？怎么保证这个机制的？</w:t>
        <w:br/>
        <w:br/>
        <w:br/>
        <w:t>13、在线提交过两道编程题？记得是什么题么？有一个是黑白矩阵的，还有一个是切割数的</w:t>
        <w:br/>
        <w:br/>
        <w:br/>
        <w:t>14、有n个房子在一条直线上，给房子屋顶染色，红（2）、绿（5）、蓝（4），相邻房屋颜色不一样，使费用最小，给出一种染色方案。</w:t>
        <w:br/>
        <w:br/>
        <w:br/>
        <w:t>15、如果来实习的话，大概什么时候可以？能到北京来么？大约什么时候？</w:t>
        <w:br/>
        <w:br/>
      </w:r>
    </w:p>
    <w:p>
      <w:r>
        <w:t>**********************************第410篇*************************************</w:t>
      </w:r>
    </w:p>
    <w:p>
      <w:r>
        <w:t>美团一面</w:t>
        <w:br/>
        <w:br/>
        <w:t>编辑于  2019-05-10 14:45:06</w:t>
        <w:br/>
        <w:br/>
        <w:br/>
        <w:t xml:space="preserve">  昨天晚上8点面得。总结下，面试的小哥哥人很好哟，很温柔，我不太会的地方没有刻意刁难，还一点一点整理思路给我讲，真的很不错。 </w:t>
        <w:br/>
        <w:br/>
        <w:br/>
        <w:br/>
        <w:br/>
        <w:br/>
        <w:t xml:space="preserve">  1、自我介绍之后，讲了一下SSM的一个项目，有几张表，有日志表么？每张表涉及到的数据量，数据库中使用的是什么引擎？知道哪几种引擎？Myisam和Innodb的区别是什么？数据库优化会从那些方面考虑（我说索引），讲一下聚集索引和非聚集索引的区别和底层实现，了解事务么？说一说事务，为什么要使用事务？事物的几种隔离级别？mysql使用可重复读仍然有可能会导致幻读么（我说，会，所以需要使用MVCC），面试官说除了MVCC还有其他的办法么?为什么要使用SSM框架？Spring的几大特性是什么？AOP主要是用来解决什么问题的？底层是通过什么实现的（我说动态***）？动态***有哪几种（jdk动态***和CGlib）?你知道java中的容器类有哪些？（List、Set、Map以及它们之下的）说了Vector是线程安全的，问怎么实现线程安全的？你认为怎么样算是线程安全？为什么需要保证线程安全？保证线程安全有几种方式（你能想到的）（我说加锁synchronized、lock、ReetrantLock、volatile、乐观锁、悲观锁、共享锁、排它锁、可重入锁等）知道重量级锁相关的么？</w:t>
        <w:br/>
        <w:t xml:space="preserve"> volatile是干嘛的？知道CAS么？实现原理以及过程。使用过线程池么？线程池的一些常用参数有哪些？线程池的拒绝策略了解么（我没答上来，面试官说没关系，这部分不是很重要），接着刚刚容器类，了解HashMap么？（我讲了jdk1.7和jdk1.8区别和底层实现，为什么jdk1.8底层要采用红黑树我说加快查询速度，时间复杂度为o(logn),之前是o(n)）线程安全么？为什么线程不安全？如果要实现HashMap的线程安全，需要怎么办（我说用HashTable或者CurrentHashMap,面试官说假如不用这两个，只有HashMap，我不太会，面试官提示用带参的构造方法，初始化一个容量稍微大一点的HashMap，使其不扩容就可以保证线程安全）</w:t>
        <w:br/>
        <w:br/>
        <w:br/>
        <w:t xml:space="preserve"> </w:t>
        <w:br/>
        <w:br/>
        <w:br/>
        <w:t>2、第二个项目里边用到了关于kafka、zookeeper的内容，问kafka有哪几种组件？kafka相比其他消息队列为什么吞吐量这么大？kafka从消息生产者到消费者这整个的流程是怎么样的？Redis在项目里边是用作缓存还是消息队列？过程是怎么样的？用到了Redis的哪几种数据结构？Redis和Mem***d的区别，为什么不用Mem***d（答Redis支持的数据类型比较多且支持持久化）Redis有几种持久化方式？（AOF和RDB）Redis的事务了解么？Redis的哨兵模式和Redis集群各解决什么问题？这两种方式可以混合在一起使用么？</w:t>
        <w:br/>
        <w:br/>
        <w:br/>
        <w:t xml:space="preserve"> </w:t>
        <w:br/>
        <w:br/>
        <w:br/>
        <w:t>3、最后问了实习的话什么时候可以过去？可以实习多久？然后我问面试官主要用到哪些技术栈？还有总共几面，面试官说总共3面技术面+1面HR，不过第三面涉及的技术可能不是很多，他说如果后续通知二面的话会在下周二之前通知。</w:t>
        <w:br/>
        <w:br/>
      </w:r>
    </w:p>
    <w:p>
      <w:r>
        <w:t>**********************************第411篇*************************************</w:t>
      </w:r>
    </w:p>
    <w:p>
      <w:r>
        <w:t>这是一份来自美团外卖的隔夜烤面筋(Java)</w:t>
        <w:br/>
        <w:br/>
        <w:t>编辑于  2019-05-08 13:57:09</w:t>
        <w:br/>
        <w:br/>
        <w:t xml:space="preserve">lz 还是从 3 月份投递的美团，早就以为人招满了，没抱希望了，没想到昨天下午突然接到了一个山东的电话，当时正在给手机贴膜，吓得我都贴歪了，暴风哭泣.jpg，然后就约了一个半小时后开始面试，这次面试主要是根据简历来发问的，面试体验也挺好的，面试官会说清楚问题的条件之类的，然后根据你的回答来继续发问（真祸从口出），每当我回答完后，面试官总喜欢说了解了解，跟滴滴的面试官有的一拼，仿佛有种被摸透了的感觉(摊手.jpg),下面是我记录的面经，分享一下。 </w:t>
        <w:br/>
        <w:t>项目</w:t>
        <w:br/>
        <w:br/>
        <w:t>自我介绍</w:t>
        <w:br/>
        <w:t xml:space="preserve">介绍下头条资讯网站的数据库表的设计，这个网站一共有几张表？ </w:t>
        <w:br/>
        <w:t>image 字段存的是一张图片吗？你这个上传的图片放在另外一个位置？</w:t>
        <w:br/>
        <w:t>comment_count 字段是指对文章评论人数的统计是吗？它是放在评论表里面吗？</w:t>
        <w:br/>
        <w:t xml:space="preserve">评论功能是只支持罗列型的评论是吧？比如说用户 A 给某一条新闻评论，然后支持用户 B 能对 A 的评论进行回复吗？ </w:t>
        <w:br/>
        <w:t>比如说 news 表有建索引吗？或者说项目中有用到索引吗？</w:t>
        <w:br/>
        <w:t>简单说一下对索引的理解，或者说为什么数据库要有索引</w:t>
        <w:br/>
        <w:t>了解 MySQL 中有哪些常用的索引引擎吗？</w:t>
        <w:br/>
        <w:t>了解 Innodb 和 MyISAM 的差别吗？</w:t>
        <w:br/>
        <w:t>除开使用 B+ 树实现的索引，还了解其他数据结构实现的索引吗？</w:t>
        <w:br/>
        <w:t xml:space="preserve">详细说一下哈希索引和 B+ 树索引的区别 </w:t>
        <w:br/>
        <w:t xml:space="preserve">哈希索引不支持范围查询，对吧？ </w:t>
        <w:br/>
        <w:t>项目中封装用户信息的目的是什么？</w:t>
        <w:br/>
        <w:t>项目中的拦截器是用的 Spring 的一个特性吗？</w:t>
        <w:br/>
        <w:t xml:space="preserve">这里是需要认证用户相关的合法性是吗？ </w:t>
        <w:br/>
        <w:t xml:space="preserve">这个拦截器其实是一个 Spring AOP 思想的应用，简单介绍下 Spring AOP </w:t>
        <w:br/>
        <w:t xml:space="preserve">Spring 已经用一些 Controller 支持了业务逻辑，为什么还要有 AOP 的存在？ </w:t>
        <w:br/>
        <w:t xml:space="preserve">为什么用 ThreadLocal 类来封装用户信息，不能用一些简单的类来实现你这个功能吗？ </w:t>
        <w:br/>
        <w:t>项目中有用到多线程吗？</w:t>
        <w:br/>
        <w:t>简化了后续开发的成本是指通过拦截器简化了后续开发成本吗？</w:t>
        <w:br/>
        <w:t xml:space="preserve">具体是什么功能需要异步化？ </w:t>
        <w:br/>
        <w:t xml:space="preserve">了解其他的消息中间件吗？ </w:t>
        <w:br/>
        <w:t xml:space="preserve">简单说下 Redis 的底层数据结构 </w:t>
        <w:br/>
        <w:br/>
        <w:t>JVM</w:t>
        <w:br/>
        <w:br/>
        <w:t xml:space="preserve">简单说下 JVM 的内存模型 </w:t>
        <w:br/>
        <w:t xml:space="preserve">说一下 Java 虚拟机的类加载机制 </w:t>
        <w:br/>
        <w:t xml:space="preserve">Java jdk 中会有自己实现的一些类，比如 Integer 类，假设自己开发时也想开发一个同名的类，此时在类的加载过程中，JVM 是如何确定你使用的是哪一个类？ </w:t>
        <w:br/>
        <w:t xml:space="preserve">JVM 中可以管理对象，对象是有生命周期的，那么JVM 是如何确定一个对象是不是有引用的？ </w:t>
        <w:br/>
        <w:t xml:space="preserve">了解 JVM 的垃圾回收算法吗？ </w:t>
        <w:br/>
        <w:t xml:space="preserve">了解 JDK 1.8 的垃圾回收机制吗？ </w:t>
        <w:br/>
        <w:br/>
        <w:t>其他（从这里开始面试官开始根据简历随机发问了，摊手.jpg）</w:t>
        <w:br/>
        <w:br/>
        <w:t>解释下为什么 TCP 创建连接时只需要 3 次握手，而释放连接时需要 4 次挥手？</w:t>
        <w:br/>
        <w:t xml:space="preserve">了解跟 MyBatis 类似的一些框架吗？ </w:t>
        <w:br/>
        <w:t>MyBatis 中其实是有数据库连接池的，那么为什么要有数据库连接池？为什么不可以来一个我就创建一个 JDBC 连接？</w:t>
        <w:br/>
        <w:t xml:space="preserve">MyBatis 支持事务吗？ </w:t>
        <w:br/>
        <w:t xml:space="preserve">看你简历写阅读过部分 JDK 源码，阅读过哪些源码？ </w:t>
        <w:br/>
        <w:t xml:space="preserve">说一下 ArrayList 和 LinkedList 的区别 </w:t>
        <w:br/>
        <w:t>有看过一些并发的集合吗？ 答：ConcurrentHashmap</w:t>
        <w:br/>
        <w:t>你刚才说到了锁，为什么要在并发的时候使用锁这个东西呢？</w:t>
        <w:br/>
        <w:t xml:space="preserve">在 ConcurrentHashmap 里面是如何实现锁这个机制的呢？ </w:t>
        <w:br/>
        <w:t>我们都知道 synchronized 和 cas 都是原生的或者说 jdk 自己支持的锁的机制，那你了解过一些其他实现并发包的机制吗？例如 Lock 框架</w:t>
        <w:br/>
        <w:t xml:space="preserve">刚才提到锁，肯定存在一些异常场景，比如说死锁，那么你了解死锁避免的一些方法吗？ </w:t>
        <w:br/>
        <w:br/>
      </w:r>
    </w:p>
    <w:p>
      <w:r>
        <w:t>**********************************第412篇*************************************</w:t>
      </w:r>
    </w:p>
    <w:p>
      <w:r>
        <w:t>终于有offer了，还一波儿愿</w:t>
        <w:br/>
        <w:br/>
        <w:t>编辑于  2019-05-06 19:08:51</w:t>
        <w:br/>
        <w:br/>
        <w:br/>
        <w:t xml:space="preserve"> 个人水平比较菜，准备的也比较晚，辛苦一个月，今天上午终于收到携程北京大住宿部的后台开发oc，总算摆脱了0 offer的魔咒，菜鸟过来还一拨儿愿，虽然面试的不是很多，但是也写写希望对大家有帮助。 </w:t>
        <w:br/>
        <w:br/>
        <w:br/>
        <w:t xml:space="preserve"> （ps：面试过阿里、微众银行、头条、携程、腾讯，美团，一开始的几家基本都是一面凉，现在是携程收到了offer，腾讯等总监面，美团上午刚面试完一面，先整理一下携程和美团的面经，后续其他公司的我也更新一下） </w:t>
        <w:br/>
        <w:br/>
        <w:br/>
        <w:t xml:space="preserve">  ------------------------- </w:t>
        <w:br/>
        <w:br/>
        <w:t xml:space="preserve"> 携程，23号北京现场面试 </w:t>
        <w:br/>
        <w:br/>
        <w:t xml:space="preserve">  一轮技术面（一个半小时） </w:t>
        <w:br/>
        <w:br/>
        <w:br/>
        <w:t xml:space="preserve">  上来面试官先让给了一张纸，上面有一些题目，让写一下 </w:t>
        <w:br/>
        <w:br/>
        <w:br/>
        <w:t xml:space="preserve">  1、抽象类和接口如何选择 </w:t>
        <w:br/>
        <w:br/>
        <w:br/>
        <w:t xml:space="preserve">  2、Java中的值传递和引用传递 </w:t>
        <w:br/>
        <w:br/>
        <w:br/>
        <w:t xml:space="preserve">  3、多线程产生死锁的条件 </w:t>
        <w:br/>
        <w:br/>
        <w:br/>
        <w:t xml:space="preserve">  4、数据库的并发安全问题、怎么避免 </w:t>
        <w:br/>
        <w:br/>
        <w:br/>
        <w:t xml:space="preserve">  5、数据库索引作用，有哪些，怎么用 </w:t>
        <w:br/>
        <w:br/>
        <w:br/>
        <w:t xml:space="preserve">  6、shell命令找出查看进程 </w:t>
        <w:br/>
        <w:br/>
        <w:br/>
        <w:t xml:space="preserve">  7、Linux系统负载怎么查看 </w:t>
        <w:br/>
        <w:br/>
        <w:br/>
        <w:t xml:space="preserve">  8、两个链表合并 </w:t>
        <w:br/>
        <w:br/>
        <w:br/>
        <w:t xml:space="preserve">  9、设计一个电商企业的架构 </w:t>
        <w:br/>
        <w:br/>
        <w:br/>
        <w:t xml:space="preserve">  前面的大体写了写，最后两个说了一下思路 </w:t>
        <w:br/>
        <w:br/>
        <w:br/>
        <w:t xml:space="preserve">  然后简单问了一下数据库索引的原理，事务隔离级别 </w:t>
        <w:br/>
        <w:br/>
        <w:br/>
        <w:t xml:space="preserve">  数据库如何加锁 </w:t>
        <w:br/>
        <w:br/>
        <w:br/>
        <w:t xml:space="preserve">  我的简历上说用到了线程池，然后询问了一下线程池的使用，为什么用，如何加锁 </w:t>
        <w:br/>
        <w:br/>
        <w:br/>
        <w:t xml:space="preserve">  后面就主要对简历上的项目开始询问了，因为简历上的项目写的比较多，所以面试官挨个问了一遍项目，大约面试了一个多小时 </w:t>
        <w:br/>
        <w:br/>
        <w:br/>
        <w:t xml:space="preserve">  最后面试官简单介绍了一下他们现在做的东西，全程感觉特别nice。 </w:t>
        <w:br/>
        <w:br/>
        <w:br/>
        <w:t xml:space="preserve">  然后等了一周，4.30号收到邮件说技术面试已经通过，让做了一套测评题目，今天上午终于收到了offer call，实在是太开心了，跟hr小姐姐简单聊了一下，然后加了个微信，过了一会儿发过来了offer确认邮件。 </w:t>
        <w:br/>
        <w:br/>
        <w:br/>
        <w:br/>
        <w:t xml:space="preserve">   ------------------------- </w:t>
        <w:br/>
        <w:t xml:space="preserve"> </w:t>
        <w:br/>
        <w:t xml:space="preserve"> 美团，5.6号视频面试 </w:t>
        <w:br/>
        <w:t xml:space="preserve"> 一面（60分钟） </w:t>
        <w:br/>
        <w:br/>
        <w:t xml:space="preserve"> 美团面试顺序可能真的是按姓名首字母排序来的，之前笔试感觉做的还行，两个算法题也全AC了，但是五一前看好多人都收到面试邀请了，我还没有收到，以为要凉了，昨天下午终于收到的美团hr小姐姐的面试预约，约在了今天上午11点，视频面试。 </w:t>
        <w:br/>
        <w:br/>
        <w:br/>
        <w:t xml:space="preserve"> 面试的是一个小哥哥，之前看到网上很多说美团面试特别严肃，还挺担心，但是后来后来发现人挺好的 </w:t>
        <w:br/>
        <w:br/>
        <w:br/>
        <w:t xml:space="preserve">   1、上来先自我介绍，然后问了问简历上的项目以及项目中碰到的问题及如何解决得，面试的小哥哥一看就特别认真，我说的时候他会关注项目设计的每一块是否合理。项目中因为说用到了redis数据库，就问我redis数据库的优势，为什么选择</w:t>
        <w:br/>
        <w:t xml:space="preserve">  redis，是怎么操作的，redis数据库支持哪些数据类型</w:t>
        <w:br/>
        <w:br/>
        <w:br/>
        <w:t xml:space="preserve">   然后写了几个算法 </w:t>
        <w:br/>
        <w:t xml:space="preserve"> </w:t>
        <w:br/>
        <w:br/>
        <w:t xml:space="preserve">   2、一个是台阶跳问题（青蛙一次可以跳一个或者两个台阶，问有多少种方法，剑指offer原题），比较简单就不说了 </w:t>
        <w:br/>
        <w:t xml:space="preserve"> </w:t>
        <w:br/>
        <w:br/>
        <w:t xml:space="preserve">   3、买股票的问题，可以任意次买入卖出最大收益是多少；如果只能买入卖出一次收益是多少（说思路的时候表述不是太清楚，弄的面试官一直觉得我的思路有问题，后来写出来代码才发现是我表述的有问题） </w:t>
        <w:br/>
        <w:t xml:space="preserve"> </w:t>
        <w:br/>
        <w:br/>
        <w:t xml:space="preserve">   4、问了一下spring，spring bean有几种创建方式，生命周期，spring aop和ioc </w:t>
        <w:br/>
        <w:t xml:space="preserve"> </w:t>
        <w:br/>
        <w:br/>
        <w:t xml:space="preserve"> 5、看到我项目里面写到了用过线程池，就问我线程池的实现原理，任务队列的作用，中间有些地方答得不太好，面试官就结合美团的使用场景引导我怎么实现，学到了很多 </w:t>
        <w:br/>
        <w:br/>
        <w:br/>
        <w:t xml:space="preserve">   6、最后做了一个简单的最小连续子序列的算法问题就结束了 </w:t>
        <w:br/>
        <w:t xml:space="preserve"> </w:t>
        <w:br/>
        <w:br/>
        <w:t xml:space="preserve">   全程问题不是太难，面试小哥哥人特别好，不知道能不能进二面，需要等hr通知 </w:t>
        <w:br/>
        <w:t xml:space="preserve"> </w:t>
        <w:br/>
        <w:br/>
        <w:br/>
        <w:br/>
        <w:br/>
        <w:br/>
        <w:br/>
        <w:br/>
        <w:br/>
      </w:r>
    </w:p>
    <w:p>
      <w:r>
        <w:t>**********************************第413篇*************************************</w:t>
      </w:r>
    </w:p>
    <w:p>
      <w:r>
        <w:t>谨以此文纪念2019年春招</w:t>
        <w:br/>
        <w:br/>
        <w:t>精</w:t>
        <w:br/>
        <w:br/>
        <w:br/>
        <w:br/>
        <w:br/>
        <w:t>烫</w:t>
        <w:br/>
        <w:br/>
        <w:br/>
        <w:br/>
        <w:t>编辑于  2019-04-20 17:31:40</w:t>
        <w:br/>
        <w:br/>
        <w:t>谨以此文纪念2019年春招</w:t>
        <w:br/>
        <w:t>前言</w:t>
        <w:br/>
        <w:t>整个三四月，一直在背知识点，感觉好多内容没有复习到位。每天刷着leetcode和ZOJ，逛着牛客网看又有哪家开始面试，每天的心情就像一个“W”。看过别人发的腾讯大厦，幻想过腾讯大厦向外看的感觉。大一暑假去过阿里杭州园区，担忧自己有没有机会再去。真的没想到迷茫中的自己等来了腾讯，又迎来了阿里。开发新产品的意义就在于能够让人们更好的科技的时代中生活，我依然有无数的知识需要学习，希望此文能够给困惑中的同学们一点点帮助，摆脱焦虑。终有一天，梦想实现，想起阿里园区中的一句话，“谢谢那个曾经努力的自己”。也希望未来的自己也能够和优秀的同学一起成长。</w:t>
        <w:br/>
        <w:t>简历情况</w:t>
        <w:br/>
        <w:br/>
        <w:t>本科大三，5%。</w:t>
        <w:br/>
        <w:t>计算机视觉深度学习项目2个(一大一小)，大项目论文投了《计算机应用》（已录用）。</w:t>
        <w:br/>
        <w:t>浙江省“新苗”科技创新项目立项。</w:t>
        <w:br/>
        <w:t>ACMer，看过STL和JVM，熟悉数据结构，实现能力中上。</w:t>
        <w:br/>
        <w:t>技术栈：C++/Java/Python比较均衡，了解Linux和docker，设计模式。</w:t>
        <w:br/>
        <w:t>生活中：计算机社团社长，大学生暑期社会实践团队负责人。</w:t>
        <w:br/>
        <w:t>看的书：机器学习基础+花书+西瓜书，leetcode，JVM虚拟机，effective C++</w:t>
        <w:br/>
        <w:t xml:space="preserve">贡献量：Github: https://github.com/lizhimins CSDN: https://blog.csdn.net/Terrances </w:t>
        <w:br/>
        <w:br/>
        <w:t>offer情况</w:t>
        <w:br/>
        <w:br/>
        <w:t>已获：美团（4面），默安（3面），涂鸦（3面），腾讯（5面），阿里（5面）</w:t>
        <w:br/>
        <w:t>希望：华为（简历池），微软（1面）</w:t>
        <w:br/>
        <w:t>放弃：京东（笔试时间不合适），有赞（主要是有offer了...）</w:t>
        <w:br/>
        <w:t>已挂：字节跳动（1面）</w:t>
        <w:br/>
        <w:br/>
        <w:t>投递情况</w:t>
        <w:br/>
        <w:t>已投递</w:t>
        <w:br/>
        <w:br/>
        <w:t>小米，3月13日投递，上海，软件开发工程师-Java方向，还在简历池里面，估计校招时间没到。</w:t>
        <w:br/>
        <w:t>美团，3月2日投递，北京，后端开发，3月13日技术一面，3月16日技术二面，3月18日offer。</w:t>
        <w:br/>
        <w:t>阿里巴巴，3月13日投递，杭州总部，Java后端开发，3月15日内推到新零售事业部，Java研发。3月28日晚5点准备去吃饭，收到面试邀约，天气暴雨，随便找了个教室面试，然后过了一面等二面中…</w:t>
        <w:br/>
        <w:t>字节跳动，3月13日投递，上海，后端开发，3月16日春招在线编程4题全对。3月23日技术一面，技术方向和面试官不符合，这是我最生气的一次面试，莫名其妙被对面挂了，也是暂时唯一面试挂的。</w:t>
        <w:br/>
        <w:t>默安科技，3月14日投递，杭州，C++开发，3月15日晚连续一面，二面技术面，秒杀了几个算法题后技术面过，3月16日HR中午面试给了offer call，这也是我收到的第一个offer，非常感谢默安，蹭一下云舒大大的欧气，说五月给正式offer并且加了微信好友。</w:t>
        <w:br/>
        <w:t>腾讯，3月15日投递，深圳总部，后端开发，找了工程师内推到CSIG云与事业产业群，然后被微信捞起，简历面+三次面试，3月30日HR面，已offer call。</w:t>
        <w:br/>
        <w:t>京东，3月16日投递，北京，未收到第一批未笔试，Java开发岗。4月笔试时间不合适放弃了。</w:t>
        <w:br/>
        <w:t>拼多多，3月17日投递，上海，基础平台研发工程师。QQ登录的，简历填写较为简单。</w:t>
        <w:br/>
        <w:t>涂鸦智能，3月17日投递，杭州，后端开发工程师。主要做5G+物联网+机器学习的。一面算法秒杀，二面问了多线程，二面是leader级别的，答的还可以，说给offer是C++音视频方向，主要做视频会议这类的，还没有HR给正式offer call，但是留了联系方式和微信。</w:t>
        <w:br/>
        <w:t>华为云计算，3月17日投递，北京，云计算产品工程师-IT产品线。估计是我渣渣本科不能过关，简历池了，笔试机会都木给我，果然菜是原罪。</w:t>
        <w:br/>
        <w:br/>
        <w:t>投递失败或未投</w:t>
        <w:br/>
        <w:br/>
        <w:t>深信服，3月17日投递，广州，说暂拒2020实习生，让我四月再投。</w:t>
        <w:br/>
        <w:t>网易，杭州总部，后端开发，未投简历。准备找人内推。</w:t>
        <w:br/>
        <w:t>搜狗，3月21日开始投递，岗位只有北京。未投简历。</w:t>
        <w:br/>
        <w:t>滴滴新锐。3月22日感觉有点困难，未投简历。这个没找到链接。</w:t>
        <w:br/>
        <w:t>携程。3月23日看了下只有广州的，暂时没有投递。</w:t>
        <w:br/>
        <w:t>百度和度小满（百度金融）3月25日投递，邮件内推，暂时没有收到面试。</w:t>
        <w:br/>
        <w:t>有赞，3月27日，杭州，后端开发，电商。因为已经投了涂鸦和阿里，就拒了。</w:t>
        <w:br/>
        <w:t>中国移动。觉得没有杭州的岗位就没有投递。</w:t>
        <w:br/>
        <w:t>IBM，投递链接</w:t>
        <w:br/>
        <w:br/>
        <w:t>面试情况</w:t>
        <w:br/>
        <w:t>美团</w:t>
        <w:br/>
        <w:t>美团一面 (43分钟)</w:t>
        <w:br/>
        <w:t xml:space="preserve">第一次面试很紧张，没有录音 </w:t>
        <w:br/>
        <w:br/>
        <w:t>自我介绍+项目。</w:t>
        <w:br/>
        <w:t>线程的实现，同步，优化</w:t>
        <w:br/>
        <w:t>线程同步，线程私有变量。</w:t>
        <w:br/>
        <w:t>自旋锁，锁膨胀。</w:t>
        <w:br/>
        <w:t>mysql索引怎么实现。最左前缀。成为PK的条件</w:t>
        <w:br/>
        <w:t>Time-wait和Close-wait出现在什么时候？</w:t>
        <w:br/>
        <w:t>怎么实现反射。</w:t>
        <w:br/>
        <w:t>java序列化，netty</w:t>
        <w:br/>
        <w:br/>
        <w:t>美团二面 (21分钟)</w:t>
        <w:br/>
        <w:br/>
        <w:t>Spring Dao用哪种设计模式用得最多？</w:t>
        <w:br/>
        <w:t>hibernate注解和XML。</w:t>
        <w:br/>
        <w:t>装饰器模式。抽象工厂模式。</w:t>
        <w:br/>
        <w:t>AQS的源码和ReentrantLock的源码</w:t>
        <w:br/>
        <w:t>Spring AOP了解过吗。</w:t>
        <w:br/>
        <w:t>Spring管理的bean的对象存储在哪里。类的元信息比如常量表，字面量，静态字段在方法区（Method Area里），关于对象的数据在jvm堆里。</w:t>
        <w:br/>
        <w:t>HashMap原理，hash冲突解决，然后又扯到红黑树。</w:t>
        <w:br/>
        <w:br/>
        <w:t>美团三面 (45分钟)</w:t>
        <w:br/>
        <w:br/>
        <w:t>没有自我介绍，强怼项目。</w:t>
        <w:br/>
        <w:t>线程池，线程池里面的线程的状态有哪些。</w:t>
        <w:br/>
        <w:t>给链接手撸hash拉链。这个花了25分钟左右调到没BUG了。</w:t>
        <w:br/>
        <w:t>发展规划。</w:t>
        <w:br/>
        <w:t>想问的。分布式锁：多台机器部署的应用对一个共享数据做同步，问如何解决。</w:t>
        <w:br/>
        <w:br/>
        <w:t>美团HR面</w:t>
        <w:br/>
        <w:br/>
        <w:t>忘记录音。</w:t>
        <w:br/>
        <w:br/>
        <w:t>默安科技</w:t>
        <w:br/>
        <w:t>默安科技一面</w:t>
        <w:br/>
        <w:br/>
        <w:t>自我介绍+项目。</w:t>
        <w:br/>
        <w:t>二叉树前序遍历。</w:t>
        <w:br/>
        <w:t>深入了解项目。</w:t>
        <w:br/>
        <w:t>线程进程区别，线程状态。</w:t>
        <w:br/>
        <w:t>做了几个题，具体有些忘记了。</w:t>
        <w:br/>
        <w:t>怎么看端口占用状态。答lsof -i, netstat。</w:t>
        <w:br/>
        <w:t>Linux常见命令。ls，mv，cp，source，cron等等。</w:t>
        <w:br/>
        <w:br/>
        <w:t>默安科技二面</w:t>
        <w:br/>
        <w:br/>
        <w:t>链表找中间节点。快慢指针</w:t>
        <w:br/>
        <w:t>讲讲快排。口述伪代码。</w:t>
        <w:br/>
        <w:t>TCP/UDP区别，用途，优势。</w:t>
        <w:br/>
        <w:t>socket编程一般顺序。</w:t>
        <w:br/>
        <w:t>二叉树层次遍历，口述伪代码。</w:t>
        <w:br/>
        <w:t>Java基础，封装，多态。</w:t>
        <w:br/>
        <w:t>默安科技主要还是C++主导，Java岗位也有。</w:t>
        <w:br/>
        <w:br/>
        <w:t>默安科技HR</w:t>
        <w:br/>
        <w:br/>
        <w:t>问了下基本情况就给了offer，五月正式offer</w:t>
        <w:br/>
        <w:t>默安在我比较绝望的时候给了我很大的信心，谢谢默安科技。</w:t>
        <w:br/>
        <w:br/>
        <w:t>腾讯（WXG微信支付）</w:t>
        <w:br/>
        <w:t>投的是CSIG云产业群，意外的被WXG微信组捞起，感谢机缘巧合吧。</w:t>
        <w:br/>
        <w:t>腾讯简历面（编程 + 33分35秒）</w:t>
        <w:br/>
        <w:br/>
        <w:t>记事本里手写OOP实现一个签到的程序。</w:t>
        <w:br/>
        <w:t>从一堆数字中O（n）找不重复的数字。</w:t>
        <w:br/>
        <w:t>字符串处理，魔改KMP。</w:t>
        <w:br/>
        <w:t>数学智力题，64匹马取前8，问最快要几次。11次。</w:t>
        <w:br/>
        <w:t>简历面，问项目做了什么，主要的技术栈。</w:t>
        <w:br/>
        <w:br/>
        <w:t>腾讯一面（41分38秒）</w:t>
        <w:br/>
        <w:br/>
        <w:t>深入问了我项目。</w:t>
        <w:br/>
        <w:t>线程池，连接池，各自优点。</w:t>
        <w:br/>
        <w:t>Java常见设计模式。</w:t>
        <w:br/>
        <w:t>讲讲builder建造者模式。这个答的不太好。</w:t>
        <w:br/>
        <w:t>TCP/UDP区别，什么时候该用什么。</w:t>
        <w:br/>
        <w:t>UDP实现TCP。</w:t>
        <w:br/>
        <w:t>设计一个APP，TCP/UDP具体运用。</w:t>
        <w:br/>
        <w:t>数据库索引，数据库引擎。</w:t>
        <w:br/>
        <w:t>学习方向，我说C++/Java/Python比较均衡。</w:t>
        <w:br/>
        <w:t>监督学习，无监督学习。</w:t>
        <w:br/>
        <w:t>科技创新立项都做了什么。</w:t>
        <w:br/>
        <w:t>没给我机会问问题，大概还是我太菜了。</w:t>
        <w:br/>
        <w:br/>
        <w:t>腾讯二面（视频面试，75分钟，主要是写代码）</w:t>
        <w:br/>
        <w:br/>
        <w:t>ACM复杂规则模拟。这里可以用Java责任链模式，但当时问的时候我没有答出来，看过忘记了。</w:t>
        <w:br/>
        <w:t>Java GC。开始背诵balabala。</w:t>
        <w:br/>
        <w:t>双亲委派机制。</w:t>
        <w:br/>
        <w:t xml:space="preserve">产生死锁的四个必要条件： </w:t>
        <w:br/>
        <w:br/>
        <w:t xml:space="preserve">互斥条件：一个资源每次只能被一个进程使用。请求与保持条件：一个进程因请求资源而阻塞时，对已获得的资源保持不放。不剥夺条件:进程已获得的资源，在末使用完之前，不能强行剥夺。循环等待条件:若干进程之间形成一种头尾相接的循环等待资源关系。 </w:t>
        <w:br/>
        <w:br/>
        <w:t>独占锁，共享锁和更新锁。</w:t>
        <w:br/>
        <w:t>还有什么想问的。问了下技术氛围和学习情况。</w:t>
        <w:br/>
        <w:t>XSS注入攻击了解不。答不会。</w:t>
        <w:br/>
        <w:t>SSH登录，我说了半天，对面说这个方法叫什么。想了一下，非对称加密。</w:t>
        <w:br/>
        <w:t>实现一个人脸识别软件要多少工时？</w:t>
        <w:br/>
        <w:t>说实话，这一面面的我快自闭了，有些看过就忘了。</w:t>
        <w:br/>
        <w:br/>
        <w:t>腾讯三面（微信语音的）</w:t>
        <w:br/>
        <w:br/>
        <w:t>进程调度，进程状态切换。</w:t>
        <w:br/>
        <w:t>怎么用Java/C++实现线程池，具体的做法。</w:t>
        <w:br/>
        <w:t>Spring框架，ORM框架Hibernate讲讲。</w:t>
        <w:br/>
        <w:t>IOC, AOP，IOC（控制反转）和DI（依赖注入）有什么不同，Java反射机制。</w:t>
        <w:br/>
        <w:t>适配器模式(Adapter pattern)，桥接模式(Bridge pattern)，组合模式(composite pattern)</w:t>
        <w:br/>
        <w:t>主要问我想做的技术方向。</w:t>
        <w:br/>
        <w:t>介绍腾讯的部门和人员划分等。</w:t>
        <w:br/>
        <w:t>HDFS, Paxos***协议，zookeeper和redis一点点。</w:t>
        <w:br/>
        <w:t>口头offer</w:t>
        <w:br/>
        <w:br/>
        <w:t>腾讯HR面（小哥哥）</w:t>
        <w:br/>
        <w:br/>
        <w:t>自我介绍，社会活动介绍。答了计算机社团，暑期社会实践。</w:t>
        <w:br/>
        <w:t>选了简历上一个项目，项目中你的贡献。</w:t>
        <w:br/>
        <w:t>你对腾讯的认识。</w:t>
        <w:br/>
        <w:t>你为什么要投这个岗位，还投了其他公司吗？提了阿里，涂鸦，美团。</w:t>
        <w:br/>
        <w:t>那ali和tx你选那个。腾讯呀，机会更多balabala。。。</w:t>
        <w:br/>
        <w:t>父母亲人有从事相关计算机岗位吗。</w:t>
        <w:br/>
        <w:t>父母对你成长的影响，对你岗位的选择怎么看。</w:t>
        <w:br/>
        <w:t>平时都学什么东西，没课的时候干啥。</w:t>
        <w:br/>
        <w:t>你觉得你有什么优点，缺点。</w:t>
        <w:br/>
        <w:t>你提到了老师，请问你觉得老师最好的品质是什么？示以美好，授以希望。</w:t>
        <w:br/>
        <w:t>还有什么想问的。问了下部门人员结构和转正率。</w:t>
        <w:br/>
        <w:br/>
        <w:t>彩蛋</w:t>
        <w:br/>
        <w:br/>
        <w:t>小伙伴A，HR面，我觉得WX是最好的产品。对面：我不是WX的。舔错了(?)</w:t>
        <w:br/>
        <w:t>小伙伴B，一面说，我不会C++。面试官：晓得了，一面过了。二面，面试官：听一面说你的C++特别好。然后。。。</w:t>
        <w:br/>
        <w:br/>
        <w:t>字节跳动（今日头条）</w:t>
        <w:br/>
        <w:br/>
        <w:t>手写归并排序。</w:t>
        <w:br/>
        <w:t>Git版本控制。按项目怎么用答了一下，分支冲突解决。</w:t>
        <w:br/>
        <w:t>Python装饰器。答当时我用来写单元测试的，久远，忘记了</w:t>
        <w:br/>
        <w:t>讲讲docker。答隔离机制，挂载点，线程，还扯了内核调度，估计不是想要的答案。</w:t>
        <w:br/>
        <w:t>docker内网IP段是什么。</w:t>
        <w:br/>
        <w:t>数据库索引机制。答B+树，hash，各个优势balabala，然后说不太对？答聚簇索引，非聚簇索引balabala，还不太对？没懂这个题问什么。</w:t>
        <w:br/>
        <w:t>数据库B+树。能答的都答的差不多了。</w:t>
        <w:br/>
        <w:t>乐观锁悲观锁，CAS, ABA问题。</w:t>
        <w:br/>
        <w:t>还想问的？您是做什么的，GoLang开发。</w:t>
        <w:br/>
        <w:br/>
        <w:t>总结一下问题：Git，docker，Python，Golang。没问任何C++/Java。也没有问数据结构，计算机网络。今日头条后端开发一面凉，心态爆炸。</w:t>
        <w:br/>
        <w:t>涂鸦智能</w:t>
        <w:br/>
        <w:t>涂鸦一面</w:t>
        <w:br/>
        <w:br/>
        <w:t>自我介绍。</w:t>
        <w:br/>
        <w:t>主要问了下项目。</w:t>
        <w:br/>
        <w:br/>
        <w:t>涂鸦二面</w:t>
        <w:br/>
        <w:br/>
        <w:t>线程进程区别，线程状态。</w:t>
        <w:br/>
        <w:t>Linux权限755是什么。</w:t>
        <w:br/>
        <w:t>select pool epoll，文件描述符FD。</w:t>
        <w:br/>
        <w:t>设计一个多用户APP，你会怎么分配，安排，和腾讯的问题比较类似。</w:t>
        <w:br/>
        <w:t>还有一些碎的问题。</w:t>
        <w:br/>
        <w:t>这一面和负责人聊得非常开心。如果没有AT，我估计会选择涂鸦。</w:t>
        <w:br/>
        <w:br/>
        <w:t>涂鸦HR面</w:t>
        <w:br/>
        <w:br/>
        <w:t>实习生打的电话，告知收到腾讯offer，不互相浪费时间。</w:t>
        <w:br/>
        <w:br/>
        <w:t>微软</w:t>
        <w:br/>
        <w:br/>
        <w:t>待补充</w:t>
        <w:br/>
        <w:br/>
        <w:t>阿里巴巴（新零售）</w:t>
        <w:br/>
        <w:t>阿里一面（38分50秒）</w:t>
        <w:br/>
        <w:br/>
        <w:t>自我介绍+项目介绍。深度学习，SSH框架，C#，Java</w:t>
        <w:br/>
        <w:t>看你提到了连接池，druid连接池。</w:t>
        <w:br/>
        <w:t>常见排序算法。快排，二路归并，冒泡，插入，锦标赛排序。topK问题。</w:t>
        <w:br/>
        <w:t>TCP三次握手，四次挥手。</w:t>
        <w:br/>
        <w:t>数据库引擎对比，索引。Innodb，Myisam和Memory对比了下，B+树，hash，between操作，left join操作。</w:t>
        <w:br/>
        <w:t>看你搞ACM，你给我讲个简单的数据结构，答了并查集和线段树。</w:t>
        <w:br/>
        <w:t>怎么保证多线程操作的原子性。原子类，锁，volitile部分操作。</w:t>
        <w:br/>
        <w:t>深入问了乐观锁，悲观锁及其实现。我提了CAS, ABA但是不问我hhh。</w:t>
        <w:br/>
        <w:t>Python机器学习基础。</w:t>
        <w:br/>
        <w:t>怎么解决依赖问题。</w:t>
        <w:br/>
        <w:t>zookeeper锁，数据库隔离级别。</w:t>
        <w:br/>
        <w:t>docker隔离部署问题。</w:t>
        <w:br/>
        <w:t>taobao查询排序要考虑那些因素？这个问题贼困难了，能说的东西很多，估计是看了我简历上机器学习，答了过往消费记录，搜索记录，协同过滤，聚类。</w:t>
        <w:br/>
        <w:t>有什么要补充的呢，要考虑商家那边的情况，balabala。</w:t>
        <w:br/>
        <w:t xml:space="preserve">还有什么想问的。 </w:t>
        <w:br/>
        <w:br/>
        <w:t>总结：问的问题很碎但是很全面，很容易看出一个人的基础掌握程度。</w:t>
        <w:br/>
        <w:t>阿里二面（45分39秒）</w:t>
        <w:br/>
        <w:br/>
        <w:t>自我介绍+项目介绍。深度学习，SSH框架，C#，Java</w:t>
        <w:br/>
        <w:t>项目中你相比于别人的优势在哪里，就是你用了别人没有的东西。</w:t>
        <w:br/>
        <w:t>你觉得你的能力大概在什么方面。ACM能力。当时以为要我敲代码了。一边说话一边开机。</w:t>
        <w:br/>
        <w:t>你是如何进行学习的？</w:t>
        <w:br/>
        <w:t>画一个软件的执行流程，UML, ER。</w:t>
        <w:br/>
        <w:t>有没有写过开发文档。</w:t>
        <w:br/>
        <w:t>Java怎么加载类，加载验证准备解析初始化使用卸载，双亲委派机制。bootstrap class loader，extend class loader具体。</w:t>
        <w:br/>
        <w:t>linux常用命令。iftop，netstat，htop，apt，yum，source，corn，docker等等。</w:t>
        <w:br/>
        <w:t>讲讲docker。</w:t>
        <w:br/>
        <w:t>MVC，MVVM对比。</w:t>
        <w:br/>
        <w:t>Spring的IOC, AOP。</w:t>
        <w:br/>
        <w:t>ORM框架Hibernate讲讲。</w:t>
        <w:br/>
        <w:t>设计模式了解吗？</w:t>
        <w:br/>
        <w:t xml:space="preserve">还有什么想问的。 </w:t>
        <w:br/>
        <w:br/>
        <w:t>总结：这一面中规中矩，没有问很难的问题，只要确实尝试过简历上所说的内容，应该都可以答出来。</w:t>
        <w:br/>
        <w:t>阿里三面（leader面 18分59秒 + 24分53秒）</w:t>
        <w:br/>
        <w:br/>
        <w:t>提前一天预约</w:t>
        <w:br/>
        <w:t>告诉我今天面试40分钟左右，包括自我介绍，技术知识，项目经验。</w:t>
        <w:br/>
        <w:t>自我介绍。奖学金，ACM，深度学习，传统项目开发，负载均衡优化等。</w:t>
        <w:br/>
        <w:t>你维护的CSDN和Github主要内容，刷ACM题情况。</w:t>
        <w:br/>
        <w:t>你的哪块基础知识比较好一点？每块都很平均吧。。。</w:t>
        <w:br/>
        <w:t>TCP如何在不可靠网络传输上实现可靠传输？超时重传，滑动窗口。TCP状态。</w:t>
        <w:br/>
        <w:t>TCP超时时间，RTT怎么计算。</w:t>
        <w:br/>
        <w:t>4G切换Wifi时候TCP怎么实现流量变化？分组丢失，快重传，快恢复等。路由器交换机排队。</w:t>
        <w:br/>
        <w:t>常见的TCP优化算法。TCP拥塞算法，答了谷歌BBR和锐速的原理以及简单实现。</w:t>
        <w:br/>
        <w:t>操作系统linux内核对TCP优化的办法，HTTP1.0，1.1，2.0每个版本做的更新。状态100，host字段，谷歌浏览器6个TCP连接等，支持长连接。</w:t>
        <w:br/>
        <w:t>HTTP中cookie和session的区别。客户端服务端，表示用户的方法，禁用cookie时候怎么办。</w:t>
        <w:br/>
        <w:t>在上一条的基础上拓展答了Redis.</w:t>
        <w:br/>
        <w:t>session存的数据结构，对于单个用户set，多个用户hashmap。</w:t>
        <w:br/>
        <w:t>hashmap的原理，key-value计算，冲突解决的三个方式。和二分时间复杂度对比。rehash造成环。</w:t>
        <w:br/>
        <w:t>hashtable线程安全嘛，讲讲线程安全具体实现。</w:t>
        <w:br/>
        <w:t>conCurrentHashmap和Hashmap性能上除了分段锁还有什么别的优化。我只回答了段内扩容。</w:t>
        <w:br/>
        <w:t>高并发场景下hashmap使用，CAS，ABA问题。</w:t>
        <w:br/>
        <w:t>并行和并发的概念和区别。时间片，上下文切换。</w:t>
        <w:br/>
        <w:t>数据库范式，NoSQL了解过吗？</w:t>
        <w:br/>
        <w:t>UML图，ER图，流程图。</w:t>
        <w:br/>
        <w:t>数据库的索引，最左前缀，abc三个主键。</w:t>
        <w:br/>
        <w:t>跨表查询常见优化思路。</w:t>
        <w:br/>
        <w:t>电话中断...吐槽阿里园区的电话质量，每一面都有问题。</w:t>
        <w:br/>
        <w:t xml:space="preserve">打通之后简单聊了一下，有没有别的公司offer，说有美团，腾讯offer，挑战微软。 </w:t>
        <w:br/>
        <w:br/>
        <w:t>总结：此人说话很有条理性，一听就是大佬，全程在敲面试记录，综合体验还是很不错的。</w:t>
        <w:br/>
        <w:t>阿里四面（交叉面 天猫超市）</w:t>
        <w:br/>
        <w:br/>
        <w:t xml:space="preserve">自我介绍，介绍完了又让我确认了一遍 专业，学历，电话确认。(?) </w:t>
        <w:br/>
        <w:t xml:space="preserve">讲讲你的ACM经历。 </w:t>
        <w:br/>
        <w:t xml:space="preserve">你有考虑过考研嘛？可以在企业中学到更多吧。开始迷了一会儿，听不清对面说什么。 </w:t>
        <w:br/>
        <w:t xml:space="preserve">对比一下考研和工作。 </w:t>
        <w:br/>
        <w:t xml:space="preserve">怎么平衡工作和休闲的时间。 </w:t>
        <w:br/>
        <w:t xml:space="preserve">你在深度学习项目里面做了什么。看过花书，西瓜书，机器学习导论。 </w:t>
        <w:br/>
        <w:t xml:space="preserve">这个项目可以用到哪些方面，夜间摄像头，老照片修复等等。 </w:t>
        <w:br/>
        <w:t xml:space="preserve">你了解Java开发框架嘛？SSH，SSM。扩展了dubbo，durid，rocketMQ，Netty。这个问题我答的太多了，磨蹭了蛮久。 </w:t>
        <w:br/>
        <w:t xml:space="preserve">讲讲rocketMQ，优先级队列，Filter，Persistence，Reliablity。 </w:t>
        <w:br/>
        <w:t xml:space="preserve">消息的一致性怎么做。保证幂等性。 </w:t>
        <w:br/>
        <w:t xml:space="preserve">回溯消费。回溯消费是指Consumer已经消费成功的消息，由于业务上需求需要重新消费。 </w:t>
        <w:br/>
        <w:t xml:space="preserve">wait(), sleep()区别。yield方法。 </w:t>
        <w:br/>
        <w:t xml:space="preserve">lock和synchronized对比。 </w:t>
        <w:br/>
        <w:t xml:space="preserve">可重入锁，偏向锁，锁粗化。 </w:t>
        <w:br/>
        <w:t xml:space="preserve">volitile保证内存的可见性，禁止指令重排，***。 </w:t>
        <w:br/>
        <w:t xml:space="preserve">volitile保证原子性？我说可以，后来我查了下是部分可以。。。完全答错。由于volatile保证了可见性，那么在每个线程中对inc自增完之后，在其他线程中都能看到修改后的值，所以有10个线程分别进行了1000次操作，那么最终inc的值应该是1000*10=10000。这里面就有一个误区了，volatile关键字能保证可见性没有错，但是上面的程序错在没能保证原子性。可见性只能保证每次读取的是最新的值，但是volatile没办法保证对变量的操作的原子性。 </w:t>
        <w:br/>
        <w:t>内存屏障。直接说不知道，大神我真的不懂啊。。。</w:t>
        <w:br/>
        <w:br/>
        <w:t>内存屏障（Memory Barrier，或有时叫做内存栅栏，Memory Fence）是一种CPU指令，用于控制特定条件下的重排序和内存可见性问题。Java编译器也会根据内存屏障的规则禁止重排序。内存屏障可以被分为以下几种类型</w:t>
        <w:br/>
        <w:br/>
        <w:t>LoadLoad屏障：对于这样的语句Load1; LoadLoad; Load2，在Load2及后续读取操作要读取的数据被访问前，保证Load1要读取的数据被读取完毕。</w:t>
        <w:br/>
        <w:t>StoreStore屏障：对于这样的语句Store1; StoreStore; Store2，在Store2及后续写入操作执行前，保证Store1的写入操作对其它处理器可见。</w:t>
        <w:br/>
        <w:t>LoadStore屏障：对于这样的语句Load1; LoadStore; Store2，在Store2及后续写入操作被刷出前，保证Load1要读取的数据被读取完毕。</w:t>
        <w:br/>
        <w:t>StoreLoad屏障：对于这样的语句Store1; StoreLoad; Load2，在Load2及后续所有读取操作执行前，保证Store1的写入对所有处理器可见。它的开销是四种屏障中最大的。</w:t>
        <w:br/>
        <w:t>在大多数处理器的实现中，这个屏障是个万能屏障，兼具其它三种内存屏障的功能。有的处理器的重排序规则较严，无需内存屏障也能很好的工作，Java编译器会在这种情况下不放置内存屏障。</w:t>
        <w:br/>
        <w:br/>
        <w:t xml:space="preserve"> </w:t>
        <w:br/>
        <w:t xml:space="preserve">解释一下copyOnWrite，讲了一下Mac OS里面对文件写时复制技术。 </w:t>
        <w:br/>
        <w:t xml:space="preserve">叫车时候，怎么给周围车辆排序？你能拿到哪些数据，常见路线，加权堆排序或者其他机器学习方法。怀疑是滴滴的大佬？ </w:t>
        <w:br/>
        <w:t xml:space="preserve">堆排序比其他排序好在那里？(时间)稳定性？快排什么时候O（nlgn）退化O（n^2），堆一直O（nlgn）。后来大佬说他没有说时间，说的是排序稳定性。那么堆不是稳定的，都怪电话听不清，这锅我不背啊。 </w:t>
        <w:br/>
        <w:t xml:space="preserve">海量数据找TopN。锦标赛排序，败者树。大根堆，小根堆。 </w:t>
        <w:br/>
        <w:t xml:space="preserve">完全二叉树，满二叉树。红黑树的几个性质。 </w:t>
        <w:br/>
        <w:t xml:space="preserve">红黑树旋转次数。我拓展了伸展树，二三四树，B+树的具体实现相同不同点。 </w:t>
        <w:br/>
        <w:t xml:space="preserve">hashmap什么时候用红黑树。冲突量&gt;8, &lt;6的时候退化为链表。为什么要这么做。性能比较。 </w:t>
        <w:br/>
        <w:t xml:space="preserve">觉得前面16-18答的不好，我说我的代码实现能力还可以（疯狂暗示coding手速能不能加点分）。 </w:t>
        <w:br/>
        <w:t xml:space="preserve">你还有什么想问的。不同部门情况。 </w:t>
        <w:br/>
        <w:t xml:space="preserve">offer情况，所以你会去腾讯？考虑地域问题，家人问题也可能选阿里。 </w:t>
        <w:br/>
        <w:t xml:space="preserve">您是哪个部门的？天猫超市。其他问题。 </w:t>
        <w:br/>
        <w:br/>
        <w:t>总结：问题都很不错，很全面也很深入。奈何本人太菜，答错了几个点。</w:t>
        <w:br/>
        <w:t>阿里HR面</w:t>
        <w:br/>
        <w:br/>
        <w:t>自我介绍开局缓解尴尬。</w:t>
        <w:br/>
        <w:t>ACM，学习的内容，论文情况。</w:t>
        <w:br/>
        <w:t>学习方法，实践方法。</w:t>
        <w:br/>
        <w:t>初高中算法竞赛和大学竞赛有什么不同。</w:t>
        <w:br/>
        <w:t>你怎么自学法。</w:t>
        <w:br/>
        <w:t>怎么平衡工作和学习。</w:t>
        <w:br/>
        <w:t>花书，机器学习导论主要讲了哪些内容？讲的比较浅层，但是HR反问了一个点。（HR也懂技术，大雾）</w:t>
        <w:br/>
        <w:t>你带领的计算机社团在大学期间的贡献。</w:t>
        <w:br/>
        <w:t>社会实践方面“十佳团队”，整个活动内容，流程讲讲。</w:t>
        <w:br/>
        <w:t>其他常规问题。</w:t>
        <w:br/>
        <w:t>想问的，部门人员情况。</w:t>
        <w:br/>
        <w:br/>
        <w:t>小吐槽</w:t>
        <w:br/>
        <w:t>面试官都很友好，但是后面几面电话通话质量太差了，每一面都有听不清的情况，面其他公司没有这个问题。</w:t>
        <w:br/>
        <w:t>笔试情况</w:t>
        <w:br/>
        <w:t>字节跳动（开发岗笔试，3月16日，C++，4AC）</w:t>
        <w:br/>
        <w:br/>
        <w:t>贪心 没什么好说的，200-&gt;17，这里要1024减一下</w:t>
        <w:br/>
        <w:t>扫描，从前向后不断更新，匹配规则以后去掉字母就可以，中间有点写丑了，15-20分钟</w:t>
        <w:br/>
        <w:t>模拟+贪心，首先把1号复制一下做一个开环，然后从左到右从右到左贪心最小更新即可，不读错题应该10分钟内</w:t>
        <w:br/>
        <w:t>典型的二分答案，读完题应该就知道了，项目做多了二分都写炸了。。。eps精度不够会导致只能90%</w:t>
        <w:br/>
        <w:br/>
        <w:t>京东（开发岗，4月13日，没参加但是后来看了题）</w:t>
        <w:br/>
        <w:br/>
        <w:t>DFS或者并查集</w:t>
        <w:br/>
        <w:t>先观察到m很小（10），然后直接想KMP，找一波把符合条件的区间用struct记录下来，然后区间贪心，参考借教室问题。想法肯定对了，实现上受时间限制可能码不完。</w:t>
        <w:br/>
        <w:br/>
        <w:t>致谢</w:t>
        <w:br/>
        <w:t>在3月中的几天，每天都担心被捞起，接不到面试电话怎么办？没谈好挂了怎么办？为什么自己还在简历池？为什么别人不如我都能上岸。其实还是因为自己不够强，想明白了又滚去学习了。加入了夸夸群，相互鼓励，让我有信心继续等下去，也没荒废手上的阅读。</w:t>
        <w:br/>
        <w:t>致谢：(排名不分先后hhh..)</w:t>
        <w:br/>
        <w:br/>
        <w:t>样样，在牛客有ID（今天yy收到offer了），腾讯offer。</w:t>
        <w:br/>
        <w:t>沙沙，研究生，爱奇艺大佬。</w:t>
        <w:br/>
        <w:t>嘻，海外研究生，夸夸群群主。</w:t>
        <w:br/>
        <w:t>Roni，某省ACM大佬，最佳女队，ACM奖无数。</w:t>
        <w:br/>
        <w:t>Draymonder，矿大本科生，刷题经历丰富，善于总结。</w:t>
        <w:br/>
        <w:t>David，小项，Py和Go大神。</w:t>
        <w:br/>
        <w:t>人类的文明，群里学历最高的，南大博士高材生</w:t>
        <w:br/>
        <w:t>adsb，面阿里专有云的大佬。</w:t>
        <w:br/>
        <w:t>刘TN，阿里云OSS在岗工程师。</w:t>
        <w:br/>
        <w:t>"，腾讯CSIG在岗工程师，腾讯内推人。</w:t>
        <w:br/>
        <w:t>努力和大佬做同事，北京研究生。</w:t>
        <w:br/>
        <w:t>以南，和我同龄，海外研究生，可我本科她却研一？</w:t>
        <w:br/>
        <w:t>儒雅随和臭弟弟，种灵芝的大佬。</w:t>
        <w:br/>
        <w:t>Psyduck，地理跨考计算机，数据岗。</w:t>
        <w:br/>
        <w:t>卑微的自走棋骑士dota中军0offer，数学系，研一，好像华为offer。</w:t>
        <w:br/>
        <w:t>晓航，一起面ali的朋友。</w:t>
        <w:br/>
        <w:t>Mosquito，四川ACM大佬，对算法和数据结构非常熟，面Java研发。</w:t>
        <w:br/>
        <w:t>Zero，上海交大研究生。</w:t>
        <w:br/>
        <w:t>凌云。博士大佬+1。</w:t>
        <w:br/>
        <w:t>摸鱼小新。研究生。</w:t>
        <w:br/>
        <w:t>卑微小李，浙江大学大佬。</w:t>
        <w:br/>
        <w:t>娜娜，初中认识的外校同学。</w:t>
        <w:br/>
        <w:t>小吴**，学长，期间和他交流比较多。</w:t>
        <w:br/>
        <w:t>陆YH，同学，一起做项目，一起打ACM。</w:t>
        <w:br/>
        <w:t>蔡CH，学弟，比较正能量。</w:t>
        <w:br/>
        <w:br/>
        <w:t>尾语</w:t>
        <w:br/>
        <w:t xml:space="preserve">做一个善良的人，为群众谋幸福——高尔基 </w:t>
        <w:br/>
        <w:t>同步地址:https://blog.csdn.net/Terrances/article/details/89415136https://github.com/lizhimins/dailylife/blob/master/job.md</w:t>
        <w:br/>
      </w:r>
    </w:p>
    <w:p>
      <w:r>
        <w:t>**********************************第414篇*************************************</w:t>
      </w:r>
    </w:p>
    <w:p>
      <w:r>
        <w:t>四面美团，收割 offer</w:t>
        <w:br/>
        <w:br/>
        <w:t>编辑于  2019-04-01 16:40:41</w:t>
        <w:br/>
        <w:br/>
        <w:br/>
        <w:br/>
        <w:t xml:space="preserve">   阅读本文大概需要 6 分钟。 </w:t>
        <w:br/>
        <w:t xml:space="preserve"> </w:t>
        <w:br/>
        <w:br/>
        <w:t xml:space="preserve"> 美团我是在拉勾网上投的简历，之前也投过一次，简历都没通过删选，后来让学姐帮我改了一下简历，重新投另一个部门，获得了面试机会。 </w:t>
        <w:br/>
        <w:t xml:space="preserve"> 10月23日中午HR打电话过来预约了下午4点半面试，说会在线写代码，让我准备好网络环境。结果5点半还没打电话过来，被放鸽子。与hr重新沟通过后，确定下周一下午再面，可是跟hr沟通预约这一套貌似在美团并没有什么用。 </w:t>
        <w:br/>
        <w:t xml:space="preserve"> 美团技术一面20分钟 </w:t>
        <w:br/>
        <w:br/>
        <w:t xml:space="preserve"> 晚7点，因为想到下周一才面试，我刚准备出去打个羽毛球，北京的电话就来了。面试官各种抱歉，说开会拖延了。 </w:t>
        <w:br/>
        <w:br/>
        <w:t xml:space="preserve"> 1、自我介绍 </w:t>
        <w:br/>
        <w:t xml:space="preserve"> 说了很多遍了，很流畅捡重点介绍完。 </w:t>
        <w:br/>
        <w:t xml:space="preserve"> 2、问我数据结构算法好不好 </w:t>
        <w:br/>
        <w:t xml:space="preserve"> 挺好的（其实心还是有点虚，不过最近刷了很多题也只能壮着胆子充胖子了） </w:t>
        <w:br/>
        <w:t xml:space="preserve"> 3、找到单链表的三等分点，如果单链表是有环的呢 </w:t>
        <w:br/>
        <w:t xml:space="preserve"> 用快慢指针，一个走一步，一个走三步。如果有环，先判断环在哪，找最后一个节点，然后用之前的无环的做法 </w:t>
        <w:br/>
        <w:t xml:space="preserve"> 4、讲一下项目的架构 </w:t>
        <w:br/>
        <w:t xml:space="preserve"> 我重点讲了MVC </w:t>
        <w:br/>
        <w:t xml:space="preserve"> 5、说一下你熟悉的设计模式 </w:t>
        <w:br/>
        <w:t xml:space="preserve"> 我重点讲了单例、工厂方法、*** </w:t>
        <w:br/>
        <w:t xml:space="preserve"> 5、有没有配置过服务器啥啥啥 </w:t>
        <w:br/>
        <w:t xml:space="preserve"> 这个我真不知道，都没听过呢，只能诚实说没有，毕竟都没法扯。 </w:t>
        <w:br/>
        <w:t xml:space="preserve"> 一面挺匆忙的，我估计面试官刚开完会还没吃饭呢。他说让我等，可能再找一个同事面我，可能就直接告诉我结果了。从一面面试官的声音和口吻，我判断他一定是个部门老大，问的设计偏多，后面hr告诉我他就是我要去的部门的老大。哈哈。 </w:t>
        <w:br/>
        <w:t xml:space="preserve"> 美团技术二面60分钟，详细问答 </w:t>
        <w:br/>
        <w:br/>
        <w:t xml:space="preserve"> 面完一面正准备出去打羽毛球，北京的电话又来了。（注定这周五参加不了球队活动了！） </w:t>
        <w:br/>
        <w:t xml:space="preserve"> 二面：跟一面比起来，二面面试官的声音听起来就像是搞技术开发的，果不其然，一个小时的纯技术电话面试！面的特别全面！ </w:t>
        <w:br/>
        <w:br/>
        <w:t xml:space="preserve"> 1、Spring：有没有用过Spring，Spring IOC、AOP机制与实现，Spring MVC </w:t>
        <w:br/>
        <w:t xml:space="preserve"> 其实我挺不想被问到Spring的细节的，框架这些我都没有复习不太记得了。所以我对面试官说Spring里面的一些比较重要的机制我理解的还不错，然后我用一个实际的例子把我对IOC、AOP理解讲了一下，他听了说对，理解的不错（难得遇到一个边面试边能给反馈的面试官，好开心） </w:t>
        <w:br/>
        <w:t xml:space="preserve"> Spring MVC其实我用过，我就对面试官讲了我的项目中用到的Servlet，jsp和javabean实现的MVC，以及MVC各个模块职责以及每个模块是怎么联系到一起的，最后我补充了一句我想SpringMVC的思想其实跟这个是一样的（他说对的，嘿嘿有反馈真好） </w:t>
        <w:br/>
        <w:t xml:space="preserve"> 2、多线程：怎么实现线程安全，各个实现方法有什么区别，volatile关键字的使用，可重入锁的理解，Synchronized是不是可重入锁 </w:t>
        <w:br/>
        <w:t xml:space="preserve"> 这里我就主要讲了Synchronized关键字，还有并发包下面的一些锁，以及各自的优缺点和区别。volatile关键字我主要从可见性、原子性和禁止JVM指令重排序三个方面讲的，再讲了一下我在多线程的单例模式double-check中用到volatile关键字禁止JVM指令重排优化。 </w:t>
        <w:br/>
        <w:t xml:space="preserve"> 3、集合： HashMap底层实现，怎么实现HashMap线程安全 </w:t>
        <w:br/>
        <w:t xml:space="preserve"> 我讲了一下HashMap底层是数组加单链表实现，Node内部类，add的过程，Hash冲突解决办法，扩容，三种集合视图。HashMap线程安全的实现方式主要讲了HashTable、ConcurrentHashMap以及Collections中的静态方法SynchronizedMap可以对HashMap进行封装。以及这三种方式的区别，效率表现。 </w:t>
        <w:br/>
        <w:t xml:space="preserve"> 4、JVM内存管理，GC算法，HotSpot里面的垃圾回收器、类加载 </w:t>
        <w:br/>
        <w:t xml:space="preserve"> JVM内存主要分为五个区，哪些是线程共享的，哪些是线程独享的，每个区存放什么。GC方面：怎么判断哪些对象需要被GC，GC的方法，Minor GC与Full GC。HotSpot GC算法以及7种垃圾回收期，主要讲了CMS和G1收集器。类加载：类加载的过程，Bootstrap classloader-ExtClassloader-AppClassloader，父类委托机制。 </w:t>
        <w:br/>
        <w:t xml:space="preserve"> 5、进程和线程的区别 </w:t>
        <w:br/>
        <w:t xml:space="preserve"> 从调度、并发性、拥有的资源和系统开销四个方面回答的。 </w:t>
        <w:br/>
        <w:t xml:space="preserve"> 6、HTTP有没有状态，我说无状态，怎么解决HTTP无状态 怎么解决HTTP无状态其实就是怎么进行会话跟踪，有四种方法：URL重写、隐藏表单域、Cookie、Session。 </w:t>
        <w:br/>
        <w:t xml:space="preserve"> 7、Java IO，NIO，Java中有没有实现异步IO </w:t>
        <w:br/>
        <w:t xml:space="preserve"> Java IO实现的是同步阻塞，它是怎么实现同步阻塞的。我拿了read()方法举例来讲的。NIO实现的是同步非阻塞，我详细讲了一下Selector中的select()方***询说明它是如何实现多路复用IO的。然后对比了一下他们的效率。面试官可能看我对这一块比较了解，又继续问我Java中有没有实现异步IO，我感觉好像没有，但面试官说有，让我想想，其实这里我并不清楚啦，所以我就对面试官讲了一下我对Unix中异步IO模型的理解，然后说至于Java里面有没有我真的不太清楚。（他居然笑了！说你理解是对的，Java里面有没有不重要！哈哈） </w:t>
        <w:br/>
        <w:t xml:space="preserve"> 8、前端会不会，Ajax是什么，Ajax实现原理 </w:t>
        <w:br/>
        <w:t xml:space="preserve"> 前端我只是会用一些js而已，用过jquery框架，问我Ajax全称是啥，我猜是异步的js和xml。Ajax实现原理其实我也不懂，我就只简单讲了一下它通过XMLHttpRequest对象进行异步查询，Ajax引擎在客户端运行，减少了服务器工作量。 </w:t>
        <w:br/>
        <w:t xml:space="preserve"> 9、让我设计一个线程池 </w:t>
        <w:br/>
        <w:t xml:space="preserve"> 因为我简历中有写到我对多线程、并发这一块理解比较好。所以他老问这方面的题。这个问题因为我之前看过ThreadPoolExecutor的源代码，所以我就仿照那个类的设计思路来想的，详细讲了一下核心池、创建线程可以用工厂方法模式来进行设计、线程池状态、阻塞队列、拒绝策略这几个方面。设计的还算比较周全。 </w:t>
        <w:br/>
        <w:t xml:space="preserve"> 10、讲几个设计模式，哪些地方用到了，为什么要用 </w:t>
        <w:br/>
        <w:t xml:space="preserve"> 单例模式，jdk中的getRuntime()；工厂方法模式，ThreadPoolExcutor用到ThreadFactory；观察者模式：java.util包下面的Observable和Observer。最后主要讲了一下工厂方法模式的使用场景。 </w:t>
        <w:br/>
        <w:t xml:space="preserve"> 11、Mysql优化、索引的实现 </w:t>
        <w:br/>
        <w:t xml:space="preserve"> 我从数据库设计优化和查询优化两方面讲的。索引B+树实现，InnoDB和MyISAM主键索引的实现区别，一个聚集一个非聚集。 </w:t>
        <w:br/>
        <w:t xml:space="preserve"> 12、事务的隔离级别 </w:t>
        <w:br/>
        <w:t xml:space="preserve"> 四种隔离级别，可能会出现哪些异常，mysql中默认级别。 </w:t>
        <w:br/>
        <w:t xml:space="preserve"> 13、有没有用过Hibernate、mybatis、git </w:t>
        <w:br/>
        <w:t xml:space="preserve"> 这个简单讲一下就好，分别是干什么的 </w:t>
        <w:br/>
        <w:t xml:space="preserve"> 14、Linux </w:t>
        <w:br/>
        <w:t xml:space="preserve"> 我说这个本科学过，但是很久没用，命令忘光了。他说没事，考你几个简单的：cd、ls、dir（真的是简单的） </w:t>
        <w:br/>
        <w:t xml:space="preserve"> 15、算法题 </w:t>
        <w:br/>
        <w:br/>
        <w:t xml:space="preserve">  从10万个数中找最小的10个，时间复杂度分析（最大堆，考虑内存）  </w:t>
        <w:br/>
        <w:t xml:space="preserve">  从一个有正有负数组中找连续子数组的最大和，时间复杂度分析（动态规划）  </w:t>
        <w:br/>
        <w:t xml:space="preserve">  满二叉树第i层有多少个节点，n层的满二叉树共有多少个节点  </w:t>
        <w:br/>
        <w:br/>
        <w:t xml:space="preserve"> 终于到我提问环节了 </w:t>
        <w:br/>
        <w:br/>
        <w:t xml:space="preserve">  1、你们是什么部门（他说是核心部门，大数据研发）  </w:t>
        <w:br/>
        <w:t xml:space="preserve">  2、我对高并发和负载均衡挺有兴趣的，但是我平时在学校也没有这个环境让我在这方面有所体验，那你建议我目前可以怎么学呢（他说这确实是不太好学，只能看些理论和别人的博客，以后工作中才能慢慢学）  </w:t>
        <w:br/>
        <w:t xml:space="preserve">  3、中间件具体是做什么的，是解决高并发和负载均衡吗（他说差不多是的，然后他说我们这个部门不是中间件，是大数据部门啊，我说恩我知道）  </w:t>
        <w:br/>
        <w:t xml:space="preserve">  最后没啥问题了，他让我保持电话畅通。  </w:t>
        <w:br/>
        <w:br/>
        <w:t xml:space="preserve"> 这一面面完，口干舌燥，我一度怀疑他可能不知道我是在应聘实习生的岗位。有太多要总结的了，放在总结的地方一起讲吧。 </w:t>
        <w:br/>
        <w:t xml:space="preserve"> 美团技术三面25分钟 </w:t>
        <w:br/>
        <w:br/>
        <w:t xml:space="preserve"> 面试官说是他是另外一个部门的，需要进行交叉面试。 </w:t>
        <w:br/>
        <w:br/>
        <w:br/>
        <w:t xml:space="preserve">  1、MySql优化  </w:t>
        <w:br/>
        <w:t xml:space="preserve">  2、说下项目做了些什么，架构之类的  </w:t>
        <w:br/>
        <w:t xml:space="preserve">  3、在collabedit上在线写代码，题目很简单是编程之美上的原题，一个有序的整数数组，输出两个数，使它们的和为某个给定的值。之前做过很快写好，然后给他讲思路。他继续问如果数组无序怎么办，先排序。  </w:t>
        <w:br/>
        <w:t xml:space="preserve">  4、两个文件，每个文件中都有若干个url，找出两个文件中相同的url（用HashMap）  </w:t>
        <w:br/>
        <w:br/>
        <w:t xml:space="preserve"> 这一面挺简单的，只是增加之前面试没有过的在线写代码环节，collabedit后来我才了解，像***一些互联网公司远程面试都会用这个在线编辑器写代码，就是文本文档写，没有提示，不能编译运行，跟白板写一样。平时练练手就好。 </w:t>
        <w:br/>
        <w:t xml:space="preserve"> 美团技术HR四面30分钟 </w:t>
        <w:br/>
        <w:br/>
        <w:t xml:space="preserve"> 三面面试官说他那就是终面，说我过了等hr联系我。万万没想到半小时后的hr面居然也是技术。 </w:t>
        <w:br/>
        <w:br/>
        <w:br/>
        <w:t xml:space="preserve">  1、自我介绍，都四面了还自我介绍？！我还以为是单纯的hr面，所以介绍的都是我的性格和生活方面的，结果并不是。  </w:t>
        <w:br/>
        <w:t xml:space="preserve">  2、问项目，问的特别特别细，技术细节，还有遇到什么问题，怎么解决的，做项目有没有人带，怎么跟别人沟通的。  </w:t>
        <w:br/>
        <w:t xml:space="preserve">  3、数据库优化，如果数据库一个表特别大怎么办 数据库优化我就讲了之前讲过很多遍的点，他问一个表特别大怎么办：大表分小表，怎么实现：使用分区表  </w:t>
        <w:br/>
        <w:t xml:space="preserve">  4、问研究生的科研题目，为什么选这个题，看了一些什么论文（细到问我那些论文是发表在什么期刊上的，作者是哪所学校的），为什么要选这个算法，怎么优化的，实验结果怎么跟别人作对比的，为什么比别人的算法好（一个个问题不断砸过来，我猜我说的那些专业名词他应该不太懂，只是判断一下是不是我做的而已。。）  </w:t>
        <w:br/>
        <w:t xml:space="preserve">  5、确定实习时间 这一面确实让我感到有压迫感，项目是本科做的，挺久了，一些技术细节上也没太总结，所以问细了我只能连想带编，嘿嘿。科研方面倒还好，上个学期都在弄这个，一些算法的实现和改进、对比都还记得比较清楚，回答的挺流畅的，可能这真的就是技术型的hr面吧。  </w:t>
        <w:br/>
        <w:br/>
        <w:t xml:space="preserve">  </w:t>
        <w:br/>
        <w:t xml:space="preserve"> 最后，思考两个问题 </w:t>
        <w:br/>
        <w:br/>
        <w:br/>
        <w:br/>
        <w:br/>
        <w:br/>
        <w:br/>
        <w:br/>
        <w:br/>
        <w:br/>
        <w:br/>
        <w:br/>
        <w:br/>
        <w:br/>
        <w:br/>
        <w:br/>
        <w:br/>
        <w:br/>
        <w:br/>
        <w:t xml:space="preserve"> 你觉得美团的面经难度怎么样，可以答出多少？ </w:t>
        <w:br/>
        <w:t xml:space="preserve"> 美团之前陷入裁员的风潮，你看好美团的发展吗？ </w:t>
        <w:br/>
        <w:br/>
        <w:br/>
        <w:br/>
        <w:br/>
        <w:br/>
        <w:br/>
        <w:br/>
        <w:br/>
        <w:br/>
        <w:br/>
        <w:br/>
        <w:br/>
        <w:br/>
        <w:br/>
        <w:br/>
        <w:br/>
        <w:br/>
        <w:br/>
        <w:t xml:space="preserve"> 欢迎下方留言写出你的观点。 </w:t>
        <w:br/>
        <w:t xml:space="preserve">  </w:t>
        <w:br/>
        <w:t xml:space="preserve">  </w:t>
        <w:br/>
        <w:t xml:space="preserve"> ·END· </w:t>
        <w:br/>
        <w:t xml:space="preserve"> 程序员的成长之路 </w:t>
        <w:br/>
        <w:br/>
        <w:t xml:space="preserve"> 路虽远，行则必至 </w:t>
        <w:br/>
        <w:br/>
        <w:t xml:space="preserve"> 本文原发于 同名微信公众号「程序员的成长之路」，回复「1024」你懂得，给个赞呗。 </w:t>
        <w:br/>
        <w:br/>
        <w:t xml:space="preserve"> 特别申明：本帖属于转载。 </w:t>
        <w:br/>
        <w:br/>
        <w:br/>
        <w:br/>
        <w:br/>
        <w:br/>
        <w:br/>
        <w:br/>
        <w:br/>
      </w:r>
    </w:p>
    <w:p>
      <w:r>
        <w:t>**********************************第415篇*************************************</w:t>
      </w:r>
    </w:p>
    <w:p>
      <w:r>
        <w:t>四非非科班渣本的大三渣渣秋招+春招之旅</w:t>
        <w:br/>
        <w:br/>
        <w:t>编辑于  2019-03-20 21:01:09</w:t>
        <w:br/>
        <w:br/>
        <w:br/>
        <w:t xml:space="preserve">  总结一下我的秋招和春招吧，本人四非渣本非科班渣渣，大三上的时候去混秋招，投的都是日常实习。 </w:t>
        <w:br/>
        <w:br/>
        <w:br/>
        <w:t xml:space="preserve"> 第一次面试就是美团，当时心里压力有些大，再加上第一次面试有些紧张，所以就挂了。 </w:t>
        <w:br/>
        <w:br/>
        <w:br/>
        <w:t xml:space="preserve"> 当天晚上接到了网易的面试电话，面了20多分钟，回答了20多道题，当时觉得差不多了，第二天就凉了，后来才发现 是当时回答的太浅了。 </w:t>
        <w:br/>
        <w:br/>
        <w:br/>
        <w:t xml:space="preserve"> 在接下来的一个月内断断续续面了滴滴的四个部门，没错，你没看错，就是四个部门，都到二面了，然后就凉了。不过对滴滴的感觉还是非常不错的。 </w:t>
        <w:br/>
        <w:br/>
        <w:br/>
        <w:t xml:space="preserve"> 也试着投了两次百度的测开，一次百度的研发，面试研发的时候就感觉自己太弱鸡了，被怼到无话可说。而测开相比研发简单很多，真的很多！而且面试官大部分都是小姐姐，最后在10月底拿了一个offer， </w:t>
        <w:br/>
        <w:br/>
        <w:br/>
        <w:t xml:space="preserve">  与此同时，也面了武汉的去哪儿。开发岗，真的这次面试感觉很奇妙，20分钟面完，就拿了offer了。 </w:t>
        <w:br/>
        <w:br/>
        <w:br/>
        <w:t xml:space="preserve"> 但是因为一些原因，两家公司都没去成，忍着痛拒绝了去哪儿和百度的offer，心在滴血，真的。 </w:t>
        <w:br/>
        <w:br/>
        <w:br/>
        <w:t xml:space="preserve">  然后颓废了一些的时间，才开始重新学习。在寒假里学了微服务，然后弄了一个项目。 </w:t>
        <w:br/>
        <w:br/>
        <w:br/>
        <w:t xml:space="preserve"> 我的春招之路应该是从2月下旬开始的，那会我们也刚开学。在牛客网暑期实习疯狂地投，期间简历改了4次。结果。。。。。。只有同程艺龙一家给了我面试(小姐姐吐槽我的简历特别丑) </w:t>
        <w:br/>
        <w:br/>
        <w:br/>
        <w:t xml:space="preserve"> 同程艺龙面得是比较玄学，面了半个小时，答得还不错，面试官也不错。结果当天晚上就把我挂了，HR给我的理由是不合适。 </w:t>
        <w:br/>
        <w:br/>
        <w:br/>
        <w:t xml:space="preserve"> 在实习僧上看到了滴滴(多么熟悉的公司啊)，手一抖就投了，面试官第二天把电话给我打来约面试。这次面试是比较开心的，面试官最后结尾给我的评价很高，真的很高，是我从秋招到现在听到的最高的评价。然后一周都没消息，我以为我挂了，第三周给我把电话打过来了，说约我二面，然后二面面了20分钟就过了。然后明天就发正式offer，滴滴地图事业部，小组还是搞大数据的，感觉还不错。 </w:t>
        <w:br/>
        <w:br/>
        <w:br/>
        <w:t xml:space="preserve"> 在等滴滴消息的这两周内面了腾讯和蚂蚁，不得不吐槽一句腾讯的Java真的是玄学，25号简历变成了初试中，投的后台开发被捞成运营开发？？？而且拖得时间特别长，我3月5号才开始的一面，一面是个小姐姐，问了我的个人信息之后就把我挂了？？？我真的很迷，也不知道是哪个事业群。然后当天晚上被捞起来了，第二天视频面试，然后面试给了三道算法，当时没做出来，就凉了。 </w:t>
        <w:br/>
        <w:br/>
        <w:br/>
        <w:t xml:space="preserve"> 投了蚂蚁金服，不得不说蚂蚁金服的效率是非常不错的，第二天约面试，第三天正式面试，一面面完，晚上直接二面，可惜当时这边变天太快，有点发烧，二面就凉了，二面中，我才发现我的Java基础是真得弱鸡，所以取出了被封印的Java编程思想重新学习Java。二面面试官挂了电话的十分钟后突然接到了腾讯的电话，当时本来有些自闭的心态突然跳出来，以为自己腾讯还有机会。后来发现我太年轻了，面试官问了我的专业课程之后就说今天的面试就到这吧，我们还是想要找一个计算机相关专业的。当时心态自闭PLUS！！！ </w:t>
        <w:br/>
        <w:br/>
        <w:br/>
        <w:t xml:space="preserve">  现在，决定结束春招吧。 </w:t>
        <w:br/>
        <w:br/>
        <w:br/>
        <w:t xml:space="preserve">  现在在牛客混的大一、大二、大三或者研究生大佬们，记住一句话，基础很重要！基础很重要！基础很重要！ 算法与数据结构、计算机网络、操作系统，这三个是你的基本功！绝对不能少！！！有项目经历或者在做项目的时候一定要记得总结，把难点记下来！然后做完之后再去优化！面试官会从优化角度给你出题的！！！ </w:t>
        <w:br/>
        <w:br/>
        <w:br/>
        <w:t xml:space="preserve">  简历上千万别给自己挖坑！精通什么的就算了吧，熟练掌握是要撸过底层的，而且要能记住！了解是要用过的，别是因为听过所以就写上去了！！对自己的简历负责！！！ </w:t>
        <w:br/>
        <w:br/>
        <w:br/>
        <w:t xml:space="preserve">  END。 </w:t>
        <w:br/>
        <w:br/>
        <w:br/>
        <w:t xml:space="preserve">  PS：面经过会再发。不过不太全，有时候忘了录音，没有总结。 </w:t>
        <w:br/>
        <w:br/>
      </w:r>
    </w:p>
    <w:p>
      <w:r>
        <w:t>**********************************第416篇*************************************</w:t>
      </w:r>
    </w:p>
    <w:p>
      <w:r>
        <w:t>这一周的实习面试（头条+搜狐+美团+百度）</w:t>
        <w:br/>
        <w:br/>
        <w:t>编辑于  2019-01-22 12:08:25</w:t>
        <w:br/>
        <w:br/>
        <w:t xml:space="preserve"> 趁着烤漆写完了一个编译器，结束了学校编译原理的课程， </w:t>
        <w:br/>
        <w:t xml:space="preserve"> 看了一些Java的基础知识，在实习僧上投了几份简历，有两个通知去面试了， </w:t>
        <w:br/>
        <w:t xml:space="preserve"> 头条和百度是找学长要的内推名额， </w:t>
        <w:br/>
        <w:t xml:space="preserve"> （结果头条说Java后台岗满了，能不能面测开，我想着都内推了就去了） </w:t>
        <w:br/>
        <w:t xml:space="preserve"> 本周从周一到今天周四，一天面一家，现在可以说是休息了 </w:t>
        <w:br/>
        <w:t xml:space="preserve"> 具体问了哪些方面有空来补充吧 </w:t>
        <w:br/>
        <w:t xml:space="preserve"> 1. 今日头条测开（笔试+二面） </w:t>
        <w:br/>
        <w:t xml:space="preserve"> 头条最开始是在实习僧投的实习，不过过了一周一点反应也没有，就找了上一届的学长直接内推，过了几天HR联系说是后台实习岗位满了，就去面的测开。 最开始我以为测开是写Python脚本测试的那种，去面试的时候是在办公楼里面，路过了很多工位，感觉是一个很有活力的公司，工作氛围挺好的。 上来给我一个笔试题（OS：我是内推来的，给我笔试是干嘛呢？限时40分钟，方的EP，直接就开做了）： （1）给一个数组，找到和为50的情况个数（Two-Sum，我个面试官分析了一下有重复元素和没有重复元素的情况） （2）给一个JsonA和JsonB，写一个算法识别是否相同（题目也没给啥输入要求和语言要求，我直接用Java HashMap做的） （3）数据库写SQL：给一个表，有不同的班级，查询一个班上平均分大于科目A的总人数（就一个group by 不过写的有点问题） （4）设计微博点赞的MySQL表 （5）如何对IM通信工具（如QQ）做测试，写测试报告，从哪些方面考虑（这道题XJB回答的，对测试一点不懂） 一面： 叫我手写了一个算法题（很快做出来了，所以记不清楚了），可能是LeetCode Medium|Easy难度的吧 问了一些Java里的问题... 二面： 上来说觉得我算法功底还可以，问我愿不愿意做测开的工作，我说测开会写自动化测试代码吗？面试官说一点也不写，只写test case，然后我说的确一点兴趣也没有，就结束了...说是会帮我找其他后台缺人的，再去面试。 （头条本来是最想去的公司了，离学校又近，300|400/day 对实习生很友好） </w:t>
        <w:br/>
        <w:t xml:space="preserve"> 2. 搜狐后台（二面，挂） </w:t>
        <w:br/>
        <w:t xml:space="preserve"> 一面 </w:t>
        <w:br/>
        <w:t xml:space="preserve"> 手写链表反转； </w:t>
        <w:br/>
        <w:t xml:space="preserve"> topK问题，没写代码； </w:t>
        <w:br/>
        <w:t xml:space="preserve"> 老虎吃羊的问题； </w:t>
        <w:br/>
        <w:t xml:space="preserve"> Python基础； </w:t>
        <w:br/>
        <w:t xml:space="preserve"> 二面 </w:t>
        <w:br/>
        <w:t xml:space="preserve"> 操作系统I/O； </w:t>
        <w:br/>
        <w:t xml:space="preserve"> C程序编译的整个过程； </w:t>
        <w:br/>
        <w:t xml:space="preserve"> CPU构成（计组忘得太多，就答出了寄存器、PC）； </w:t>
        <w:br/>
        <w:t xml:space="preserve"> B+树查找； </w:t>
        <w:br/>
        <w:t xml:space="preserve"> 搜狐这场可以说是我面的最差的一次，二面二十分钟不到就结束了，关于操作系统和计算机组成问的很细，当时没怎么复习去的，被怼的怀疑人生...... </w:t>
        <w:br/>
        <w:t xml:space="preserve"> 3. 美团后台（二面，等通知） </w:t>
        <w:br/>
        <w:t xml:space="preserve"> 总共两个小时 </w:t>
        <w:br/>
        <w:t xml:space="preserve"> 一面 </w:t>
        <w:br/>
        <w:t xml:space="preserve"> 手写层次遍历二叉树（我的DFS，面试官说可以用BFS，空间复杂度更低）； </w:t>
        <w:br/>
        <w:t xml:space="preserve"> 手写Z字形遍历二叉树（因为我第一个方法是DFS，保存了每层遍历的结果，所以直接用奇偶数判断是否逆序输出...20s解决了问题，场面有点尴尬），这两道应该是LeetCode原题； </w:t>
        <w:br/>
        <w:t xml:space="preserve"> Volatile关键词； </w:t>
        <w:br/>
        <w:t xml:space="preserve"> 问项目细节； </w:t>
        <w:br/>
        <w:t xml:space="preserve"> autowired底层如何实现； </w:t>
        <w:br/>
        <w:t xml:space="preserve"> atomic包（忘了） </w:t>
        <w:br/>
        <w:t xml:space="preserve"> JVM内存 xinshen </w:t>
        <w:br/>
        <w:t xml:space="preserve"> 二面 </w:t>
        <w:br/>
        <w:t xml:space="preserve"> 一个递增数组，找到下标和值相等的部分（我用的二分）； </w:t>
        <w:br/>
        <w:t xml:space="preserve"> Java多线程的锁有哪些？ </w:t>
        <w:br/>
        <w:t xml:space="preserve"> 一个C++程序编译的整个过程； </w:t>
        <w:br/>
        <w:t xml:space="preserve"> linux启动的第一个进程（？？？这个还真没注意过，后来发现是基础）； </w:t>
        <w:br/>
        <w:t xml:space="preserve"> fork的返回值 </w:t>
        <w:br/>
        <w:t xml:space="preserve"> 什么时候会产生分页中断，中断是什么？（这题回答错了，应该是挂在这里了） </w:t>
        <w:br/>
        <w:t xml:space="preserve"> 从用户态到内核态如何转换 </w:t>
        <w:br/>
        <w:t xml:space="preserve"> 4. 百度云计算（三面，过） </w:t>
        <w:br/>
        <w:t xml:space="preserve"> 面试时间最久，花了三个小时，不过所有的手撕代码和智力题都过了，操作系统回答的很烂 </w:t>
        <w:br/>
        <w:t xml:space="preserve"> Summary </w:t>
        <w:br/>
        <w:br/>
        <w:t xml:space="preserve">  操作系统和计算机组成是基本功，两场面试全挂在了操作系统上...买了本Unix环境高级编程配合着CSAPP慢慢补  </w:t>
        <w:br/>
        <w:t xml:space="preserve">  读书比工作轻松多了  </w:t>
        <w:br/>
        <w:br/>
      </w:r>
    </w:p>
    <w:p>
      <w:r>
        <w:t>**********************************第417篇*************************************</w:t>
      </w:r>
    </w:p>
    <w:p>
      <w:r>
        <w:t>回馈牛友，分享面经</w:t>
        <w:br/>
        <w:br/>
        <w:t>编辑于  2018-10-11 11:01:19</w:t>
        <w:br/>
        <w:br/>
        <w:t xml:space="preserve"> 从9月开始找工作，陆续笔试面试了几家企业，分享一下面试中的问题，也算给自己做个总结。 </w:t>
        <w:br/>
        <w:t xml:space="preserve"> 1 美团（凉凉） 一面（电面，40分钟左右） 1 介绍项目 2 找数组中个数超过一半的元素。 3 前序遍历。 二面（现场，1.5小时） 1 介绍项目 2 介绍GBDT、Xgboost 3 GBDT与xgboost的区别。 4 介绍SVM。 5 数据挖掘的过程。 6 二叉树每两行按顺时针输出。 ...（鬼知道我这一个半小时经历了什么） 三面（现场，40分钟左右） 1 数据挖掘过程 2 hash 3 看那些书，如何提升自己。 4 翻转列表 5 java中的集合类。 三面都是技术面，秋招的目标企业。 </w:t>
        <w:br/>
        <w:t xml:space="preserve"> 2 Teambition（凉凉） 一面 （视频面） 1 项目 2 用Python找无须数组中的最大值（用字典） 3 写SQL（比较简单） 4 机器学习的算法（pca，svm，聚类） 二面（视频面） 全程在谈数据、数据分析、数据挖掘的理解及他们公司的应用（可是是财务总监面试的我，无语） </w:t>
        <w:br/>
        <w:t xml:space="preserve"> 3 顺丰（offer） 一面（现场） 1 介绍项目 2 数据挖掘的过程。 ...（忘了，总之面试官不停地打哈欠） 二面（现场，hr） 1 自己的优缺点 2 问他的问题（问个人发展的问题，比如培养方案等） （要提前了解公司，很重要！） </w:t>
        <w:br/>
        <w:t xml:space="preserve"> 4 360企业安全（offer） 全程视频面 一面 1 项目（面试官之前的单位与我实习的是一个单位，有的聊） 2 SQL中union 与union all的区别 ....（忘了） 二面 1 项目 2 皮尔逊公式 3 PCA降维 4 MR过程 5 写代码，找出数组中最大，最小，中位值 三面 hr面 ... </w:t>
        <w:br/>
        <w:t xml:space="preserve"> 5 58（凉凉） 一面 1 介绍项目 2 将项目应用到58的业务上（需要提前了解58） 3 数据挖掘、数据分析如何应用到58。 4 问他问题 （感觉面试不错，27号北京现场面，说是一周给通知，估计是凉凉了） </w:t>
        <w:br/>
        <w:t xml:space="preserve"> 6 趣头条（凉凉） 一面（视频面） 1 项目 2 缺失值的处理 3 归一化的方法。 4 给出Python代码，得出输出结果（比较简单） 5 问了一些SQL的问题 6 机器学习的算法（svm，聚类等） 7 统计学习的知识（假设检验，t检验） （把我推荐到挖掘组） 二面 1 项目 2 机器学习的基本算法 3 数据挖掘的过程 三面 hr面 给了口头offer，十一前收到拒信（无语） </w:t>
        <w:br/>
        <w:t xml:space="preserve"> 7 海康威视 （凉凉） 一面（电话） 1 问比赛，问项目 2 让我说出知道的机器学习算法 3 svm中那些函数可以做核函数，做核函数的条件 4 对偶的条件，非凸函数可以对偶吗？ 5 gbdt与Boosting的区别 6 介绍GBDT与xgboost的过程,要求用例子。 7 xgboost为啥要用泰勒公式。 ... 二面（现场） 1 问比赛，问项目 2 异常点的判断，不能用规则判断 3 svm中对偶以后用SMO求，为什么不用梯度 4 xgboost的建树过程，并行 5 一张表有时间和销量，找出前两天销量之差。 三面hr ... </w:t>
        <w:br/>
        <w:t xml:space="preserve"> 大多都忘记了，记下一些面试比较深刻的问题，希望可以帮助到大家。 </w:t>
        <w:br/>
        <w:t xml:space="preserve"> 希望大家都能找到满意的工作！ </w:t>
        <w:br/>
      </w:r>
    </w:p>
    <w:p>
      <w:r>
        <w:t>**********************************第418篇*************************************</w:t>
      </w:r>
    </w:p>
    <w:p>
      <w:r>
        <w:t>美团 西安 9.20  求个offer</w:t>
        <w:br/>
        <w:br/>
        <w:t>编辑于  2018-09-25 12:22:21</w:t>
        <w:br/>
        <w:br/>
        <w:br/>
        <w:t xml:space="preserve">  一二三面混合面经+4面hr感受 </w:t>
        <w:br/>
        <w:br/>
        <w:br/>
        <w:t xml:space="preserve">  （几乎全程简历面，不过知识点都很细节） </w:t>
        <w:br/>
        <w:br/>
        <w:br/>
        <w:t xml:space="preserve">  1.多态的思想 </w:t>
        <w:br/>
        <w:br/>
        <w:br/>
        <w:t xml:space="preserve">  2.抽象类和接口的区别 </w:t>
        <w:br/>
        <w:br/>
        <w:br/>
        <w:t xml:space="preserve">  3.集合框架库你是怎么学习的，说说你知道的 </w:t>
        <w:br/>
        <w:br/>
        <w:br/>
        <w:t xml:space="preserve">  4.线程与进程的区别 </w:t>
        <w:br/>
        <w:br/>
        <w:br/>
        <w:t xml:space="preserve">  5.java线程池，其中的参数代表什么，超过核心size怎么处理，队列满怎么处理，拒绝策略有哪些，几个不同队列的区别 </w:t>
        <w:br/>
        <w:br/>
        <w:br/>
        <w:t xml:space="preserve">  6.单例模式 和 抽象工厂模式 讲一讲 使用场景 </w:t>
        <w:br/>
        <w:br/>
        <w:br/>
        <w:t xml:space="preserve">  7.spring的特性，以及使用场景 </w:t>
        <w:br/>
        <w:br/>
        <w:br/>
        <w:t xml:space="preserve">  8.数据库索引的底层实现 为什么用b+树 </w:t>
        <w:br/>
        <w:br/>
        <w:br/>
        <w:t xml:space="preserve">  9.jvm内存模型（从划分讲到线程私有和共享的区域，以及各部分存什么，是否会有OOM错误，会因为什么原因造成OOM错误，怎么排查OOM） </w:t>
        <w:br/>
        <w:br/>
        <w:br/>
        <w:t xml:space="preserve">  10.写二分查找 </w:t>
        <w:br/>
        <w:br/>
        <w:br/>
        <w:t xml:space="preserve">  11.写插入排序 </w:t>
        <w:br/>
        <w:br/>
        <w:br/>
        <w:t xml:space="preserve">  12.写一段代码不使用'/'完成除法***作，考虑所有情况 </w:t>
        <w:br/>
        <w:br/>
        <w:br/>
        <w:t xml:space="preserve">  13.一次http请求的全过程 </w:t>
        <w:br/>
        <w:br/>
        <w:br/>
        <w:t xml:space="preserve">  14.http和https的区别，加密证书，加密算法 </w:t>
        <w:br/>
        <w:br/>
        <w:br/>
        <w:t xml:space="preserve">  15.springMVC各层作用，和数据库交互用哪个，怎么使用，dao层全称是什么 </w:t>
        <w:br/>
        <w:br/>
        <w:br/>
        <w:t xml:space="preserve">  16.垃圾回收（回收算法，回收器 CMS G1）ps:这个问题在一二三面技术中问了三遍 </w:t>
        <w:br/>
        <w:br/>
        <w:br/>
        <w:t xml:space="preserve">  17.403状态码  302  304 </w:t>
        <w:br/>
        <w:br/>
        <w:br/>
        <w:t xml:space="preserve">  18. git发生冲突时候怎么处理 </w:t>
        <w:br/>
        <w:br/>
        <w:br/>
        <w:t xml:space="preserve">  19.git 分支管理 </w:t>
        <w:br/>
        <w:br/>
        <w:br/>
        <w:t>20.项目中如果数据量过大，考虑数据库分表要怎么分</w:t>
        <w:br/>
        <w:br/>
        <w:br/>
        <w:t xml:space="preserve">  21.如何实现群聊功能 </w:t>
        <w:br/>
        <w:br/>
        <w:br/>
        <w:t xml:space="preserve">  22.项目中使用json，描述json，还有其他的方式吗 </w:t>
        <w:br/>
        <w:br/>
        <w:br/>
        <w:t xml:space="preserve">  23.nio bio ,nio 中使用时候参数 pos limit ，read时候具体流程 </w:t>
        <w:br/>
        <w:br/>
        <w:br/>
        <w:t xml:space="preserve">  24.同步 异步 是什么 阻塞 非阻塞 是什么 </w:t>
        <w:br/>
        <w:br/>
        <w:br/>
        <w:t xml:space="preserve">  25.负载均衡器  怎么按照业务分配到不同的集群服务器上（这好像是喜马拉雅面试问题哈 记错地方了） </w:t>
        <w:br/>
        <w:br/>
        <w:br/>
        <w:t xml:space="preserve">  26.如何对大数据进行排序 bitmap </w:t>
        <w:br/>
        <w:br/>
        <w:br/>
        <w:t xml:space="preserve">  27.AQS 是什么 底层如何实现 </w:t>
        <w:br/>
        <w:br/>
        <w:br/>
        <w:t xml:space="preserve">  28.synchronized 底层实现 锁记录在哪里 </w:t>
        <w:br/>
        <w:br/>
        <w:br/>
        <w:t xml:space="preserve">  29.spring事务，默认的是哪个 </w:t>
        <w:br/>
        <w:br/>
        <w:br/>
        <w:t xml:space="preserve">  30.reentrantlock底层实现 </w:t>
        <w:br/>
        <w:br/>
        <w:br/>
        <w:t xml:space="preserve">  31.原子性 底层实现 </w:t>
        <w:br/>
        <w:br/>
        <w:br/>
        <w:t xml:space="preserve">  32.volatile的意义 以及实现原理 </w:t>
        <w:br/>
        <w:br/>
        <w:br/>
        <w:t xml:space="preserve">  33.项目中遇到的问题，如何解决的，是单人还是合作 </w:t>
        <w:br/>
        <w:br/>
        <w:br/>
        <w:t xml:space="preserve">  34.阅读过书籍中你觉得自己最能说清楚的知识点，讲一下 </w:t>
        <w:br/>
        <w:br/>
        <w:br/>
        <w:br/>
        <w:br/>
        <w:br/>
        <w:t xml:space="preserve">  hr面感受 </w:t>
        <w:br/>
        <w:br/>
        <w:br/>
        <w:t xml:space="preserve">  四面连续进行，自己当天也紧张和状态不好，就感觉很累的样子，习惯了技术自我介绍时看着简历说技术点，被hr说是第一个自我介绍还要看简历的人。。。。。。所以大家在面对hr时还是要依旧当作是很严肃的面试，问了优缺点，工作地点，已经拿到的offer,如何选择，以后的职业规划，你有什么疑问吗 </w:t>
        <w:br/>
        <w:br/>
        <w:br/>
        <w:br/>
        <w:br/>
        <w:br/>
        <w:t xml:space="preserve">  总结： </w:t>
        <w:br/>
        <w:br/>
        <w:br/>
        <w:t xml:space="preserve">  不要去畏惧任何一家公司的面试，畏惧只会让你很紧张，面试官给的建议是理论ok,多实践,不管是参加比赛还是做一些实际的项目都可以，积攒解决问题的思路。 </w:t>
        <w:br/>
        <w:br/>
        <w:br/>
        <w:t xml:space="preserve">  希望好运 </w:t>
        <w:br/>
        <w:br/>
      </w:r>
    </w:p>
    <w:p>
      <w:r>
        <w:t>**********************************第419篇*************************************</w:t>
      </w:r>
    </w:p>
    <w:p>
      <w:r>
        <w:t>说说两个月的秋招之路和经常碰到的面试题，顺便offer求建议</w:t>
        <w:br/>
        <w:br/>
        <w:t>编辑于  2018-09-25 11:33:30</w:t>
        <w:br/>
        <w:br/>
        <w:br/>
        <w:t xml:space="preserve">  3月开始找实习，运气比较好，去了头条实习，但是干的活不是很喜欢，是内部系统，做后台的话成长不是很多，但是公司吃的确实很好，也比较累。 </w:t>
        <w:br/>
        <w:br/>
        <w:br/>
        <w:t xml:space="preserve">  到了7,8月，自己有点膨胀，觉得这段实习经历还是有点东西的，就投了一些大厂，想要拿点满意的Offer。 </w:t>
        <w:br/>
        <w:br/>
        <w:br/>
        <w:t xml:space="preserve"> 8月提前批投的比较少，面试了阿里，百度，网易，快手，猿辅导，蘑菇街，感觉自己面试状态很好，但是全部都是一面挂，持续到了9月，心态爆炸了。 </w:t>
        <w:br/>
        <w:br/>
        <w:br/>
        <w:t xml:space="preserve"> 心想着头条能留也不错，做做内部系统也挺好的，结果转正答辩似乎表现的也不太理想，至今在等结果，于是心态爆炸，一晚上没睡，连夜买高铁赶了一波西安华为的优招。 </w:t>
        <w:br/>
        <w:br/>
        <w:br/>
        <w:t xml:space="preserve">  回学校的时候舍友都已经收割了不少Offer了，基本都是各种大厂，本人更是慌如狗，于是开始不管什么厂，疯狂海投。 </w:t>
        <w:br/>
        <w:br/>
        <w:br/>
        <w:t xml:space="preserve">  好在心态爆炸的同时没有失去理智，个人在开发这方面做得比较多，知识也有系统的理解，项目经历不太水，所以基本得到了很多面试机会。 </w:t>
        <w:br/>
        <w:br/>
        <w:br/>
        <w:br/>
        <w:br/>
        <w:br/>
        <w:t xml:space="preserve"> 正式秋招第一次面试的是华为，这个比较水，一面聊了项目和开发中用的技术，二面聊了人生，也很快收到了offer。 </w:t>
        <w:br/>
        <w:br/>
        <w:br/>
        <w:t xml:space="preserve"> 然后是西安的外企ibm，效率很高，投了过几天就约了面试，一面主要就是聊了项目，git，敏捷开发，和一些基础，二面聊了些项目和区块链之类的东西，也收到了offer。 </w:t>
        <w:br/>
        <w:br/>
        <w:br/>
        <w:t xml:space="preserve"> 紧接着Keep来宣讲，蹭了一波面试，状态不错，问了几道看过的代码题，当时二面问的一道设计题印象很深：短url映射长url，系统qps5000，要求设计一套完整的高可用分布式系统，设计数据库结构，负载均衡等，且要求可以1s内查询到出现次数前100的Url。当时这个答得不错，因为实习看的比较多，所以面试官给我通过了，当场给了Offer，非常感谢keep给了我在北京打拼的机会。 </w:t>
        <w:br/>
        <w:br/>
        <w:br/>
        <w:t xml:space="preserve"> 然后自己冷静下来做了一些总结，也没有放弃海投，依次面试了贝壳，京东，再战网易，都走到了最后，正在等消息。 </w:t>
        <w:br/>
        <w:br/>
        <w:br/>
        <w:t xml:space="preserve"> 后来在Boss直聘上和一个美团的Hr聊得来，他给了我美团新到店的面试机会，先是电话面试考了一遍基础，二面在西安现场面试，问的比较偏实践，比如系统刚开始的时候你打算怎么设计，用几台机器来快速上线。比如对redis和Kafka的全面理解，和新系统设计中怎么使用，分析各种场景中可以用的设计。不知道是不是部门问题，只面了两次技术面，就到了hr面，最后过了几天后收到了意向书。 </w:t>
        <w:br/>
        <w:br/>
        <w:br/>
        <w:t xml:space="preserve"> 然后陆陆续续收到了宜信，顺丰，还有几个创业公司的offer，心里也是安心一点了。 </w:t>
        <w:br/>
        <w:br/>
        <w:br/>
        <w:t xml:space="preserve">  目前在全力帮女票复习，争取一个北京的机会。 </w:t>
        <w:br/>
        <w:br/>
        <w:br/>
        <w:br/>
        <w:br/>
        <w:br/>
        <w:t xml:space="preserve">  所以秋招是很漫长的长跑，目前面试了二三十家公司了，经验也是一点一点积累起来了，对自己不太清楚的一般可以避开，可以在自我介绍的时候就突出自己的优点，希望大家不要过多的把时间花在焦虑上，应该多系统的总结一下自己的不足，稳住心态，做开发，会就是会，不会就学，没有别的思路。 </w:t>
        <w:br/>
        <w:br/>
        <w:br/>
        <w:t xml:space="preserve"> </w:t>
        <w:br/>
        <w:br/>
        <w:br/>
        <w:t>顺便说一说自己总结的一些经常被问到知识点：</w:t>
        <w:br/>
        <w:br/>
        <w:br/>
        <w:t>Java基础：</w:t>
        <w:br/>
        <w:br/>
        <w:br/>
        <w:t xml:space="preserve">  hashmap:构成原理，扩容过程，put过程，为什么长度总是2的N次方，是否线程安全; </w:t>
        <w:br/>
        <w:br/>
        <w:br/>
        <w:t xml:space="preserve">  list,set,queue; </w:t>
        <w:br/>
        <w:br/>
        <w:br/>
        <w:t xml:space="preserve">  一些关键词的作用:final,static等等； </w:t>
        <w:br/>
        <w:br/>
        <w:br/>
        <w:t xml:space="preserve">  多线程：sychronized,Lock,volatile,CAS。每一个的实现原理和常用场景，可重入锁和公平锁的原理，jdk的锁优化； </w:t>
        <w:br/>
        <w:br/>
        <w:br/>
        <w:t xml:space="preserve">  线程池：常用的参数，工作过程； </w:t>
        <w:br/>
        <w:br/>
        <w:br/>
        <w:t xml:space="preserve">  Spring:ioc和aop的实现原理，jdk动态***和cglib的区别； </w:t>
        <w:br/>
        <w:br/>
        <w:br/>
        <w:t xml:space="preserve">  单例模式，工厂模式，***模式等等手写； </w:t>
        <w:br/>
        <w:br/>
        <w:br/>
        <w:t xml:space="preserve">  Object类中的常用方法：equla,hashcode,wait,notify等等，经常被问，尤其是hashcode的重写，hashcode在容器中的运用； </w:t>
        <w:br/>
        <w:br/>
        <w:br/>
        <w:t xml:space="preserve">  装箱和拆箱； </w:t>
        <w:br/>
        <w:br/>
        <w:br/>
        <w:t xml:space="preserve">  异常和error； </w:t>
        <w:br/>
        <w:br/>
        <w:br/>
        <w:t xml:space="preserve">  jvm：类加载机制，垃圾回收策略，垃圾回收算法的好处，常见的调优方式。 </w:t>
        <w:br/>
        <w:br/>
        <w:br/>
        <w:t xml:space="preserve"> </w:t>
        <w:br/>
        <w:br/>
        <w:br/>
        <w:t xml:space="preserve">数据库： </w:t>
        <w:br/>
        <w:br/>
        <w:br/>
        <w:t xml:space="preserve">  基本的写sql能力：灵活使用join,groupby,order by以及常见的聚合函数； </w:t>
        <w:br/>
        <w:br/>
        <w:br/>
        <w:t xml:space="preserve">  索引的原理：b+树的好处，b+树和b树的区别； </w:t>
        <w:br/>
        <w:br/>
        <w:br/>
        <w:t xml:space="preserve">  联合索引的设计：比如（A,B,C）索引，在where a=1,b&gt;1,c=1中哪些列可以用到索引？where b=1,c=1可不可以用到索引，为什么（联合索引的结构）？where a=1,c=1时可不可以用到索引？where a=1,b=1 order by c可不可以用到？ </w:t>
        <w:br/>
        <w:br/>
        <w:br/>
        <w:t xml:space="preserve">  索引设计：根据一些常用的查询条件设计索引； </w:t>
        <w:br/>
        <w:br/>
        <w:br/>
        <w:t xml:space="preserve">  范式； </w:t>
        <w:br/>
        <w:br/>
        <w:br/>
        <w:t xml:space="preserve">  MVCC； </w:t>
        <w:br/>
        <w:br/>
        <w:br/>
        <w:t xml:space="preserve">  事务，相应的隔离级别，默认的隔离级别； </w:t>
        <w:br/>
        <w:br/>
        <w:br/>
        <w:t xml:space="preserve"> </w:t>
        <w:br/>
        <w:br/>
        <w:br/>
        <w:t>redis:</w:t>
        <w:br/>
        <w:br/>
        <w:br/>
        <w:t xml:space="preserve">  redis的模型，redis为什么快？redis为什么是单线程的？多核心机器如何部署redis（单进程占用单核）？ </w:t>
        <w:br/>
        <w:br/>
        <w:br/>
        <w:t xml:space="preserve">  epoll,poll和select； </w:t>
        <w:br/>
        <w:br/>
        <w:br/>
        <w:t xml:space="preserve">  redis，mysql***作的时间数量级； </w:t>
        <w:br/>
        <w:br/>
        <w:br/>
        <w:t xml:space="preserve">  redis各种集群的方式，哨兵模式； </w:t>
        <w:br/>
        <w:br/>
        <w:br/>
        <w:t xml:space="preserve">  redis持久化的方式，aof文件太大了怎么办，主从同步的方式； </w:t>
        <w:br/>
        <w:br/>
        <w:br/>
        <w:t xml:space="preserve">  redis的五种常用数据结构，以及对应的底层数据结构的实现（zpilist,skiplist,quicklist,sds等等要有些了解）； </w:t>
        <w:br/>
        <w:br/>
        <w:br/>
        <w:t xml:space="preserve"> </w:t>
        <w:br/>
        <w:br/>
        <w:br/>
        <w:t>消息队列：</w:t>
        <w:br/>
        <w:br/>
        <w:br/>
        <w:t xml:space="preserve">  常用的消息队列设计和适用的各种场景； </w:t>
        <w:br/>
        <w:br/>
        <w:br/>
        <w:t xml:space="preserve">  kafka的原理，kafka作为消息队列和redis的区别； </w:t>
        <w:br/>
        <w:br/>
        <w:br/>
        <w:t xml:space="preserve">  一个topic中的partition是不是一定散布在同一个broker中？ </w:t>
        <w:br/>
        <w:br/>
        <w:br/>
        <w:t xml:space="preserve">  如果要保证消息全局有序，怎么做？ </w:t>
        <w:br/>
        <w:br/>
        <w:br/>
        <w:t xml:space="preserve">  leader***是怎么选的？ </w:t>
        <w:br/>
        <w:br/>
        <w:br/>
        <w:t xml:space="preserve">  kafka中consumer怎么保持状态的？ </w:t>
        <w:br/>
        <w:br/>
        <w:br/>
        <w:t xml:space="preserve">  kafka是哪个公司出的？（还真老有人问） </w:t>
        <w:br/>
        <w:br/>
        <w:br/>
        <w:t xml:space="preserve"> </w:t>
        <w:br/>
        <w:br/>
        <w:br/>
        <w:t>网络：</w:t>
        <w:br/>
        <w:br/>
        <w:br/>
        <w:t xml:space="preserve">  tcp的各种东西，udp和tcp的区别和常用场景； </w:t>
        <w:br/>
        <w:br/>
        <w:br/>
        <w:t xml:space="preserve">  http的各种状态码，以及相应的排查错误的方式； </w:t>
        <w:br/>
        <w:br/>
        <w:br/>
        <w:t xml:space="preserve">  http请求头等； </w:t>
        <w:br/>
        <w:br/>
        <w:br/>
        <w:t xml:space="preserve">  老生常谈的输入url按下回车的全过程； </w:t>
        <w:br/>
        <w:br/>
        <w:br/>
        <w:t xml:space="preserve">  ***作系统： </w:t>
        <w:br/>
        <w:br/>
        <w:br/>
        <w:t xml:space="preserve">  经常问的就是linux指令，死锁的各种问题，虚拟内存什么的，这块掌握的不是很好。 </w:t>
        <w:br/>
        <w:br/>
        <w:br/>
        <w:br/>
        <w:br/>
        <w:br/>
        <w:t xml:space="preserve">  求offer支招： </w:t>
        <w:br/>
        <w:br/>
        <w:br/>
        <w:t xml:space="preserve">  本人现在住在西安，西安有2个选择： </w:t>
        <w:br/>
        <w:br/>
        <w:br/>
        <w:t xml:space="preserve">  ibm 的cdl认知资产开发部门，做云计算软件，优点是在家门口，工作轻松不加班，薪资估计不是很高。 </w:t>
        <w:br/>
        <w:br/>
        <w:br/>
        <w:t xml:space="preserve"> 华为云，也是家门口，不过薪资没谈。 </w:t>
        <w:br/>
        <w:br/>
        <w:br/>
        <w:t xml:space="preserve">  北京： </w:t>
        <w:br/>
        <w:br/>
        <w:br/>
        <w:t xml:space="preserve"> 拿到的是美团新到店和keep，但是美团听说白菜比较低，这个部门也不是很了解，keep有可能有期权。 </w:t>
        <w:br/>
        <w:br/>
        <w:br/>
        <w:t xml:space="preserve"> 其他正在等消息的有贝壳，知乎，京东这些，京东是京东云基础平台开发，知乎是知乎主站，个人很喜欢知乎。 </w:t>
        <w:br/>
        <w:br/>
        <w:br/>
        <w:t xml:space="preserve">  杭州： </w:t>
        <w:br/>
        <w:br/>
        <w:br/>
        <w:t xml:space="preserve"> 网易正在等消息，如果过了的话应该也是不错的选择 </w:t>
        <w:br/>
        <w:br/>
      </w:r>
    </w:p>
    <w:p>
      <w:r>
        <w:t>**********************************第420篇*************************************</w:t>
      </w:r>
    </w:p>
    <w:p>
      <w:r>
        <w:t>回馈一波，凉经...大家想看可以参考一下</w:t>
        <w:br/>
        <w:br/>
        <w:t>编辑于  2018-09-25 14:00:36</w:t>
        <w:br/>
        <w:br/>
        <w:t>看了这么多面经，回馈一下，但是自己的记得不***楚了……</w:t>
        <w:br/>
        <w:br/>
        <w:t xml:space="preserve"> 京东二面（挂）</w:t>
        <w:br/>
        <w:t xml:space="preserve"> 一面：</w:t>
        <w:br/>
        <w:t xml:space="preserve"> 1.项目</w:t>
        <w:br/>
        <w:t xml:space="preserve"> 2.String，StringBuffer，StringBuilder区别，为什么String不可变</w:t>
        <w:br/>
        <w:t xml:space="preserve"> 3.数据结构</w:t>
        <w:br/>
        <w:t xml:space="preserve"> 4.手写链表反转</w:t>
        <w:br/>
        <w:t xml:space="preserve"> 5.spring的核心，IOC的实现机制，AOP的实现原理</w:t>
        <w:br/>
        <w:t xml:space="preserve"> 6.动态***的实现</w:t>
        <w:br/>
        <w:t xml:space="preserve"> 7.手写了一个代码看有什么问题</w:t>
        <w:br/>
        <w:t xml:space="preserve"> 8.……</w:t>
        <w:br/>
        <w:br/>
        <w:t xml:space="preserve"> 二面：</w:t>
        <w:br/>
        <w:t xml:space="preserve"> 全程怼项目，一个简单的项目硬生生被扯到高并发，负载均衡，集群……然后凉凉</w:t>
        <w:br/>
        <w:br/>
        <w:br/>
        <w:t xml:space="preserve"> 美团（挂）：</w:t>
        <w:br/>
        <w:t xml:space="preserve"> 1.怎么学习的JAVA</w:t>
        <w:br/>
        <w:t xml:space="preserve"> 2.数据结构了解哪些</w:t>
        <w:br/>
        <w:t xml:space="preserve"> 3.来写几个题，撕了三道编程</w:t>
        <w:br/>
        <w:t xml:space="preserve"> 4.TCP三次握手，Close wait状态</w:t>
        <w:br/>
        <w:t xml:space="preserve"> 5.线程同步，线程池，多线程</w:t>
        <w:br/>
        <w:t xml:space="preserve"> 6.volatile实现原理，指令重排序优化</w:t>
        <w:br/>
        <w:t xml:space="preserve"> 7.hashmap的数据结构，定义出来</w:t>
        <w:br/>
        <w:t xml:space="preserve"> 8.找链表的中间节点，不能改变链表结构，不能得到链表长度</w:t>
        <w:br/>
        <w:t xml:space="preserve"> 9.两个线程交叉打印怎么实现</w:t>
        <w:br/>
        <w:t xml:space="preserve"> 10.ping指令底层实现？？？</w:t>
        <w:br/>
        <w:t xml:space="preserve"> 11.操作系统，LINUX的东西，自己不会……凉凉</w:t>
        <w:br/>
        <w:br/>
        <w:t xml:space="preserve"> 美团虽然凉凉，但是面试官和前台的小姐姐都很nice，人非常好，很喜欢这样的公司，奈何自己实力不足……</w:t>
        <w:br/>
        <w:br/>
        <w:br/>
        <w:t xml:space="preserve"> 苏宁（体验极差）：</w:t>
        <w:br/>
        <w:t xml:space="preserve"> 1.项目</w:t>
        <w:br/>
        <w:t xml:space="preserve"> 2.JVM内存模型</w:t>
        <w:br/>
        <w:t xml:space="preserve"> 3.索引什么时候失效</w:t>
        <w:br/>
        <w:t xml:space="preserve"> 4.JVM运行时内存划分，OOM，栈溢出</w:t>
        <w:br/>
        <w:t xml:space="preserve"> 5.垃圾回收，新生代，老年代，为什么新生代采用复制算法，</w:t>
        <w:br/>
        <w:t xml:space="preserve"> 6.TCP三次握手，四次挥手，TIME WAIT</w:t>
        <w:br/>
        <w:t xml:space="preserve"> 7.spring，IOC原理，AOP底层实现</w:t>
        <w:br/>
        <w:t xml:space="preserve"> 8.抽象类和接口的区别</w:t>
        <w:br/>
        <w:t xml:space="preserve"> 9.线程池实现原理</w:t>
        <w:br/>
        <w:t xml:space="preserve"> 10.hashmap实现</w:t>
        <w:br/>
        <w:t xml:space="preserve"> 回答问题两个面试官就相视一笑，有啥好笑的，这么不尊重人</w:t>
        <w:br/>
        <w:br/>
        <w:br/>
        <w:t xml:space="preserve"> 招银网络：</w:t>
        <w:br/>
        <w:t xml:space="preserve"> 一面：</w:t>
        <w:br/>
        <w:t xml:space="preserve"> 1.写SQL语句，只显示重复的数据</w:t>
        <w:br/>
        <w:t xml:space="preserve"> 2.抽象类和接口的区别</w:t>
        <w:br/>
        <w:t xml:space="preserve"> 3.快排知道吗，写一下</w:t>
        <w:br/>
        <w:t xml:space="preserve"> 4.子类重写父类规则</w:t>
        <w:br/>
        <w:t xml:space="preserve"> 5.给了一段代码，问能不能编译，不能的原因，能的结果</w:t>
        <w:br/>
        <w:t xml:space="preserve"> 6.线程池</w:t>
        <w:br/>
        <w:t xml:space="preserve"> 7.锁</w:t>
        <w:br/>
        <w:t xml:space="preserve"> 二面：</w:t>
        <w:br/>
        <w:t xml:space="preserve"> 1.项目</w:t>
        <w:br/>
        <w:t xml:space="preserve"> 2.给一个场景，设计方案</w:t>
        <w:br/>
        <w:t xml:space="preserve"> 3.笔试题的思路</w:t>
        <w:br/>
        <w:t xml:space="preserve"> 就面了十分钟……</w:t>
        <w:br/>
        <w:br/>
        <w:t xml:space="preserve"> 三面HR：</w:t>
        <w:br/>
        <w:br/>
        <w:t xml:space="preserve"> 聊人生，招银网络哪里吸引你，期望工作地点，之前有了解过公司吗之类的，HR小姐姐很温柔的挖坑……</w:t>
        <w:br/>
        <w:br/>
        <w:br/>
        <w:t xml:space="preserve"> CVTE：</w:t>
        <w:br/>
        <w:t xml:space="preserve"> 一面：</w:t>
        <w:br/>
        <w:t xml:space="preserve"> 1.String能被继承吗，为什么，效率呢，安全性呢</w:t>
        <w:br/>
        <w:t xml:space="preserve"> 2.抽象类和接口的区别，应用场景</w:t>
        <w:br/>
        <w:t xml:space="preserve"> 3.写SQL语句</w:t>
        <w:br/>
        <w:t xml:space="preserve"> 4.线程池执行流程，任务很多时，阻塞队列很大会发生什么情况</w:t>
        <w:br/>
        <w:t xml:space="preserve"> 5.自己设计线程池</w:t>
        <w:br/>
        <w:t xml:space="preserve"> ……</w:t>
        <w:br/>
        <w:t xml:space="preserve"> 记不清楚了……</w:t>
        <w:br/>
        <w:t xml:space="preserve"> 有的面的时间有点久，记不太清，最近老记不住东西，暂时就这么多吧，要是还有还会在更新……</w:t>
        <w:br/>
        <w:br/>
        <w:br/>
        <w:br/>
      </w:r>
    </w:p>
    <w:p>
      <w:r>
        <w:t>**********************************第421篇*************************************</w:t>
      </w:r>
    </w:p>
    <w:p>
      <w:r>
        <w:t>美团一面凉经</w:t>
        <w:br/>
        <w:br/>
        <w:t>编辑于  2018-09-20 13:57:49</w:t>
        <w:br/>
        <w:br/>
        <w:t>atoi写一下，自己设计测试用例。</w:t>
        <w:br/>
        <w:br/>
        <w:t xml:space="preserve"> 在一个栈里面取最大值</w:t>
        <w:br/>
        <w:br/>
        <w:t xml:space="preserve"> fork的原理</w:t>
        <w:br/>
        <w:br/>
        <w:t xml:space="preserve"> java里的接口和抽象类</w:t>
        <w:br/>
        <w:br/>
        <w:t xml:space="preserve"> epoll的优势</w:t>
        <w:br/>
        <w:br/>
        <w:t xml:space="preserve"> 安全内容，测试这块讲一下。</w:t>
        <w:br/>
        <w:br/>
        <w:t xml:space="preserve"> 让我回去吧。凉凉。</w:t>
        <w:br/>
      </w:r>
    </w:p>
    <w:p>
      <w:r>
        <w:t>**********************************第422篇*************************************</w:t>
      </w:r>
    </w:p>
    <w:p>
      <w:r>
        <w:t>美团点评西安站凉面筋</w:t>
        <w:br/>
        <w:br/>
        <w:t>编辑于  2018-09-20 13:29:28</w:t>
        <w:br/>
        <w:br/>
        <w:br/>
        <w:t xml:space="preserve">  面试官挺年轻的，聊了大概四五十分钟吧，出来一会通知我面试结束了…… </w:t>
        <w:br/>
        <w:br/>
        <w:br/>
        <w:br/>
        <w:t xml:space="preserve"> 代码实现提取URL中传的参数和值，保存键值对 </w:t>
        <w:br/>
        <w:t xml:space="preserve"> 代码实现N的平方根，不考虑四舍五入取平方根 </w:t>
        <w:br/>
        <w:t xml:space="preserve"> Java的集合有哪些，HashMap原理 </w:t>
        <w:br/>
        <w:t xml:space="preserve"> HashMap是线程安全的吗，怎么让他线程安全 </w:t>
        <w:br/>
        <w:t xml:space="preserve"> ArrayList和LinkedList </w:t>
        <w:br/>
        <w:t xml:space="preserve"> String、StringBuffer </w:t>
        <w:br/>
        <w:t xml:space="preserve"> 多线程的使用场景（这块答的不好，扯到数据库插入上了，答非所问了） </w:t>
        <w:br/>
        <w:t xml:space="preserve"> 你理解的接口和抽象类的区别 </w:t>
        <w:br/>
        <w:t xml:space="preserve"> Java反射的理解 </w:t>
        <w:br/>
        <w:t xml:space="preserve"> Linux进程管理相关命令（这块答得不好我说现查现用。。） </w:t>
        <w:br/>
        <w:t xml:space="preserve"> 项目中用的设计模式，我说单例模式、适配器模式，然后问单例模式特点，为什么使用单例模式 </w:t>
        <w:br/>
        <w:t xml:space="preserve"> 画一下项目中模块划分（这儿应该是要求展示后台逻辑，我画了流程逻辑他说不是这个意思） </w:t>
        <w:br/>
        <w:t xml:space="preserve"> 项目中插入大量数据，当达到很大量的时候怎么保证插入效率（这块没准备到） </w:t>
        <w:br/>
        <w:t xml:space="preserve"> 项目中从数据库的海量数据中做查询，如何优化查询提升速度 </w:t>
        <w:br/>
        <w:t xml:space="preserve"> 项目中如果有人做提交结果作弊怎么检测应对（这块没想好，他的意思是要对问题有全面的分析，从检测方法到处理方法到成本收益分析……） </w:t>
        <w:br/>
        <w:t xml:space="preserve"> 能想到的大概就这些了，其实问题不难，主要还是自己准备的不够充分，白纸写代码写着写着就乱了，基础还是挺重要的，祝大家好运吧！ </w:t>
        <w:br/>
        <w:br/>
      </w:r>
    </w:p>
    <w:p>
      <w:r>
        <w:t>**********************************第423篇*************************************</w:t>
      </w:r>
    </w:p>
    <w:p>
      <w:r>
        <w:t>睡不着，分享今天美团一面凉经</w:t>
        <w:br/>
        <w:br/>
        <w:t>编辑于  2018-09-20 13:31:19</w:t>
        <w:br/>
        <w:br/>
        <w:t>面了挺久的，但是凉了。</w:t>
        <w:br/>
        <w:t xml:space="preserve"> 1.问项目，问接口调用时间长，怎么优化。</w:t>
        <w:br/>
        <w:t xml:space="preserve"> 2.开始问object类有什么方法。</w:t>
        <w:br/>
        <w:t xml:space="preserve"> 3.开始往lock上引，让实现lock锁，意思就是手写aqs。</w:t>
        <w:br/>
        <w:t xml:space="preserve"> 4.数据库，问in,like嵌套用索引吗，explain 各字段代表什么</w:t>
        <w:br/>
        <w:t xml:space="preserve"> 5.http状态码结合代码去分析怎么写返回不同的状态码。</w:t>
        <w:br/>
        <w:t xml:space="preserve"> 大概，就是这几大方向，被血虐，顺便嘲讽我，你简历上不是写的有较强的java基础嘛，唉～，菜是原罪啊</w:t>
        <w:br/>
      </w:r>
    </w:p>
    <w:p>
      <w:r>
        <w:t>**********************************第424篇*************************************</w:t>
      </w:r>
    </w:p>
    <w:p>
      <w:r>
        <w:t>美团西安二面凉经</w:t>
        <w:br/>
        <w:br/>
        <w:t>编辑于  2018-09-20 13:46:59</w:t>
        <w:br/>
        <w:br/>
        <w:t>一面（1个小时）</w:t>
        <w:br/>
        <w:t xml:space="preserve"> 1  问了些项目的背景</w:t>
        <w:br/>
        <w:t xml:space="preserve"> 2  你熟悉哪种数据结构？</w:t>
        <w:br/>
        <w:t xml:space="preserve"> 链表</w:t>
        <w:br/>
        <w:t xml:space="preserve"> 那写个反转链表</w:t>
        <w:br/>
        <w:t xml:space="preserve"> 写完后优化。。。</w:t>
        <w:br/>
        <w:t xml:space="preserve"> 再写一个取100个数的前k大的数</w:t>
        <w:br/>
        <w:t xml:space="preserve"> 这个讲思路就行</w:t>
        <w:br/>
        <w:t xml:space="preserve"> 3  B和B＋数的区别</w:t>
        <w:br/>
        <w:t xml:space="preserve"> b＋除了用作索引，还能干啥</w:t>
        <w:br/>
        <w:t xml:space="preserve"> 4  进程和线程的区别</w:t>
        <w:br/>
        <w:t xml:space="preserve"> 线程共享的方式</w:t>
        <w:br/>
        <w:t xml:space="preserve"> 5  int 和Integer的区别和用法，如果用在项目里怎么使用</w:t>
        <w:br/>
        <w:t xml:space="preserve"> 6  final 和 finally</w:t>
        <w:br/>
        <w:t xml:space="preserve"> 7  说说面向对象，特性，怎么使用</w:t>
        <w:br/>
        <w:t xml:space="preserve"> 重写和重载的区别</w:t>
        <w:br/>
        <w:t xml:space="preserve"> 8  tcp  udp的区别和应用场景</w:t>
        <w:br/>
        <w:br/>
        <w:t xml:space="preserve"> 二面（一个小时）</w:t>
        <w:br/>
        <w:t xml:space="preserve"> 看上去是个特别温柔的小姐姐，结果。。。</w:t>
        <w:br/>
        <w:t xml:space="preserve"> 1  我看你是非科班的，那我问你基础比较多，你 要是觉得太难了就告诉我哈～</w:t>
        <w:br/>
        <w:t xml:space="preserve"> 嗯嗯～</w:t>
        <w:br/>
        <w:t xml:space="preserve"> 2  问了一下项目的背景。。。怎么来的，几个人写的，你负责什么</w:t>
        <w:br/>
        <w:t xml:space="preserve"> 很详细的问了项目的流程，服务器的搭建</w:t>
        <w:br/>
        <w:t xml:space="preserve"> spring 除了ioc还有哪些特性？怎么实现的？</w:t>
        <w:br/>
        <w:t xml:space="preserve"> 3   那写一个代码吧</w:t>
        <w:br/>
        <w:t xml:space="preserve"> 有一个文件，里面是现在很多英文，现在要根据里面字母的出现频率从多到少依次输出这些字母（IO流＋map＋快排）</w:t>
        <w:br/>
        <w:t xml:space="preserve"> 树的深度遍历</w:t>
        <w:br/>
        <w:t xml:space="preserve"> 4  了解死锁吗？</w:t>
        <w:br/>
        <w:t xml:space="preserve"> 造成死锁的四个条件</w:t>
        <w:br/>
        <w:t xml:space="preserve"> 写一个死锁的情况</w:t>
        <w:br/>
        <w:t xml:space="preserve"> 5  查看进程的命令</w:t>
        <w:br/>
        <w:t xml:space="preserve"> 6  数据库引擎的区别</w:t>
        <w:br/>
        <w:t xml:space="preserve"> 隔离级别</w:t>
        <w:br/>
        <w:t xml:space="preserve"> 哪种情况会出现幻读</w:t>
        <w:br/>
        <w:t xml:space="preserve"> 哪些隔离级别不能解决脏读</w:t>
        <w:br/>
        <w:t xml:space="preserve"> 你在项目中有没有遇到过脏读</w:t>
        <w:br/>
        <w:t xml:space="preserve"> 7  http 和 https的端口号</w:t>
        <w:br/>
        <w:t xml:space="preserve"> 8  七层网络模型</w:t>
        <w:br/>
        <w:t xml:space="preserve"> 9  502  504的状态码表示啥</w:t>
        <w:br/>
        <w:t xml:space="preserve"> 10  分布式事务</w:t>
        <w:br/>
        <w:br/>
        <w:br/>
        <w:br/>
        <w:br/>
      </w:r>
    </w:p>
    <w:p>
      <w:r>
        <w:t>**********************************第425篇*************************************</w:t>
      </w:r>
    </w:p>
    <w:p>
      <w:r>
        <w:t>今日份的西安美团点评凉面</w:t>
        <w:br/>
        <w:br/>
        <w:t>编辑于  2018-09-18 18:54:08</w:t>
        <w:br/>
        <w:br/>
        <w:t>一面</w:t>
        <w:br/>
        <w:t xml:space="preserve"> jvm </w:t>
        <w:br/>
        <w:t xml:space="preserve"> 类的加载</w:t>
        <w:br/>
        <w:t xml:space="preserve"> 垃圾回收</w:t>
        <w:br/>
        <w:t xml:space="preserve"> sql不可重复读</w:t>
        <w:br/>
        <w:t xml:space="preserve"> 隔离级别</w:t>
        <w:br/>
        <w:t xml:space="preserve"> 左右外连接</w:t>
        <w:br/>
        <w:t xml:space="preserve"> hashmap底层 怎么查键值对</w:t>
        <w:br/>
        <w:t xml:space="preserve"> currenthashmap</w:t>
        <w:br/>
        <w:t xml:space="preserve"> 快排</w:t>
        <w:br/>
        <w:t xml:space="preserve"> 还有啥不记得了</w:t>
        <w:br/>
        <w:br/>
        <w:t xml:space="preserve"> 二面</w:t>
        <w:br/>
        <w:t xml:space="preserve"> 5个球队10比赛 计分实现？</w:t>
        <w:br/>
        <w:t xml:space="preserve"> 然后看我简历项目有个动态多目标优化</w:t>
        <w:br/>
        <w:t xml:space="preserve"> 让我给他讲讲</w:t>
        <w:br/>
        <w:t xml:space="preserve"> 看我爱摄影 又让我给他讲摄影 问摄影和编程的共同点</w:t>
        <w:br/>
        <w:t xml:space="preserve"> 然后就没了 门外接待处说复试结束了</w:t>
        <w:br/>
        <w:br/>
        <w:t xml:space="preserve"> 本科 数统自学java</w:t>
        <w:br/>
      </w:r>
    </w:p>
    <w:p>
      <w:r>
        <w:t>**********************************第426篇*************************************</w:t>
      </w:r>
    </w:p>
    <w:p>
      <w:r>
        <w:t>美团say no goodbye面</w:t>
        <w:br/>
        <w:br/>
        <w:t>编辑于  2018-09-18 19:06:50</w:t>
        <w:br/>
        <w:br/>
        <w:br/>
        <w:t xml:space="preserve">  问：java数据结构讲一下（内心：什么问题，什么叫数据结构，没有语病吗）。linkedlist和arraylist你什么时候选什么？java装箱拆箱。基本类型和引用类型什么区别？springboot有什么优势？大致就这种类型的无营养问题，没算法然后就让滚了。哈哈。 </w:t>
        <w:br/>
        <w:br/>
        <w:br/>
        <w:t xml:space="preserve">  还有，面试官：看你是东北那的，东大不错为什么不去？我黑人问号内心：我考上西交为什么要去东北大。您上过大学吗？表面上只能说：嗯东大不错。出来就挂了让滚了哈哈 </w:t>
        <w:br/>
        <w:br/>
        <w:br/>
        <w:t xml:space="preserve"> 对了，还有个问题，我项目中上传图片视频等存储用了nginx做了静态分离，面试官问：为什么不用阿里云提供的存储功能？为什么自己写？ </w:t>
        <w:br/>
        <w:br/>
      </w:r>
    </w:p>
    <w:p>
      <w:r>
        <w:t>**********************************第427篇*************************************</w:t>
      </w:r>
    </w:p>
    <w:p>
      <w:r>
        <w:t>美团123面+hr面</w:t>
        <w:br/>
        <w:br/>
        <w:t>编辑于  2018-09-17 11:37:30</w:t>
        <w:br/>
        <w:br/>
        <w:br/>
        <w:t xml:space="preserve">  特别感谢之前牛客网的大佬分享面经 </w:t>
        <w:br/>
        <w:br/>
        <w:br/>
        <w:t xml:space="preserve"> </w:t>
        <w:br/>
        <w:br/>
        <w:br/>
        <w:t xml:space="preserve">1面 </w:t>
        <w:br/>
        <w:t>53m</w:t>
        <w:br/>
        <w:br/>
        <w:br/>
        <w:br/>
        <w:t xml:space="preserve">  1、  项目，细节 </w:t>
        <w:br/>
        <w:br/>
        <w:br/>
        <w:t xml:space="preserve">2、 </w:t>
        <w:br/>
        <w:t>Redis</w:t>
        <w:br/>
        <w:t>几种数据类型</w:t>
        <w:br/>
        <w:t xml:space="preserve"> zset</w:t>
        <w:br/>
        <w:t>实现</w:t>
        <w:br/>
        <w:br/>
        <w:br/>
        <w:t>3、  跳表和红黑树的区别</w:t>
        <w:br/>
        <w:br/>
        <w:br/>
        <w:t>4、  看过什么书</w:t>
        <w:br/>
        <w:br/>
        <w:br/>
        <w:t>5、  知道哪些设计模式。。。我</w:t>
        <w:br/>
        <w:t>balala</w:t>
        <w:br/>
        <w:t>模板。。。</w:t>
        <w:br/>
        <w:t xml:space="preserve"> </w:t>
        <w:br/>
        <w:t>讲一下模板方法设计模式</w:t>
        <w:br/>
        <w:br/>
        <w:br/>
        <w:t xml:space="preserve">6、 </w:t>
        <w:br/>
        <w:t>Volatile</w:t>
        <w:br/>
        <w:t>。。。</w:t>
        <w:br/>
        <w:br/>
        <w:br/>
        <w:t xml:space="preserve">7、 </w:t>
        <w:br/>
        <w:t>JUC</w:t>
        <w:br/>
        <w:t>看过哪些源码。。。。说一下</w:t>
        <w:br/>
        <w:t>(</w:t>
        <w:br/>
        <w:t>我</w:t>
        <w:br/>
        <w:t>balala)       ConcurrentHashMap</w:t>
        <w:br/>
        <w:t>源码实现</w:t>
        <w:br/>
        <w:t>(</w:t>
        <w:br/>
        <w:t>什么</w:t>
        <w:br/>
        <w:t>CAS+synchronized,</w:t>
        <w:br/>
        <w:t>多线程协助扩容之类的</w:t>
        <w:br/>
        <w:t>….)</w:t>
        <w:br/>
        <w:br/>
        <w:br/>
        <w:t>8、  引用类型有几种</w:t>
        <w:br/>
        <w:t>(</w:t>
        <w:br/>
        <w:t>强引用、软引用</w:t>
        <w:br/>
        <w:t>(</w:t>
        <w:br/>
        <w:t>提了一下反射的</w:t>
        <w:br/>
        <w:t>Method</w:t>
        <w:br/>
        <w:t>用到过</w:t>
        <w:br/>
        <w:t>)</w:t>
        <w:br/>
        <w:t>、弱引用</w:t>
        <w:br/>
        <w:t>(ThreadLocal</w:t>
        <w:br/>
        <w:t>用到过</w:t>
        <w:br/>
        <w:t>….)..)</w:t>
        <w:br/>
        <w:br/>
        <w:br/>
        <w:t>9、  内存划分</w:t>
        <w:br/>
        <w:t>(…..</w:t>
        <w:br/>
        <w:t>元空间</w:t>
        <w:br/>
        <w:t xml:space="preserve">) </w:t>
        <w:br/>
        <w:t>元空间从哪里看到的</w:t>
        <w:br/>
        <w:br/>
        <w:br/>
        <w:t>10、</w:t>
        <w:br/>
        <w:t>Innodb</w:t>
        <w:br/>
        <w:t>存储引擎的索引，说了聚集索引非聚集索引、自适应哈希</w:t>
        <w:br/>
        <w:br/>
        <w:br/>
        <w:t>11、</w:t>
        <w:br/>
        <w:t>MySQL</w:t>
        <w:br/>
        <w:t>的锁和</w:t>
        <w:br/>
        <w:t>Innodb</w:t>
        <w:br/>
        <w:t>的锁有什么区别吗？</w:t>
        <w:br/>
        <w:t>(</w:t>
        <w:br/>
        <w:t>我：嗯嗯嗯？？？然后面试官就换了一个问法，就大致说了下Innodb锁机制的特点</w:t>
        <w:br/>
        <w:t>)</w:t>
        <w:br/>
        <w:br/>
        <w:br/>
        <w:t>12、事务</w:t>
        <w:br/>
        <w:t>1</w:t>
        <w:br/>
        <w:t>开启事务，查询一个表没有数据，事务</w:t>
        <w:br/>
        <w:t>2</w:t>
        <w:br/>
        <w:t>新插一条数据，并且提交，事务</w:t>
        <w:br/>
        <w:t>2</w:t>
        <w:br/>
        <w:t>再次查询是否有数据，事务</w:t>
        <w:br/>
        <w:t>1</w:t>
        <w:br/>
        <w:t>有数据吗？为什么，讲一下</w:t>
        <w:br/>
        <w:t>undo log</w:t>
        <w:br/>
        <w:t>，查询会有</w:t>
        <w:br/>
        <w:t>undo log</w:t>
        <w:br/>
        <w:t>吗？</w:t>
        <w:br/>
        <w:br/>
        <w:br/>
        <w:t>13、共享锁与非共享锁、一个事务锁住了一条数据，另一个事务能查吗？（这里问了好久，什么意向锁也扯了进来</w:t>
        <w:br/>
        <w:t>)</w:t>
        <w:br/>
        <w:br/>
        <w:br/>
        <w:t>14、 对索引查看建立的好坏</w:t>
        <w:br/>
        <w:t>(explain)……explain</w:t>
        <w:br/>
        <w:t>哪几个字段比较重要</w:t>
        <w:br/>
        <w:t>(….extra</w:t>
        <w:br/>
        <w:t>出现</w:t>
        <w:br/>
        <w:t>filesort,temporary)….. extra</w:t>
        <w:br/>
        <w:t>出现前面说的有什么问题，一条好的</w:t>
        <w:br/>
        <w:t>SQL</w:t>
        <w:br/>
        <w:t>用</w:t>
        <w:br/>
        <w:t>explain</w:t>
        <w:br/>
        <w:t>应该是什么样的</w:t>
        <w:br/>
        <w:br/>
        <w:br/>
        <w:t>15、</w:t>
        <w:br/>
        <w:t>Spring Ioc  AOP</w:t>
        <w:br/>
        <w:t>大概讲一下</w:t>
        <w:br/>
        <w:t>(</w:t>
        <w:br/>
        <w:t>简单讲了一下</w:t>
        <w:br/>
        <w:t>bean</w:t>
        <w:br/>
        <w:t>的加载过程，结果他喵的说着说着给忘了。。。哭晕</w:t>
        <w:br/>
        <w:t>)</w:t>
        <w:br/>
        <w:t>，讲一下</w:t>
        <w:br/>
        <w:t>ioc</w:t>
        <w:br/>
        <w:t>的优点与好处</w:t>
        <w:br/>
        <w:br/>
        <w:br/>
        <w:t>16、好今天面试就到这儿</w:t>
        <w:br/>
        <w:t>(</w:t>
        <w:br/>
        <w:t>完全不给我问问题，这是直接凉了啊</w:t>
        <w:br/>
        <w:t>)</w:t>
        <w:br/>
        <w:t>，我这儿是初面，后面可能会有人和你联系，有的话是我领导，然后点评了一下，给了我一些建议（3Q~）</w:t>
        <w:br/>
        <w:br/>
        <w:t xml:space="preserve"> 小哥哥人超好，中间一直让我不要紧张。我都以为凉了 (没办法，自己太菜)，然后晚上做笔试玩儿的时候，打电话预约面试时间。 </w:t>
        <w:br/>
        <w:br/>
        <w:br/>
        <w:br/>
        <w:br/>
        <w:t xml:space="preserve">  二面</w:t>
        <w:br/>
        <w:t xml:space="preserve"> 1h 14min   牛客网视频面</w:t>
        <w:br/>
        <w:br/>
        <w:br/>
        <w:t>1、  项目，细节</w:t>
        <w:br/>
        <w:br/>
        <w:br/>
        <w:t>2、  高并发时怎么限流</w:t>
        <w:br/>
        <w:t>(…..</w:t>
        <w:br/>
        <w:t>不大会，我就说用</w:t>
        <w:br/>
        <w:t>semaphone</w:t>
        <w:br/>
        <w:t>，面试官说多个线程阻塞等待会出现什么问题。。。。然后有个什么</w:t>
        <w:br/>
        <w:t>CPU</w:t>
        <w:br/>
        <w:t>术语，</w:t>
        <w:br/>
        <w:t>busy</w:t>
        <w:br/>
        <w:t>和</w:t>
        <w:br/>
        <w:t>load</w:t>
        <w:br/>
        <w:t>。。。不会，这题答得不怎么好</w:t>
        <w:br/>
        <w:t>)</w:t>
        <w:br/>
        <w:br/>
        <w:br/>
        <w:t>3、  虚拟机的作用，组件，特性</w:t>
        <w:br/>
        <w:t>(</w:t>
        <w:br/>
        <w:t>我？？？，然后什么类加载</w:t>
        <w:br/>
        <w:t>….</w:t>
        <w:br/>
        <w:t>内存划分，垃圾回收答了一通</w:t>
        <w:br/>
        <w:t>)</w:t>
        <w:br/>
        <w:br/>
        <w:br/>
        <w:t>4、  什么情况会爆出</w:t>
        <w:br/>
        <w:t>OOM</w:t>
        <w:br/>
        <w:t>，堆栈什么时候会爆出</w:t>
        <w:br/>
        <w:br/>
        <w:br/>
        <w:t>5、  内存溢出和内存泄露的区别</w:t>
        <w:br/>
        <w:br/>
        <w:br/>
        <w:t xml:space="preserve">6、 </w:t>
        <w:br/>
        <w:t>CMS</w:t>
        <w:br/>
        <w:t>、</w:t>
        <w:br/>
        <w:t>G1</w:t>
        <w:br/>
        <w:t>（</w:t>
        <w:br/>
        <w:t>balalala,</w:t>
        <w:br/>
        <w:t>中间简单提了一下</w:t>
        <w:br/>
        <w:t>ZGC</w:t>
        <w:br/>
        <w:t>，面试官也没问）</w:t>
        <w:br/>
        <w:br/>
        <w:br/>
        <w:t>7、  什么情况下会出现</w:t>
        <w:br/>
        <w:t>full GC</w:t>
        <w:br/>
        <w:br/>
        <w:br/>
        <w:t>8、  新生代和老年代的默认比例</w:t>
        <w:br/>
        <w:t>(</w:t>
        <w:br/>
        <w:t>记不得了。。</w:t>
        <w:br/>
        <w:t>)</w:t>
        <w:br/>
        <w:br/>
        <w:br/>
        <w:t>9、 单链表是否有环，入环节点的判断</w:t>
        <w:br/>
        <w:br/>
        <w:br/>
        <w:t>9、 类似于斐波那契数列的公式</w:t>
        <w:br/>
        <w:t>(</w:t>
        <w:br/>
        <w:t>提了一下矩阵公式，然而当时具体实现记不起来。。。</w:t>
        <w:br/>
        <w:t>)</w:t>
        <w:br/>
        <w:br/>
        <w:br/>
        <w:t>10、删除单链表中值相同的节点</w:t>
        <w:br/>
        <w:t>(1-&gt;2-&gt;2-&gt;3-&gt;4),</w:t>
        <w:br/>
        <w:t>返回</w:t>
        <w:br/>
        <w:t>1-&gt;3-&gt;4 (</w:t>
        <w:br/>
        <w:t>这题代码并没有写完，准备写的时候，面试官说先说思路</w:t>
        <w:br/>
        <w:t>)</w:t>
        <w:br/>
        <w:br/>
        <w:br/>
        <w:t xml:space="preserve"> </w:t>
        <w:br/>
        <w:br/>
        <w:br/>
        <w:t>面试官说你可以问我一个问题</w:t>
        <w:br/>
        <w:t xml:space="preserve">, </w:t>
        <w:br/>
        <w:t>然后我问有什么不足，面试官说，你表述还是不行。。。</w:t>
        <w:br/>
        <w:t>balalala</w:t>
        <w:br/>
        <w:t>，应该先说大体，然后再细分</w:t>
        <w:br/>
        <w:t>balala</w:t>
        <w:br/>
        <w:t>，然后说等通知，后续面试还是什么未通过，应该都有通知</w:t>
        <w:br/>
        <w:t>(</w:t>
        <w:br/>
        <w:t>面试人这么多。。会有吗。。。</w:t>
        <w:br/>
        <w:t>) 。</w:t>
        <w:br/>
        <w:t>面试官人还是很好的</w:t>
        <w:br/>
        <w:br/>
        <w:br/>
        <w:br/>
        <w:br/>
        <w:br/>
        <w:t xml:space="preserve">  三面 30min </w:t>
        <w:br/>
        <w:br/>
        <w:br/>
        <w:br/>
        <w:br/>
        <w:t xml:space="preserve">    1、一个进程有三个线程，当一个线程爆出OOM之后，另外两个线程和进程的状态 </w:t>
        <w:br/>
        <w:t xml:space="preserve">  </w:t>
        <w:br/>
        <w:br/>
        <w:t>2、什么地方会爆出OOM</w:t>
        <w:br/>
        <w:br/>
        <w:br/>
        <w:t>3、Volatile、怎么对变量操作保证原子性(面试的时候，死活想不起来CAS和原子类。。。。真的有毒，真想扇自己一巴掌)</w:t>
        <w:br/>
        <w:br/>
        <w:br/>
        <w:t>4、CountdownLatch和CyclicBarrier的区别</w:t>
        <w:br/>
        <w:br/>
        <w:br/>
        <w:t>5、线程池的核心池大小和什么有关(不会。。。在那儿一顿分析….面试官说现在就有一个应用，让你设值，你设多大….跪)</w:t>
        <w:br/>
        <w:br/>
        <w:br/>
        <w:t>6、线程池的拒接任务策略</w:t>
        <w:br/>
        <w:br/>
        <w:br/>
        <w:t>7、聚集索引</w:t>
        <w:br/>
        <w:br/>
        <w:br/>
        <w:t>8、什么是最左匹配原则</w:t>
        <w:br/>
        <w:br/>
        <w:br/>
        <w:t>9、简单说一下redis的rdb和aof(我真的傻不拉几的简单说了一下….)</w:t>
        <w:br/>
        <w:br/>
        <w:br/>
        <w:t xml:space="preserve">    10、一个环形圈，有一个机场起点，一架飞机的油最多飞半圈，飞机之间可以互相加油(用自己的油给别人加)，当飞机没油时就坠毁，求问最少需要多少架飞机可以让一架飞机飞一圈(当时回答4架，面试官说3架，让再想想，没想出来。。。) </w:t>
        <w:br/>
        <w:t xml:space="preserve">  </w:t>
        <w:br/>
        <w:br/>
        <w:t xml:space="preserve">    刚面试的时候，垃圾校园网。。。视频卡死了，又重现连网试了一下。还是不行，又用手机开热点，更卡。。。然后面试官说加微信语音，视频静音面试。。</w:t>
        <w:br/>
        <w:t xml:space="preserve">   微信语音了差不多30min，哎，面得不怎么满意(自己太菜。。。没办法)，进了备胎池。。。跪求中奖。</w:t>
        <w:br/>
        <w:br/>
        <w:br/>
        <w:t xml:space="preserve"> </w:t>
        <w:br/>
        <w:br/>
        <w:br/>
        <w:t xml:space="preserve">    hr面  差不多50min左右吧 </w:t>
        <w:br/>
        <w:t xml:space="preserve">  </w:t>
        <w:br/>
        <w:br/>
        <w:t>基本就是人生挫折、规划，实习收获了什么之类的</w:t>
        <w:br/>
        <w:t xml:space="preserve">  </w:t>
        <w:br/>
        <w:br/>
        <w:br/>
        <w:t>投的这个部门面试效率比较高，面完很快就给消息了，还会和你约一个你有空的时间，应该是经过专门的培训的(真的好评) 求中奖</w:t>
        <w:br/>
        <w:br/>
      </w:r>
    </w:p>
    <w:p>
      <w:r>
        <w:t>**********************************第428篇*************************************</w:t>
      </w:r>
    </w:p>
    <w:p>
      <w:r>
        <w:t>美团一面</w:t>
        <w:br/>
        <w:br/>
        <w:t>编辑于  2018-09-18 09:10:01</w:t>
        <w:br/>
        <w:br/>
        <w:t xml:space="preserve"> 自我介绍 </w:t>
        <w:br/>
        <w:t xml:space="preserve"> 写个sql </w:t>
        <w:br/>
        <w:t xml:space="preserve"> 给二叉树 写前序 中序 后序遍历结果 </w:t>
        <w:br/>
        <w:t xml:space="preserve"> 判断回文 </w:t>
        <w:br/>
        <w:t xml:space="preserve"> 怼简历 </w:t>
        <w:br/>
        <w:t xml:space="preserve"> sring aop ,springboot,springcloud </w:t>
        <w:br/>
        <w:t xml:space="preserve"> jvm 讲讲gc </w:t>
        <w:br/>
        <w:t xml:space="preserve"> 讲讲osi七层模型 </w:t>
        <w:br/>
        <w:t xml:space="preserve"> tcp udp </w:t>
        <w:br/>
        <w:t xml:space="preserve"> 设计模式 懒汉饿汉区别，抽象简单工厂区别 </w:t>
        <w:br/>
        <w:t xml:space="preserve"> linux 删除日志文件最后十行 </w:t>
        <w:br/>
        <w:t xml:space="preserve"> 写个sql注入 </w:t>
        <w:br/>
        <w:t xml:space="preserve"> 快排时间复杂度 空间复杂度 </w:t>
        <w:br/>
        <w:t xml:space="preserve"> 如何创建线程 </w:t>
        <w:br/>
        <w:t xml:space="preserve"> 数据库隔离级别 </w:t>
        <w:br/>
        <w:t xml:space="preserve"> 如何提高服务器性能 </w:t>
        <w:br/>
        <w:t xml:space="preserve"> 问了好多....有很多不太记得了... </w:t>
        <w:br/>
        <w:t xml:space="preserve"> 面试官好评，很幽默.... </w:t>
        <w:br/>
      </w:r>
    </w:p>
    <w:p>
      <w:r>
        <w:t>**********************************第429篇*************************************</w:t>
      </w:r>
    </w:p>
    <w:p>
      <w:r>
        <w:t>美团3面面经</w:t>
        <w:br/>
        <w:br/>
        <w:t>编辑于  2018-09-14 21:21:18</w:t>
        <w:br/>
        <w:br/>
        <w:t>13号晚上6点一面</w:t>
        <w:br/>
        <w:t xml:space="preserve"> 一面问题</w:t>
        <w:br/>
        <w:br/>
        <w:t xml:space="preserve"> 1自我介绍</w:t>
        <w:br/>
        <w:t xml:space="preserve"> 2项目相关</w:t>
        <w:br/>
        <w:t xml:space="preserve"> 3线程与进程的区别</w:t>
        <w:br/>
        <w:t xml:space="preserve"> 4进程线程间的通信方式</w:t>
        <w:br/>
        <w:t xml:space="preserve"> 5hashmap与concurrenthashmap的区别</w:t>
        <w:br/>
        <w:t xml:space="preserve"> 6数据库的事务</w:t>
        <w:br/>
        <w:t xml:space="preserve"> 7数据库索引有哪些</w:t>
        <w:br/>
        <w:t xml:space="preserve"> 8大文件统计每个字符串的词频</w:t>
        <w:br/>
        <w:t xml:space="preserve"> 9有什么想问的</w:t>
        <w:br/>
        <w:br/>
        <w:t xml:space="preserve"> 一面以后面试官让回去 一度以为挂了 出门一个小时后收到了14号下午面试的通知</w:t>
        <w:br/>
        <w:br/>
        <w:t xml:space="preserve"> 14号下午2点二面</w:t>
        <w:br/>
        <w:t xml:space="preserve"> 二面问题</w:t>
        <w:br/>
        <w:t xml:space="preserve"> 1自我介绍</w:t>
        <w:br/>
        <w:t xml:space="preserve"> 2判断一个数是否对称</w:t>
        <w:br/>
        <w:t xml:space="preserve"> 3数据库两张表求在其中一个表的数据</w:t>
        <w:br/>
        <w:t xml:space="preserve"> 4两个大文件求在其中一个文件的数据</w:t>
        <w:br/>
        <w:t xml:space="preserve"> 5数据库索引的数据结构</w:t>
        <w:br/>
        <w:t xml:space="preserve"> 6一些hr面的问题…</w:t>
        <w:br/>
        <w:t xml:space="preserve"> 7有什么想问的</w:t>
        <w:br/>
        <w:br/>
        <w:t xml:space="preserve"> 二面结束面试官让等一等 大概半个小时后hr面</w:t>
        <w:br/>
        <w:br/>
        <w:t xml:space="preserve"> 14号下午3点半hr面</w:t>
        <w:br/>
        <w:t xml:space="preserve"> hr面问题</w:t>
        <w:br/>
        <w:t xml:space="preserve"> 1自我介绍</w:t>
        <w:br/>
        <w:t xml:space="preserve"> 2简历相关 重点聊了一下暑期实习</w:t>
        <w:br/>
        <w:br/>
        <w:t xml:space="preserve"> 3为什么选择美团</w:t>
        <w:br/>
        <w:t xml:space="preserve"> 4人生中遇到的最大的挫折</w:t>
        <w:br/>
        <w:t xml:space="preserve"> 5选择一个企业的标准是什么</w:t>
        <w:br/>
        <w:t xml:space="preserve"> 6有什么想问的 问了一下薪资 部门相关</w:t>
        <w:br/>
        <w:br/>
        <w:t xml:space="preserve"> hr说一周后会通知结果</w:t>
        <w:br/>
        <w:br/>
        <w:t xml:space="preserve"> 幸运的是技术面都没有手撕代码 希望能拿到offer</w:t>
        <w:br/>
        <w:br/>
        <w:br/>
      </w:r>
    </w:p>
    <w:p>
      <w:r>
        <w:t>**********************************第430篇*************************************</w:t>
      </w:r>
    </w:p>
    <w:p>
      <w:r>
        <w:t>美团 后台Java研发 三面</w:t>
        <w:br/>
        <w:br/>
        <w:t>编辑于  2018-09-14 12:16:05</w:t>
        <w:br/>
        <w:br/>
        <w:br/>
        <w:t xml:space="preserve"> 美团 后台Java研发 三面 </w:t>
        <w:br/>
        <w:br/>
        <w:br/>
        <w:t xml:space="preserve">  自我介绍 </w:t>
        <w:br/>
        <w:br/>
        <w:br/>
        <w:t xml:space="preserve">  Java的垃圾回收算法以及垃圾回收器 </w:t>
        <w:br/>
        <w:br/>
        <w:br/>
        <w:t xml:space="preserve">  CMS的回收步骤 </w:t>
        <w:br/>
        <w:br/>
        <w:br/>
        <w:t xml:space="preserve">  G1和CMS的区别 </w:t>
        <w:br/>
        <w:br/>
        <w:br/>
        <w:t xml:space="preserve">  CMS哪个阶段是并发的哪个阶段是串行的？（其实都是并发的，只不过初始标记和重新标记是垃圾回收线程的并发，而并发标记和并发回收是用户线程和回收线程的并发） </w:t>
        <w:br/>
        <w:br/>
        <w:br/>
        <w:t xml:space="preserve">  G1内部是如何分区的（region） </w:t>
        <w:br/>
        <w:br/>
        <w:br/>
        <w:t xml:space="preserve">  my sql 索引类别 </w:t>
        <w:br/>
        <w:br/>
        <w:br/>
        <w:t xml:space="preserve">  什么是覆盖索引 </w:t>
        <w:br/>
        <w:br/>
        <w:br/>
        <w:t xml:space="preserve">  b+树和b树的区别 </w:t>
        <w:br/>
        <w:br/>
        <w:br/>
        <w:t xml:space="preserve">  为什么选用自增量作为主键索引 </w:t>
        <w:br/>
        <w:br/>
        <w:br/>
        <w:t xml:space="preserve">  my sql如何优化查询 </w:t>
        <w:br/>
        <w:br/>
        <w:br/>
        <w:t xml:space="preserve">  my sql如何在RR隔离级别下避免幻读问题：间隙锁 </w:t>
        <w:br/>
        <w:br/>
        <w:br/>
        <w:t xml:space="preserve">  my sql范式和反范式的区别以及彼此的优缺点 </w:t>
        <w:br/>
        <w:br/>
        <w:br/>
        <w:t xml:space="preserve">  redis持久化方式及区别 </w:t>
        <w:br/>
        <w:br/>
        <w:br/>
        <w:t xml:space="preserve">  AOF如何缩减自身文件大小 </w:t>
        <w:br/>
        <w:br/>
        <w:br/>
        <w:t xml:space="preserve">  AOF缩减自身文件大小的时候，数据库来了新的操作怎么办？ </w:t>
        <w:br/>
        <w:br/>
        <w:br/>
        <w:t xml:space="preserve">  多线程了解么？ </w:t>
        <w:br/>
        <w:br/>
        <w:br/>
        <w:t xml:space="preserve">  死锁条件以及破坏死锁条件的方法 </w:t>
        <w:br/>
        <w:br/>
        <w:br/>
        <w:t xml:space="preserve">  volatile做什么用的，如何实现可见性的 </w:t>
        <w:br/>
        <w:br/>
        <w:br/>
        <w:t xml:space="preserve">  volatile和atomic的区别 </w:t>
        <w:br/>
        <w:br/>
        <w:br/>
        <w:t xml:space="preserve">  atomic底层是如何实现的 </w:t>
        <w:br/>
        <w:br/>
        <w:br/>
        <w:t xml:space="preserve">  多路io复用以及对应的算法和区别讲一下 </w:t>
        <w:br/>
        <w:br/>
        <w:br/>
        <w:t xml:space="preserve">  手撕代码：非递归实现螺旋矩阵输出 </w:t>
        <w:br/>
        <w:br/>
        <w:br/>
        <w:t xml:space="preserve">  其他的不记得了…… </w:t>
        <w:br/>
        <w:br/>
        <w:br/>
        <w:t xml:space="preserve">  可能是一面二面项目都问遍了，全程问底层和基础…… </w:t>
        <w:br/>
        <w:br/>
        <w:br/>
        <w:br/>
        <w:br/>
        <w:br/>
        <w:t xml:space="preserve">  hr面： </w:t>
        <w:br/>
        <w:br/>
        <w:br/>
        <w:t xml:space="preserve">  竞赛经历以及分工状况 </w:t>
        <w:br/>
        <w:br/>
        <w:br/>
        <w:t xml:space="preserve">  为什么做后台 </w:t>
        <w:br/>
        <w:br/>
        <w:br/>
        <w:t xml:space="preserve"> 对美团部门的理解？ </w:t>
        <w:br/>
        <w:br/>
        <w:br/>
        <w:t xml:space="preserve"> 对美团业务的理解？ </w:t>
        <w:br/>
        <w:br/>
        <w:br/>
        <w:t xml:space="preserve"> 四个词形容美团 </w:t>
        <w:br/>
        <w:br/>
        <w:br/>
        <w:t xml:space="preserve">  BAT和TMD，每个公司都一句话形容一下 </w:t>
        <w:br/>
        <w:br/>
        <w:br/>
        <w:t xml:space="preserve">  做Java的话最想去哪个公司 </w:t>
        <w:br/>
        <w:br/>
        <w:br/>
        <w:t xml:space="preserve">  三个词形容自己 </w:t>
        <w:br/>
        <w:br/>
        <w:br/>
        <w:t xml:space="preserve">  觉得自己性格缺陷在哪里，如何弥补性格缺陷 </w:t>
        <w:br/>
        <w:br/>
        <w:br/>
        <w:t xml:space="preserve">  最成功的项目 </w:t>
        <w:br/>
        <w:br/>
        <w:br/>
        <w:t xml:space="preserve">  最失败的项目 </w:t>
        <w:br/>
        <w:br/>
        <w:br/>
        <w:t xml:space="preserve">  如何完善最失败的项目 </w:t>
        <w:br/>
        <w:br/>
        <w:br/>
        <w:t>你不是做了问答网站么，能谈谈现在有什么类似的业务以及跟你问答网站的区别</w:t>
        <w:br/>
        <w:br/>
        <w:br/>
        <w:t xml:space="preserve">  NLP跟你的问答网站的联系和区别</w:t>
        <w:br/>
        <w:t xml:space="preserve"> </w:t>
        <w:br/>
        <w:br/>
        <w:br/>
        <w:t xml:space="preserve">  没有做成的事以及为什么没有继续下去 </w:t>
        <w:br/>
        <w:br/>
        <w:br/>
        <w:br/>
        <w:br/>
      </w:r>
    </w:p>
    <w:p>
      <w:r>
        <w:t>**********************************第431篇*************************************</w:t>
      </w:r>
    </w:p>
    <w:p>
      <w:r>
        <w:t>美团秋招面经</w:t>
        <w:br/>
        <w:br/>
        <w:t>编辑于  2018-09-13 15:20:04</w:t>
        <w:br/>
        <w:br/>
        <w:br/>
        <w:t xml:space="preserve">  很奇怪，没有笔试，直接进入了面试环节，总共历时3-4周了。 </w:t>
        <w:br/>
        <w:br/>
        <w:br/>
        <w:t xml:space="preserve">  投递C++岗位，最后应该只有java上层，后台，系统开发岗供选择。 </w:t>
        <w:br/>
        <w:br/>
        <w:br/>
        <w:t xml:space="preserve">  一面：（电话） </w:t>
        <w:br/>
        <w:br/>
        <w:br/>
        <w:t xml:space="preserve">  1，</w:t>
        <w:br/>
        <w:t xml:space="preserve"> 简单自我介绍，然后主要问C,C++基础，static，define，const类似关键字。聊聊实习经历，主要的学习过程。 </w:t>
        <w:br/>
        <w:br/>
        <w:br/>
        <w:t xml:space="preserve">  2，网页在线编程题15分钟：找出第2大数，第k大数。 </w:t>
        <w:br/>
        <w:br/>
        <w:br/>
        <w:t xml:space="preserve">  二面：（电话） </w:t>
        <w:br/>
        <w:br/>
        <w:br/>
        <w:t xml:space="preserve">  1，简单自我介绍，然后聊了聊实习经历，OpenGL，渲染相关问题，总体项目应用的知识，如何解决问题 </w:t>
        <w:br/>
        <w:br/>
        <w:br/>
        <w:t xml:space="preserve">  2，多态，TCP/UDP，STL，模板，友元等等。 </w:t>
        <w:br/>
        <w:br/>
        <w:br/>
        <w:t xml:space="preserve">  3，网页在线编程题15分钟：2[m]---&gt;mm    3[m[2[t]]]-----&gt;mttmttmtt   （用了stack去实现了） </w:t>
        <w:br/>
        <w:br/>
        <w:br/>
        <w:t xml:space="preserve">  三面：（现场面） </w:t>
        <w:br/>
        <w:br/>
        <w:br/>
        <w:t xml:space="preserve">  boss面，</w:t>
        <w:br/>
        <w:t xml:space="preserve"> 简单自我介绍，然后聊了聊实习经历，与学习能力如何提升，项目如何规划完成，个人职业规划，未来发展看法，个人优缺点等。 </w:t>
        <w:br/>
        <w:br/>
        <w:br/>
        <w:t xml:space="preserve">  HR面：（时隔三面6天） </w:t>
        <w:br/>
        <w:br/>
        <w:br/>
        <w:t xml:space="preserve"> 扯扯对公司的看法，未来工作的打算，对美团印象等balabala。 </w:t>
        <w:br/>
        <w:br/>
        <w:br/>
        <w:t xml:space="preserve">  总体来说面试官人都很好，都很和蔼，去厦门走了一圈也觉得氛围挺好的，环境也不错，属于CBD的五星写字楼地域。 </w:t>
        <w:br/>
        <w:br/>
        <w:br/>
        <w:t xml:space="preserve"> 厦门美团（java开发没搞过，离家近）和网易游戏研发薪资差距如果不是特别巨大，如何选择。 </w:t>
        <w:br/>
        <w:br/>
      </w:r>
    </w:p>
    <w:p>
      <w:r>
        <w:t>**********************************第432篇*************************************</w:t>
      </w:r>
    </w:p>
    <w:p>
      <w:r>
        <w:t>新鲜的美团现场面经（后台开发）：三面技术+HR面</w:t>
        <w:br/>
        <w:br/>
        <w:t>编辑于  2018-09-14 14:26:57</w:t>
        <w:br/>
        <w:br/>
        <w:br/>
        <w:t xml:space="preserve"> 武汉现场面试，一站到底。之前也发过面经，今天轮到美团了。 </w:t>
        <w:br/>
        <w:br/>
        <w:br/>
        <w:t xml:space="preserve">  不加感想，这个面经直接发。流程分为2面初试，三面复试和HR面。 </w:t>
        <w:br/>
        <w:br/>
        <w:br/>
        <w:t xml:space="preserve">  ================================================= </w:t>
        <w:br/>
        <w:br/>
        <w:br/>
        <w:t xml:space="preserve">  一面（一个半小时） </w:t>
        <w:br/>
        <w:br/>
        <w:br/>
        <w:t xml:space="preserve">  1.自我介绍吧 </w:t>
        <w:br/>
        <w:br/>
        <w:br/>
        <w:t xml:space="preserve">  2.实习项目 </w:t>
        <w:br/>
        <w:br/>
        <w:br/>
        <w:t xml:space="preserve">  3.什么是事务，数据库的隔离级别，Mysql默认的隔离级别。 </w:t>
        <w:br/>
        <w:br/>
        <w:br/>
        <w:t xml:space="preserve">  4.数据库的索引，底层实现为什么用B+树 </w:t>
        <w:br/>
        <w:br/>
        <w:br/>
        <w:t xml:space="preserve">  5.JVM的内存模型，GC算法 </w:t>
        <w:br/>
        <w:br/>
        <w:br/>
        <w:t xml:space="preserve">  6.可以直接new一个对象成老年代吗（可以 </w:t>
        <w:br/>
        <w:br/>
        <w:br/>
        <w:t xml:space="preserve">  7.HTTPS与HTTP的区别，如何实现加密 </w:t>
        <w:br/>
        <w:br/>
        <w:br/>
        <w:t xml:space="preserve">  8.TCP和UDP的区别 </w:t>
        <w:br/>
        <w:br/>
        <w:br/>
        <w:t xml:space="preserve">  白纸写代码： </w:t>
        <w:br/>
        <w:br/>
        <w:br/>
        <w:t xml:space="preserve">  9.实现字符串转整型，考虑各种异常及边界情况 </w:t>
        <w:br/>
        <w:br/>
        <w:br/>
        <w:t xml:space="preserve">  10.非递归实现青蛙跳台阶（非递归斐波拉契数列） </w:t>
        <w:br/>
        <w:br/>
        <w:br/>
        <w:t xml:space="preserve">  11.判断链表是否有环，若有则返回环的入口节点 </w:t>
        <w:br/>
        <w:br/>
        <w:br/>
        <w:br/>
        <w:br/>
        <w:br/>
        <w:t xml:space="preserve">  12.Java和C++的区别 </w:t>
        <w:br/>
        <w:br/>
        <w:br/>
        <w:br/>
        <w:br/>
        <w:br/>
        <w:t xml:space="preserve">  二面（一个小时） </w:t>
        <w:br/>
        <w:br/>
        <w:br/>
        <w:t xml:space="preserve">  1.自我介绍吧 </w:t>
        <w:br/>
        <w:br/>
        <w:br/>
        <w:t xml:space="preserve">  2.实习项目 </w:t>
        <w:br/>
        <w:br/>
        <w:br/>
        <w:t xml:space="preserve">  3.进程与线程的区别 </w:t>
        <w:br/>
        <w:br/>
        <w:br/>
        <w:t xml:space="preserve">  4.进程通信的方式 </w:t>
        <w:br/>
        <w:br/>
        <w:br/>
        <w:t xml:space="preserve">  5.信号量是怎么实现的 </w:t>
        <w:br/>
        <w:br/>
        <w:br/>
        <w:t xml:space="preserve">  6.URL分为哪些部分 </w:t>
        <w:br/>
        <w:br/>
        <w:br/>
        <w:t xml:space="preserve">  7.浏览器输入URL发生了什么 </w:t>
        <w:br/>
        <w:br/>
        <w:br/>
        <w:t xml:space="preserve">  8.DNS如何解析域名的 </w:t>
        <w:br/>
        <w:br/>
        <w:br/>
        <w:t xml:space="preserve">  9.TCP的三次握手和四次挥手及其原因 </w:t>
        <w:br/>
        <w:br/>
        <w:br/>
        <w:t xml:space="preserve">  10.死锁的原因及如何解决 </w:t>
        <w:br/>
        <w:br/>
        <w:br/>
        <w:t xml:space="preserve">  11.常见的I/O模式，同步和异步的区别 </w:t>
        <w:br/>
        <w:br/>
        <w:br/>
        <w:t xml:space="preserve">  12.epoll的LT和ET区别 </w:t>
        <w:br/>
        <w:br/>
        <w:br/>
        <w:t xml:space="preserve">  白纸写代码 </w:t>
        <w:br/>
        <w:br/>
        <w:br/>
        <w:t xml:space="preserve">  13.层次遍历二叉树 </w:t>
        <w:br/>
        <w:br/>
        <w:br/>
        <w:t xml:space="preserve">  14.用两个栈实现一个队列 </w:t>
        <w:br/>
        <w:br/>
        <w:br/>
        <w:br/>
        <w:br/>
        <w:br/>
        <w:t xml:space="preserve">  三面（半个小时） </w:t>
        <w:br/>
        <w:br/>
        <w:br/>
        <w:t xml:space="preserve">  1.自我介绍 </w:t>
        <w:br/>
        <w:br/>
        <w:br/>
        <w:t xml:space="preserve">  2.实习项目 </w:t>
        <w:br/>
        <w:br/>
        <w:br/>
        <w:t xml:space="preserve">  3.请总结实习学到的三个点 </w:t>
        <w:br/>
        <w:br/>
        <w:br/>
        <w:t xml:space="preserve">  4.写了几年Java，几年C++ </w:t>
        <w:br/>
        <w:br/>
        <w:br/>
        <w:t xml:space="preserve">  5.论文的内容 </w:t>
        <w:br/>
        <w:br/>
        <w:br/>
        <w:t xml:space="preserve">  6.智力题： </w:t>
        <w:br/>
        <w:br/>
        <w:br/>
        <w:t xml:space="preserve">  四个人打牌，钱都被风刮到地上，每个人都知道自己多少钱，你只知道总数。请问你能帮他们都分准钱吗，其中每个人都可能说谎。 </w:t>
        <w:br/>
        <w:br/>
        <w:br/>
        <w:t xml:space="preserve">  7.给你自己评多少分 </w:t>
        <w:br/>
        <w:br/>
        <w:br/>
        <w:t xml:space="preserve">  8.还有啥问题 </w:t>
        <w:br/>
        <w:br/>
        <w:br/>
        <w:br/>
        <w:br/>
        <w:br/>
        <w:t xml:space="preserve">  HR面 </w:t>
        <w:br/>
        <w:br/>
        <w:br/>
        <w:t xml:space="preserve">  1.自我介绍啊 </w:t>
        <w:br/>
        <w:br/>
        <w:br/>
        <w:t xml:space="preserve"> 2.为啥想来美团啊，对美团了解多少 </w:t>
        <w:br/>
        <w:br/>
        <w:br/>
        <w:t xml:space="preserve">  3.心中的互联网公司排序啊 </w:t>
        <w:br/>
        <w:br/>
        <w:br/>
        <w:t xml:space="preserve"> 4.腾讯和美团选哪个啊 </w:t>
        <w:br/>
        <w:br/>
        <w:br/>
        <w:t xml:space="preserve">  5.自己的优点和缺点 </w:t>
        <w:br/>
        <w:br/>
        <w:br/>
        <w:t xml:space="preserve">  6.还有什么问题 </w:t>
        <w:br/>
        <w:br/>
        <w:br/>
        <w:br/>
        <w:br/>
        <w:br/>
        <w:t xml:space="preserve">  =================================================== </w:t>
        <w:br/>
        <w:br/>
        <w:br/>
        <w:t xml:space="preserve">  HR小姐姐说通过的话下周开始的两周内会发意向书 </w:t>
        <w:br/>
        <w:br/>
        <w:br/>
        <w:br/>
        <w:br/>
        <w:br/>
        <w:br/>
        <w:br/>
      </w:r>
    </w:p>
    <w:p>
      <w:r>
        <w:t>**********************************第433篇*************************************</w:t>
      </w:r>
    </w:p>
    <w:p>
      <w:r>
        <w:t>美团面经  武汉  Java</w:t>
        <w:br/>
        <w:br/>
        <w:t>编辑于  2018-09-14 14:14:45</w:t>
        <w:br/>
        <w:br/>
        <w:t>0.堆排序怎么实现</w:t>
        <w:br/>
        <w:t xml:space="preserve"> 1.left  join  ,right  join  了解吗</w:t>
        <w:br/>
        <w:t xml:space="preserve"> 2.hashmap的实现</w:t>
        <w:br/>
        <w:t xml:space="preserve"> 3.写过socket编程么？tcp七层协议 ，socket在tcp层还是IP层</w:t>
        <w:br/>
        <w:t xml:space="preserve"> 4.请求转发和请求重定向的区别</w:t>
        <w:br/>
        <w:t xml:space="preserve"> 5.for循环如何实现死循环  f（）{f（）；}可以实现死循环么</w:t>
        <w:br/>
        <w:t xml:space="preserve"> 6.项目的http请求用了update么？我说只用了get和post</w:t>
        <w:br/>
        <w:t xml:space="preserve"> 7.system.out.println（3|9）输出什么？</w:t>
        <w:br/>
        <w:t xml:space="preserve"> 一面凉凉   太菜了</w:t>
        <w:br/>
      </w:r>
    </w:p>
    <w:p>
      <w:r>
        <w:t>**********************************第434篇*************************************</w:t>
      </w:r>
    </w:p>
    <w:p>
      <w:r>
        <w:t>美团 一面 二面 后台Java研发  面经</w:t>
        <w:br/>
        <w:br/>
        <w:t>编辑于  2018-09-14 14:13:00</w:t>
        <w:br/>
        <w:br/>
        <w:br/>
        <w:t xml:space="preserve"> 美团 一面、二面 后台Java研发 </w:t>
        <w:br/>
        <w:br/>
        <w:br/>
        <w:t xml:space="preserve">  一面： </w:t>
        <w:br/>
        <w:br/>
        <w:br/>
        <w:t xml:space="preserve">  讲项目 </w:t>
        <w:br/>
        <w:br/>
        <w:br/>
        <w:t xml:space="preserve">  手撕代码：二叉树层序遍历，一层输出一行，要求只能用一个for或者while循环 </w:t>
        <w:br/>
        <w:br/>
        <w:br/>
        <w:t xml:space="preserve">  手撕代码：两个大的整数字符串相加，要求</w:t>
        <w:br/>
        <w:t xml:space="preserve"> 只能用一个for或者while循环</w:t>
        <w:br/>
        <w:br/>
        <w:br/>
        <w:t xml:space="preserve">  进程、线程区别 </w:t>
        <w:br/>
        <w:br/>
        <w:br/>
        <w:t xml:space="preserve">  进程通信方式 </w:t>
        <w:br/>
        <w:br/>
        <w:br/>
        <w:t xml:space="preserve">  my sql的组合索引原理、最左匹配原则、join </w:t>
        <w:br/>
        <w:br/>
        <w:br/>
        <w:t xml:space="preserve"> 访问leetcode网站的过程、</w:t>
        <w:br/>
        <w:t>tcp/ip模型每层都用了哪些协议</w:t>
        <w:br/>
        <w:br/>
        <w:br/>
        <w:t xml:space="preserve">  说一下dns协议的运作原理 </w:t>
        <w:br/>
        <w:br/>
        <w:br/>
        <w:t xml:space="preserve">说一下http的构成、请求报和响应报的结构 </w:t>
        <w:br/>
        <w:br/>
        <w:br/>
        <w:t>http常用方法、put和post区别</w:t>
        <w:br/>
        <w:br/>
        <w:br/>
        <w:t xml:space="preserve">  tcp三握四挥、为什么三次握手、为什么四次挥手、time wait </w:t>
        <w:br/>
        <w:br/>
        <w:br/>
        <w:t xml:space="preserve">  通过ip如何找到服务器 </w:t>
        <w:br/>
        <w:br/>
        <w:br/>
        <w:t xml:space="preserve">  ip地址和mac地址的区别 </w:t>
        <w:br/>
        <w:br/>
        <w:br/>
        <w:t xml:space="preserve">  死锁的条件及应对措施 </w:t>
        <w:br/>
        <w:br/>
        <w:br/>
        <w:t xml:space="preserve">  其他记不清了…… </w:t>
        <w:br/>
        <w:br/>
        <w:br/>
        <w:br/>
        <w:br/>
        <w:br/>
        <w:t xml:space="preserve">  二面： </w:t>
        <w:br/>
        <w:br/>
        <w:br/>
        <w:t xml:space="preserve">  讲项目 </w:t>
        <w:br/>
        <w:br/>
        <w:br/>
        <w:t xml:space="preserve">  redis用的哪个版本 </w:t>
        <w:br/>
        <w:br/>
        <w:br/>
        <w:t xml:space="preserve">  如何搭建redis集群 </w:t>
        <w:br/>
        <w:br/>
        <w:br/>
        <w:t xml:space="preserve">  redis如何主从同步 </w:t>
        <w:br/>
        <w:br/>
        <w:br/>
        <w:t xml:space="preserve">  redis持久化的方式以及区别 </w:t>
        <w:br/>
        <w:br/>
        <w:br/>
        <w:t xml:space="preserve">  redis的默认端口号 </w:t>
        <w:br/>
        <w:br/>
        <w:br/>
        <w:t xml:space="preserve">  thrift版本号 </w:t>
        <w:br/>
        <w:br/>
        <w:br/>
        <w:t xml:space="preserve">  thrift运作原理及作用 </w:t>
        <w:br/>
        <w:br/>
        <w:br/>
        <w:t xml:space="preserve">  类似thrift的还有哪些？ </w:t>
        <w:br/>
        <w:br/>
        <w:br/>
        <w:t xml:space="preserve">  thrift哪个公司的？ </w:t>
        <w:br/>
        <w:br/>
        <w:br/>
        <w:t xml:space="preserve">  kafka的架构 </w:t>
        <w:br/>
        <w:br/>
        <w:br/>
        <w:t xml:space="preserve">  kafka消息的存储机制 </w:t>
        <w:br/>
        <w:br/>
        <w:br/>
        <w:t xml:space="preserve">  如何用kafka保证消息的有序性 </w:t>
        <w:br/>
        <w:br/>
        <w:br/>
        <w:t xml:space="preserve">  kafka如何保证并发情况下消息只被消费一次 </w:t>
        <w:br/>
        <w:br/>
        <w:br/>
        <w:t xml:space="preserve"> zookeeper的作用：分布式锁、注册服务中心 </w:t>
        <w:br/>
        <w:br/>
        <w:br/>
        <w:t xml:space="preserve"> zookeeper如何实现分布式锁、其他分布式锁怎么实现 </w:t>
        <w:br/>
        <w:br/>
        <w:br/>
        <w:t xml:space="preserve">  redis分布式锁注意事项 </w:t>
        <w:br/>
        <w:br/>
        <w:br/>
        <w:t>死锁的条件及应对措施</w:t>
        <w:br/>
        <w:br/>
        <w:br/>
        <w:br/>
        <w:t xml:space="preserve">  my sql数据量多大的时候需要分表 </w:t>
        <w:br/>
        <w:br/>
        <w:br/>
        <w:t xml:space="preserve">  my sql常用的存储引擎及区别 </w:t>
        <w:br/>
        <w:br/>
        <w:br/>
        <w:t xml:space="preserve">  my sql的间隙锁 </w:t>
        <w:br/>
        <w:br/>
        <w:br/>
        <w:t xml:space="preserve">  b树、b+树的区别 </w:t>
        <w:br/>
        <w:br/>
        <w:br/>
        <w:t xml:space="preserve">  b+树的性质、b+树子结点的数量限制 </w:t>
        <w:br/>
        <w:br/>
        <w:br/>
        <w:t xml:space="preserve">  手写双检查单例模式 </w:t>
        <w:br/>
        <w:br/>
        <w:br/>
        <w:t xml:space="preserve">  你怎么看待后台的工作 </w:t>
        <w:br/>
        <w:br/>
        <w:br/>
        <w:t xml:space="preserve"> 你了解美团么 </w:t>
        <w:br/>
        <w:br/>
        <w:br/>
        <w:t xml:space="preserve">  其他记不清了…… </w:t>
        <w:br/>
        <w:br/>
        <w:br/>
        <w:br/>
        <w:br/>
      </w:r>
    </w:p>
    <w:p>
      <w:r>
        <w:t>**********************************第435篇*************************************</w:t>
      </w:r>
    </w:p>
    <w:p>
      <w:r>
        <w:t>美团一面凉经</w:t>
        <w:br/>
        <w:br/>
        <w:t>编辑于  2018-09-14 13:59:01</w:t>
        <w:br/>
        <w:br/>
        <w:br/>
        <w:t xml:space="preserve">  1、final的用法，修饰类和方法和字段分别有什么区别 </w:t>
        <w:br/>
        <w:br/>
        <w:br/>
        <w:t xml:space="preserve">  2、为什么匿名内部类里的参数都要用final修饰···不知道 </w:t>
        <w:br/>
        <w:br/>
        <w:br/>
        <w:t xml:space="preserve">  3、spring mvc的执行流程 </w:t>
        <w:br/>
        <w:br/>
        <w:br/>
        <w:t xml:space="preserve">  4、处理器映射器是如何根据url找到控制器的，要你自己实现该如何实现···不知道，答扫描，但具体不知道怎么扫描 </w:t>
        <w:br/>
        <w:br/>
        <w:br/>
        <w:t xml:space="preserve">  5、画出b+树的结构，并解释 </w:t>
        <w:br/>
        <w:br/>
        <w:br/>
        <w:t xml:space="preserve">  6、b+树的节点大小是多少···不知道，就回答了非叶子节点是键值+指针的大小，叶子节点是键值+数据行的大小 </w:t>
        <w:br/>
        <w:br/>
        <w:br/>
        <w:t xml:space="preserve">  7、为什么用b+树不用红黑树和b树 </w:t>
        <w:br/>
        <w:br/>
        <w:br/>
        <w:t xml:space="preserve">  8、数据库innodb和myisam的区别，以及各自使用场景 </w:t>
        <w:br/>
        <w:br/>
        <w:br/>
        <w:t xml:space="preserve">  9、讲讲除了这两个常用引擎之外的引擎···不知道，连名字都不记得了 </w:t>
        <w:br/>
        <w:br/>
        <w:br/>
        <w:t xml:space="preserve">  10、redis的数据类型有哪些，为什么要自己实现String类型 </w:t>
        <w:br/>
        <w:br/>
        <w:br/>
        <w:t xml:space="preserve">  11、zset的插入删除查询的时间复杂度是多少 </w:t>
        <w:br/>
        <w:br/>
        <w:br/>
        <w:t xml:space="preserve">  12、接口层面的限流如何保证每一个时间段都能限制流量，比如一分钟限流 10000，在第一分钟的前30s没有流量，后30s来了10000，在第二分钟的前30s来了一万，后30s没有，那么如何限制着中间一分钟的流量···又不知道 </w:t>
        <w:br/>
        <w:br/>
        <w:br/>
        <w:t xml:space="preserve">  13、消息队列的应用场景，rabbitmq是推模式还是拉模式 </w:t>
        <w:br/>
        <w:br/>
        <w:br/>
        <w:t xml:space="preserve">  14、除了rabbitmq了解其他那些消息队列···不知道，只用过</w:t>
        <w:br/>
        <w:t xml:space="preserve"> rabbitmq</w:t>
        <w:br/>
        <w:br/>
        <w:br/>
        <w:t>15、线程池的参数</w:t>
        <w:br/>
        <w:br/>
        <w:br/>
        <w:t>16、线程池从底层解释其如何管理线程，实现线程的添加，超时销毁，队列如何等待，如何获取任务...不知道，没看过源码</w:t>
        <w:br/>
        <w:br/>
        <w:br/>
        <w:t>17、新生代的分区，为什么是8:1:1，不是1:1:1，什么时候进行fullgc，分配对象，大对象直接进入老年代，具体是多大的对象，那个参数叫什么</w:t>
        <w:br/>
        <w:br/>
        <w:br/>
        <w:t>18、给两个字符串，一个字符串里含有通配符，通配符可以匹配0到多个字符，写算法判断两个字符串是否匹配，还是不会写···</w:t>
        <w:br/>
        <w:br/>
        <w:br/>
        <w:t>然后就被告知凉了，评价说知识面比较广，但知道的都是书上和博客能看到的，完全没有自己的思考。</w:t>
        <w:br/>
        <w:br/>
        <w:br/>
        <w:t xml:space="preserve"> </w:t>
        <w:br/>
        <w:br/>
      </w:r>
    </w:p>
    <w:p>
      <w:r>
        <w:t>**********************************第436篇*************************************</w:t>
      </w:r>
    </w:p>
    <w:p>
      <w:r>
        <w:t>让我疑惑的美团三面</w:t>
        <w:br/>
        <w:br/>
        <w:t>编辑于  2018-09-12 15:59:16</w:t>
        <w:br/>
        <w:br/>
        <w:br/>
        <w:t xml:space="preserve">  附一面二面：</w:t>
        <w:br/>
        <w:t xml:space="preserve"> https://www.nowcoder.com/discuss/97390</w:t>
        <w:br/>
        <w:br/>
        <w:br/>
        <w:t xml:space="preserve">  一面8.22，二面8.29，三面9.12 </w:t>
        <w:br/>
        <w:br/>
        <w:br/>
        <w:t xml:space="preserve"> 刚刚美团电话三面： </w:t>
        <w:br/>
        <w:br/>
        <w:br/>
        <w:t xml:space="preserve">  总体感觉很基础...比起我的一面二面来说基础多了正常多了.... </w:t>
        <w:br/>
        <w:br/>
        <w:br/>
        <w:t xml:space="preserve">  我也不知道怎么回事。 </w:t>
        <w:br/>
        <w:br/>
        <w:br/>
        <w:t xml:space="preserve">  整体50分钟。 </w:t>
        <w:br/>
        <w:br/>
        <w:br/>
        <w:t xml:space="preserve">  面试小哥声音很好，过程中在引导和鼓励我回答。 </w:t>
        <w:br/>
        <w:br/>
        <w:br/>
        <w:br/>
        <w:br/>
        <w:br/>
        <w:t xml:space="preserve">  1.项目 </w:t>
        <w:br/>
        <w:br/>
        <w:br/>
        <w:t xml:space="preserve">  2.java进程线程区别 </w:t>
        <w:br/>
        <w:br/>
        <w:br/>
        <w:t xml:space="preserve">  3.进程通信 </w:t>
        <w:br/>
        <w:br/>
        <w:br/>
        <w:t xml:space="preserve">  4.java的I/O </w:t>
        <w:br/>
        <w:br/>
        <w:br/>
        <w:t xml:space="preserve">  5.JVM： </w:t>
        <w:br/>
        <w:br/>
        <w:br/>
        <w:t xml:space="preserve">  （1）内存模型 </w:t>
        <w:br/>
        <w:br/>
        <w:br/>
        <w:t xml:space="preserve">  （2）区域划分 </w:t>
        <w:br/>
        <w:br/>
        <w:br/>
        <w:t xml:space="preserve">  （3）垃圾回收 </w:t>
        <w:br/>
        <w:br/>
        <w:br/>
        <w:t xml:space="preserve">  （4）垃圾回收器 </w:t>
        <w:br/>
        <w:br/>
        <w:br/>
        <w:t xml:space="preserve">  6.HashMap与HashTable </w:t>
        <w:br/>
        <w:br/>
        <w:br/>
        <w:t xml:space="preserve">  7.TCP三次握手四次挥手 </w:t>
        <w:br/>
        <w:br/>
        <w:br/>
        <w:t xml:space="preserve">  8.synchronized和Reentrantlock区别和实现原理 </w:t>
        <w:br/>
        <w:br/>
        <w:br/>
        <w:t xml:space="preserve">  9.线程状态 </w:t>
        <w:br/>
        <w:br/>
        <w:br/>
        <w:t xml:space="preserve">  10.常用线程池 </w:t>
        <w:br/>
        <w:br/>
        <w:br/>
        <w:t xml:space="preserve">  11.mysql索引 </w:t>
        <w:br/>
        <w:br/>
        <w:br/>
        <w:t xml:space="preserve">  12.mysql锁 </w:t>
        <w:br/>
        <w:br/>
        <w:br/>
        <w:t xml:space="preserve">  13.Redis数据类型 </w:t>
        <w:br/>
        <w:br/>
        <w:br/>
        <w:t xml:space="preserve">  14.Redis持久化 </w:t>
        <w:br/>
        <w:br/>
        <w:br/>
        <w:t xml:space="preserve">  15.mysql主从同步 </w:t>
        <w:br/>
        <w:br/>
        <w:br/>
        <w:t>16.职业规划</w:t>
        <w:br/>
        <w:br/>
        <w:br/>
        <w:br/>
        <w:t xml:space="preserve">  17.你看什么书 </w:t>
        <w:br/>
        <w:br/>
        <w:br/>
        <w:t>（我自己说了说...然后说我发现美团都是爱问Redis，到拿到offer我就深入看一下原理与实现）</w:t>
        <w:br/>
        <w:br/>
        <w:br/>
        <w:t xml:space="preserve"> 这不是你第一次面美团？ </w:t>
        <w:br/>
        <w:br/>
        <w:br/>
        <w:t xml:space="preserve">  （我这是第三面了...）</w:t>
        <w:br/>
        <w:t xml:space="preserve"> </w:t>
        <w:br/>
        <w:br/>
        <w:br/>
        <w:br/>
        <w:t xml:space="preserve">   你知道我们是什么部门吧？ </w:t>
        <w:br/>
        <w:t xml:space="preserve"> </w:t>
        <w:br/>
        <w:br/>
        <w:t xml:space="preserve">   （呃....我投的是北京-后台研发工程师....我....不知道您哪个部门啊....） </w:t>
        <w:br/>
        <w:t xml:space="preserve"> </w:t>
        <w:br/>
        <w:br/>
        <w:t xml:space="preserve">   我们是零售事业部，你对零售事业部有了解么？ </w:t>
        <w:br/>
        <w:t xml:space="preserve"> </w:t>
        <w:br/>
        <w:br/>
        <w:t xml:space="preserve">   （呃....没...没有，我保证我面试完就去看！） </w:t>
        <w:br/>
        <w:t xml:space="preserve"> </w:t>
        <w:br/>
        <w:br/>
        <w:t xml:space="preserve">   我们部门balabala，那你知道你的前几次面试是什么部门么？ </w:t>
        <w:br/>
        <w:t xml:space="preserve"> </w:t>
        <w:br/>
        <w:br/>
        <w:t xml:space="preserve">   （不...不知道。【这是我突然发现了什么】那个我想问您一个问题） </w:t>
        <w:br/>
        <w:t xml:space="preserve"> </w:t>
        <w:br/>
        <w:br/>
        <w:t xml:space="preserve">   你说。 </w:t>
        <w:br/>
        <w:t xml:space="preserve"> </w:t>
        <w:br/>
        <w:br/>
        <w:t xml:space="preserve">   （是不是其他岗位把我挂了然后然后您部门把我捞起来的？） </w:t>
        <w:br/>
        <w:t xml:space="preserve"> </w:t>
        <w:br/>
        <w:br/>
        <w:t xml:space="preserve">   这个..我们不同部门之间不一样，具体我也不清楚 </w:t>
        <w:br/>
        <w:t xml:space="preserve"> </w:t>
        <w:br/>
        <w:br/>
        <w:t xml:space="preserve">   （哦....【心虚了】） </w:t>
        <w:br/>
        <w:t xml:space="preserve">  好了你还有什么问题么？</w:t>
        <w:br/>
        <w:t xml:space="preserve"> </w:t>
        <w:br/>
        <w:br/>
        <w:br/>
        <w:t xml:space="preserve">  （【</w:t>
        <w:br/>
        <w:t xml:space="preserve"> 我心想：哪你给我offer么？但我说了没有】） </w:t>
        <w:br/>
        <w:br/>
        <w:br/>
        <w:t>等HR给你消息</w:t>
        <w:br/>
        <w:br/>
        <w:br/>
        <w:t xml:space="preserve">  （好的） </w:t>
        <w:br/>
        <w:br/>
        <w:br/>
        <w:t xml:space="preserve">  就这样 </w:t>
        <w:br/>
        <w:br/>
        <w:br/>
        <w:t xml:space="preserve">  （嗯嗯嗯，谢谢，再见） </w:t>
        <w:br/>
        <w:br/>
        <w:br/>
        <w:t xml:space="preserve">  再见</w:t>
        <w:br/>
        <w:t xml:space="preserve"> </w:t>
        <w:br/>
        <w:br/>
        <w:br/>
        <w:br/>
        <w:br/>
        <w:br/>
        <w:t xml:space="preserve">  这样.... </w:t>
        <w:br/>
        <w:br/>
        <w:br/>
        <w:t xml:space="preserve">  我50分钟结束了三面。 </w:t>
        <w:br/>
        <w:br/>
        <w:br/>
        <w:t xml:space="preserve">  面完我越想越不对 </w:t>
        <w:br/>
        <w:br/>
        <w:br/>
        <w:t xml:space="preserve"> 我就是觉得是美团一些部门把我G了，然后又有其他部门把我捞起来的。 </w:t>
        <w:br/>
        <w:br/>
        <w:br/>
        <w:t xml:space="preserve"> 有没有大佬给我普及一下美团内部怎么个流程啊.... </w:t>
        <w:br/>
        <w:br/>
        <w:br/>
        <w:t xml:space="preserve"> 积攒一波人品，美团给我offer吧！！！ </w:t>
        <w:br/>
        <w:br/>
      </w:r>
    </w:p>
    <w:p>
      <w:r>
        <w:t>**********************************第437篇*************************************</w:t>
      </w:r>
    </w:p>
    <w:p>
      <w:r>
        <w:t>美团一面面经</w:t>
        <w:br/>
        <w:br/>
        <w:t>编辑于  2018-09-12 09:35:08</w:t>
        <w:br/>
        <w:br/>
        <w:br/>
        <w:br/>
        <w:br/>
        <w:br/>
        <w:t xml:space="preserve">  自我介绍 </w:t>
        <w:br/>
        <w:t xml:space="preserve"> 1.设计模型（单例模式） </w:t>
        <w:br/>
        <w:t xml:space="preserve"> 2.数据结构 手撕 链表，实现单向链表反转</w:t>
        <w:br/>
        <w:t xml:space="preserve"> 3.数据库是怎么搭建的</w:t>
        <w:br/>
        <w:t xml:space="preserve"> 4.数据库用的哪些实体 </w:t>
        <w:br/>
        <w:t xml:space="preserve"> 5.每个实体之间关系(外键，中间表)</w:t>
        <w:br/>
        <w:t xml:space="preserve"> 6.MySql索引</w:t>
        <w:br/>
        <w:t xml:space="preserve"> 7.Redis的理解，</w:t>
        <w:br/>
        <w:t xml:space="preserve"> 8.Redis和Mysql的区别</w:t>
        <w:br/>
        <w:t xml:space="preserve"> 9.Redis用什么命令解决同时拿出多条数据</w:t>
        <w:br/>
        <w:t xml:space="preserve"> 10.Maven+SVN （解决出现同步冲突）</w:t>
        <w:br/>
        <w:t xml:space="preserve"> 11.FreeMaker的理解</w:t>
        <w:br/>
        <w:t xml:space="preserve"> 12.项目中遇到的问题怎么解决的</w:t>
        <w:br/>
        <w:t xml:space="preserve"> 13.Nginx，zookeper等了解过吗？</w:t>
        <w:br/>
        <w:t xml:space="preserve"> 希望下次有更好的表现吧</w:t>
        <w:br/>
        <w:br/>
        <w:br/>
      </w:r>
    </w:p>
    <w:p>
      <w:r>
        <w:t>**********************************第438篇*************************************</w:t>
      </w:r>
    </w:p>
    <w:p>
      <w:r>
        <w:t>美团终面+图森未来现场面</w:t>
        <w:br/>
        <w:br/>
        <w:t>编辑于  2018-09-12 10:28:02</w:t>
        <w:br/>
        <w:br/>
        <w:br/>
        <w:t xml:space="preserve"> 9.10飞来的北京，9.11号下午2点面了美团三面和hr面，晚上7点面了图森未来 </w:t>
        <w:br/>
        <w:br/>
        <w:br/>
        <w:t xml:space="preserve">  今天北京有点凉，面完后还被突如其来的大雨淋湿了，可能暗示了主人公惨淡的命运吧。 </w:t>
        <w:br/>
        <w:br/>
        <w:br/>
        <w:t xml:space="preserve"> 总之美团面试官问我一问三不知，图森未来问的相对简单些都只是前端的，面试官也很满意。 </w:t>
        <w:br/>
        <w:br/>
        <w:br/>
        <w:br/>
        <w:br/>
        <w:br/>
        <w:t xml:space="preserve"> 美团在五环，感觉交通会方便点，技术氛围很好。 </w:t>
        <w:br/>
        <w:br/>
        <w:br/>
        <w:t xml:space="preserve"> 图森未来在三环，工作工位比较大，包三餐，不加班。 </w:t>
        <w:br/>
        <w:br/>
        <w:br/>
        <w:br/>
        <w:br/>
        <w:br/>
        <w:t>美团总部终</w:t>
        <w:br/>
        <w:t>面 时长大概一个小时多左右</w:t>
        <w:br/>
        <w:br/>
        <w:br/>
        <w:t xml:space="preserve">  1.自我介绍 </w:t>
        <w:br/>
        <w:br/>
        <w:br/>
        <w:t xml:space="preserve">  2.操作系统中的内存管理，什么是分页式、分段式、段页式？ </w:t>
        <w:br/>
        <w:br/>
        <w:br/>
        <w:t xml:space="preserve">  3.实现sqrt(x)函数,精度为1e-8 </w:t>
        <w:br/>
        <w:br/>
        <w:br/>
        <w:t xml:space="preserve">  4.时间复杂度是多少？假设精度为m呢？ </w:t>
        <w:br/>
        <w:br/>
        <w:br/>
        <w:t xml:space="preserve">  面试官给的答案是O(logn+(m-1)*log10) </w:t>
        <w:br/>
        <w:br/>
        <w:br/>
        <w:t xml:space="preserve">  5.对树节点遍历，打印出含有某个class类名的节点的id. </w:t>
        <w:br/>
        <w:br/>
        <w:br/>
        <w:t xml:space="preserve">  6.遍历改成不用递归，深度遍历和广度遍历？ </w:t>
        <w:br/>
        <w:br/>
        <w:br/>
        <w:t xml:space="preserve">  7.为什么很多大公司用java做后台而不是用node? </w:t>
        <w:br/>
        <w:br/>
        <w:br/>
        <w:t xml:space="preserve">  8.你在项目中遇到过的难点？ </w:t>
        <w:br/>
        <w:br/>
        <w:br/>
        <w:t xml:space="preserve">  9.你有什么想问我的？ </w:t>
        <w:br/>
        <w:br/>
        <w:br/>
        <w:br/>
        <w:br/>
        <w:br/>
        <w:t>美团hr面 时长大概半个小时</w:t>
        <w:br/>
        <w:br/>
        <w:br/>
        <w:t xml:space="preserve">  1.评价下刚刚的面试？ </w:t>
        <w:br/>
        <w:br/>
        <w:br/>
        <w:t xml:space="preserve">  2.为什么有这样的感受？ </w:t>
        <w:br/>
        <w:br/>
        <w:br/>
        <w:t xml:space="preserve"> 3.为什么没留京东？为什么想来美团？ </w:t>
        <w:br/>
        <w:br/>
        <w:br/>
        <w:t xml:space="preserve">  4.工作地点的考虑？ </w:t>
        <w:br/>
        <w:br/>
        <w:br/>
        <w:t xml:space="preserve">  5.以后的职业规划？学习计划？ </w:t>
        <w:br/>
        <w:br/>
        <w:br/>
        <w:t xml:space="preserve">  6.如何看待加班？ </w:t>
        <w:br/>
        <w:br/>
        <w:br/>
        <w:br/>
        <w:br/>
        <w:br/>
        <w:t>图森未来现场面 大概一个小时多左右吧</w:t>
        <w:br/>
        <w:br/>
        <w:br/>
        <w:t xml:space="preserve">  1.自我介绍。 </w:t>
        <w:br/>
        <w:br/>
        <w:br/>
        <w:t xml:space="preserve">  2.css如何实现标签样式效果？ </w:t>
        <w:br/>
        <w:br/>
        <w:br/>
        <w:t xml:space="preserve">  3.一个网页使用了很多图片的场景，比较卡，如何优化？ </w:t>
        <w:br/>
        <w:br/>
        <w:br/>
        <w:t xml:space="preserve">  4.说下你了解的性能优化方法？尽量全面些 </w:t>
        <w:br/>
        <w:br/>
        <w:br/>
        <w:t xml:space="preserve">  5.[1,2,3].map(parseInt)的结果是？为什么？ </w:t>
        <w:br/>
        <w:br/>
        <w:br/>
        <w:t xml:space="preserve">  6.讲下快排，写下快排代码。 </w:t>
        <w:br/>
        <w:br/>
        <w:br/>
        <w:t xml:space="preserve">  7.写下随机排序。 </w:t>
        <w:br/>
        <w:br/>
        <w:br/>
        <w:t xml:space="preserve">  8.react和vue的区别？ </w:t>
        <w:br/>
        <w:br/>
        <w:br/>
        <w:t xml:space="preserve">  9.讲下你知道的http状态码，尽量全面些。 </w:t>
        <w:br/>
        <w:br/>
        <w:br/>
        <w:t xml:space="preserve">  10.tcp和udp的区别?讲下三次握手。 </w:t>
        <w:br/>
        <w:br/>
        <w:br/>
        <w:t xml:space="preserve">  11.讲下从输入网址到加载出来网页的过程？ </w:t>
        <w:br/>
        <w:br/>
        <w:br/>
        <w:t xml:space="preserve">  12.你有什么想问我的？ </w:t>
        <w:br/>
        <w:br/>
        <w:br/>
        <w:br/>
        <w:br/>
      </w:r>
    </w:p>
    <w:p>
      <w:r>
        <w:t>**********************************第439篇*************************************</w:t>
      </w:r>
    </w:p>
    <w:p>
      <w:r>
        <w:t>我的腾讯和新美大（大众点评、美团）面经</w:t>
        <w:br/>
        <w:br/>
        <w:t>编辑于  2018-09-12 10:53:09</w:t>
        <w:br/>
        <w:br/>
        <w:t xml:space="preserve">  </w:t>
        <w:br/>
        <w:t xml:space="preserve"> 目前拿到的知名公司的offer是腾讯和新美大（大众点评、美团）。一直想写一篇面经分享给大家，但因为一些琐碎的事情，就一直耽误着。 </w:t>
        <w:br/>
        <w:t xml:space="preserve"> 今天就特意拿出一些时间去写它。很多人都分享了很多的面经，而且还有好多面试题目在很多社区都有相关的资料。很多面试题也都有相关的解析，但是仅仅是刷这些面试题其实并不一定可以找到自己心仪的工作。下面就主要介绍下我是如何在面试前做准备工作的。 </w:t>
        <w:br/>
        <w:t xml:space="preserve"> 我经历的一些面试 </w:t>
        <w:br/>
        <w:t xml:space="preserve"> 因为大三了，从今年3月份开始，自己开始找工作，开始也不明白该怎么做，就简单写了一了一份简历，简历上就是一些自己相关的学习经历。最开始的时候选择了一些自己觉得可以的小公司，并且获得了一些面试机会，第一次面试很紧张，不知道该跟面试官说什么，不知道该如何去介绍自己，不知道该怎么做，就是傻傻的一顿被问，正如你所想的，我不可能所有的问题答的都很好，因为基本上面试官是想到什么就问什么(他可能是准备好的问题，但是我真的觉得我的第一次面试是他想到什么就问什么)。 </w:t>
        <w:br/>
        <w:t xml:space="preserve"> 面试结束后，我就好好总结了下，然后又开始了第二家。这么经历了几次就发现，自己不在那么紧张了，自己开始占据主动权，引领着面试官走。所以现在回忆一下，多面一些还是能增长很多经验的。不管是你表达能力的提升，我所经历的面试官人都非常好，开始可能会很紧张，但是后来感觉就像是在聊天，两个志同道合的人聊着同一个话题，从这个聊天的过程当中也收获了很多自己不知道的东西。 </w:t>
        <w:br/>
        <w:t xml:space="preserve"> 新美大面试经历 </w:t>
        <w:br/>
        <w:t xml:space="preserve"> 美大的面试官一定要点个赞，其实面过以后会发现，不要很紧张什么。美大的面试官很随和具体的面试问题就不说了，基本上一面的时候还是很关注基础的，然后最后的20分钟左右都是聊一些经验，我当时是说起了一个话题，因为开始的时候聊一些基础，然后就是聊到我的项目中的图片的动态缓存方案，就一直在聊这个，最后又提起了组件化的开发方案，我们最后就是一直在聊这个话题。一面就最后接到通知就过了。 </w:t>
        <w:br/>
        <w:t xml:space="preserve"> 二面的时候，就是视频面，在一个平台上，可以视频，并且我在那个平台上写的代码对方也是可以看见，给大家一个建议，别人看你写代码你可能会很紧张，但是不要太慌张，我感觉正常发挥就好了，对方主要还是想看看的代码的风格怎么样？是不是很规范，注释啊，还有一些变量的命名啊，这些是否很规范。另一个就是想看大家的处理能力，其实给你的题目都不是很难，都是一些简单的基础的东西，不会说让你现场写出一个什么很麻烦的布局，很牛的特效的。 </w:t>
        <w:br/>
        <w:t xml:space="preserve"> 这次面试大概经历了一个小时左右，最后一部分时间还聊了很多生活上的事情。例如就是来到美大后准备想学一些什么啊？你对美大哪一方面的技术很感兴趣啊？就是这些，喜欢什么就聊一些什么就可以了。整体的两轮面试还是学到很多东西的，毕竟现在在学校不知道外面的公司是什么样的，通过面试官还是能了解到外面很多东西的。 </w:t>
        <w:br/>
        <w:t xml:space="preserve"> 腾讯的面试经历 </w:t>
        <w:br/>
        <w:t xml:space="preserve"> 腾讯的面试就是自己经历了腾讯的笔试，然后一面，二面，最后HR面，然后等消息，最后得到offer。笔试的话基本上就是一些基础知识，像数据结构，计算机组成原理，操作系统，计算机网络这些。上课认真听听，笔试前刷一些题目问题还是不大的。 </w:t>
        <w:br/>
        <w:t xml:space="preserve"> 腾讯一面，主要就是聊一些基础，我是去面移动客户端，但是整个面试移动相关的问题很少，主要还是在围绕着一些基础再聊。如果你想拿到腾讯的offer，我觉得基础是非常重要的。面试题的话，我觉得这个其实没什么可提的，因为这些题目都是不固定的，面试官主要还是在围绕着你的简历再跟你聊，你的简历中写到你的APP中涉及过下载，那么网络必问，问什么？我觉得TCP，HTTP都是值得问的。有一本书叫《程序员的自我修养》我觉得这本书有时间还是很需要去读一下的。我见到过很多人吐槽说，我是去面iOS，面试我的竟然是一个Android的，从我个人的角度来看，无论是iOS，还是Android在很多的设计思想上面还是有很多相通的地方的。说出你的想法就可以了。我个人觉得思想还是很重要的。 </w:t>
        <w:br/>
        <w:t xml:space="preserve"> 腾讯二面给我最大的印象就是面试官说的一句话，挑一个你觉得可以的项目，然后我们聊一些东西。从这句话我感觉很多人都能够感觉出来，二面主要还是聊你的，一定给有一个项目才行。并且好好去准备这个东西。同样没有什么具体的问题，每个人的项目都不一样，实现方案也不可能完全一样。所以聊的东西也就不可能完全一样。二面什么太多的经验，主要还是认真的去准备一个项目。 </w:t>
        <w:br/>
        <w:t xml:space="preserve"> 面试前的准备 </w:t>
        <w:br/>
        <w:t xml:space="preserve"> 这是我最想跟大家聊的东西，因为关于面试前的准备，或者是准备什么还是很有必要重点分享下的。 </w:t>
        <w:br/>
        <w:t xml:space="preserve"> 很多人面试的时候不知道说什么，同样很多人都说要引领着面试官，不要被面试官引领。但是该怎么做呢？难道我们不让面试官说话？我们给面试官规定题目？这都是不现实的，对吧？但是通过一些准备，还是可以实现让我们去给面试官”规定题目”的，怎么做？举一些简单的例子 </w:t>
        <w:br/>
        <w:t xml:space="preserve"> 例如：你的简历当中写到自己对Socket有一些了解，那么很自然的就会聊到TCP，你提前好好准备下，你自己都是可以预知的，当面试官问听到你Socket的时候，自然就会走到TCP上。如何准备？很多人上网上查了一些，TCP很经典的就是连接的三次握手，断开时的四次挥手。你也简单的查了一下三次握手什么样，四次挥手什么样，但是这仅仅就够了吗？我们为什么不在往更深层去准备下呢？例如连接为什么是三次，断开为什么是四次？连接如果两次会发生什么？三次握手中总共发送了三个包，那么仅仅就是做了三个作用吗？更往深处可能会涉及到TCP的头部结构，以及TCP连接，断开时SYN，FIN，ACK的有效值设置又是什么样的？我相信你把这些都说出来肯定是会被加分的。当然你想很好的说出来不是说你面试前查查就可以了，肯定是需要去好好的去理解的。这也就是我说的面试前的准备，不要为了面试而面试，而是要为了面试而去学习，提升自己。 </w:t>
        <w:br/>
        <w:t xml:space="preserve"> 说到这里顺便给大家推荐一个Java方面的交流学习社群：650385180，里面不仅可以交流讨论，还有面试经验分享和面试真题下载，以及免费的资料下载，包括Spring，MyBatis，Netty源码分析，高并发、高性能、分布式、微服务架构的原理，JVM性能优化这些成为架构师必备的知识体系。相信对于已经工作和遇到技术瓶颈的码友，在这个群里会有你需要的内容。  </w:t>
        <w:br/>
        <w:t xml:space="preserve"> 我可以再举个简单的例子，关于图片缓存这个东西，在iOS，Android中有很多动态的图片缓存解决方案。你的简中如果写到做过相关的操作，我觉得这个东西还是很值得去问的。明知道会被问，面试前肯定要好好准备下啊。准备的过程当中我觉得需要总结出自己的方案中优点有哪些，缺点有哪些，针对你的缺点你准备怎么做，或者说你可以针对你知道的一些知名的开源库是如何解决的，你有什么可以借鉴的，这样我感觉你肯定是要被加分的，最起码你是阅读过开源库，并且认真的去思考过。 </w:t>
        <w:br/>
        <w:t xml:space="preserve"> 我就见过有人被问到如何做图片缓存的时候，他就简单的说了一句通过URL下载图片然后保存起来，以便利用。这个话题当中有很多东西都是可以去值得聊的，就说这么一句话，我觉得面试官不可能得到他想要的答案，他没有得到答案，肯定是要去接着问你的。这个时候你就会显着的很被动，接下来就是要被面试官引领着走了。有人会问有什么可以聊的？ </w:t>
        <w:br/>
        <w:t xml:space="preserve"> 我举一些简单的例子，例如图片的缓存方案肯定是要涉及到图片的下载问题，既然是下载，那么下载进度信息的回调你怎么做的?下载失败怎么办？下载完成的回调怎么做的?下载肯定涉及到多线程的下载，那么这些线程你是如果管理的？线程管理器的结构又是什么样的？甚至是一个URL下载连接正在被下载，另一个地方发起了一个相同URL的下载，这种情况我认为为了节省资源不应该在新开一个线程去下载，那么这种情况你有做处理吗？如何做的?其实有很多值得考虑的问题和值得去说的。做缓存，你做的是磁盘缓存啊？还是内存缓存？还是两者都有？是否支持磁盘空间大小的设置，图片有效期的设置如何做的，图片的清理工作，我相信无论在iOS还是Android那些知名的开源库不可能就是简单的有一个清理方案，肯定是支持部分清理，或者全部清理，部分清理的依据又是什么？例如依据图片的有效期来做清理，过了我们设定的有效期，这个时候我们就需要去清理掉这部分内容。另外如果如果所有缓存文件的总大小超过这一大小，则会按照文件最后修改时间的逆序，以每次一半的递归来移除那些过早的文件，直到缓存的实际大小小于我们设置的最大使用空间。这些东西都是有很多值得去说的，当然你只要去感悟的越深，理解的越深，就会体会的越深，表达的就会越好。 </w:t>
        <w:br/>
        <w:t xml:space="preserve"> 刚刚提到的东西我觉得聊个20分钟还是很容易的，因为这个里面存在的东西和值得注意的地方太多了。准备好一个项目，找出你项目中的一个亮点，然后认真的去总结，并且看一些别人的方案，看看有哪些你没有的，你没有的就是你方案的缺陷，看看该怎么解决。我觉得，缺陷还是很重要的，没有什么很完美的解决方案，方案好也仅仅是针对满足了现在的所有业务需求而谈的。针对你的业务需求，谈出你的设计理念。项目不用多，认真的去总结一个就可以了。关键是很多人做了很多项目，但是却没有认真的去体会总结一个，做了也是白做，仅仅是代码熟练度增加了而已。 </w:t>
        <w:br/>
        <w:t xml:space="preserve"> 后话 </w:t>
        <w:br/>
        <w:t xml:space="preserve"> 不要为了面试而面试，要为了提高而学习，提高了自然也就能从容的面对知名公司的面试了。 </w:t>
        <w:br/>
        <w:t xml:space="preserve">  </w:t>
        <w:br/>
        <w:t xml:space="preserve"> 注：文章转载自网络，如有侵权，请联系管理删除 </w:t>
        <w:br/>
        <w:br/>
        <w:br/>
        <w:br/>
      </w:r>
    </w:p>
    <w:p>
      <w:r>
        <w:t>**********************************第440篇*************************************</w:t>
      </w:r>
    </w:p>
    <w:p>
      <w:r>
        <w:t>阿里美团京东面经</w:t>
        <w:br/>
        <w:br/>
        <w:t>编辑于  2018-09-11 10:50:25</w:t>
        <w:br/>
        <w:br/>
        <w:t xml:space="preserve"> 阿里 </w:t>
        <w:br/>
        <w:t xml:space="preserve"> 直通车面试 </w:t>
        <w:br/>
        <w:t xml:space="preserve"> 介绍一下实习做的项目 </w:t>
        <w:br/>
        <w:t xml:space="preserve"> 线程池每一个参数的含义 </w:t>
        <w:br/>
        <w:t xml:space="preserve"> Kafka讲一讲 </w:t>
        <w:br/>
        <w:t xml:space="preserve"> 并发工具包有哪些，具体怎么用 </w:t>
        <w:br/>
        <w:t xml:space="preserve"> Lock和Synchronized的区别 </w:t>
        <w:br/>
        <w:t xml:space="preserve"> mysql索引 </w:t>
        <w:br/>
        <w:t xml:space="preserve"> guava经常用哪些方法 </w:t>
        <w:br/>
        <w:t xml:space="preserve"> 内存模型 </w:t>
        <w:br/>
        <w:t xml:space="preserve"> 线程的状态 </w:t>
        <w:br/>
        <w:t xml:space="preserve">  </w:t>
        <w:br/>
        <w:t xml:space="preserve"> 面完说给过了，但是几天后hr说没hc了，给回绝了 </w:t>
        <w:br/>
        <w:t xml:space="preserve">  </w:t>
        <w:br/>
        <w:t xml:space="preserve"> 美团 </w:t>
        <w:br/>
        <w:t xml:space="preserve"> 一面 </w:t>
        <w:br/>
        <w:t xml:space="preserve"> 分布式下redis如何保证线程安全 </w:t>
        <w:br/>
        <w:t xml:space="preserve"> 反射的作用 </w:t>
        <w:br/>
        <w:t xml:space="preserve"> ***有哪些 </w:t>
        <w:br/>
        <w:t xml:space="preserve"> 求无序数组中相加为目标值的两个数 </w:t>
        <w:br/>
        <w:t xml:space="preserve"> 一个由数字组成的字符串，只能两两交换k次，求所能组成的最大字符串 </w:t>
        <w:br/>
        <w:t xml:space="preserve"> 堆排序 </w:t>
        <w:br/>
        <w:t xml:space="preserve"> 二分查找 </w:t>
        <w:br/>
        <w:t xml:space="preserve"> 讲一讲java并发 </w:t>
        <w:br/>
        <w:t xml:space="preserve"> 类加载机制 </w:t>
        <w:br/>
        <w:t xml:space="preserve"> 常用哪些设计模式 </w:t>
        <w:br/>
        <w:t xml:space="preserve">  </w:t>
        <w:br/>
        <w:t xml:space="preserve"> 二面 </w:t>
        <w:br/>
        <w:t xml:space="preserve"> linux常用指令 </w:t>
        <w:br/>
        <w:t xml:space="preserve"> 二叉树中序遍历 </w:t>
        <w:br/>
        <w:t xml:space="preserve"> 操作系统中的pv </w:t>
        <w:br/>
        <w:t xml:space="preserve"> 发布订阅的原理 </w:t>
        <w:br/>
        <w:t xml:space="preserve">  </w:t>
        <w:br/>
        <w:t xml:space="preserve"> 面试官觉得我不是计算机专业，基础薄弱，凉 </w:t>
        <w:br/>
        <w:t xml:space="preserve">  </w:t>
        <w:br/>
        <w:t xml:space="preserve"> 京东 </w:t>
        <w:br/>
        <w:t xml:space="preserve"> 一面 </w:t>
        <w:br/>
        <w:t xml:space="preserve"> 求两个链表的交叉部分 </w:t>
        <w:br/>
        <w:t xml:space="preserve"> 堆排序 </w:t>
        <w:br/>
        <w:t xml:space="preserve"> 平衡树如何调整 </w:t>
        <w:br/>
        <w:t xml:space="preserve"> 项目讲一讲 </w:t>
        <w:br/>
        <w:t xml:space="preserve"> Kafka讲一讲 </w:t>
        <w:br/>
        <w:t xml:space="preserve"> Docker平时怎么使用的 </w:t>
        <w:br/>
        <w:t xml:space="preserve"> 几种线程池区别 </w:t>
        <w:br/>
        <w:t xml:space="preserve"> Kafka如何解决数据堆积 </w:t>
        <w:br/>
        <w:t xml:space="preserve">  </w:t>
        <w:br/>
        <w:t xml:space="preserve"> 二面 </w:t>
        <w:br/>
        <w:t xml:space="preserve"> 讲一讲java的集合 </w:t>
        <w:br/>
        <w:t xml:space="preserve"> 并发工具包 </w:t>
        <w:br/>
        <w:t xml:space="preserve"> 二叉树了解哪些 </w:t>
        <w:br/>
        <w:t xml:space="preserve"> HashMap如何解决Hash冲突 </w:t>
        <w:br/>
        <w:t xml:space="preserve"> 阻塞队列有哪些 </w:t>
        <w:br/>
        <w:t xml:space="preserve"> 队列有哪几种消费方式 </w:t>
        <w:br/>
        <w:t xml:space="preserve"> wait和await的区别 </w:t>
        <w:br/>
        <w:t xml:space="preserve"> 几万条数据的链表如何找到中间节点 </w:t>
        <w:br/>
        <w:t xml:space="preserve"> 常用的linux命令 </w:t>
        <w:br/>
        <w:t xml:space="preserve"> aio，nio，bio的了解 </w:t>
        <w:br/>
        <w:t xml:space="preserve">  </w:t>
        <w:br/>
        <w:t xml:space="preserve"> 三面 </w:t>
        <w:br/>
        <w:t xml:space="preserve"> 项目中的难点 </w:t>
        <w:br/>
        <w:t xml:space="preserve"> mysql的存在插入不存在更新怎么实现的 </w:t>
        <w:br/>
        <w:t xml:space="preserve"> 如何保证线程安全 </w:t>
        <w:br/>
        <w:t xml:space="preserve"> 从二叉树中找到最大的二叉搜索子树 </w:t>
        <w:br/>
        <w:t xml:space="preserve">  </w:t>
        <w:br/>
        <w:t xml:space="preserve"> 最后一个算法没写对，面试就结束了，最后约了hr面，估计还是凉了要。 </w:t>
        <w:br/>
        <w:t xml:space="preserve">  </w:t>
        <w:br/>
        <w:t xml:space="preserve">  </w:t>
        <w:br/>
        <w:t xml:space="preserve">  </w:t>
        <w:br/>
      </w:r>
    </w:p>
    <w:p>
      <w:r>
        <w:t>**********************************第441篇*************************************</w:t>
      </w:r>
    </w:p>
    <w:p>
      <w:r>
        <w:t>美团金融后台面经</w:t>
        <w:br/>
        <w:br/>
        <w:t>编辑于  2018-09-11 14:37:55</w:t>
        <w:br/>
        <w:br/>
        <w:t xml:space="preserve"> 8月15日面试的，今天收到了美团金融部后台的录取意向书，渣渣一枚，终于不担心失业了，整理了一下面试的问题分享给大家，希望大家也能顺利拿到心仪的offer。 </w:t>
        <w:br/>
        <w:t xml:space="preserve"> 一面 </w:t>
        <w:br/>
        <w:br/>
        <w:t xml:space="preserve"> 介绍项目 </w:t>
        <w:br/>
        <w:t xml:space="preserve"> Mysql数据库有几种引擎，有什么区别 </w:t>
        <w:br/>
        <w:t xml:space="preserve"> Mysql数据库底层实现用什么数据结构？除了B+树还有什么？（hash） </w:t>
        <w:br/>
        <w:t xml:space="preserve"> 数据库索引分几种？ </w:t>
        <w:br/>
        <w:t xml:space="preserve"> 数据库隔离级别有哪些 </w:t>
        <w:br/>
        <w:t xml:space="preserve"> String的两大特性，详细介绍一下。 </w:t>
        <w:br/>
        <w:t xml:space="preserve"> 国密实现了解么？ </w:t>
        <w:br/>
        <w:t xml:space="preserve"> 等一下我找一下二面的面试官 </w:t>
        <w:br/>
        <w:t xml:space="preserve"> 然后最后几分钟让写了个一个题目，只说了思路（1-33出6个数，1-7出1个数，如何实现，我说用hashset，然后他想拓展一下，不过二面面试官来了，就让我去二面了） </w:t>
        <w:br/>
        <w:br/>
        <w:t xml:space="preserve"> 二面 主要是java基础面 先做了两道题： </w:t>
        <w:br/>
        <w:br/>
        <w:t xml:space="preserve"> 输入整数n，打印小于等于n的所有质数 </w:t>
        <w:br/>
        <w:t xml:space="preserve"> 一个数据库 连表查询 排序 截取（没写出来，但是把思路写明白了，面试官貌似也还满意） </w:t>
        <w:br/>
        <w:br/>
        <w:t xml:space="preserve"> 然后开始问： </w:t>
        <w:br/>
        <w:br/>
        <w:t xml:space="preserve"> java为什么可以跨平台 </w:t>
        <w:br/>
        <w:t xml:space="preserve"> java是编译型语言还是解释型语言 </w:t>
        <w:br/>
        <w:t xml:space="preserve"> 在windows平台下生成的.class文件可以在linux系统上运行么 </w:t>
        <w:br/>
        <w:t xml:space="preserve"> Jvm属于设计模式里的哪种设计模式（***模式感觉应该是适配器模式） </w:t>
        <w:br/>
        <w:t xml:space="preserve"> Hashmap的具体操作，put和get方法 </w:t>
        <w:br/>
        <w:t xml:space="preserve"> Hashmap是线程安全的么，如何变成线程安全的，（并发包） </w:t>
        <w:br/>
        <w:t xml:space="preserve"> Arraylist与linkedlist的区别，遍历的话哪个更快，为什么 </w:t>
        <w:br/>
        <w:t xml:space="preserve"> Volatile关键字的理解 </w:t>
        <w:br/>
        <w:t xml:space="preserve"> 一个配置文件，不整体加锁，如何实现在写时读数据要么是改之前的数据，要么是改之后的数据？（没回答出来） file{ A： B: } </w:t>
        <w:br/>
        <w:t xml:space="preserve"> 内部类和静态内部类的区别，什么时候用静态内部类？ </w:t>
        <w:br/>
        <w:t xml:space="preserve"> threadLocal了解么？ </w:t>
        <w:br/>
        <w:t xml:space="preserve"> 线程池了解么（因为之前说了并发相关的实践比较少，所以他停住了没问） </w:t>
        <w:br/>
        <w:t xml:space="preserve"> 介绍一下项目 </w:t>
        <w:br/>
        <w:br/>
        <w:t xml:space="preserve"> 三面 </w:t>
        <w:br/>
        <w:br/>
        <w:t xml:space="preserve"> 边读我简历，边给我写了道编程题，一个数组只有一个数出现了一次，其余出现两次，找出来这个唯一出现的数字。（简单） </w:t>
        <w:br/>
        <w:t xml:space="preserve"> 介绍部门情况，技术栈，入职的培养方式 </w:t>
        <w:br/>
        <w:t xml:space="preserve"> 又问了招聘流程，解释了之前是两轮基础面，现在是部门经理面，后续还有一个hr面 </w:t>
        <w:br/>
        <w:t xml:space="preserve"> 简单介绍了自己的项目，说了说研究生阶段的培养方式 </w:t>
        <w:br/>
        <w:t xml:space="preserve"> 闲扯 Hr面 </w:t>
        <w:br/>
        <w:t xml:space="preserve"> 除了简历上的东西，尽可能多的介绍自己，性格，爱好，等等 </w:t>
        <w:br/>
        <w:t xml:space="preserve"> 问了职业规划，面试了的公司，以及未来在这几家公司的选择情况 </w:t>
        <w:br/>
        <w:t xml:space="preserve"> 扯项目，问大学成绩排名，扯为什么换后台开发，学习方法等待 </w:t>
        <w:br/>
        <w:t xml:space="preserve"> 然后问我有什么好问的，我问什么时间出结果，他说和校招的结果一起出，不过告诉我我已经通过了 </w:t>
        <w:br/>
        <w:t xml:space="preserve"> 加了微信，薪资和实习的话可以随时联系，结束。 </w:t>
        <w:br/>
        <w:br/>
      </w:r>
    </w:p>
    <w:p>
      <w:r>
        <w:t>**********************************第442篇*************************************</w:t>
      </w:r>
    </w:p>
    <w:p>
      <w:r>
        <w:t>阿里11面+EMC+网易+美团面经</w:t>
        <w:br/>
        <w:br/>
        <w:t>精</w:t>
        <w:br/>
        <w:br/>
        <w:br/>
        <w:br/>
        <w:br/>
        <w:t>烫</w:t>
        <w:br/>
        <w:br/>
        <w:br/>
        <w:br/>
        <w:t>编辑于  2018-09-08 11:11:06</w:t>
        <w:br/>
        <w:br/>
        <w:t xml:space="preserve"> 从7月初到8月底一直在面阿里，从提前批投蚂蚁中间件与阿里中间件，最后阿里中间件面完了hr，但是很遗憾最后没能进，被调到了盒马。不过最终还是拿到了盒马的offer。期间还面了EMC、网易、携程（水到不行）、美团、拼多多，目前出了美团跟拼多多没有出结果，其他几家公司也都顺利拿到意向，在此回馈一波牛客网。 面经不部分出自阿里，其他几家公司有少部分补充，内容是个人整理，如有不对，还请纠正，谢谢！ </w:t>
        <w:br/>
        <w:br/>
        <w:t xml:space="preserve">  网络编程 </w:t>
        <w:br/>
        <w:br/>
        <w:t xml:space="preserve"> ISO模型与协议 </w:t>
        <w:br/>
        <w:t xml:space="preserve">    </w:t>
        <w:br/>
        <w:t xml:space="preserve"> 应用层:为操作系统或网络应用程序提供访问网络服务的接口。协议Telnet、FTP、HTTP、SNMP、DNS </w:t>
        <w:br/>
        <w:t xml:space="preserve">      </w:t>
        <w:br/>
        <w:t xml:space="preserve"> http1.0：需要使用keep-alive参数来告知服务器端要建立一个长连接 </w:t>
        <w:br/>
        <w:t xml:space="preserve"> http1.1：默认长连接。支持只发送header信息，可以用作权限请求。支持Host域。 </w:t>
        <w:br/>
        <w:t xml:space="preserve"> http2.0：多路复用的技术，做到同一个连接并发处理多个请求。HTTP2.0使用HPACK算法对header的数据进行压缩。支持HTTP2.0的web server请求数据的时候，服务器会顺便把一些客户端需要的资源一起推送到客户端，免得客户端再次创建连接发送请求到服务器端获取。这种方式非常合适加载静态资源。 </w:t>
        <w:br/>
        <w:t xml:space="preserve"> </w:t>
        <w:br/>
        <w:t xml:space="preserve"> 表示层:对上层数据进行变换(加密、解密、压缩、格式转换等)，确保两台主机的应用层程序能过理解。协议ASCII、ASN.1、JPEG、MPEG </w:t>
        <w:br/>
        <w:t xml:space="preserve"> 会话层:负责管理主机之间的会话进程，负责建立、管理、终止进程之间的会话。 </w:t>
        <w:br/>
        <w:t xml:space="preserve"> 传输层:将上层数据分段并提供端到端的、可靠的或不可靠的传输，还要处理端到端的差错控制和流量控制问题。协议TCP、UDP、SPX </w:t>
        <w:br/>
        <w:t xml:space="preserve"> 网络层:对子网间的数据包进行路由选择。此外，网络层还可以实现拥塞控制、网际互连等功能。协议IP、IPX、RIP、OSPF </w:t>
        <w:br/>
        <w:t xml:space="preserve"> 数据链路层:在不可靠的物理介质上提供可靠的传输。该层的作用包括：物理地址寻址、数据的成帧、流量控制、数据的检错、重发等。协议SDLC、HDLC、PPP、STP、帧中继 </w:t>
        <w:br/>
        <w:t xml:space="preserve"> 物理层:为上层协议提供了一个传输数据的物理媒体。 </w:t>
        <w:br/>
        <w:t xml:space="preserve"> </w:t>
        <w:br/>
        <w:t xml:space="preserve"> TCP\IP模型与协议 </w:t>
        <w:br/>
        <w:t xml:space="preserve">    </w:t>
        <w:br/>
        <w:t xml:space="preserve"> 应用层：单位是数据段，协议有FTP、TELNET、HTTP、SMTP、SNMP、TFTP、NTP、DNS </w:t>
        <w:br/>
        <w:t xml:space="preserve"> 运输层：单位是数据包，协议有TCP、UDP </w:t>
        <w:br/>
        <w:t xml:space="preserve"> 网络层：单位是数据帧，协议有IP </w:t>
        <w:br/>
        <w:t xml:space="preserve"> 网络接口层：单位是比特，ARP、RARP  </w:t>
        <w:br/>
        <w:t xml:space="preserve"> </w:t>
        <w:br/>
        <w:t xml:space="preserve"> 三次握手与四次挥手 </w:t>
        <w:br/>
        <w:t xml:space="preserve"> tcp拆包粘包 </w:t>
        <w:br/>
        <w:t xml:space="preserve">    </w:t>
        <w:br/>
        <w:t xml:space="preserve"> 由于一批发送的数据太多或缓冲区太小，将一批数据分成多个segment来发送，叫拆包。 </w:t>
        <w:br/>
        <w:t xml:space="preserve"> 将多批小数据写入一个缓冲区，或读取不及时，一个缓冲区存在多批数据，叫粘包。 </w:t>
        <w:br/>
        <w:t xml:space="preserve"> 解决方式：根据消息头中的长度与偏移量来重组数据。设置定长消息，使得一个缓冲区中的segment总是一批数据的。设置消息边界。 </w:t>
        <w:br/>
        <w:t xml:space="preserve"> </w:t>
        <w:br/>
        <w:t xml:space="preserve"> BIO NIO AIO </w:t>
        <w:br/>
        <w:t xml:space="preserve">    </w:t>
        <w:br/>
        <w:t xml:space="preserve"> BIO：同步阻塞IO，每个请求都要一个线程来处理。 </w:t>
        <w:br/>
        <w:t xml:space="preserve"> NIO：同步非阻塞IO，一个线程可以处理多个请求，适用于短连接、小数据。 </w:t>
        <w:br/>
        <w:t xml:space="preserve"> AIO：异步非阻塞IO，一个线程处理多个请求，使用回调函数实现，适用于长连接、大数据。 </w:t>
        <w:br/>
        <w:t xml:space="preserve"> </w:t>
        <w:br/>
        <w:t xml:space="preserve"> DDOS攻击原理与防御方式 </w:t>
        <w:br/>
        <w:t xml:space="preserve">    </w:t>
        <w:br/>
        <w:t xml:space="preserve"> SYN flood:伪造ip地址发送请求，占满半连接队列，导致正常链接被服务器抛弃。攻击方需要很高的带宽资源。 </w:t>
        <w:br/>
        <w:t xml:space="preserve"> ACK flood：大量ACK连接请求服务器，服务器需要花费CPU资源去查询连接队列并回应。只有当流量很高时才会对服务器造成影响。 </w:t>
        <w:br/>
        <w:t xml:space="preserve"> Connection Flood：利用真实IP，在服务器上建立大量连接，从而占满服务器连接队列，导致正常连接被丢弃。 </w:t>
        <w:br/>
        <w:t xml:space="preserve"> HTTP Get Flood：发送大量会产生sql查询的连接，使得数据库负载很高。 </w:t>
        <w:br/>
        <w:t xml:space="preserve"> </w:t>
        <w:br/>
        <w:t xml:space="preserve"> CSRF跨站请求伪造原理</w:t>
        <w:br/>
        <w:br/>
        <w:t xml:space="preserve"> 攻击者盗用了你的身份，以你的名义发送恶意请求。 </w:t>
        <w:br/>
        <w:t xml:space="preserve"> 例子：假如你去银行网站上通过请求http://www.mybank.com/Transfer.php?toBankId=11&amp;money=1000来消费1000元。然后登陆某个恶意网站，上面有这么一段代码 &lt;img src=http://www.mybank.com/Transfer.php?toBankId=11&amp;money=1000&gt;。由于你没有登出银行网站，因此会再消费1000. </w:t>
        <w:br/>
        <w:t xml:space="preserve"> CSRF攻击是源于WEB的隐式身份验证机制！WEB的身份验证机制虽然可以保证一个请求是来自于某个用户的浏览器，但却无法保证该请求是用户批准发送的！ </w:t>
        <w:br/>
        <w:t xml:space="preserve"> 防御方式：1.验证码；2. 后台生成token，让前端请求携带。3.使用对称加密，后端随机给前端一个密钥，前端进行加密，后端解密。 </w:t>
        <w:br/>
        <w:t xml:space="preserve"> </w:t>
        <w:br/>
        <w:t xml:space="preserve"> 会话劫持</w:t>
        <w:br/>
        <w:br/>
        <w:t xml:space="preserve"> 通过暴力破解、 预测、窃取（通过XSS攻击）等方式获取到用户session </w:t>
        <w:br/>
        <w:t xml:space="preserve"> 防御方式 </w:t>
        <w:br/>
        <w:t xml:space="preserve">      </w:t>
        <w:br/>
        <w:t xml:space="preserve"> 更改Session名称 </w:t>
        <w:br/>
        <w:t xml:space="preserve"> 关闭透明化Session ID。透明化Session ID指当浏览器中的Http请求没有使用Cookie来存放Session ID时，Session ID则使用URL来传递。 </w:t>
        <w:br/>
        <w:t xml:space="preserve"> 设置HttpOnly。通过设置Cookie的HttpOnly为true，可以防止客户端脚本访问这个Cookie，从而有效的防止XSS攻击。 </w:t>
        <w:br/>
        <w:t xml:space="preserve"> </w:t>
        <w:br/>
        <w:t xml:space="preserve"> </w:t>
        <w:br/>
        <w:t xml:space="preserve"> XSS攻击</w:t>
        <w:br/>
        <w:br/>
        <w:t xml:space="preserve"> XSS攻击是Web攻击中最常见的攻击方法之一，它是通过对网页注入可执行代码且成功地被浏览器执行，达到攻击的目的，形成了一次有效XSS攻击，一旦攻击成功，它可以获取用户的联系人列表，然后向联系人发送虚假诈骗信息，可以删除用户的日志等等，有时候还和其他攻击方式同时实施比如SQL注入攻击服务器和数据库、Click劫持、相对链接劫持等实施钓鱼，它带来的危害是巨大的，是web安全的头号大敌。 </w:t>
        <w:br/>
        <w:t xml:space="preserve"> XSS反射型攻击，恶意代码并没有保存在目标网站，通过引诱用户点击一个链接到目标网站的恶意链接来实施攻击的。 </w:t>
        <w:br/>
        <w:t xml:space="preserve"> XSS存储型攻击，恶意代码被保存到目标网站的服务器中，这种攻击具有较强的稳定性和持久性，比较常见场景是在博客，论坛等社交网站上，但OA系统，和CRM系统上也能看到它身影，比如：某CRM系统的客户投诉功能上存在XSS存储型漏洞，黑客提交了恶意攻击代码，当系统管理员查看投诉信息时恶意代码执行，窃取了客户的资料，然而管理员毫不知情，这就是典型的XSS存储型攻击。 +解决方法 </w:t>
        <w:br/>
        <w:t xml:space="preserve">      </w:t>
        <w:br/>
        <w:t xml:space="preserve"> 在表单提交或者url参数传递前，对需要的参数进行过滤 </w:t>
        <w:br/>
        <w:t xml:space="preserve"> 过滤用户输入。检查用户输入的内容中是否有非法内容。如&lt;&gt;（尖括号）、”（引号）、 ‘（单引号）、%（百分比符号）、;（分号）、()（括号）、&amp;（&amp; 符号）、+（加号）等 </w:t>
        <w:br/>
        <w:t xml:space="preserve"> </w:t>
        <w:br/>
        <w:t xml:space="preserve"> </w:t>
        <w:br/>
        <w:t xml:space="preserve"> RPC与HTTP服务的区别 </w:t>
        <w:br/>
        <w:t xml:space="preserve"> </w:t>
        <w:br/>
        <w:t xml:space="preserve">  数据库原理 </w:t>
        <w:br/>
        <w:br/>
        <w:t xml:space="preserve"> MYISAM与innodb搜索引擎原理</w:t>
        <w:br/>
        <w:br/>
        <w:t xml:space="preserve"> MyISAM引擎使用B+Tree作为索引结构，叶节点的data域存放的是数据记录的地址。其采用索引文件与数据文件，索引文件只存放索引，叶子节点存放数据的物理地址。数据文件存放数据。其索引方式是非聚集的。 </w:t>
        <w:br/>
        <w:t xml:space="preserve"> InnoDB也使用B+Tree作为索引结构。但是它的主索引与数据都放在一个文件中。这种索引叫做聚集索引，因为InnoDB的数据文件本身要按主键聚集，所以InnoDB要求表必须有主键（MyISAM可以没有），如果没有显式指定，则MySQL系统会自动选择一个可以唯一标识数据记录的列作为主键，如果不存在这种列，则MySQL自动为InnoDB表生成一个隐含字段作为主键，这个字段长度为6个字节，类型为长整形。 </w:t>
        <w:br/>
        <w:t xml:space="preserve"> 区别一：InnoDB的主索引与数据都放在一个文件中。而MYISAM是分开存放的。 </w:t>
        <w:br/>
        <w:t xml:space="preserve"> 区别二：InnoDB的辅助索引data域存储相应记录主键的值而不是地址。 </w:t>
        <w:br/>
        <w:t xml:space="preserve"> 区别三：InnoDB的主键索引是聚集索引，而MYISAM不是聚集索引。 </w:t>
        <w:br/>
        <w:t xml:space="preserve"> </w:t>
        <w:br/>
        <w:t xml:space="preserve"> 索引，聚簇索引和二级索引的加锁区别 </w:t>
        <w:br/>
        <w:t xml:space="preserve">    </w:t>
        <w:br/>
        <w:t xml:space="preserve"> 聚集（clustered）索引，也叫聚簇索引。数据行的物理顺序与列值（一般是主键的那一列）的逻辑顺序相同，一个表中只能拥有一个聚集索引。 </w:t>
        <w:br/>
        <w:t xml:space="preserve"> 非聚集（unclustered）索引。该索引中索引的逻辑顺序与磁盘上行的物理存储顺序不同，一个表中可以拥有多个非聚集索引。会发生二次查询。 </w:t>
        <w:br/>
        <w:t xml:space="preserve"> 稠密索引:稠密索引文件中的索引块保持键的顺序与文件中的排序顺序一致。 </w:t>
        <w:br/>
        <w:t xml:space="preserve"> 稀疏索引:稀疏索引没有为每个数据都创建一个索引,它比稠密索引节省了更多的存储空间，但查找给定值的记录需更多的时间。只有当数据文件是按照某个查找键排序时，在该查找键上建立的稀疏索引才能被使用，而稠密索引则可以应用在任何的查找键。 </w:t>
        <w:br/>
        <w:t xml:space="preserve"> 联合索引:将一张表中多个列组成联合索引(col1,col2,col3)，其生效方式满足最左前缀原则。 </w:t>
        <w:br/>
        <w:t xml:space="preserve"> 最左前缀:假如我们创建了联合索引(col1,col2,col3)，那么相当于创建了(col1),(col1,col2),(col1,col2,col3)这3个索引，然后where条件会根据出现的列名挑选最严格的索引。例如where col1=? and col2=? and col3=?，那么就会使用(col1,col2,col3)；如果where col1=? and col3 =?，那么就会使用(col1)；如果where col2=? and col3=?，那么一个都不会使用。因此在创建多列索引时，要根据业务需求，where子句中使用最频繁的一列放在最左边。 </w:t>
        <w:br/>
        <w:t xml:space="preserve"> 选择性:不重复数占所有记录的比例，假如有10w条记录，unique之后有9w条，那么选择性位90%。主要有两个作用：1. 查看某一列是否有必要建立索引；2. 对于String、hash值、日期等字段，应该取多少位来建立索引(即使用前缀索引)，因为主键越短，整个索引表越小。 </w:t>
        <w:br/>
        <w:t xml:space="preserve"> 覆盖索引:对于二级索引而言，在innodb中一般是需要先根据二级索引查询到主键，然后在根据一级索引查询到数据。但是如果select的列都在索引中，就避免进行一级查询。 </w:t>
        <w:br/>
        <w:t xml:space="preserve"> 主键选择 </w:t>
        <w:br/>
        <w:t xml:space="preserve">      </w:t>
        <w:br/>
        <w:t xml:space="preserve"> 在使用InnoDB存储引擎时，如果没有特别的需要，请永远使用一个与业务无关的自增字段作为主键。 </w:t>
        <w:br/>
        <w:t xml:space="preserve"> </w:t>
        <w:br/>
        <w:t xml:space="preserve"> where 1 = 1:能够方便我们拼sql，但是使用了之后就无法使用索引优化策略，因此会进行全表扫描，影响效率。 </w:t>
        <w:br/>
        <w:t xml:space="preserve"> </w:t>
        <w:br/>
        <w:t xml:space="preserve"> 分表分库 </w:t>
        <w:br/>
        <w:t xml:space="preserve">    </w:t>
        <w:br/>
        <w:t xml:space="preserve"> 水平拆分：依据表中的数据的逻辑关系，将同一个表中的数据依照某种条件拆分到多台数据库（主机）上面。按照1个或多个字段以及相应的规则，将一张表重的数据分到多张表中去。比如按照id%5的规则，将一张大表拆分成5张小表。适合具有超大表的系统。 </w:t>
        <w:br/>
        <w:t xml:space="preserve"> 垂直拆分：依照不同的表（或者Schema）来切分到不同的数据库（主机）之上。一般按照模块来分库。适合各业务之间耦合度非常低的系统。 </w:t>
        <w:br/>
        <w:t xml:space="preserve"> </w:t>
        <w:br/>
        <w:t xml:space="preserve"> validationQuery：用来验证数据库连接的查询语句，这个查询语句必须是至少返回一条数据的SELECT语句。 </w:t>
        <w:br/>
        <w:t xml:space="preserve"> select锁定记录 </w:t>
        <w:br/>
        <w:t xml:space="preserve">    </w:t>
        <w:br/>
        <w:t xml:space="preserve"> select * from table where ?;不加锁 </w:t>
        <w:br/>
        <w:t xml:space="preserve"> 将查询放到事物中 </w:t>
        <w:br/>
        <w:t xml:space="preserve"> select * from table where ? lock in share mode;加共享锁 </w:t>
        <w:br/>
        <w:t xml:space="preserve"> select * from table where ? for update;加排它锁 </w:t>
        <w:br/>
        <w:t xml:space="preserve"> insert, update, delete；加排它锁 </w:t>
        <w:br/>
        <w:t xml:space="preserve"> </w:t>
        <w:br/>
        <w:t xml:space="preserve"> 隔离级别 </w:t>
        <w:br/>
        <w:t xml:space="preserve">    </w:t>
        <w:br/>
        <w:t xml:space="preserve"> read uncommit:读不加锁，写加共享锁。会产生脏读、幻读。 </w:t>
        <w:br/>
        <w:t xml:space="preserve"> read commit：读加共享锁，写加排它锁，但不加间隙锁。间隙锁的主要作用是防止不可重复读，但会加大锁的范围。 </w:t>
        <w:br/>
        <w:t xml:space="preserve"> repeatable read(innodb默认):读加共享锁，写加间隙排它锁。注意，Innodb对这个级别进行了特殊处理，使得这个级别能够避免幻读，但不是所有引擎都能够防止幻读！(网易面试官问) </w:t>
        <w:br/>
        <w:t xml:space="preserve"> serialization：会给整张表加锁，强一致，但是效率低。 </w:t>
        <w:br/>
        <w:t xml:space="preserve"> </w:t>
        <w:br/>
        <w:t xml:space="preserve"> innodb中的锁 </w:t>
        <w:br/>
        <w:t xml:space="preserve">    </w:t>
        <w:br/>
        <w:t xml:space="preserve"> MVCC(multi-Version Concurrency Control)：读不加锁，读写不冲突。适合写少读多的场景。读操作分为：快照读（返回记录的可见版本，不加锁）、当前读（记录的最新版本，加锁，保证其它记录不修改）。 </w:t>
        <w:br/>
        <w:t xml:space="preserve"> LBCC(Lock-Based Concurrency Control)： </w:t>
        <w:br/>
        <w:t xml:space="preserve"> </w:t>
        <w:br/>
        <w:t xml:space="preserve"> join原理</w:t>
        <w:br/>
        <w:br/>
        <w:t xml:space="preserve"> Simple Nested-Loop Join：效率最低，按照join的次序，在join的属性上一个个扫描，并合并结果。 </w:t>
        <w:br/>
        <w:t xml:space="preserve"> Index Nested-Loop Join：效率最高，join的属性上面有索引，根据索引来匹配。 </w:t>
        <w:br/>
        <w:t xml:space="preserve"> Block Nested-Loop Join：用于没有索引的列。它会采用join buffer，将外表的值缓存到join buffer中，然后与内表进行批量比较，这样可以降低对外表的访问频率 </w:t>
        <w:br/>
        <w:t xml:space="preserve"> </w:t>
        <w:br/>
        <w:t xml:space="preserve"> galera </w:t>
        <w:br/>
        <w:t xml:space="preserve">    </w:t>
        <w:br/>
        <w:t xml:space="preserve"> 多主架构：真正的多点读写的集群，在任何时候读写数据，都是最新的。 </w:t>
        <w:br/>
        <w:t xml:space="preserve"> 同步复制，各节点间无延迟且节点宕机不会导致数据丢失。 </w:t>
        <w:br/>
        <w:t xml:space="preserve"> 紧密耦合，所有节点均保持相同状态，节点间无不同数据。 </w:t>
        <w:br/>
        <w:t xml:space="preserve"> 无需主从切换操作。 </w:t>
        <w:br/>
        <w:t xml:space="preserve"> 无需进行读写分离。 </w:t>
        <w:br/>
        <w:t xml:space="preserve"> 并发复制：从节点在APPLY数据时，支持并行执行，有更好的性能表现。 </w:t>
        <w:br/>
        <w:t xml:space="preserve"> 故障切换：在出现数据库故障时，因为支持多点写入，切的非常容易。 </w:t>
        <w:br/>
        <w:t xml:space="preserve"> 热插拔：在服务期间，如果数据库挂了，只要监控程序发现的够快，不可服务时间就会非常少。在节点故障期间，节点本身对集群的影响非常小。 </w:t>
        <w:br/>
        <w:t xml:space="preserve"> 自动节点克隆：在新增节点，或者停机维护时，增量数据或者基础数据不需要人工手动备份提供，Galera Cluster会自动拉取在线节点数据，最终集群会变为一致。 </w:t>
        <w:br/>
        <w:t xml:space="preserve"> 对应用透明：集群的维护，对应用程序是透明的，几乎感觉不到。 </w:t>
        <w:br/>
        <w:t xml:space="preserve"> 以下是缺点 </w:t>
        <w:br/>
        <w:t xml:space="preserve">      </w:t>
        <w:br/>
        <w:t xml:space="preserve"> 目前的复制仅仅支持InnoDB存储引擎 </w:t>
        <w:br/>
        <w:t xml:space="preserve"> DELETE操作不支持没有主键的表 </w:t>
        <w:br/>
        <w:t xml:space="preserve"> 在多主环境下LOCK/UNLOCK TABLES不支持以及锁函数GET_LOCK(), RELEASE_LOCK() </w:t>
        <w:br/>
        <w:t xml:space="preserve"> 由于集群是乐观的并发控制，事务commit可能在该阶段中止。 </w:t>
        <w:br/>
        <w:t xml:space="preserve"> 整个集群的写入吞吐量是由最弱的节点限制，如果有一个节点变得缓慢，那么整个集群将是缓慢的。为了稳定的高性能要求，所有的节点应使用统一的硬件。 </w:t>
        <w:br/>
        <w:t xml:space="preserve"> </w:t>
        <w:br/>
        <w:t xml:space="preserve"> </w:t>
        <w:br/>
        <w:t xml:space="preserve"> LSM Tree，主要应用于nessDB、leveldb、hbase </w:t>
        <w:br/>
        <w:t xml:space="preserve">    </w:t>
        <w:br/>
        <w:t xml:space="preserve"> 核心思想的核心就是放弃部分读能力，换取写入的最大化能力。它假设假定内存足够大，因此不需要每次有数据更新就必须将数据写入到磁盘中，而可以先将最新的数据驻留在内存中，等到积累到最后多之后，再使用归并排序的方式将内存内的数据合并追加到磁盘队尾。（使用归并排序是要因为带排序树都是有序树） </w:t>
        <w:br/>
        <w:t xml:space="preserve"> LSM具有批量特性，存储延迟。B树在insert的时候可能会造成分裂，可能会造成随机读写。而LSM将多次单页随机写，变成一次多页随机写,复用了磁盘寻道时间，极大提升效率。 </w:t>
        <w:br/>
        <w:t xml:space="preserve"> LSM Tree放弃磁盘读性能来换取写的顺序性。 </w:t>
        <w:br/>
        <w:t xml:space="preserve"> 一般会使用Bloom Filter来优化LSM。当将内存中的数据与磁盘数据合并的时候，先要判断数据是否有重复，如果不用Bloom Filter就需要在磁盘上一层层地找，而使用了之后就会降低搜索代价。 </w:t>
        <w:br/>
        <w:t xml:space="preserve"> </w:t>
        <w:br/>
        <w:t xml:space="preserve"> </w:t>
        <w:br/>
        <w:t xml:space="preserve">  多线程 </w:t>
        <w:br/>
        <w:br/>
        <w:t xml:space="preserve"> synchronized、CAS </w:t>
        <w:br/>
        <w:t xml:space="preserve"> Collections </w:t>
        <w:br/>
        <w:t xml:space="preserve"> 支持高并发的数据结构，如ConcurrentHashMap </w:t>
        <w:br/>
        <w:t xml:space="preserve"> 基于AQS实现的锁、信号量、计数器原理 </w:t>
        <w:br/>
        <w:t xml:space="preserve"> Runnable与Callable的区别 </w:t>
        <w:br/>
        <w:t xml:space="preserve"> 线程池 </w:t>
        <w:br/>
        <w:t xml:space="preserve">    </w:t>
        <w:br/>
        <w:t xml:space="preserve"> 作用 </w:t>
        <w:br/>
        <w:t xml:space="preserve">      </w:t>
        <w:br/>
        <w:t xml:space="preserve"> 减少在创建和销毁线程上所花的时间以及系统资源的开销 。 </w:t>
        <w:br/>
        <w:t xml:space="preserve"> 当前任务与主线程隔离，能实现和主线程的异步执行，特别是很多可以分开重复执行的任务。 </w:t>
        <w:br/>
        <w:t xml:space="preserve"> </w:t>
        <w:br/>
        <w:t xml:space="preserve"> </w:t>
        <w:br/>
        <w:t xml:space="preserve"> 阻塞队列 </w:t>
        <w:br/>
        <w:t xml:space="preserve"> threadlocal </w:t>
        <w:br/>
        <w:t xml:space="preserve"> </w:t>
        <w:br/>
        <w:t xml:space="preserve">  框架 </w:t>
        <w:br/>
        <w:br/>
        <w:t xml:space="preserve"> Spring </w:t>
        <w:br/>
        <w:t xml:space="preserve">    </w:t>
        <w:br/>
        <w:t xml:space="preserve"> IOC/DI </w:t>
        <w:br/>
        <w:t xml:space="preserve"> Core、Beans、Context、Expression Language </w:t>
        <w:br/>
        <w:t xml:space="preserve"> JDBC、ORM、OXM、JMS、Transaction </w:t>
        <w:br/>
        <w:t xml:space="preserve"> AOP </w:t>
        <w:br/>
        <w:t xml:space="preserve"> Web </w:t>
        <w:br/>
        <w:t xml:space="preserve"> Test </w:t>
        <w:br/>
        <w:t xml:space="preserve"> @Autowired原理 </w:t>
        <w:br/>
        <w:t xml:space="preserve">      </w:t>
        <w:br/>
        <w:t xml:space="preserve"> 工厂模式 </w:t>
        <w:br/>
        <w:t xml:space="preserve"> 反射 </w:t>
        <w:br/>
        <w:t xml:space="preserve"> </w:t>
        <w:br/>
        <w:t xml:space="preserve"> 自动配置</w:t>
        <w:br/>
        <w:br/>
        <w:t xml:space="preserve"> @ConfigurationProperties(prefix = "hello")：读取以hello为开头的配置，属性类使用 </w:t>
        <w:br/>
        <w:t xml:space="preserve"> @Configuration：指名当前类为配置类 </w:t>
        <w:br/>
        <w:t xml:space="preserve"> @EnableConfigurationProperties(Properties)：指名配置属性类 </w:t>
        <w:br/>
        <w:t xml:space="preserve"> @ConditionalOnClass(Condition.class)：条件类，只有Condition.class存在，当前配置类才生效 </w:t>
        <w:br/>
        <w:t xml:space="preserve"> Spring Boot在spring.factories配置了很多全限定名的配置类。 </w:t>
        <w:br/>
        <w:t xml:space="preserve"> </w:t>
        <w:br/>
        <w:t xml:space="preserve"> </w:t>
        <w:br/>
        <w:t xml:space="preserve"> Netty架构 </w:t>
        <w:br/>
        <w:t xml:space="preserve"> Redis </w:t>
        <w:br/>
        <w:t xml:space="preserve">    </w:t>
        <w:br/>
        <w:t xml:space="preserve"> 核心原理 </w:t>
        <w:br/>
        <w:t xml:space="preserve"> 常用数据类型</w:t>
        <w:br/>
        <w:br/>
        <w:t xml:space="preserve"> String:二进制安全，可以存任何数据，比如序列化的图片。最大长度位512M. </w:t>
        <w:br/>
        <w:t xml:space="preserve"> Hash:是KV对集合，本质是String类型的KV映射，适合存储对象。 </w:t>
        <w:br/>
        <w:t xml:space="preserve"> List:简单字符串链表，可以在left、right两边插入，本质是双向链表。缓冲区也是用这个实现。 </w:t>
        <w:br/>
        <w:t xml:space="preserve"> Set:String类型的无序集合,内部实现是一个 value永远为null的HashMap，实际就是通过计算hash的方式来快速排重的，这也是set能提供判断一个成员是否在集合内的原因。 </w:t>
        <w:br/>
        <w:t xml:space="preserve"> zset:有序集合，每个元素会关联一个double类型的score，然后根据score进行排序。注意：元素不能重复，但是score是可以重复的。使用HashMap和跳跃表(SkipList)来保证数据的存储和有序，HashMap里放的是成员到score的映射，而跳跃表里存放的是所有的成员，排序依据是HashMap里存的score. </w:t>
        <w:br/>
        <w:t xml:space="preserve"> pub/sub:在Redis中，你可以设定对某一个key值进行消息发布及消息订阅，当一个key值上进行了消息发布后，所有订阅它的客户端都会收到相应的消息。 </w:t>
        <w:br/>
        <w:t xml:space="preserve"> </w:t>
        <w:br/>
        <w:t xml:space="preserve"> 持久化 </w:t>
        <w:br/>
        <w:t xml:space="preserve">      </w:t>
        <w:br/>
        <w:t xml:space="preserve"> RDB：一种是手动执行持久化命令来持久化快照；另一种是在配置文件中配置策略，来自动持久化。持久化命令有save、bgsave两种，bgsave会调用fork命令，产生子进程来进行持久化，而父进程继续处理数据，但是持久化的快照是fork那一刻的快照，因此这种策略可能会丢失一部分数据。特点：每次都记录所有数据，恢复快，子进程不影响父进程性能。 </w:t>
        <w:br/>
        <w:t xml:space="preserve"> AOF：append only file，将每条操作命令都记录到appendonly.aof文件中，但是不会立马写入硬盘，我们可以配置always（每有一个命令，都同步）、everysec（每秒同步一次）、no（没30秒同步一次）。往往everysec就够了。aof数据损失要比RDB小。特点：有序记录所有操作，数据丢失更少，会对操作做压缩优化，bgrewriteaof也会fork子进程，不影响父进程性能 </w:t>
        <w:br/>
        <w:t xml:space="preserve"> </w:t>
        <w:br/>
        <w:t xml:space="preserve"> 事务 </w:t>
        <w:br/>
        <w:t xml:space="preserve">      </w:t>
        <w:br/>
        <w:t xml:space="preserve"> Transactions:不是严格的ACID的事务，但是这个Transactions还是提供了基本的命令打包执行的功能（在服务器不出问题的情况下，可以保证一连串的命令是顺序在一起执行的，中间有会有其它客户端命令***来执行）。 </w:t>
        <w:br/>
        <w:t xml:space="preserve"> Redis还提供了一个Watch功能，你可以对一个key进行Watch，然后再执行Transactions，在这过程中，如果这个Watched的值进行了修改，那么这个Transactions会发现并拒绝执行。 </w:t>
        <w:br/>
        <w:t xml:space="preserve"> </w:t>
        <w:br/>
        <w:t xml:space="preserve"> </w:t>
        <w:br/>
        <w:t xml:space="preserve"> KafKA </w:t>
        <w:br/>
        <w:t xml:space="preserve">    </w:t>
        <w:br/>
        <w:t xml:space="preserve"> topic </w:t>
        <w:br/>
        <w:t xml:space="preserve"> broker </w:t>
        <w:br/>
        <w:t xml:space="preserve"> partition </w:t>
        <w:br/>
        <w:t xml:space="preserve"> consumer </w:t>
        <w:br/>
        <w:t xml:space="preserve"> producer </w:t>
        <w:br/>
        <w:t xml:space="preserve"> stream </w:t>
        <w:br/>
        <w:t xml:space="preserve"> 存储机制 </w:t>
        <w:br/>
        <w:t xml:space="preserve"> 网络模型 </w:t>
        <w:br/>
        <w:t xml:space="preserve"> 注意：partition之间是无序的 </w:t>
        <w:br/>
        <w:t xml:space="preserve"> 消息队列的生产者消费者中消费者没有收到消息怎么办，消息有顺序比如1.2.3但是收到的却是1.3.2怎么办？消息发过来的过程中损坏或者出错怎么办 </w:t>
        <w:br/>
        <w:t xml:space="preserve"> </w:t>
        <w:br/>
        <w:t xml:space="preserve"> Spring security </w:t>
        <w:br/>
        <w:t xml:space="preserve">    </w:t>
        <w:br/>
        <w:t xml:space="preserve"> 拦截器栈 </w:t>
        <w:br/>
        <w:t xml:space="preserve"> @PreAuthorize </w:t>
        <w:br/>
        <w:t xml:space="preserve"> @PostAuthorize </w:t>
        <w:br/>
        <w:t xml:space="preserve"> 支持Expression Language </w:t>
        <w:br/>
        <w:t xml:space="preserve"> </w:t>
        <w:br/>
        <w:t xml:space="preserve"> </w:t>
        <w:br/>
        <w:t xml:space="preserve">  jvm原理 </w:t>
        <w:br/>
        <w:br/>
        <w:t xml:space="preserve"> 内存模型 </w:t>
        <w:br/>
        <w:t xml:space="preserve"> 垃圾收集器,CMS与G1是重点 </w:t>
        <w:br/>
        <w:t xml:space="preserve">    </w:t>
        <w:br/>
        <w:t xml:space="preserve"> 垃圾收集算法 </w:t>
        <w:br/>
        <w:t xml:space="preserve">      </w:t>
        <w:br/>
        <w:t xml:space="preserve"> 标记-清除(CMS)容易产生碎片，当碎片太多会提前触发Full GC </w:t>
        <w:br/>
        <w:t xml:space="preserve"> 复制(年轻代基本用这个算法)会浪费一半的可能感觉 </w:t>
        <w:br/>
        <w:t xml:space="preserve"> 标记-整理(serial Old、Parallel Old) </w:t>
        <w:br/>
        <w:t xml:space="preserve"> </w:t>
        <w:br/>
        <w:t xml:space="preserve"> Serial：采用单线程stop-the-world的方式进行收集。当内存不足时，串行GC设置停顿标识，待所有线程都进入安全点(Safepoint)时，应用线程暂停，串行GC开始工作，采用单线程方式回收空间并整理内存。串行收集器特别适合堆内存不高、单核甚至双核CPU的场合。 </w:t>
        <w:br/>
        <w:t xml:space="preserve"> ParNew </w:t>
        <w:br/>
        <w:t xml:space="preserve"> Parallel Scavenge </w:t>
        <w:br/>
        <w:t xml:space="preserve"> CMS： </w:t>
        <w:br/>
        <w:t xml:space="preserve">      </w:t>
        <w:br/>
        <w:t xml:space="preserve"> 初始标记(stop of world) </w:t>
        <w:br/>
        <w:t xml:space="preserve"> 并行标记、预清理 </w:t>
        <w:br/>
        <w:t xml:space="preserve"> 重新标记(stop of world) </w:t>
        <w:br/>
        <w:t xml:space="preserve"> 并行清理 </w:t>
        <w:br/>
        <w:t xml:space="preserve"> 重置 </w:t>
        <w:br/>
        <w:t xml:space="preserve"> </w:t>
        <w:br/>
        <w:t xml:space="preserve"> G1：将堆分成很多region，可以同时堆年轻代与老年代进行收集 </w:t>
        <w:br/>
        <w:t xml:space="preserve">      </w:t>
        <w:br/>
        <w:t xml:space="preserve"> 初始标记（stop of world）:初始标记(Initial Mark)负责标记所有能被直接可达的根对象(原生栈对象、全局对象、JNI对象) </w:t>
        <w:br/>
        <w:t xml:space="preserve"> 并行标记: </w:t>
        <w:br/>
        <w:t xml:space="preserve"> 重新标记（stop of world）: </w:t>
        <w:br/>
        <w:t xml:space="preserve"> 清理（stop of world）: </w:t>
        <w:br/>
        <w:t xml:space="preserve"> 重置: </w:t>
        <w:br/>
        <w:t xml:space="preserve"> Pause Prediction Model(停顿预测模型)</w:t>
        <w:br/>
        <w:br/>
        <w:t xml:space="preserve"> 核心代码MAX2(seq-&gt;davg() + sigma() * seq-&gt;dsd(),seq-&gt;davg() * confidence_factor(seq-&gt;num()))；其中seq-&gt;davg()表示衰减均值，sigma()返回一个系数，表示信赖度，dsd表示衰减标准偏差，confidence_factor表示可信度相关系数。 </w:t>
        <w:br/>
        <w:t xml:space="preserve"> </w:t>
        <w:br/>
        <w:t xml:space="preserve"> </w:t>
        <w:br/>
        <w:t xml:space="preserve"> gc触发条件 </w:t>
        <w:br/>
        <w:t xml:space="preserve">      </w:t>
        <w:br/>
        <w:t xml:space="preserve"> 从年轻代分区拷贝存活对象时，无法找到可用的空闲分区，会触发Minor GC </w:t>
        <w:br/>
        <w:t xml:space="preserve"> 从老年代分区转移存活对象时，无法找到可用的空闲分区，会触发Major GC </w:t>
        <w:br/>
        <w:t xml:space="preserve"> 分配巨型对象时在老年代无法找到足够的连续分区，会触发Major GC </w:t>
        <w:br/>
        <w:t xml:space="preserve"> </w:t>
        <w:br/>
        <w:t xml:space="preserve"> 可达性分析：通过检查一块内存空间能否被root达到，来判断是否对其进行回收。 </w:t>
        <w:br/>
        <w:t xml:space="preserve"> </w:t>
        <w:br/>
        <w:t xml:space="preserve"> jdk不同版本新增的部分特性 </w:t>
        <w:br/>
        <w:t xml:space="preserve">    </w:t>
        <w:br/>
        <w:t xml:space="preserve"> 1.7 </w:t>
        <w:br/>
        <w:t xml:space="preserve">      </w:t>
        <w:br/>
        <w:t xml:space="preserve"> switch语句中支持使用字符串了 </w:t>
        <w:br/>
        <w:t xml:space="preserve"> try catch支持捕获多个异常，竖线分割异常即可 </w:t>
        <w:br/>
        <w:t xml:space="preserve"> try块中使用的资源可以不用手动在finally中关闭 </w:t>
        <w:br/>
        <w:t xml:space="preserve"> 支持 List tempList = new ArrayList&lt;&gt;()的声明方式，其实是泛型实例化类型自动推断。 </w:t>
        <w:br/>
        <w:t xml:space="preserve"> 提供自定义关闭类的接口，实现AutoCloseable ，就可以在类销毁的时候自动关闭一些资源。 </w:t>
        <w:br/>
        <w:t xml:space="preserve"> </w:t>
        <w:br/>
        <w:t xml:space="preserve"> 1.8</w:t>
        <w:br/>
        <w:br/>
        <w:t xml:space="preserve"> 接口的默认方法 </w:t>
        <w:br/>
        <w:t xml:space="preserve"> Lambda 表达式，@FunctionInterface注解 </w:t>
        <w:br/>
        <w:t xml:space="preserve"> 允许你使用 :: 关键字来传递方法或者构造函数引用 </w:t>
        <w:br/>
        <w:t xml:space="preserve"> 在包java.time下包含了一组全新的时间日期API。 </w:t>
        <w:br/>
        <w:t xml:space="preserve"> </w:t>
        <w:br/>
        <w:t xml:space="preserve"> </w:t>
        <w:br/>
        <w:t xml:space="preserve"> jvm调优 </w:t>
        <w:br/>
        <w:t xml:space="preserve">    </w:t>
        <w:br/>
        <w:t xml:space="preserve"> VisualVM:JDK自带JVM可视化工具，能过对内存、gc、cpu、thread、class、变量等等信息进行可视化。 </w:t>
        <w:br/>
        <w:t xml:space="preserve"> </w:t>
        <w:br/>
        <w:t xml:space="preserve"> 类加载 </w:t>
        <w:br/>
        <w:t xml:space="preserve">    </w:t>
        <w:br/>
        <w:t xml:space="preserve"> 类加载器 </w:t>
        <w:br/>
        <w:t xml:space="preserve">      </w:t>
        <w:br/>
        <w:t xml:space="preserve"> Bootstrap ClassLoader:由c语言实现，用来加载JVM自身工作需要的类。这个类不在双亲委派体系中。 </w:t>
        <w:br/>
        <w:t xml:space="preserve"> ExtClassLoader:用于加载java\jre\lib\ext目录下的jar </w:t>
        <w:br/>
        <w:t xml:space="preserve"> AppClassLoader:父类加载器为ExtClassLoader，会加载classpath下所有的类。 </w:t>
        <w:br/>
        <w:t xml:space="preserve"> </w:t>
        <w:br/>
        <w:t xml:space="preserve"> 类加载方式 </w:t>
        <w:br/>
        <w:t xml:space="preserve">      </w:t>
        <w:br/>
        <w:t xml:space="preserve"> 隐士加载：不通过代码里面调用ClassLoader来加载需要的类，而是通过JVM来自动加载需要的类到内存。 </w:t>
        <w:br/>
        <w:t xml:space="preserve"> 显示加载：通过调用ClassLoader.loadClass或Class.forName()，或自己实现ClassLoader的findClass方法来加载类。 </w:t>
        <w:br/>
        <w:t xml:space="preserve"> </w:t>
        <w:br/>
        <w:t xml:space="preserve"> 自定义ClassLoader:父类加载器总是getSystemClassLoader()方法获取到的ClassLoader。因为不管调用哪个父类加载器，创建对象最终都会调用getSystemClassLoader作为父加载器，在一般应用中getSystemClassLoader会获取AppClassLoader，但在tomcat中getSystemClassLoader()会返回StandardClassLoader。 </w:t>
        <w:br/>
        <w:t xml:space="preserve"> 流程：加载(调用findClass方法)-&gt;验证(各种检查)-&gt;准备(将静态属性用零值初始化)-&gt;解析(将符号引用替换成直接引用)-&gt;初始化(调用clinit方法) </w:t>
        <w:br/>
        <w:t xml:space="preserve"> 双亲委派：记载一个类的时候，会先递归检查父类是否加载过，避免重加载。如果发生重加载，那原来的类与新加载的类 stanceof判断是false。 </w:t>
        <w:br/>
        <w:t xml:space="preserve"> </w:t>
        <w:br/>
        <w:t xml:space="preserve"> 热部署：利用判断两个class是否是同一个，需要校验类名与类加载器是否一样的原理。热部署的类都是用完释放，每次使用都先new一个classLoader，然后用这个classLoader来加载这个类，这样生成的类虽然与之前的名称一样，但是实际上不是同一个。 </w:t>
        <w:br/>
        <w:t xml:space="preserve"> javac编译器 </w:t>
        <w:br/>
        <w:t xml:space="preserve">    </w:t>
        <w:br/>
        <w:br/>
        <w:br/>
        <w:t xml:space="preserve"> 读取源码 </w:t>
        <w:br/>
        <w:t xml:space="preserve"> </w:t>
        <w:br/>
        <w:br/>
        <w:br/>
        <w:t xml:space="preserve"> 词法分析，从原文件的字符开始，按照java语法规范依次找出package、import、类定义、属性、方法、关键词等。 </w:t>
        <w:br/>
        <w:t xml:space="preserve"> </w:t>
        <w:br/>
        <w:br/>
        <w:br/>
        <w:t xml:space="preserve"> 语法分析，形成一颗符合java规范的抽象语法树，它能将主要词法用一个结构化的形式去表达。 </w:t>
        <w:br/>
        <w:t xml:space="preserve"> </w:t>
        <w:br/>
        <w:br/>
        <w:br/>
        <w:t xml:space="preserve"> 语义分析，将一些难懂的、复杂的语法转化为更加简单的语法。比如添加解除语法糖、默认构造方法、检查语句是否可达、检查变量类型是否匹配、检查checked exception 是否捕捉或抛出. </w:t>
        <w:br/>
        <w:t xml:space="preserve"> </w:t>
        <w:br/>
        <w:br/>
        <w:br/>
        <w:t xml:space="preserve"> 通过字节码生成器生成字节码 </w:t>
        <w:br/>
        <w:t xml:space="preserve"> </w:t>
        <w:br/>
        <w:t xml:space="preserve"> </w:t>
        <w:br/>
        <w:t xml:space="preserve"> interface可以多继承；class只能单继承，多实现 </w:t>
        <w:br/>
        <w:t xml:space="preserve"> String </w:t>
        <w:br/>
        <w:t xml:space="preserve">    </w:t>
        <w:br/>
        <w:t xml:space="preserve"> 无法被继承，因为它是final class，其被设计成final主要出于以下考虑： </w:t>
        <w:br/>
        <w:t xml:space="preserve">      </w:t>
        <w:br/>
        <w:br/>
        <w:br/>
        <w:t xml:space="preserve"> 字符串常量池的需要。字符串常量池的诞生是为了提升效率和减少内存分配。字符串重复的可能性很高，并且其不可变性能够方便常量池优化。 </w:t>
        <w:br/>
        <w:t xml:space="preserve"> </w:t>
        <w:br/>
        <w:br/>
        <w:br/>
        <w:t xml:space="preserve"> 安全性考虑。正因为使用字符串的场景如此之多，所以设计成不可变可以有效的防止字符串被有意或者无意的篡改。（但是通过反射还是可以入侵的） </w:t>
        <w:br/>
        <w:t xml:space="preserve"> </w:t>
        <w:br/>
        <w:br/>
        <w:br/>
        <w:t xml:space="preserve"> 作为HashMap、HashTable等hash型数据key的必要。因为不可变的设计，jvm底层很容易在缓存String对象的时候缓存其hashcode，这样在执行效率上会大大提升。 </w:t>
        <w:br/>
        <w:t xml:space="preserve"> </w:t>
        <w:br/>
        <w:t xml:space="preserve"> </w:t>
        <w:br/>
        <w:t xml:space="preserve"> String.equals()是的实现是逐字符比较两个String对象的char，而==是比较引用。 </w:t>
        <w:br/>
        <w:t xml:space="preserve"> String.intern()会获取在字符串常量池中的字符串对象，如果该字符串不在常量池中，那会将它假如常量池，然后再返回该对象。因此如果连个String的值一样，那么调用intern()方法返回的都是其再常量池中的对象，而常量池中一样的字符串只有一个对象，因此使用==比较也是true。 </w:t>
        <w:br/>
        <w:t xml:space="preserve"> </w:t>
        <w:br/>
        <w:t xml:space="preserve"> int的范围-2^32~2^32-1 </w:t>
        <w:br/>
        <w:t xml:space="preserve"> 序列化的底层实现 </w:t>
        <w:br/>
        <w:t xml:space="preserve"> java深拷贝 </w:t>
        <w:br/>
        <w:t xml:space="preserve">    </w:t>
        <w:br/>
        <w:t xml:space="preserve"> 实现Cloneable接口的clone方法 </w:t>
        <w:br/>
        <w:t xml:space="preserve"> 通过序列化实现 </w:t>
        <w:br/>
        <w:t xml:space="preserve"> </w:t>
        <w:br/>
        <w:t xml:space="preserve"> </w:t>
        <w:br/>
        <w:t xml:space="preserve">  设计模式 </w:t>
        <w:br/>
        <w:br/>
        <w:t xml:space="preserve"> 单例</w:t>
        <w:br/>
        <w:br/>
        <w:t xml:space="preserve"> 双重检查 </w:t>
        <w:br/>
        <w:t xml:space="preserve"> 静态内部类 </w:t>
        <w:br/>
        <w:t xml:space="preserve"> 枚举(jdk1.8之后支持) </w:t>
        <w:br/>
        <w:t xml:space="preserve"> </w:t>
        <w:br/>
        <w:t xml:space="preserve"> 观察者模式 </w:t>
        <w:br/>
        <w:t xml:space="preserve"> 装饰者模式:jdk中输入输出流用到了该模式 </w:t>
        <w:br/>
        <w:t xml:space="preserve"> 适配器模式:jdk中Reader、writer用到了该模式 </w:t>
        <w:br/>
        <w:t xml:space="preserve"> ***模式 </w:t>
        <w:br/>
        <w:t xml:space="preserve">    </w:t>
        <w:br/>
        <w:t xml:space="preserve"> 静态*** </w:t>
        <w:br/>
        <w:t xml:space="preserve"> JDK动态*** </w:t>
        <w:br/>
        <w:t xml:space="preserve"> Cglib到动态*** </w:t>
        <w:br/>
        <w:t xml:space="preserve"> </w:t>
        <w:br/>
        <w:t xml:space="preserve"> 生产者消费者模式 </w:t>
        <w:br/>
        <w:t xml:space="preserve"> 工厂模式 </w:t>
        <w:br/>
        <w:t xml:space="preserve"> </w:t>
        <w:br/>
        <w:t xml:space="preserve">  项目管理与运维工具 </w:t>
        <w:br/>
        <w:br/>
        <w:t xml:space="preserve"> git+Jenkins </w:t>
        <w:br/>
        <w:t xml:space="preserve"> maven </w:t>
        <w:br/>
        <w:t xml:space="preserve"> K8S</w:t>
        <w:br/>
        <w:br/>
        <w:t xml:space="preserve"> pod：Pod是所有业务类型的基础，所有的容器均在Pod中运行,它是一个或多个容器的组合。每一个Pod都会被指派一个唯一的Ip地址，在Pod中的每一个容器共享网络命名空间，包括Ip地址和网络端口。Pod能够被指定共享存储卷的集合，在Pod中所有的容器能够访问共享存储卷，允许这些容器共享数据。 </w:t>
        <w:br/>
        <w:t xml:space="preserve"> kubelet：kubelet负责管理pods和它们上面的容器，images镜像、volumes、etc。 </w:t>
        <w:br/>
        <w:t xml:space="preserve"> kube-proxy：为Service提供cluster内部的服务发现和负载均衡； </w:t>
        <w:br/>
        <w:t xml:space="preserve"> etcd：所有master的持续状态都存在etcd的一个实例中。这可以很好地存储配置数据。因为有watch(观察者)的支持，各部件协调中的改变可以很快被察觉。 </w:t>
        <w:br/>
        <w:t xml:space="preserve"> 一旦一个Pod被创建，系统就会不停的监控Pod的健康情况以及Pod所在主机的健康情况，如果这个Pod因为软件原因挂掉了或者所在的机器挂掉了，replication controller 会自动在一个健康的机器上创建一个一摸一样的Pod,来维持原来的Pod冗余状态不变，一个应用的多个Pod可以共享一个机器。 </w:t>
        <w:br/>
        <w:t xml:space="preserve"> ingress，用于负载均衡 </w:t>
        <w:br/>
        <w:t xml:space="preserve"> </w:t>
        <w:br/>
        <w:t xml:space="preserve"> docker </w:t>
        <w:br/>
        <w:t xml:space="preserve">    </w:t>
        <w:br/>
        <w:t xml:space="preserve"> docker与虚拟机的区别 </w:t>
        <w:br/>
        <w:t xml:space="preserve"> </w:t>
        <w:br/>
        <w:t xml:space="preserve"> </w:t>
        <w:br/>
        <w:t xml:space="preserve">  数据结构 </w:t>
        <w:br/>
        <w:br/>
        <w:t xml:space="preserve"> 平衡二叉树AVL </w:t>
        <w:br/>
        <w:t xml:space="preserve">    </w:t>
        <w:br/>
        <w:t xml:space="preserve"> 高度log(n) </w:t>
        <w:br/>
        <w:t xml:space="preserve"> 插入时间复杂度log(n) </w:t>
        <w:br/>
        <w:t xml:space="preserve"> </w:t>
        <w:br/>
        <w:t xml:space="preserve"> 红黑树 </w:t>
        <w:br/>
        <w:t xml:space="preserve">    </w:t>
        <w:br/>
        <w:t xml:space="preserve"> 插入时间复杂度log(n) </w:t>
        <w:br/>
        <w:t xml:space="preserve"> 查找时间复杂度log(n) </w:t>
        <w:br/>
        <w:t xml:space="preserve"> 在查找是，红黑树虽然复杂度也是log(n),但是从效率上比要略低于AVL。但是其优势在于插入元素的时候，不会像AVL那样频繁地旋转。 </w:t>
        <w:br/>
        <w:t xml:space="preserve"> </w:t>
        <w:br/>
        <w:t xml:space="preserve"> B+Tree：只有叶子节点存值，非叶子节点只存key和child，因此同样大小的物理页上能存放更多的节点。每一层的节点数量越多，意味着层次越少，也就意味着IO次数越少，因此非常适合数据库以及文件系统。 </w:t>
        <w:br/>
        <w:t xml:space="preserve"> 大根堆：采用数组存储树，是一个完全树。先插入到数组最后的位置上，然后采用上浮的思想，将该元素与比它小的父元素调换，直到parent&gt;target，浮到root;然后将root与未排序的最后一个元素交换位置；重复以上步骤，直到所有元素都有序。插入如查找的复杂度都是log(n)。 </w:t>
        <w:br/>
        <w:t xml:space="preserve"> 优先队列PriorityQueue，Java中使用小根堆实现，非线程安全。 </w:t>
        <w:br/>
        <w:t xml:space="preserve"> 优先阻塞队列PriorityBlockQueue，线程安全。 </w:t>
        <w:br/>
        <w:t xml:space="preserve"> </w:t>
        <w:br/>
        <w:t xml:space="preserve">  算法 </w:t>
        <w:br/>
        <w:br/>
        <w:t xml:space="preserve"> 快排 </w:t>
        <w:br/>
        <w:t xml:space="preserve">    </w:t>
        <w:br/>
        <w:t xml:space="preserve"> 时间复杂度O(nlog(n)) </w:t>
        <w:br/>
        <w:t xml:space="preserve"> 空间复杂度O(log(n)) </w:t>
        <w:br/>
        <w:t xml:space="preserve"> </w:t>
        <w:br/>
        <w:t xml:space="preserve"> 堆排序 </w:t>
        <w:br/>
        <w:t xml:space="preserve">    </w:t>
        <w:br/>
        <w:t xml:space="preserve"> 时间复杂度O(nlog(n)) </w:t>
        <w:br/>
        <w:t xml:space="preserve"> 空间复杂度O(1) </w:t>
        <w:br/>
        <w:t xml:space="preserve"> </w:t>
        <w:br/>
        <w:t xml:space="preserve"> 归并排序 </w:t>
        <w:br/>
        <w:t xml:space="preserve">    </w:t>
        <w:br/>
        <w:t xml:space="preserve"> 时间复杂度O(nlog(n)) </w:t>
        <w:br/>
        <w:t xml:space="preserve"> 空间复杂度O(n) </w:t>
        <w:br/>
        <w:t xml:space="preserve"> </w:t>
        <w:br/>
        <w:t xml:space="preserve"> 跳表</w:t>
        <w:br/>
        <w:br/>
        <w:t xml:space="preserve"> 时间复杂度O(log(n)) </w:t>
        <w:br/>
        <w:t xml:space="preserve"> 空间复杂度O(2n) </w:t>
        <w:br/>
        <w:t xml:space="preserve"> 高度O(log(n)) </w:t>
        <w:br/>
        <w:t xml:space="preserve"> </w:t>
        <w:br/>
        <w:t xml:space="preserve"> </w:t>
        <w:br/>
        <w:t xml:space="preserve">  分布式 </w:t>
        <w:br/>
        <w:br/>
        <w:t xml:space="preserve"> cap理论 </w:t>
        <w:br/>
        <w:t xml:space="preserve">    </w:t>
        <w:br/>
        <w:t xml:space="preserve"> 可用性 </w:t>
        <w:br/>
        <w:t xml:space="preserve"> 一致性 </w:t>
        <w:br/>
        <w:t xml:space="preserve"> 分区容忍性：对网络断开的容忍度，有点像鲁棒性 </w:t>
        <w:br/>
        <w:t xml:space="preserve"> </w:t>
        <w:br/>
        <w:t xml:space="preserve">  拜占庭将军问题 </w:t>
        <w:br/>
        <w:br/>
        <w:t xml:space="preserve"> 问题描述 </w:t>
        <w:br/>
        <w:t xml:space="preserve">      </w:t>
        <w:br/>
        <w:t xml:space="preserve"> 拜占庭帝国即中世纪的土耳其，拥有巨大的财富，周围10个邻邦垂诞已久，但拜占庭高墙耸立，固若金汤，没有一个单独的邻邦能够成功入侵。任何单个邻邦入侵的都会失败，同时也有可能自身被其他9个邻邦入侵。拜占庭帝***御能力如此之强，至少要有十个邻邦中的一半以上同时进攻，才有可能攻破。然而，如果其中的一个或者几个邻邦本身答应好一起进攻，但实际过程出现背叛，那么入侵者可能都会被歼灭。于是每一方都小心行事，不敢轻易相信邻国。这就是拜占庭将军问题。这个问题的本质是要达成一致的共识。 </w:t>
        <w:br/>
        <w:t xml:space="preserve"> </w:t>
        <w:br/>
        <w:t xml:space="preserve"> Raft 算法 </w:t>
        <w:br/>
        <w:t xml:space="preserve">      </w:t>
        <w:br/>
        <w:t xml:space="preserve"> 有leader、follower、candidate </w:t>
        <w:br/>
        <w:t xml:space="preserve"> 选主流程： </w:t>
        <w:br/>
        <w:t xml:space="preserve">        </w:t>
        <w:br/>
        <w:t xml:space="preserve"> 在最初，还没有一个主节点的时候，所有节点的身份都是Follower。每一个节点都有自己的计时器，当计时达到了超时时间（Election Timeout），该节点会转变为Candidate。 </w:t>
        <w:br/>
        <w:t xml:space="preserve"> 成为Candidate的节点，会首先给自己投票，然后向集群中其他所有的节点发起请求，要求大家都给自己投票。 </w:t>
        <w:br/>
        <w:t xml:space="preserve"> 其他收到投票请求且还未投票的Follower节点会向发起者投票，发起者收到反馈通知后，票数增加。 </w:t>
        <w:br/>
        <w:t xml:space="preserve"> 当得票数超过了集群节点数量的一半，该节点晋升为Leader节点。Leader节点会立刻向其他节点发出通知，告诉大家自己才是老大。收到通知的节点全部变为Follower，并且各自的计时器清零。 </w:t>
        <w:br/>
        <w:t xml:space="preserve"> 注意:每个节点的超时时间都是不一样的。比如A节点的超时时间是3秒，B节点的超时时间是5秒，C节点的超时时间是4秒。这样一来，A节点将会最先发起投票请求，而不是所有节点同时发起。如果所有节点同时发起投票，必然会导致大家的票数差不多，形成僵局，谁也当不成老大。一旦Leader节点挂掉，发不出通知，那么计时达到了超时时间的Follower节点会转变为Candidate节点，发起选主投票，周而复始。 </w:t>
        <w:br/>
        <w:t xml:space="preserve"> </w:t>
        <w:br/>
        <w:t xml:space="preserve"> 同步流程 </w:t>
        <w:br/>
        <w:t xml:space="preserve">        </w:t>
        <w:br/>
        <w:t xml:space="preserve"> 由客户端提交数据到Leader节点。 </w:t>
        <w:br/>
        <w:t xml:space="preserve"> 由Leader节点把数据复制到集群内所有的Follower节点。如果一次复制失败，会不断进行重试。 </w:t>
        <w:br/>
        <w:t xml:space="preserve"> Follower节点们接收到复制的数据，会反馈给Leader节点。 </w:t>
        <w:br/>
        <w:t xml:space="preserve"> 如果Leader节点接收到超过半数的Follower反馈，表明复制成功。于是提交自己的数据，并通知客户端数据提交成功。 </w:t>
        <w:br/>
        <w:t xml:space="preserve"> 由Leader节点通知集群内所有的Follower节点提交数据，从而完成数据同步流程。 </w:t>
        <w:br/>
        <w:t xml:space="preserve"> </w:t>
        <w:br/>
        <w:t xml:space="preserve"> </w:t>
        <w:br/>
        <w:t xml:space="preserve"> </w:t>
        <w:br/>
        <w:t xml:space="preserve">  zookeeper，参考博客1，参考博客2 </w:t>
        <w:br/>
        <w:br/>
        <w:t xml:space="preserve"> leader:复制进行投票的发起和决议，更新系统状态。 </w:t>
        <w:br/>
        <w:t xml:space="preserve"> follower:接收client的请求并返回结果，在选主过程中进行投票。 </w:t>
        <w:br/>
        <w:t xml:space="preserve"> observer:接收client连接，并将请求转发给leader节点。在不参加投票，只是同步leader状态。 </w:t>
        <w:br/>
        <w:t xml:space="preserve"> client:请求发起方。 </w:t>
        <w:br/>
        <w:t xml:space="preserve"> Zab（Zookeeper Atomic Broadcast）协议,有两种模式，它们分别是恢复模式（选主）和广播模式（同步）。 </w:t>
        <w:br/>
        <w:br/>
        <w:t xml:space="preserve"> 选主：有两种算法：1. basic paxos；2. fast paxos（默认） </w:t>
        <w:br/>
        <w:t xml:space="preserve"> basic paxos流程 </w:t>
        <w:br/>
        <w:t xml:space="preserve">        </w:t>
        <w:br/>
        <w:t xml:space="preserve"> 当前Server担任***线程，其主要功能是对投票结果进行统计，并选出推荐的Server。 </w:t>
        <w:br/>
        <w:t xml:space="preserve"> ***线程首先向所有Server发起一次询问(包括自己)； </w:t>
        <w:br/>
        <w:t xml:space="preserve"> ***线程收到回复后，验证是否是自己发起的询问(验证zxid是否一致)，然后获取对方的id(myid)，并存储到当前询问对象列表中，最后获取对方提议的leader相关信息(id，zxid)，并将这些信息存储到当次***的投票记录表中； </w:t>
        <w:br/>
        <w:t xml:space="preserve"> 收到所有Server回复以后，就计算出zxid最大的那个Server，并将这个Server相关信息设置成下一次要投票的Server； </w:t>
        <w:br/>
        <w:t xml:space="preserve"> 线程将当前zxid最大的Server设置为当前Server要推荐的Leader，如果此时获胜的Server获得n/2 + 1的Server票数， 设置当前推荐的leader为获胜的Server，将根据获胜的Server相关信息设置自己的状态，否则，继续这个过程，直到leader被***出来。 </w:t>
        <w:br/>
        <w:t xml:space="preserve"> </w:t>
        <w:br/>
        <w:t xml:space="preserve"> 同步流程 </w:t>
        <w:br/>
        <w:t xml:space="preserve">        </w:t>
        <w:br/>
        <w:t xml:space="preserve"> leader等待server连接； </w:t>
        <w:br/>
        <w:t xml:space="preserve"> Follower连接leader，将最大的zxid发送给leader； </w:t>
        <w:br/>
        <w:t xml:space="preserve"> Leader根据follower的zxid确定同步点； </w:t>
        <w:br/>
        <w:t xml:space="preserve"> 完成同步后通知follower 已经成为uptodate状态； </w:t>
        <w:br/>
        <w:t xml:space="preserve"> Follower收到uptodate消息后，又可以重新接受client的请求进行服务了。 </w:t>
        <w:br/>
        <w:t xml:space="preserve"> </w:t>
        <w:br/>
        <w:t xml:space="preserve"> </w:t>
        <w:br/>
        <w:t xml:space="preserve"> 事务顺序一致性：采用了递增的事务id号（zxid）来标识事务。所有的提议（proposal）都在被提出的时候加上了zxid。 </w:t>
        <w:br/>
        <w:t xml:space="preserve"> server的状态 </w:t>
        <w:br/>
        <w:t xml:space="preserve">      </w:t>
        <w:br/>
        <w:t xml:space="preserve"> LOOKING：当前Server不知道leader是谁，正在搜寻 </w:t>
        <w:br/>
        <w:t xml:space="preserve"> LEADING：当前Server即为***出来的leader </w:t>
        <w:br/>
        <w:t xml:space="preserve"> FOLLOWING：leader已经***出来，当前Server与之同步 </w:t>
        <w:br/>
        <w:t xml:space="preserve"> </w:t>
        <w:br/>
        <w:t xml:space="preserve"> 文件系统：zookeeper的通知机制、分布式锁、队列管理、配置管理都是基于文件系统的。文件系统中有一下几种节点： </w:t>
        <w:br/>
        <w:br/>
        <w:t xml:space="preserve"> PERSISTENT-持久化目录节点，客户端与zookeeper断开连接后，该节点依旧存在 。 </w:t>
        <w:br/>
        <w:t xml:space="preserve"> PERSISTENT_SEQUENTIAL-持久化顺序编号目录节点，客户端与zookeeper断开连接后，该节点依旧存在，只是Zookeeper给该节点名称进行顺序编号。 </w:t>
        <w:br/>
        <w:t xml:space="preserve"> EPHEMERAL-临时目录节点，客户端与zookeeper断开连接后，该节点被删除。 </w:t>
        <w:br/>
        <w:t xml:space="preserve"> EPHEMERAL_SEQUENTIAL-临时顺序编号目录节点，客户端与zookeeper断开连接后，该节点被删除，只是Zookeeper给该节点名称进行顺序编号。 </w:t>
        <w:br/>
        <w:t xml:space="preserve"> </w:t>
        <w:br/>
        <w:t xml:space="preserve"> 通知机制：客户端注册监听它关心的目录节点，当目录节点发生变化（数据改变、被删除、子目录节点增加删除）时，zookeeper会通知客户端。 </w:t>
        <w:br/>
        <w:t xml:space="preserve"> 配置管理：把这些配置全部放到zookeeper上去，保存在 Zookeeper 的某个目录节点中，然后所有相关应用程序对这个目录节点进行监听，一旦配置信息发生变化，每个应用程序就会收到 Zookeeper 的通知，然后从 Zookeeper 获取新的配置信息应用到系统中。 </w:t>
        <w:br/>
        <w:t xml:space="preserve"> 分布式锁：有了zookeeper的一致性文件系统，锁的问题变得容易。锁服务可以分为两类，一个是保持独占，另一个是控制时序。 </w:t>
        <w:br/>
        <w:br/>
        <w:t xml:space="preserve"> 独占锁：将zookeeper上的一个znode看作是一把锁，通过createznode的方式来实现。所有客户端都去创建 /distribute_lock 节点，最终成功创建的那个客户端也即拥有了这把锁。用完删除掉自己创建的distribute_lock 节点就释放出锁。 </w:t>
        <w:br/>
        <w:t xml:space="preserve"> 控制时序锁：/distribute_lock 已经预先存在，所有客户端在它下面创建临时顺序编号目录节点，和选master一样，编号最小的获得锁，用完删除。 </w:t>
        <w:br/>
        <w:t xml:space="preserve"> </w:t>
        <w:br/>
        <w:t xml:space="preserve"> 队列管理，分为同步队列、非同步队列 </w:t>
        <w:br/>
        <w:t xml:space="preserve">      </w:t>
        <w:br/>
        <w:t xml:space="preserve"> 同步队列，当一个队列的成员都聚齐时，这个队列才可用，否则一直等待所有成员到达。 在约定目录下创建临时目录节点，监听节点数目是否是我们要求的数目。 </w:t>
        <w:br/>
        <w:t xml:space="preserve"> 队列按照 FIFO 方式进行入队和出队操作。和分布式锁服务中的控制时序场景基本原理一致，入列有编号，出列按编号。 </w:t>
        <w:br/>
        <w:t xml:space="preserve"> </w:t>
        <w:br/>
        <w:t xml:space="preserve"> 数据复制的好处 </w:t>
        <w:br/>
        <w:t xml:space="preserve">      </w:t>
        <w:br/>
        <w:t xml:space="preserve"> 容错：一个节点出错，不致于让整个系统停止工作，别的节点可以接管它的工作； </w:t>
        <w:br/>
        <w:t xml:space="preserve"> 提高系统的扩展能力 ：把负载分布到多个节点上，或者增加节点来提高系统的负载能力； </w:t>
        <w:br/>
        <w:t xml:space="preserve"> 提高性能：让客户端本地访问就近的节点，提高用户访问速度。 </w:t>
        <w:br/>
        <w:t xml:space="preserve"> </w:t>
        <w:br/>
        <w:t xml:space="preserve"> 数据复制集群系统分下面两种： </w:t>
        <w:br/>
        <w:t xml:space="preserve">      </w:t>
        <w:br/>
        <w:t xml:space="preserve"> 写主(WriteMaster) ：对数据的修改提交给指定的节点。读无此限制，可以读取任何一个节点。这种情况下客户端需要对读与写进行区别，俗称读写分离； </w:t>
        <w:br/>
        <w:t xml:space="preserve"> 写任意(Write Any)：对数据的修改可提交给任意的节点，跟读一样。这种情况下，客户端对集群节点的角色与变化透明。 </w:t>
        <w:br/>
        <w:t xml:space="preserve"> </w:t>
        <w:br/>
        <w:t xml:space="preserve"> </w:t>
        <w:br/>
        <w:t xml:space="preserve">  Broker模式 </w:t>
        <w:br/>
        <w:br/>
        <w:t xml:space="preserve"> 主要有这6个类：Client，Server，Client_Proxy，Server_Proxy，Broker，Bridge。 </w:t>
        <w:br/>
        <w:t xml:space="preserve">      </w:t>
        <w:br/>
        <w:t xml:space="preserve"> Server：就是我们根据业务写的服务。 </w:t>
        <w:br/>
        <w:t xml:space="preserve"> Client：请求发起方，Client发送请求到Broker，并从Broker上接收响应或异常。Client和Server只是逻辑上相关而已，实际上Client并不知道Server的确切位置。 </w:t>
        <w:br/>
        <w:t xml:space="preserve"> Broker：成消息转发器。Broker也负责一些控制和管理操作。它能够定位服务端的位置，若发生异常，能够将异常捕获传给Client。Broker需要提供注册服务的接口给Server。 </w:t>
        <w:br/>
        <w:t xml:space="preserve"> Client_Proxy：连系Client和Broker，这一层保证了通讯的透明性，使Client调用远程服务就像调用本地的服务一样。 </w:t>
        <w:br/>
        <w:t xml:space="preserve"> Server_Proxy：与Client_Proxy相对应的，它接受请求，解包消息，解析出参数并调用服务的实现接口。 </w:t>
        <w:br/>
        <w:t xml:space="preserve"> Bridge：Bridge用来连接各个Broker，一般这个组件是可选的。 </w:t>
        <w:br/>
        <w:t xml:space="preserve"> </w:t>
        <w:br/>
        <w:t xml:space="preserve"> </w:t>
        <w:br/>
        <w:t xml:space="preserve">  一致性hash算法原理  </w:t>
        <w:br/>
        <w:t xml:space="preserve"> 微服务 </w:t>
        <w:br/>
        <w:t xml:space="preserve">    </w:t>
        <w:br/>
        <w:t xml:space="preserve"> Spring cloud </w:t>
        <w:br/>
        <w:t xml:space="preserve">      </w:t>
        <w:br/>
        <w:t xml:space="preserve"> 网关：zuul </w:t>
        <w:br/>
        <w:t xml:space="preserve"> 分布式\版本化配置 config </w:t>
        <w:br/>
        <w:t xml:space="preserve"> 服务注册和发现：Eureka，配置时需要注意多久刷新列表一次，多久监测心跳等。 </w:t>
        <w:br/>
        <w:t xml:space="preserve"> service-to-service 调用 </w:t>
        <w:br/>
        <w:t xml:space="preserve"> 负载均衡：Ribbon；在生成RestTemplate的bean时，通过@LoadBalanced注解可以使得RestTemplate的调用 </w:t>
        <w:br/>
        <w:t xml:space="preserve"> 断路器：Hystrix </w:t>
        <w:br/>
        <w:t xml:space="preserve"> 监控：spring admin。在启动类上加@EnableAdminServer注解。 </w:t>
        <w:br/>
        <w:t xml:space="preserve"> </w:t>
        <w:br/>
        <w:t xml:space="preserve"> </w:t>
        <w:br/>
        <w:t xml:space="preserve"> </w:t>
        <w:br/>
        <w:t xml:space="preserve">  java web </w:t>
        <w:br/>
        <w:br/>
        <w:t xml:space="preserve"> servlet工作原理 </w:t>
        <w:br/>
        <w:t xml:space="preserve">    </w:t>
        <w:br/>
        <w:t xml:space="preserve"> 创建：如果load-on-startup&gt;0，那就会在Context容器启动的时候实例化。1、Wrapper.loadServlet获取servletClass。2、传给InstanceManager创建对象。 </w:t>
        <w:br/>
        <w:t xml:space="preserve"> 初始化：即调用Servlet的init方法 </w:t>
        <w:br/>
        <w:t xml:space="preserve"> </w:t>
        <w:br/>
        <w:t xml:space="preserve"> tomcat工作原理,好文，强推 </w:t>
        <w:br/>
        <w:t xml:space="preserve">    </w:t>
        <w:br/>
        <w:t xml:space="preserve"> service，一个server有多个service，一个service有一个container与多个connector </w:t>
        <w:br/>
        <w:t xml:space="preserve"> connector，负责接受请求，并将请求封装成request，同时创建repsonse对象传给container。 </w:t>
        <w:br/>
        <w:t xml:space="preserve"> container </w:t>
        <w:br/>
        <w:t xml:space="preserve">      </w:t>
        <w:br/>
        <w:t xml:space="preserve"> engine </w:t>
        <w:br/>
        <w:t xml:space="preserve"> host，一个端口一个，或tomcat上面一个服务一个 </w:t>
        <w:br/>
        <w:t xml:space="preserve"> context，管理多个wrapper，是servlet的运行环境 </w:t>
        <w:br/>
        <w:t xml:space="preserve"> wrapper，一个servlet一个 </w:t>
        <w:br/>
        <w:t xml:space="preserve"> </w:t>
        <w:br/>
        <w:t xml:space="preserve"> </w:t>
        <w:br/>
        <w:t xml:space="preserve"> </w:t>
        <w:br/>
        <w:t xml:space="preserve">  linux </w:t>
        <w:br/>
        <w:br/>
        <w:t xml:space="preserve"> 系统结构，讲得很好，强推 </w:t>
        <w:br/>
        <w:t xml:space="preserve"> 硬链接与软连接 </w:t>
        <w:br/>
        <w:t xml:space="preserve">    </w:t>
        <w:br/>
        <w:t xml:space="preserve"> 硬链接：数据节点通过引用计数的方式来对指向它的硬链接计数，当计数为0就删除。 </w:t>
        <w:br/>
        <w:t xml:space="preserve"> 软连接：我们可以把它看成是快捷方式，它只是记录了某个文件的硬链接的路径，如果我们把源文件删除，再重新创建一个相同名字的文件，那么软连接指向的就是新创建的文件。 </w:t>
        <w:br/>
        <w:t xml:space="preserve"> </w:t>
        <w:br/>
        <w:t xml:space="preserve"> 虚拟文件系统(VFS)：文件系统是有很多实现的，比如ext2、ext3、FAT等等，而VFS则是存在于应用程序与文件系统中间，它封装了open、close、read、write等等操作文件系统的接口，为应用程序屏蔽掉不同文件系统之间的差异。 </w:t>
        <w:br/>
        <w:t xml:space="preserve"> VFS数据结构 </w:t>
        <w:br/>
        <w:t xml:space="preserve"> </w:t>
        <w:br/>
        <w:t xml:space="preserve">  其它 </w:t>
        <w:br/>
        <w:br/>
        <w:t xml:space="preserve"> bitmap，大文件交集 </w:t>
        <w:br/>
        <w:t xml:space="preserve"> Elasticsearch索引原理 </w:t>
        <w:br/>
        <w:t xml:space="preserve"> 从内存到屏幕经历了啥 </w:t>
        <w:br/>
        <w:t xml:space="preserve"> 高并发场景的限流，你怎么来确定限流限多少，模拟场景和实际场景有区别怎么解决， </w:t>
        <w:br/>
        <w:t xml:space="preserve"> </w:t>
        <w:br/>
        <w:t xml:space="preserve">  EMC面试 </w:t>
        <w:br/>
        <w:br/>
        <w:t xml:space="preserve"> 说一下redis与kafka，redis持久化策略 </w:t>
        <w:br/>
        <w:t xml:space="preserve"> git中rebase与merge区别 </w:t>
        <w:br/>
        <w:t xml:space="preserve"> docker底层原理，依赖操作系统的什么 </w:t>
        <w:br/>
        <w:t xml:space="preserve"> ls -l | grep xxx的执行过程，尽可能的细，是多进程还是单进程？ </w:t>
        <w:br/>
        <w:t xml:space="preserve"> 两个有序数组求中位数 </w:t>
        <w:br/>
        <w:t xml:space="preserve"> 算法 3Sum、中序遍历非递归实现、循环打印矩阵 </w:t>
        <w:br/>
        <w:t xml:space="preserve"> final、finally、finanize </w:t>
        <w:br/>
        <w:t xml:space="preserve"> jvm内存模型 </w:t>
        <w:br/>
        <w:t xml:space="preserve"> 垃圾回收器 </w:t>
        <w:br/>
        <w:t xml:space="preserve"> Spring特点介绍下 </w:t>
        <w:br/>
        <w:t xml:space="preserve"> Synchronize与ReentrantLock的区别、使用场景 </w:t>
        <w:br/>
        <w:t xml:space="preserve"> CAS使用场景 </w:t>
        <w:br/>
        <w:t xml:space="preserve"> 聊了下git+jekins+K8S+docker实现自动化部署 </w:t>
        <w:br/>
        <w:t xml:space="preserve"> innodb原理，使用场景，与MYISAM在场景上的区别 </w:t>
        <w:br/>
        <w:t xml:space="preserve"> weakReference、softReference等 </w:t>
        <w:br/>
        <w:t xml:space="preserve"> Hbase的原理，LSM Tree </w:t>
        <w:br/>
        <w:t xml:space="preserve"> Linux中，哪种进程可以使用管道 </w:t>
        <w:br/>
        <w:t xml:space="preserve"> </w:t>
        <w:br/>
        <w:t xml:space="preserve">  美团 </w:t>
        <w:br/>
        <w:br/>
        <w:t xml:space="preserve"> 权限模型 </w:t>
        <w:br/>
        <w:t xml:space="preserve"> 介绍下线程池，阻塞队列的用法，***队列真的***吗？ </w:t>
        <w:br/>
        <w:t xml:space="preserve"> 说一下redis </w:t>
        <w:br/>
        <w:t xml:space="preserve"> kafka存储模型与网络模型 </w:t>
        <w:br/>
        <w:t xml:space="preserve"> zookeeper与redis实现分布式锁 </w:t>
        <w:br/>
        <w:t xml:space="preserve"> 乐观锁与悲观锁 </w:t>
        <w:br/>
        <w:t xml:space="preserve"> 算法：有n个人，给你ai与aj的身高关系，如ai比aj高，进行身高排序，如果条件不满足，则输出“不满足” </w:t>
        <w:br/>
        <w:t xml:space="preserve"> Spring boot的特性 </w:t>
        <w:br/>
        <w:t xml:space="preserve"> </w:t>
        <w:br/>
        <w:br/>
      </w:r>
    </w:p>
    <w:p>
      <w:r>
        <w:t>**********************************第443篇*************************************</w:t>
      </w:r>
    </w:p>
    <w:p>
      <w:r>
        <w:t>美团Java web 三面</w:t>
        <w:br/>
        <w:br/>
        <w:t>编辑于  2018-09-08 12:15:14</w:t>
        <w:br/>
        <w:br/>
        <w:br/>
        <w:t xml:space="preserve"> 时隔半个月，终于迎来美团第三面，三面技术面，hr面，终于走完了，感谢牛客，感谢各位大佬的面经 </w:t>
        <w:br/>
        <w:br/>
        <w:br/>
        <w:t xml:space="preserve">  讲道理，我还是比较幸运的（偷笑）面了50分钟吧，扯皮大概扯了20分钟，哈哈哈哈 </w:t>
        <w:br/>
        <w:br/>
        <w:br/>
        <w:br/>
        <w:br/>
        <w:br/>
        <w:t xml:space="preserve">  1.进程和线程的区别？ </w:t>
        <w:br/>
        <w:br/>
        <w:br/>
        <w:t xml:space="preserve">  2.伪进程是什么？介绍下？ </w:t>
        <w:br/>
        <w:br/>
        <w:br/>
        <w:t xml:space="preserve">  3.为什么会有线程？或者说线程存在的目的？ </w:t>
        <w:br/>
        <w:br/>
        <w:br/>
        <w:t xml:space="preserve">  4.讲一下innodb的特性？ </w:t>
        <w:br/>
        <w:br/>
        <w:br/>
        <w:t xml:space="preserve">  5.复合索引是如何实现的？ </w:t>
        <w:br/>
        <w:br/>
        <w:br/>
        <w:t xml:space="preserve">  6.什么事聚集索引？ </w:t>
        <w:br/>
        <w:br/>
        <w:br/>
        <w:t xml:space="preserve">  7.Tcp和Udp的区别？ </w:t>
        <w:br/>
        <w:br/>
        <w:br/>
        <w:t xml:space="preserve">  8.cookies和session的区别？优劣？ </w:t>
        <w:br/>
        <w:br/>
        <w:br/>
        <w:t xml:space="preserve">  9.单点登录说下？ </w:t>
        <w:br/>
        <w:br/>
        <w:br/>
        <w:t xml:space="preserve">  10.你说到了oauth2.0，能具体说下吗？ </w:t>
        <w:br/>
        <w:br/>
        <w:br/>
        <w:t xml:space="preserve">  11.100的阶乘后面有几个0？ </w:t>
        <w:br/>
        <w:br/>
        <w:br/>
        <w:t xml:space="preserve">  12.n条线最多嗯班一个平面分为几个部分？（f(n) = f(n-1)+n） </w:t>
        <w:br/>
        <w:br/>
        <w:br/>
        <w:br/>
        <w:br/>
        <w:br/>
        <w:t xml:space="preserve">  现在想想好像问的确实有点简单  面试官小哥哥人挺好，和我扯皮扯了20分钟，然后和我说，行了，不扯皮了，我们开始问问题吧 哈哈哈 </w:t>
        <w:br/>
        <w:br/>
        <w:br/>
        <w:t xml:space="preserve"> 美团Java web一面 </w:t>
        <w:br/>
        <w:t>https://www.nowcoder.com/discuss/94374</w:t>
        <w:br/>
        <w:br/>
        <w:br/>
        <w:t xml:space="preserve"> 美团</w:t>
        <w:br/>
        <w:t xml:space="preserve">Java web二面 </w:t>
        <w:br/>
        <w:t xml:space="preserve"> https://www.nowcoder.com/discuss/96239</w:t>
        <w:br/>
        <w:br/>
        <w:br/>
        <w:br/>
        <w:br/>
        <w:br/>
        <w:t xml:space="preserve">  再见，秋招，祝大家好运 </w:t>
        <w:br/>
        <w:br/>
        <w:br/>
        <w:br/>
        <w:br/>
      </w:r>
    </w:p>
    <w:p>
      <w:r>
        <w:t>**********************************第444篇*************************************</w:t>
      </w:r>
    </w:p>
    <w:p>
      <w:r>
        <w:t>体验很好的一次 美团大零售-闪购部门 二面面经</w:t>
        <w:br/>
        <w:br/>
        <w:t>编辑于  2018-09-08 13:52:15</w:t>
        <w:br/>
        <w:br/>
        <w:br/>
        <w:t xml:space="preserve"> 美团大零售事业群 - 闪购部门 - 后台开发工程师 二面（电话面试） </w:t>
        <w:br/>
        <w:br/>
        <w:br/>
        <w:t xml:space="preserve"> 刚刚面完猿辅导，紧接着就美团面试了（约的是下午4点猿辅导，5点美团，还好前面没有耽误时间） </w:t>
        <w:br/>
        <w:br/>
        <w:br/>
        <w:br/>
        <w:br/>
        <w:br/>
        <w:t xml:space="preserve">  1、自我介绍 </w:t>
        <w:br/>
        <w:br/>
        <w:br/>
        <w:t xml:space="preserve">  2、英语六级多少分？四级多少分？（吓得我以为要英文交流了，一脸懵逼） </w:t>
        <w:br/>
        <w:br/>
        <w:br/>
        <w:t xml:space="preserve">  3、聊了简历上的项目（聊得非常细，几乎是按照简历上一行一行来提问，除了问技术点以外，对于项目的背景和开发流程也细问了） </w:t>
        <w:br/>
        <w:br/>
        <w:br/>
        <w:t xml:space="preserve">  4、聊JAVA多线程安全（从项目中引申出来的。面试官给了一个多线程的场景，让我给出解决方案） </w:t>
        <w:br/>
        <w:br/>
        <w:br/>
        <w:t xml:space="preserve">  5、看你是计算机专业的对吧，哪一个课程学的比较好？（这个问题还真不敢直接回答） </w:t>
        <w:br/>
        <w:br/>
        <w:br/>
        <w:t xml:space="preserve">  6、HTTP协议说一下？请求方法有哪些？GET和POST的区别？GET方法的url传输大小限制主要是因为什么？ </w:t>
        <w:br/>
        <w:br/>
        <w:br/>
        <w:t xml:space="preserve">  7、数据结构里面，你比较熟悉的排序有哪些？（细问了一些复杂度） </w:t>
        <w:br/>
        <w:br/>
        <w:br/>
        <w:t xml:space="preserve">  8、插入排序，能怎么优化（因为插入排序的前提就是数组有序，所以自然想出了先用二分查找来找到插入点，然后插入，之后面试官又问了，这样子的话复杂度是多少？） </w:t>
        <w:br/>
        <w:br/>
        <w:br/>
        <w:t xml:space="preserve">  9、问了学生干部的经历（问的挺细，当初怎么***、你觉得你当选的优势是什么？给了一个场景问题问我会如何处理？如果对方会怎是男生会怎么处理？是女生么处理？感觉问这些问题，面试官主要是想考察我思考问题和处理问题的能力吧） </w:t>
        <w:br/>
        <w:br/>
        <w:br/>
        <w:t xml:space="preserve">  10、有什么问题想问我（问了主要技术栈是JAVA还是C++，面试官回答了JAVA） </w:t>
        <w:br/>
        <w:br/>
        <w:br/>
        <w:t xml:space="preserve">  11、我都以为要结束了，结果面试官问我想不想了解他们部门，然后从各个方面给我介绍（介绍了大零售事业群、然后介绍闪购、介绍部门具体负责的哪些业务、以及我这个岗位的方向），讲了大概有15分钟。。。面试官真的很nice，这是我见过最耐心的面试官了，还给我细致的介绍他们的部门和我这个岗位 </w:t>
        <w:br/>
        <w:br/>
        <w:br/>
        <w:t xml:space="preserve">  12、会不会考虑来北京工作？ </w:t>
        <w:br/>
        <w:br/>
        <w:br/>
        <w:t xml:space="preserve">  13、你目前还投了北京的哪些公司？ </w:t>
        <w:br/>
        <w:br/>
        <w:br/>
        <w:t xml:space="preserve"> 14、除了北京以外还面了哪些公司（说了目前实习公司和网易都拿了offer） </w:t>
        <w:br/>
        <w:br/>
        <w:br/>
        <w:t xml:space="preserve">  15、会不会考虑毕业前提前实习？ </w:t>
        <w:br/>
        <w:br/>
        <w:br/>
        <w:t xml:space="preserve">  16、有什么兴趣爱好？（哈哈哈 最后还问我打不打游戏，打什么游戏？那肯定打啊哈哈哈） </w:t>
        <w:br/>
        <w:br/>
        <w:br/>
        <w:br/>
        <w:br/>
        <w:br/>
        <w:t xml:space="preserve">  全程大概40+分钟，最后10+分钟都是面试官给我介绍他们的部门，这是我见过最耐心最nice的面试官了，没有之一。。而且这个面试官还很有礼貌，称呼基本都是用 “您” </w:t>
        <w:br/>
        <w:br/>
      </w:r>
    </w:p>
    <w:p>
      <w:r>
        <w:t>**********************************第445篇*************************************</w:t>
      </w:r>
    </w:p>
    <w:p>
      <w:r>
        <w:t>美团上海 后台一面面经 攒人品</w:t>
        <w:br/>
        <w:br/>
        <w:t>编辑于  2018-09-06 11:25:08</w:t>
        <w:br/>
        <w:br/>
        <w:br/>
        <w:t xml:space="preserve"> 自我介绍 </w:t>
        <w:br/>
        <w:t xml:space="preserve"> 二分查找 </w:t>
        <w:br/>
        <w:t xml:space="preserve"> 求两个list的交集（一开始没听清楚题目，以为求两个链表的交点） </w:t>
        <w:br/>
        <w:t xml:space="preserve"> java中同步的关键字 </w:t>
        <w:br/>
        <w:t xml:space="preserve"> volatile关键字 </w:t>
        <w:br/>
        <w:t xml:space="preserve"> jvm内存分区，为什么要有新生代和老年代 </w:t>
        <w:br/>
        <w:t xml:space="preserve"> 知道哪些gc算法 </w:t>
        <w:br/>
        <w:t xml:space="preserve"> 双亲委派模型介绍一下 </w:t>
        <w:br/>
        <w:t xml:space="preserve"> 数据库四大特性 </w:t>
        <w:br/>
        <w:t xml:space="preserve"> 事务的四大隔离级别 </w:t>
        <w:br/>
        <w:t xml:space="preserve"> 应该在什么字段上建立索引（没懂要问什么） </w:t>
        <w:br/>
        <w:t xml:space="preserve"> 覆盖索引知道吗 </w:t>
        <w:br/>
        <w:t xml:space="preserve"> 联合索引 a_b， b能否命中索引 </w:t>
        <w:br/>
        <w:t xml:space="preserve"> 索引的数据结构 </w:t>
        <w:br/>
        <w:t xml:space="preserve"> join和left join </w:t>
        <w:br/>
        <w:t xml:space="preserve"> 网络的四层模型是什么 </w:t>
        <w:br/>
        <w:t xml:space="preserve"> udp和tcp的区别 </w:t>
        <w:br/>
        <w:t xml:space="preserve"> 最短路径的两种算法 </w:t>
        <w:br/>
        <w:t xml:space="preserve"> 图有哪些存储结构 </w:t>
        <w:br/>
        <w:t xml:space="preserve"> 设计模式了解吗？策略模式？责任链模式？ </w:t>
        <w:br/>
        <w:br/>
        <w:t xml:space="preserve"> 整体上问的很简单，都没有深入去问，但是面试官最后一句话让我很难受：行吧，今天就这样了，我再考虑一下，拜拜 听到最后这句话，一脸懵逼，一种凉凉的感觉，以上问题全部回答出来，除了几个有点犹豫 </w:t>
        <w:br/>
        <w:t xml:space="preserve"> 话说，一面和二面大约会隔多久啊？会通知你一面结果吗？ </w:t>
        <w:br/>
      </w:r>
    </w:p>
    <w:p>
      <w:r>
        <w:t>**********************************第446篇*************************************</w:t>
      </w:r>
    </w:p>
    <w:p>
      <w:r>
        <w:t>美团大零售事业群-闪购 一面（已通过）</w:t>
        <w:br/>
        <w:br/>
        <w:t>编辑于  2018-09-05 19:50:55</w:t>
        <w:br/>
        <w:br/>
        <w:t>美团大零售事业群-闪购部门（后台开发一面）</w:t>
        <w:br/>
        <w:t xml:space="preserve"> 1、自我介绍</w:t>
        <w:br/>
        <w:t xml:space="preserve"> 2、聊了一下实习公司的项目（可能不怎么感兴趣，就直接问基础了）</w:t>
        <w:br/>
        <w:t xml:space="preserve"> 3、无序的数组和无序的链表，查找一个元素的复杂度分别是多少？给你做的话如何优化？数组和链表分别有哪些应用场景？</w:t>
        <w:br/>
        <w:t xml:space="preserve"> 4、JAVA中的集合类都讲一下</w:t>
        <w:br/>
        <w:t xml:space="preserve"> 5、HashMap是怎样一种数据结构？和其它的集合有什么区别？他们分别适用于什么应用场景？（这个面试官特别喜欢问应用场景，心态很崩）</w:t>
        <w:br/>
        <w:t xml:space="preserve"> 6、讲一下JAVA并发包里面有哪些类？</w:t>
        <w:br/>
        <w:t xml:space="preserve"> 7、讲一下读写锁ReentrantReadWriteLock的实现原理</w:t>
        <w:br/>
        <w:t xml:space="preserve"> 8、你刚刚说到AQS，具体讲一下？</w:t>
        <w:br/>
        <w:t xml:space="preserve"> 9、讲一下ReetrantLock中的Condition？这个了解吗？能用来做什么？（给了一个场景，A资源和B资源，分别有几百的线程请求，如何用Condition来提高效率，这个真不懂）</w:t>
        <w:br/>
        <w:t xml:space="preserve"> 10、atomic这个包了解吗？主要是基于什么技术实现的？（讲了CAS）</w:t>
        <w:br/>
        <w:t xml:space="preserve"> 11、讲一下CAS是什么原理？</w:t>
        <w:br/>
        <w:t xml:space="preserve"> 12、CAS是哪种锁的思想？</w:t>
        <w:br/>
        <w:t xml:space="preserve"> 13、CAS有什么缺点？</w:t>
        <w:br/>
        <w:t xml:space="preserve"> 14、类似乐观锁这种思想的应用，你还能想到哪些？</w:t>
        <w:br/>
        <w:t xml:space="preserve"> 15、volatile关键字了解吗？讲一下原理？</w:t>
        <w:br/>
        <w:t xml:space="preserve"> 16、我们都知道volatile不能保证原子性，那么如何使用volatile关键字来实现一个轻量的线程安全策略？（面试官好像想问的是，在不需要借助其它任何工具的情况下使用volatile来实现一种轻量的线程安全策略）</w:t>
        <w:br/>
        <w:t xml:space="preserve"> 17、spring中的IOC讲一下？</w:t>
        <w:br/>
        <w:t xml:space="preserve"> 18、spring中的AOP讲一下？</w:t>
        <w:br/>
        <w:t xml:space="preserve"> 19、IOC和DI有什么区别？</w:t>
        <w:br/>
        <w:t xml:space="preserve"> 20、Linux的top命令有什么功能？</w:t>
        <w:br/>
        <w:t xml:space="preserve"> 21、Linux中，假如要找某一个日志文件中时间为早上10点-12点之间的日志，如何操作？</w:t>
        <w:br/>
        <w:br/>
        <w:t xml:space="preserve"> 22、之前对我们美团有了解吗？</w:t>
        <w:br/>
        <w:t xml:space="preserve"> 23、有意向定居北京吗？（可能看我家里是广东的）</w:t>
        <w:br/>
        <w:t xml:space="preserve"> 24、后续有面试会通过hr联系你（刚刚收到hr电话，约二面了。居然还给我通过了）</w:t>
        <w:br/>
        <w:br/>
        <w:t xml:space="preserve"> 大概30分钟，面试官问了很多并发包中的东西，尤其是喜欢加上某个场景来出题，有点难。。。</w:t>
        <w:br/>
        <w:br/>
      </w:r>
    </w:p>
    <w:p>
      <w:r>
        <w:t>**********************************第447篇*************************************</w:t>
      </w:r>
    </w:p>
    <w:p>
      <w:r>
        <w:t>美团三面凉经</w:t>
        <w:br/>
        <w:br/>
        <w:t>编辑于  2018-09-05 17:32:26</w:t>
        <w:br/>
        <w:br/>
        <w:t>介绍项目</w:t>
        <w:br/>
        <w:t>UML图</w:t>
        <w:br/>
        <w:t xml:space="preserve"> 学习过开源项目吗</w:t>
        <w:br/>
        <w:t xml:space="preserve"> 看过源码吗</w:t>
        <w:br/>
        <w:t xml:space="preserve"> 算法题，无序数组求中位数</w:t>
        <w:br/>
        <w:t xml:space="preserve"> 数据很大内存放不下怎么办</w:t>
        <w:br/>
        <w:t xml:space="preserve"> 设计一个系统，很多日志文件，要求实时读取，速度快且可靠</w:t>
        <w:br/>
        <w:t xml:space="preserve"> 有100万台服务器，读取他们的数据信息，怎么保证***服务器不当机</w:t>
        <w:br/>
        <w:t xml:space="preserve"> 分布式什么算法了解吗</w:t>
        <w:br/>
        <w:t xml:space="preserve"> 评语：Java基础都是空中楼阁</w:t>
        <w:br/>
        <w:t xml:space="preserve"> 想到会凉没想到会这么凉…这趟千里送人头感觉是亏了，拜拜您内</w:t>
        <w:br/>
      </w:r>
    </w:p>
    <w:p>
      <w:r>
        <w:t>**********************************第448篇*************************************</w:t>
      </w:r>
    </w:p>
    <w:p>
      <w:r>
        <w:t>热腾腾的美团一面面经Java</w:t>
        <w:br/>
        <w:br/>
        <w:t>编辑于  2018-09-05 17:26:39</w:t>
        <w:br/>
        <w:br/>
        <w:br/>
        <w:t xml:space="preserve"> 部门：美团平台 </w:t>
        <w:br/>
        <w:br/>
        <w:br/>
        <w:t xml:space="preserve">  1、怎么看待互联网行业</w:t>
        <w:br/>
        <w:t xml:space="preserve"> </w:t>
        <w:br/>
        <w:br/>
        <w:br/>
        <w:t xml:space="preserve">  2、怎么看待加班</w:t>
        <w:br/>
        <w:t xml:space="preserve"> </w:t>
        <w:br/>
        <w:br/>
        <w:br/>
        <w:t xml:space="preserve">  3、快排思想</w:t>
        <w:br/>
        <w:t xml:space="preserve"> </w:t>
        <w:br/>
        <w:br/>
        <w:br/>
        <w:t xml:space="preserve">  4、寻找字符串中最大回文子串</w:t>
        <w:br/>
        <w:t xml:space="preserve"> </w:t>
        <w:br/>
        <w:br/>
        <w:br/>
        <w:t xml:space="preserve">  5、HashMap&amp;ConCurrentHashMap </w:t>
        <w:br/>
        <w:br/>
        <w:br/>
        <w:t xml:space="preserve">  6、InnoDB和MyIsam的区别</w:t>
        <w:br/>
        <w:t xml:space="preserve"> </w:t>
        <w:br/>
        <w:br/>
        <w:br/>
        <w:t xml:space="preserve">  7、索引的作用</w:t>
        <w:br/>
        <w:t xml:space="preserve"> </w:t>
        <w:br/>
        <w:br/>
        <w:br/>
        <w:t xml:space="preserve">  8、事务及其隔离级别</w:t>
        <w:br/>
        <w:t xml:space="preserve"> </w:t>
        <w:br/>
        <w:br/>
        <w:br/>
        <w:t xml:space="preserve">  9、Http和Https的区别</w:t>
        <w:br/>
        <w:t xml:space="preserve"> </w:t>
        <w:br/>
        <w:br/>
        <w:br/>
        <w:t xml:space="preserve">  10、进程和线程的区别</w:t>
        <w:br/>
        <w:t xml:space="preserve"> </w:t>
        <w:br/>
        <w:br/>
        <w:br/>
        <w:t xml:space="preserve">  11、进程间通信方式</w:t>
        <w:br/>
        <w:t xml:space="preserve"> </w:t>
        <w:br/>
        <w:br/>
        <w:br/>
        <w:t xml:space="preserve">  12、MQ的应用场景</w:t>
        <w:br/>
        <w:t xml:space="preserve"> </w:t>
        <w:br/>
        <w:br/>
        <w:br/>
        <w:t xml:space="preserve">  13、线程池</w:t>
        <w:br/>
        <w:t xml:space="preserve"> </w:t>
        <w:br/>
        <w:br/>
        <w:br/>
        <w:t xml:space="preserve">  14、设计模式</w:t>
        <w:br/>
        <w:t xml:space="preserve"> </w:t>
        <w:br/>
        <w:br/>
        <w:br/>
        <w:t xml:space="preserve">  15、模板模式和策略模式的区别</w:t>
        <w:br/>
        <w:t xml:space="preserve"> </w:t>
        <w:br/>
        <w:br/>
        <w:br/>
        <w:t xml:space="preserve">  16、七层模型和每一层都有哪些协议大概说一下</w:t>
        <w:br/>
        <w:t xml:space="preserve"> </w:t>
        <w:br/>
        <w:br/>
        <w:br/>
        <w:t xml:space="preserve">  17、Spring IOC讲一下</w:t>
        <w:br/>
        <w:t xml:space="preserve"> </w:t>
        <w:br/>
        <w:br/>
      </w:r>
    </w:p>
    <w:p>
      <w:r>
        <w:t>**********************************第449篇*************************************</w:t>
      </w:r>
    </w:p>
    <w:p>
      <w:r>
        <w:t>记录一下刚刚面的美团。</w:t>
        <w:br/>
        <w:br/>
        <w:t>发布于  2018-08-31 16:54:11</w:t>
        <w:br/>
        <w:br/>
        <w:t>刚刚接到美团的面试电话，记录一下问到问题（其实也没问几个问题，面了17分钟）：</w:t>
        <w:br/>
        <w:t>1.介绍一下自己，问了一下项目，那些地方用到Redis，对于MySQL，怎么进行优化的，比如发现一个查询非常慢的语句，怎么进行优化。2.项目中有消息队列，所以问了一下对现有的框架了解吗（不了解），对现有的RPC框架了解吗，比如Dubbo（不了解。。。。）3.说一些数据库常用的引擎4.说一下Spring中事物5.多线程了解吗，说一下里面的一些工具类6.说一下了解的锁7.你还有什么要问我的吗。整个面试中，面试官小哥哥声音比较小，问完一个问题接着问另外一个，也不对我的回答做评价。整个过程感觉问的感觉不难，但是我回答的一般。最后面试官小哥哥让我等通知。</w:t>
        <w:br/>
      </w:r>
    </w:p>
    <w:p>
      <w:r>
        <w:t>**********************************第450篇*************************************</w:t>
      </w:r>
    </w:p>
    <w:p>
      <w:r>
        <w:t>美团二面看似凉掉的面筋</w:t>
        <w:br/>
        <w:br/>
        <w:t>编辑于  2018-08-31 11:45:48</w:t>
        <w:br/>
        <w:br/>
        <w:t xml:space="preserve"> 先自我介绍一下吧 </w:t>
        <w:br/>
        <w:t xml:space="preserve"> Blahblah（几个项目这几天快说吐了） </w:t>
        <w:br/>
        <w:t xml:space="preserve"> 经历挺丰富啊，哟，爱好挺多，党支部***啊，十佳歌手啊，文艺青年啊…… </w:t>
        <w:br/>
        <w:t xml:space="preserve"> 我…… </w:t>
        <w:br/>
        <w:t xml:space="preserve"> 面对面试官这等评价 </w:t>
        <w:br/>
        <w:t xml:space="preserve"> 表面笑嘻嘻实则内心慌的一批 </w:t>
        <w:br/>
        <w:t xml:space="preserve"> 来，讲下你这个项目具体的技术难点吧 </w:t>
        <w:br/>
        <w:t xml:space="preserve"> Blahblah </w:t>
        <w:br/>
        <w:t xml:space="preserve"> 面试官看起来很轻松的样子，来，给我设计一个杀死爬虫的程序吧，因为美团上面有很多敏感数据，你给我设计一个判断爬虫，杀死爬虫的方法 </w:t>
        <w:br/>
        <w:t xml:space="preserve"> 卧槽，当时表面毫无波澜，手托腮，内心卧槽怎么设计没搞过啊，有了，线程池？对啊，建一个数据库连接池？好像可以？corepoolsize连接线程过来加一判断连接次数，超过十次搞死它 </w:t>
        <w:br/>
        <w:t xml:space="preserve"> Blahblah说完心里的想法 </w:t>
        <w:br/>
        <w:t xml:space="preserve"> 你这样的话会不会存在误伤啊，你对谁建线程池啊，我现在把连接日志都给你，全都给你，你怎么搞 </w:t>
        <w:br/>
        <w:t xml:space="preserve"> 卧槽内心又开始挠头，趴在桌上盯着刚才一顿乱画过的纸，又打了几个箭头捋了一下思绪，对源ip连接建立线程池？误伤这个我心里想的是宁可错杀三千也不放过一个，开玩笑开玩笑，我说把线程号给它搞掉？ </w:t>
        <w:br/>
        <w:t xml:space="preserve"> 此时已经40分钟左右了 </w:t>
        <w:br/>
        <w:t xml:space="preserve"> 面试官问，你这个做的项目就一个人在做啊，能做完嘛 </w:t>
        <w:br/>
        <w:t xml:space="preserve"> 做不完，我想跟导师说一下，真的做不完 </w:t>
        <w:br/>
        <w:t xml:space="preserve"> 面试官又问，你以后想干什么 </w:t>
        <w:br/>
        <w:t xml:space="preserve"> 我信誓旦旦的说以后肯定是要在技术这条道上走到黑的，日后再深入研究点大数据的东西 </w:t>
        <w:br/>
        <w:t xml:space="preserve"> 好的，你有什么想问我的嘛 </w:t>
        <w:br/>
        <w:t xml:space="preserve"> 有的，老师，Java那些东西您有什么想问的嘛，内心里是拒绝他不问的，我可是整理了两天啊，两天啊，从源码到理论，已经准备好写代码了好伐 </w:t>
        <w:br/>
        <w:t xml:space="preserve"> Java啊，它就是个语言，而且你在一面已经考查过了，我们考察的方面很多的 </w:t>
        <w:br/>
        <w:t xml:space="preserve"> 好的，谢谢老师 </w:t>
        <w:br/>
        <w:t xml:space="preserve"> 老师再见 </w:t>
        <w:br/>
        <w:t xml:space="preserve"> 再见 </w:t>
        <w:br/>
        <w:t xml:space="preserve"> 广大牛友，请问这样我是不是快凉了…… </w:t>
        <w:br/>
        <w:t xml:space="preserve">  </w:t>
        <w:br/>
      </w:r>
    </w:p>
    <w:p>
      <w:r>
        <w:t>**********************************第451篇*************************************</w:t>
      </w:r>
    </w:p>
    <w:p>
      <w:r>
        <w:t>美团现场面面经</w:t>
        <w:br/>
        <w:br/>
        <w:t>编辑于  2018-08-30 21:25:50</w:t>
        <w:br/>
        <w:br/>
        <w:t>之前去公司面过，今天又去酒店面了两面，感觉是重新面，下面是面经。面试官貌似有题库</w:t>
        <w:br/>
        <w:t xml:space="preserve"> 1.自我介绍</w:t>
        <w:br/>
        <w:t xml:space="preserve"> 2.画一下三次握手，两次行不行?</w:t>
        <w:br/>
        <w:t xml:space="preserve"> 3.了解哪些设计模式，写一个单例出来。</w:t>
        <w:br/>
        <w:t xml:space="preserve"> 4.讲一下Java内存模型。</w:t>
        <w:br/>
        <w:t xml:space="preserve"> 5.system.out.println(0.06+0.01)的结果是啥;这个没答出来。</w:t>
        <w:br/>
        <w:t xml:space="preserve"> 6.什么情况出现幻读，什么时候出现不可重复读，举例。MySQL的隔离级别</w:t>
        <w:br/>
        <w:t xml:space="preserve"> 7.定长数组实现队列，然后优化</w:t>
        <w:br/>
        <w:t xml:space="preserve"> 8.最近在看什么书</w:t>
        <w:br/>
        <w:t xml:space="preserve"> 9.Linux查看端口的指令，查看日志的指令</w:t>
        <w:br/>
        <w:br/>
        <w:t xml:space="preserve"> 二面</w:t>
        <w:br/>
        <w:t xml:space="preserve"> 1.自我介绍</w:t>
        <w:br/>
        <w:t xml:space="preserve"> 2.讲一下项目里的难点，我觉得没有难点也要强行制造难点来讲。</w:t>
        <w:br/>
        <w:t xml:space="preserve"> 3.0到9999这些数字里有几个6</w:t>
        <w:br/>
        <w:t xml:space="preserve"> 4.25匹马五个跑道，跑出前三匹</w:t>
        <w:br/>
        <w:t xml:space="preserve"> 5.平常有木有写博客，讲一下最近写的一篇博客</w:t>
        <w:br/>
        <w:t xml:space="preserve"> 6.给出了三个SQL，问怎么建索引,建几个</w:t>
        <w:br/>
        <w:t xml:space="preserve"> select * from table where a=?;</w:t>
        <w:br/>
        <w:t xml:space="preserve"> select * from table where a=? and b=?;</w:t>
        <w:br/>
        <w:t xml:space="preserve"> select * from table where a=? and b=? and c=?;</w:t>
        <w:br/>
        <w:t xml:space="preserve"> 7.问一面写代码了么(看意思如果没写，他要给补上)</w:t>
        <w:br/>
        <w:t xml:space="preserve"> 8.唯一索引 主键索引 聚簇索引 非聚簇索引</w:t>
        <w:br/>
        <w:br/>
      </w:r>
    </w:p>
    <w:p>
      <w:r>
        <w:t>**********************************第452篇*************************************</w:t>
      </w:r>
    </w:p>
    <w:p>
      <w:r>
        <w:t>美团，技术4面+hr</w:t>
        <w:br/>
        <w:br/>
        <w:t>编辑于  2018-09-03 09:13:30</w:t>
        <w:br/>
        <w:br/>
        <w:br/>
        <w:t>一面</w:t>
        <w:br/>
        <w:br/>
        <w:br/>
        <w:t xml:space="preserve">  自我介绍 </w:t>
        <w:br/>
        <w:br/>
        <w:br/>
        <w:t xml:space="preserve">  synchronized static方法和实例方法的区别 </w:t>
        <w:br/>
        <w:br/>
        <w:br/>
        <w:t xml:space="preserve">  集合类问题， arraylist 和linkedlist 在尾部插入一个节点，哪个更快 </w:t>
        <w:br/>
        <w:br/>
        <w:br/>
        <w:t xml:space="preserve">  i++ 是线程安全的么，从java内存模形来分析，如何保证它是安全的。 </w:t>
        <w:br/>
        <w:br/>
        <w:br/>
        <w:t xml:space="preserve">  介绍下cms和g1垃圾回收器，垃圾回收的过程。 </w:t>
        <w:br/>
        <w:br/>
        <w:br/>
        <w:t xml:space="preserve">  数据库联合索引，最左前缀匹配选择 </w:t>
        <w:br/>
        <w:br/>
        <w:br/>
        <w:t xml:space="preserve">  设计一个数据表实现树的结构 </w:t>
        <w:br/>
        <w:br/>
        <w:br/>
        <w:t xml:space="preserve">   myisam和innodb的区别，什么情况下会调用行锁 </w:t>
        <w:br/>
        <w:br/>
        <w:br/>
        <w:t xml:space="preserve">  手撕代码， 大数相加递归实现 </w:t>
        <w:br/>
        <w:br/>
        <w:br/>
        <w:br/>
        <w:br/>
        <w:br/>
        <w:t>二面</w:t>
        <w:br/>
        <w:br/>
        <w:br/>
        <w:t xml:space="preserve">自我介绍 </w:t>
        <w:br/>
        <w:br/>
        <w:br/>
        <w:br/>
        <w:t xml:space="preserve">  tcp三次握手 </w:t>
        <w:br/>
        <w:br/>
        <w:br/>
        <w:t xml:space="preserve">  ddos攻击，如何预防 </w:t>
        <w:br/>
        <w:br/>
        <w:br/>
        <w:t xml:space="preserve">  redis实现分布式锁 </w:t>
        <w:br/>
        <w:br/>
        <w:br/>
        <w:t xml:space="preserve">  io和nio </w:t>
        <w:br/>
        <w:br/>
        <w:br/>
        <w:t xml:space="preserve">  手撕代码，类似于LRU </w:t>
        <w:br/>
        <w:br/>
        <w:br/>
        <w:br/>
        <w:br/>
        <w:br/>
        <w:t>三面</w:t>
        <w:br/>
        <w:br/>
        <w:br/>
        <w:t xml:space="preserve">自我介绍 </w:t>
        <w:br/>
        <w:br/>
        <w:br/>
        <w:br/>
        <w:t xml:space="preserve">  讲解下chashmap </w:t>
        <w:br/>
        <w:br/>
        <w:br/>
        <w:t xml:space="preserve">  介绍下红黑树 </w:t>
        <w:br/>
        <w:br/>
        <w:br/>
        <w:t xml:space="preserve">  四面 </w:t>
        <w:br/>
        <w:br/>
        <w:br/>
        <w:t xml:space="preserve">自我介绍 </w:t>
        <w:br/>
        <w:br/>
        <w:br/>
        <w:br/>
        <w:t xml:space="preserve">  看过spring源码么，讲一讲 </w:t>
        <w:br/>
        <w:br/>
        <w:br/>
        <w:t xml:space="preserve">  对称加密，非对称加密 </w:t>
        <w:br/>
        <w:br/>
        <w:br/>
        <w:t xml:space="preserve">  你大学中最有价值的一件事情是什么 </w:t>
        <w:br/>
        <w:br/>
        <w:br/>
        <w:t xml:space="preserve">  可以实习么 </w:t>
        <w:br/>
        <w:br/>
        <w:br/>
        <w:br/>
        <w:br/>
        <w:br/>
        <w:t>hr</w:t>
        <w:br/>
        <w:br/>
        <w:br/>
        <w:t xml:space="preserve">  介绍这个部门 </w:t>
        <w:br/>
        <w:br/>
        <w:br/>
        <w:t xml:space="preserve">  当初你为什么选择这个部门 </w:t>
        <w:br/>
        <w:br/>
        <w:br/>
        <w:t xml:space="preserve">  在找工作时，看重公司的哪些地方 </w:t>
        <w:br/>
        <w:br/>
        <w:br/>
        <w:t xml:space="preserve">  期望的薪资 </w:t>
        <w:br/>
        <w:br/>
        <w:br/>
        <w:t xml:space="preserve">  你可以承受了高压力么。 </w:t>
        <w:br/>
        <w:br/>
        <w:br/>
        <w:t xml:space="preserve">  之后hr说回去等消息，可能就是进入备胎池了。由于是一天面的，从11点一直4点多，记不太清楚了，就记得这些分享给大家，攒攒人品 </w:t>
        <w:br/>
        <w:br/>
      </w:r>
    </w:p>
    <w:p>
      <w:r>
        <w:t>**********************************第453篇*************************************</w:t>
      </w:r>
    </w:p>
    <w:p>
      <w:r>
        <w:t>北京美团后台开发一面面经</w:t>
        <w:br/>
        <w:br/>
        <w:t>编辑于  2018-10-16 15:18:46</w:t>
        <w:br/>
        <w:br/>
        <w:br/>
        <w:t xml:space="preserve">  职位：后台开发工程师 </w:t>
        <w:br/>
        <w:br/>
        <w:br/>
        <w:t xml:space="preserve">  BU：新到店事业群 </w:t>
        <w:br/>
        <w:br/>
        <w:br/>
        <w:t xml:space="preserve">  说是今天只有一面，如果过了周五再继续，这两天会给通知是否继续。 </w:t>
        <w:br/>
        <w:br/>
        <w:br/>
        <w:br/>
        <w:br/>
        <w:br/>
        <w:t xml:space="preserve">  面试官听说我不会java，然后就基本上都问的基础，当然，还有项目 </w:t>
        <w:br/>
        <w:br/>
        <w:br/>
        <w:br/>
        <w:br/>
        <w:br/>
        <w:t xml:space="preserve">  - 项目，有什么难点？ </w:t>
        <w:br/>
        <w:br/>
        <w:br/>
        <w:t xml:space="preserve">  - OSI七层模型讲一下，TCP和UDP在哪一层，他们有什么区别？哪些应用适合用TCP,哪些适合用UDP？ </w:t>
        <w:br/>
        <w:br/>
        <w:br/>
        <w:t xml:space="preserve">  - TCP如何保证可靠性？ </w:t>
        <w:br/>
        <w:br/>
        <w:br/>
        <w:t xml:space="preserve">  - TCP流控？ </w:t>
        <w:br/>
        <w:br/>
        <w:br/>
        <w:t xml:space="preserve">  - TCP拥塞控制 </w:t>
        <w:br/>
        <w:br/>
        <w:br/>
        <w:t xml:space="preserve">  - HTTP的GET和POST区别？ </w:t>
        <w:br/>
        <w:br/>
        <w:br/>
        <w:t xml:space="preserve">  - 操作系统进程和线程的区别？ </w:t>
        <w:br/>
        <w:br/>
        <w:br/>
        <w:t xml:space="preserve">  - 死锁了解吗？什么情况下会死锁？死锁的四个必要条件？如何避免死锁？ </w:t>
        <w:br/>
        <w:br/>
        <w:br/>
        <w:t xml:space="preserve">  - 当我在浏览器里面输入baidu.com，按下回车时，都发生了什么？ </w:t>
        <w:br/>
        <w:br/>
        <w:br/>
        <w:t xml:space="preserve">  - HashMap了解吗？它的底层结构是什么？它是线程安全的吗？为什么不是？ </w:t>
        <w:br/>
        <w:br/>
        <w:br/>
        <w:t xml:space="preserve">  - 还了解哪些线程安全的HashMap（这里我答了ConcurrentMap，苍天啊饶了我吧我不懂java集合类啊还好我知道个ConcurrentMap） </w:t>
        <w:br/>
        <w:br/>
        <w:br/>
        <w:t xml:space="preserve">  - 数据结构的堆和栈有什么区别？ </w:t>
        <w:br/>
        <w:br/>
        <w:br/>
        <w:t xml:space="preserve">  - 反转单链表该怎么做？ </w:t>
        <w:br/>
        <w:br/>
        <w:br/>
        <w:t xml:space="preserve">  - 排序算法了解哪些？ </w:t>
        <w:br/>
        <w:br/>
        <w:br/>
        <w:t xml:space="preserve">  - 快排的最差复杂度是多少，怎么来的？ </w:t>
        <w:br/>
        <w:br/>
        <w:br/>
        <w:t xml:space="preserve">  - 数据库有了解吗？ </w:t>
        <w:br/>
        <w:br/>
        <w:br/>
        <w:t xml:space="preserve">  - 索引有了解吗，什么时候用单索引，什么时候用联合索引？ </w:t>
        <w:br/>
        <w:br/>
        <w:br/>
        <w:t xml:space="preserve">  - 索引底层的数据结构是什么？ </w:t>
        <w:br/>
        <w:br/>
        <w:br/>
        <w:t xml:space="preserve">  - 来写个简单的程序，1110元转化成一千一百一十元这种数据结构。 </w:t>
        <w:br/>
        <w:br/>
        <w:br/>
        <w:br/>
        <w:br/>
        <w:br/>
        <w:t xml:space="preserve">  大概就这些吧，感觉就是基础知识大集合，颇有开心辞典的感觉。 </w:t>
        <w:br/>
        <w:br/>
        <w:br/>
        <w:t xml:space="preserve">  感觉一路面下来，有种深深的和他们不match的感觉啊，凉与不凉之间吧，佛系一点。 </w:t>
        <w:br/>
        <w:br/>
      </w:r>
    </w:p>
    <w:p>
      <w:r>
        <w:t>**********************************第454篇*************************************</w:t>
      </w:r>
    </w:p>
    <w:p>
      <w:r>
        <w:t>成都美团Java一面面筋</w:t>
        <w:br/>
        <w:br/>
        <w:t>编辑于  2018-08-29 12:00:14</w:t>
        <w:br/>
        <w:br/>
        <w:t xml:space="preserve"> 成都美团 电话一面 面经（8.8号投递，8.27日电话预约面试时间，8.28日面试） 1h </w:t>
        <w:br/>
        <w:t xml:space="preserve">  </w:t>
        <w:br/>
        <w:t xml:space="preserve"> 1.自我介绍 </w:t>
        <w:br/>
        <w:t xml:space="preserve"> 2.问项目 </w:t>
        <w:br/>
        <w:t xml:space="preserve"> 3.Linux熟悉嘛？不熟悉啊，那如果让你自学的话你会怎么自学 </w:t>
        <w:br/>
        <w:t xml:space="preserve"> 4.操作系统熟悉嘛？说一说死锁怎么处理？除了杀死进程呢？（此处我觉得他其实真的是想问死锁的几个必要条件，以及在写程序的时候如何预防死锁） </w:t>
        <w:br/>
        <w:t xml:space="preserve"> 5.计算机网络熟悉嘛？说一说七层模型以及每一层模型的具体内容 </w:t>
        <w:br/>
        <w:t xml:space="preserve"> 6.详细说一下你刚刚提到的http，tcp，udp和ip协议 </w:t>
        <w:br/>
        <w:t xml:space="preserve"> 7.http和https的区别，你了解到的https的加密算法有哪些？ </w:t>
        <w:br/>
        <w:t xml:space="preserve"> 9.说一下java里面的Integer.valueOf()这个函数？（有时候这种考api的题是真不知道） </w:t>
        <w:br/>
        <w:t xml:space="preserve"> 10.介绍一下你知道的排序算法以及平均时间复杂度，最坏最好情况 </w:t>
        <w:br/>
        <w:t xml:space="preserve"> 11.说一下快排的原理？有什么方法改进快排？ </w:t>
        <w:br/>
        <w:t xml:space="preserve"> 12.说一下java保障线程安全的方法？使用场景是什么？ </w:t>
        <w:br/>
        <w:t xml:space="preserve"> 13.说一下数据库事务隔离等级？ </w:t>
        <w:br/>
        <w:t xml:space="preserve"> 14.说一下MySQL的RepeatableRead，以及它是如何解决不可重复读的，以及什么是幻影读，怎么解决 </w:t>
        <w:br/>
        <w:t xml:space="preserve"> 15.知道数据中的共享锁和排它锁嘛?工作原理是怎样的？ </w:t>
        <w:br/>
        <w:t xml:space="preserve"> 17.有300g盐，以及30g和5g的砝码，如何称3次将盐等分成3堆？ </w:t>
        <w:br/>
        <w:t xml:space="preserve"> 18.说说java内存空间模型，以及GC算法 </w:t>
        <w:br/>
        <w:t xml:space="preserve"> 19.编程题：给定一个字符串，以及一个整数数组，将字符串中每个字符移动数组值位数？（比如“abc”和[3,1],abc的前一个一个字符移动3位变成dbc，字符串（dbc）的前2位字符移动1位变成ecc） </w:t>
        <w:br/>
        <w:t xml:space="preserve"> 20.hashMap为什么是线程不安全的？（这个问题我确实没想过） </w:t>
        <w:br/>
        <w:t xml:space="preserve">  </w:t>
        <w:br/>
        <w:t xml:space="preserve">  </w:t>
        <w:br/>
        <w:t xml:space="preserve"> PS：就像"明月照相机"大佬说的一样，每一篇面筋只要是好好写的就有它的价值，程序猿这个群体和其他群体不一样的地方就是我们有很强的共享精神，不要因为那么几个贬低别人来获得成就感的XX的话，就不共享自己的经验（那种莫名优越的人可能你取得了一点成就，但是做人是真的让人讨厌），所以不管什么凉经，热经都发出来吧。 </w:t>
        <w:br/>
      </w:r>
    </w:p>
    <w:p>
      <w:r>
        <w:t>**********************************第455篇*************************************</w:t>
      </w:r>
    </w:p>
    <w:p>
      <w:r>
        <w:t>美团凉面？？？</w:t>
        <w:br/>
        <w:br/>
        <w:t>编辑于  2018-08-27 19:36:23</w:t>
        <w:br/>
        <w:br/>
        <w:br/>
        <w:t xml:space="preserve"> 第一次发面经，下午刚刚面了美团打车，前面本来感觉还好，但最后手撕代码，没撕出来，估计凉凉。。。 </w:t>
        <w:br/>
        <w:br/>
        <w:br/>
        <w:br/>
        <w:br/>
        <w:br/>
        <w:t xml:space="preserve">  问题总结如下： </w:t>
        <w:br/>
        <w:br/>
        <w:br/>
        <w:t xml:space="preserve">  (1): 自我介绍 </w:t>
        <w:br/>
        <w:br/>
        <w:br/>
        <w:t xml:space="preserve">  (2): 你提到的实习期间发的博客，外网能看到吗，我说不能。。。。 </w:t>
        <w:br/>
        <w:br/>
        <w:br/>
        <w:br/>
        <w:t xml:space="preserve">   (3): 看你是java，hashMap了解吗，说了一下hashMap的put操作 </w:t>
        <w:br/>
        <w:t xml:space="preserve"> </w:t>
        <w:br/>
        <w:br/>
        <w:t xml:space="preserve">   (4): 了解volatile吗？balabala。volatile怎么实现的？ </w:t>
        <w:br/>
        <w:t xml:space="preserve"> </w:t>
        <w:br/>
        <w:br/>
        <w:t xml:space="preserve">   (5): 说一下线程池，在spring中怎么配置的，都有哪些参数，每个参数什么意义？ </w:t>
        <w:br/>
        <w:t xml:space="preserve"> </w:t>
        <w:br/>
        <w:br/>
        <w:br/>
        <w:t xml:space="preserve">    (6): spring有什么特点？我说IOC，AOP，balaba </w:t>
        <w:br/>
        <w:t xml:space="preserve">  </w:t>
        <w:br/>
        <w:br/>
        <w:br/>
        <w:t xml:space="preserve">     (7): spring源码读过吗？我说生命周期，那你讲一讲吧 </w:t>
        <w:br/>
        <w:t xml:space="preserve">   </w:t>
        <w:br/>
        <w:br/>
        <w:br/>
        <w:t xml:space="preserve">    (8): 你项目中的难点，重点，说一下 </w:t>
        <w:br/>
        <w:t xml:space="preserve">  </w:t>
        <w:br/>
        <w:br/>
        <w:br/>
        <w:t xml:space="preserve">     (8):问你点网络的吧，三次握手说一下，为什么一定要三次，2次可以吗？(不会啊。。。) </w:t>
        <w:br/>
        <w:t xml:space="preserve">   </w:t>
        <w:br/>
        <w:br/>
        <w:t xml:space="preserve">     (9):操作系统的，线程和进程的区别。我说了一下在JVM里，线程之间可以共享哪些变量，结果，结果被反问，那C语言里呢？(一脸😳) </w:t>
        <w:br/>
        <w:t xml:space="preserve">   </w:t>
        <w:br/>
        <w:br/>
        <w:br/>
        <w:br/>
        <w:br/>
        <w:t xml:space="preserve">     写个代码吧，啊，大数相加。。。。写了很久也没思路。。。 </w:t>
        <w:br/>
        <w:t xml:space="preserve">   </w:t>
        <w:br/>
        <w:br/>
        <w:t xml:space="preserve">     所以，最后应该是凉了吧，哎，难过 </w:t>
        <w:br/>
        <w:t xml:space="preserve">   </w:t>
        <w:br/>
        <w:br/>
        <w:br/>
        <w:br/>
        <w:br/>
        <w:br/>
        <w:br/>
        <w:br/>
        <w:br/>
        <w:br/>
      </w:r>
    </w:p>
    <w:p>
      <w:r>
        <w:t>**********************************第456篇*************************************</w:t>
      </w:r>
    </w:p>
    <w:p>
      <w:r>
        <w:t>美团JAVA开发4面面经</w:t>
        <w:br/>
        <w:br/>
        <w:t>编辑于  2018-08-25 09:48:10</w:t>
        <w:br/>
        <w:br/>
        <w:br/>
        <w:t>美团大零售事业群</w:t>
        <w:br/>
        <w:br/>
        <w:br/>
        <w:t xml:space="preserve">  4个小时 3面技术+hr面 </w:t>
        <w:br/>
        <w:br/>
        <w:br/>
        <w:t xml:space="preserve">  下午4点到8点半结束 </w:t>
        <w:br/>
        <w:br/>
        <w:t xml:space="preserve"> 一面 </w:t>
        <w:br/>
        <w:t xml:space="preserve"> 1.小数是怎么存的 </w:t>
        <w:br/>
        <w:t xml:space="preserve"> 2.算法题：N二进制有多少个1 </w:t>
        <w:br/>
        <w:t xml:space="preserve"> 3.Linux命令（不熟悉 </w:t>
        <w:br/>
        <w:t xml:space="preserve"> 4.JVM垃圾回收算法 </w:t>
        <w:br/>
        <w:t xml:space="preserve"> 5.C或者伪代码实现复制算法 </w:t>
        <w:br/>
        <w:t xml:space="preserve"> 6.volatile </w:t>
        <w:br/>
        <w:t xml:space="preserve"> 7.树的先序中序后序以及应用场景 </w:t>
        <w:br/>
        <w:t xml:space="preserve"> 8.Mysql存储记录的数据结构 </w:t>
        <w:br/>
        <w:t xml:space="preserve"> 9.索引数据结构 </w:t>
        <w:br/>
        <w:t xml:space="preserve"> 10.为什么不用AVL和红黑树存？ </w:t>
        <w:br/>
        <w:t xml:space="preserve"> 11.说实习项目 </w:t>
        <w:br/>
        <w:t xml:space="preserve"> 12.redis用了哪些 </w:t>
        <w:br/>
        <w:t xml:space="preserve"> 12.持久化和复制 </w:t>
        <w:br/>
        <w:t xml:space="preserve"> 13.git </w:t>
        <w:br/>
        <w:t xml:space="preserve"> 14.聊一聊实验室项目 </w:t>
        <w:br/>
        <w:br/>
        <w:t xml:space="preserve">  15.有哪些offer </w:t>
        <w:br/>
        <w:br/>
        <w:br/>
        <w:br/>
        <w:br/>
        <w:t xml:space="preserve"> 二面 </w:t>
        <w:br/>
        <w:t xml:space="preserve"> 1.讲讲实习时候做的项目 </w:t>
        <w:br/>
        <w:t xml:space="preserve"> 2.redis巴拉巴拉 </w:t>
        <w:br/>
        <w:t xml:space="preserve"> 3.redis能做哪些（应用场景） </w:t>
        <w:br/>
        <w:t xml:space="preserve"> 4.mysql隔离级别 </w:t>
        <w:br/>
        <w:t xml:space="preserve"> 5.脏读幻读不可重复读 </w:t>
        <w:br/>
        <w:t xml:space="preserve"> 6.事务 </w:t>
        <w:br/>
        <w:br/>
        <w:t xml:space="preserve">  7.volatile </w:t>
        <w:br/>
        <w:br/>
        <w:t xml:space="preserve"> 8锁 </w:t>
        <w:br/>
        <w:t xml:space="preserve"> 9.AOP聊一下 聊应用场景 </w:t>
        <w:br/>
        <w:t xml:space="preserve"> 10.自己设计一个唯一主键，多实例数据库表中ID唯一 </w:t>
        <w:br/>
        <w:t xml:space="preserve"> 11.缓存伪共享 </w:t>
        <w:br/>
        <w:t xml:space="preserve"> 12消息中间件应用场景 </w:t>
        <w:br/>
        <w:t xml:space="preserve"> 13.JDK1.8 函数式编程 </w:t>
        <w:br/>
        <w:t xml:space="preserve"> 记不清楚了，二面很简单随便问问就三面了 </w:t>
        <w:br/>
        <w:t xml:space="preserve">  </w:t>
        <w:br/>
        <w:t xml:space="preserve"> 三面 </w:t>
        <w:br/>
        <w:t xml:space="preserve"> 1.介绍项目 </w:t>
        <w:br/>
        <w:t xml:space="preserve"> 2.消息中间件、Storm（实习项目中的） </w:t>
        <w:br/>
        <w:t xml:space="preserve"> 3.JAVA读文件，怎么读？BIO NIO，读的时候操作系统做了啥，当前线程在干嘛（项目中的） </w:t>
        <w:br/>
        <w:t xml:space="preserve"> 4.接着聊项目 UUID放cookie弊端（怎么解决？加密）还是项目中用到的 </w:t>
        <w:br/>
        <w:t xml:space="preserve"> 6.对称加密和非对称加密 </w:t>
        <w:br/>
        <w:t xml:space="preserve"> 7.聊Redis用了哪些数据结构 </w:t>
        <w:br/>
        <w:t xml:space="preserve"> 8.持久化和复制 </w:t>
        <w:br/>
        <w:t xml:space="preserve"> 9.JVM垃圾回收算法 </w:t>
        <w:br/>
        <w:t xml:space="preserve"> 10.CMS G1 </w:t>
        <w:br/>
        <w:br/>
        <w:t xml:space="preserve">  11.设计模式 观察者、策略、模板、适配器，讲到spring中用到的设计模式 </w:t>
        <w:br/>
        <w:br/>
        <w:t xml:space="preserve"> 12.字符串“111.111.111” “111.111.112”排序，输入这样格式字符串的集合输出有序的集合，排序用了比较器实现 </w:t>
        <w:br/>
        <w:t xml:space="preserve"> 13.设计一个区间类 描述（1，2）1到2左开又开 </w:t>
        <w:br/>
        <w:t xml:space="preserve"> 14.设计一个方法，实现求区间之间的交集 </w:t>
        <w:br/>
        <w:br/>
        <w:t xml:space="preserve">  15.你有啥需要了解的？ </w:t>
        <w:br/>
        <w:br/>
        <w:br/>
        <w:t xml:space="preserve">  第三面从项目入手聊知识点聊了很久，写代码也写了很多张纸 </w:t>
        <w:br/>
        <w:br/>
        <w:br/>
        <w:br/>
        <w:br/>
        <w:br/>
        <w:t xml:space="preserve">  总的来说，感觉没怎么问4个小时就过去了 </w:t>
        <w:br/>
        <w:br/>
        <w:t xml:space="preserve">  </w:t>
        <w:br/>
        <w:t xml:space="preserve"> ＨＲ面 </w:t>
        <w:br/>
        <w:t xml:space="preserve"> 1.秋招怎么准备的 </w:t>
        <w:br/>
        <w:t xml:space="preserve"> 2.家是哪的，父母职业 </w:t>
        <w:br/>
        <w:t xml:space="preserve"> 3.京东给你offer了吗（提前批拿了另一个部门的） </w:t>
        <w:br/>
        <w:t xml:space="preserve"> 4.你对美团的认识 </w:t>
        <w:br/>
        <w:t xml:space="preserve"> 5.期望薪资 </w:t>
        <w:br/>
        <w:t xml:space="preserve"> 6.你有啥问题要了解的 </w:t>
        <w:br/>
        <w:t xml:space="preserve"> 最后给了口头offer 加了微信 </w:t>
        <w:br/>
      </w:r>
    </w:p>
    <w:p>
      <w:r>
        <w:t>**********************************第457篇*************************************</w:t>
      </w:r>
    </w:p>
    <w:p>
      <w:r>
        <w:t>美团后台面经</w:t>
        <w:br/>
        <w:br/>
        <w:t>编辑于  2018-08-27 11:24:47</w:t>
        <w:br/>
        <w:br/>
        <w:t>没有收到电话和邮件的面试邀约，但是在公众号上查到了，还是去了一下，面会官临时给找了人面试</w:t>
        <w:br/>
        <w:t>一面</w:t>
        <w:br/>
        <w:t>1.自我介绍</w:t>
        <w:br/>
        <w:t>2.介绍实习和项目（面试官一直强调要说项目中的难点，奈何只有增删改查）</w:t>
        <w:br/>
        <w:t>3.几个垃圾回收算法各自的优劣，讲一下自己知道的垃圾回收器</w:t>
        <w:br/>
        <w:t>4.Integer 缓存数据的范围？ 答：-127到128；是否可以变化？面试官提示是可以的</w:t>
        <w:br/>
        <w:t>5.年轻代设为 8：1:1 的原理是啥？没答出来（挠头）。</w:t>
        <w:br/>
        <w:t>6.自己定义一个对象是否可以作为hashmap的key，答：重写equals方法和hashcode；为什么要重写</w:t>
        <w:br/>
        <w:t>7.讲一下oom以及遇到这种情况怎么处理的，是否使用过日志分析工具</w:t>
        <w:br/>
        <w:t>8.final关键字</w:t>
        <w:br/>
        <w:t>9.讲一下联合索引在B+树中是怎么存储的</w:t>
        <w:br/>
        <w:t xml:space="preserve">10.select * from Table where a=? and b=? order by c,d;如何建立索引 </w:t>
        <w:br/>
        <w:t>11.写代码：对角线打印4*4的矩阵</w:t>
        <w:br/>
        <w:t>12.写代码：如何把1到n块钱，等概率分给n个人</w:t>
        <w:br/>
        <w:t>二面</w:t>
        <w:br/>
        <w:t>1.问实习做了啥，实习公司的业务场景，以及如何改进（）</w:t>
        <w:br/>
        <w:t>2.写代码：写一个线程安全的单例模式（写了个饿汉模式），双重校验锁模式为什么要使用volatile关键字，</w:t>
        <w:br/>
        <w:t xml:space="preserve">   JVM还有哪些方式可以实现内存屏障，指令重排的优势是什么</w:t>
        <w:br/>
        <w:t>3.写代码：在a[n]数组找第K大的数</w:t>
        <w:br/>
        <w:t>4.写一个 Map reduce的代码。不会写</w:t>
        <w:br/>
        <w:t>5.画一下hadoop的架构。简单画了一下</w:t>
        <w:br/>
        <w:br/>
        <w:br/>
        <w:br/>
      </w:r>
    </w:p>
    <w:p>
      <w:r>
        <w:t>**********************************第458篇*************************************</w:t>
      </w:r>
    </w:p>
    <w:p>
      <w:r>
        <w:t>2017找工作经验贴</w:t>
        <w:br/>
        <w:br/>
        <w:t>编辑于  2018-08-25 10:44:48</w:t>
        <w:br/>
        <w:br/>
        <w:br/>
        <w:t xml:space="preserve">  【渣硕回馈牛客】之前某同学说过一句话：当事人都比较懵懂，过来人又比较健忘，作为一个过来人，把没有忘记的给大家唠唠： </w:t>
        <w:br/>
        <w:br/>
        <w:br/>
        <w:br/>
        <w:br/>
        <w:br/>
        <w:t xml:space="preserve"> 2017年找工作，考前准备：硕士期间的一般水平少量科研项目，编程水平：半天可能能刷一道简单的leetcode；目标：互联网为主，国企为辅，结果：去了华为~</w:t>
        <w:br/>
        <w:br/>
        <w:br/>
        <w:br/>
        <w:br/>
        <w:br/>
        <w:br/>
        <w:t xml:space="preserve">  我觉得对于工作方向，人各有志，北京的国企一般有北京户口，工资较低，涨幅较低；互联网和通信行业工资稍微高点，未来还有一定的发展空间和工资的涨幅空间，然而比较累，加班真是常态呀常态~</w:t>
        <w:br/>
        <w:t xml:space="preserve"> </w:t>
        <w:br/>
        <w:br/>
        <w:br/>
        <w:br/>
        <w:br/>
        <w:br/>
        <w:t xml:space="preserve"> 国企主要分为：银行，科研院所，移动电信联通等，就拿到一个国有控股企业的offer，对大部分国企不太了解，没有啥发言权，不过看起来，大部分是给户口，如果提前走需要违约金，同学我由于不想过几年负债累累，就没有去；互联网和通信的开发：互联网给的工资高，我拿到两个互联网offer，百度外卖和百度测试开发，百度外卖面临跌宕起伏的市场，机遇和挑战并存，最后快毕业的时候一部分员工继续在北京，一部分分到上海，合入饿了么，百度测开其实对于女生应该挺友好的吧，不过最后去了华为搞开发，工资差异不大，华为16*(14-16)，百度外卖17*14.6，百度测开15*14.6，至今觉得，还是不好说哪个最合适~</w:t>
        <w:br/>
        <w:br/>
        <w:br/>
        <w:br/>
        <w:br/>
        <w:br/>
        <w:br/>
        <w:t xml:space="preserve"> 考前准备：关于笔试：笔试题一般网上都有相关的，所以平时要多刷题，牛客的剑指offer上的题很是重要呀，笔试有，面试也会问，另外leetcode上的题也会有涉及；关于面试：面试一般常有的：算法题*****五颗星，还是多刷剑指多刷leetcode，基础知识和项目经验。</w:t>
        <w:br/>
        <w:br/>
        <w:br/>
        <w:br/>
        <w:br/>
        <w:br/>
        <w:br/>
        <w:t xml:space="preserve"> 时间安排：一般是9-10月互联网，10-11月银行，12月国家电网等，其他具体的还是看官网；第二年春招还有一波，3月4月左右大部分就开始了，因为不断有违约的，所以会一直持续到7月份还会有招人的，最后6月7月的时候发现好多北京一些国企给户口的招聘信息。 </w:t>
        <w:br/>
        <w:br/>
        <w:br/>
        <w:br/>
        <w:br/>
        <w:br/>
        <w:t xml:space="preserve">  面经：这块已经忘得差不多了，只说能记得住的了： </w:t>
        <w:br/>
        <w:br/>
        <w:br/>
        <w:t xml:space="preserve"> 美团（java开发）：一面二面挺过：主要是算法，java基础，计算机基础知识，三面主要关注项目经验，由于我没有什么大型项目开发经验，所以没有通过，秋招春招死在同一个地方，哎~ </w:t>
        <w:br/>
        <w:br/>
        <w:br/>
        <w:t xml:space="preserve"> 华为（java开发）：一面技术，二面综合：一面主要问问关于平时的科研项目，计算机基础知识，二面主要聊人生，华为计算机基础据说比较看重计算机网络方面的知识，比较喜欢学校好，学习好，发过论文，年轻的同学。 </w:t>
        <w:br/>
        <w:br/>
        <w:br/>
        <w:t xml:space="preserve"> 百度测开：一面二面项目经验，测试小问题，比如关于生活中用到的app的测试点在哪里，你觉得它的改进点在哪里，三面，继续测试小问题，聊聊人生，你最受打击的事情是啥，怎么去处理的，你做的最有意义的事是啥，你觉得人生最遗憾的事是啥，为啥等。 </w:t>
        <w:br/>
        <w:br/>
        <w:br/>
        <w:t xml:space="preserve"> 阿里巴巴（算法内推）：一面挂：讲讲项目经验，除了科研项目，你研究生期间还有啥亮点-无 </w:t>
        <w:br/>
        <w:br/>
        <w:br/>
        <w:t xml:space="preserve"> 百度外卖（java开发）：一面一个算法题一些基础知识，二面项目经历，三面项目经历和聊人生 </w:t>
        <w:br/>
        <w:br/>
        <w:br/>
        <w:t xml:space="preserve"> 便利蜂（java开发）：算法题，计算机基础，项目经历，一面挂 </w:t>
        <w:br/>
        <w:br/>
        <w:br/>
        <w:t xml:space="preserve"> 科大讯飞（算法）：一面项目经历，基础知识，二面老总聊项目经历，举例解决一个类似排课问题的问题，聊聊人生，感觉是聊人生的时候挂掉了 </w:t>
        <w:br/>
        <w:br/>
      </w:r>
    </w:p>
    <w:p>
      <w:r>
        <w:t>**********************************第459篇*************************************</w:t>
      </w:r>
    </w:p>
    <w:p>
      <w:r>
        <w:t>趁着热乎吃下这碗美团凉皮吧</w:t>
        <w:br/>
        <w:br/>
        <w:t>编辑于  2018-09-12 17:34:53</w:t>
        <w:br/>
        <w:br/>
        <w:br/>
        <w:t xml:space="preserve"> 大噶好这个是我以为一面就已经凉掉的美团二面 </w:t>
        <w:br/>
        <w:br/>
        <w:br/>
        <w:t xml:space="preserve">  这一波....面试官看着像一个30+的大哥。 </w:t>
        <w:br/>
        <w:br/>
        <w:br/>
        <w:t xml:space="preserve">  嗯.....这个面试官面试体验还是很棒的，我给满分。 </w:t>
        <w:br/>
        <w:br/>
        <w:br/>
        <w:t xml:space="preserve">  感觉是在提问和引导我谈到知识。 </w:t>
        <w:br/>
        <w:br/>
        <w:br/>
        <w:t xml:space="preserve">  只要我在一个回答中提到知识点的全都问了。 </w:t>
        <w:br/>
        <w:br/>
        <w:br/>
        <w:t xml:space="preserve">  但是问题出在我的笔记本上。 </w:t>
        <w:br/>
        <w:br/>
        <w:br/>
        <w:t xml:space="preserve">  你们猜怎么了？ </w:t>
        <w:br/>
        <w:br/>
        <w:br/>
        <w:t xml:space="preserve">  死机啦哈哈啊哈哈哈我都想不到 </w:t>
        <w:br/>
        <w:br/>
        <w:br/>
        <w:t xml:space="preserve">  这个界面一卡，我还以为是网断了...结果直接死机啦我的天呐 </w:t>
        <w:br/>
        <w:br/>
        <w:br/>
        <w:t xml:space="preserve">  然后我掏出手机打电话聊了两句结束了。 </w:t>
        <w:br/>
        <w:br/>
        <w:br/>
        <w:t xml:space="preserve">  全程55分钟（含电话时间） </w:t>
        <w:br/>
        <w:br/>
        <w:br/>
        <w:t xml:space="preserve">  为什么老是出状况 </w:t>
        <w:br/>
        <w:br/>
        <w:br/>
        <w:t xml:space="preserve">  下边： </w:t>
        <w:br/>
        <w:br/>
        <w:br/>
        <w:br/>
        <w:br/>
        <w:br/>
        <w:t xml:space="preserve">  开始怼项目。问优化。 </w:t>
        <w:br/>
        <w:br/>
        <w:br/>
        <w:t xml:space="preserve">  说了一个我想不到的优化....一开始我死命的摇头说不对，后来一想有道理啊..... </w:t>
        <w:br/>
        <w:br/>
        <w:br/>
        <w:t xml:space="preserve">  问redis缓存，实现，用法 </w:t>
        <w:br/>
        <w:br/>
        <w:br/>
        <w:t xml:space="preserve">  问mysql存储过程 </w:t>
        <w:br/>
        <w:br/>
        <w:br/>
        <w:t xml:space="preserve">  mysql锁 </w:t>
        <w:br/>
        <w:br/>
        <w:br/>
        <w:t xml:space="preserve">  手写代码：1 2 3 4 5 6 7 8 9 </w:t>
        <w:br/>
        <w:br/>
        <w:br/>
        <w:t xml:space="preserve">  -&gt; </w:t>
        <w:br/>
        <w:br/>
        <w:br/>
        <w:t xml:space="preserve">  1    2    3</w:t>
        <w:br/>
        <w:t xml:space="preserve"> </w:t>
        <w:br/>
        <w:br/>
        <w:br/>
        <w:t xml:space="preserve">  8    9    4 </w:t>
        <w:br/>
        <w:br/>
        <w:br/>
        <w:t xml:space="preserve">  7    6    5 </w:t>
        <w:br/>
        <w:t xml:space="preserve"> </w:t>
        <w:br/>
        <w:br/>
        <w:br/>
        <w:t xml:space="preserve">  c语言指针的问题 </w:t>
        <w:br/>
        <w:br/>
        <w:br/>
        <w:t xml:space="preserve">  进程通信 </w:t>
        <w:br/>
        <w:br/>
        <w:br/>
        <w:t xml:space="preserve">  threadlocal原理 </w:t>
        <w:br/>
        <w:br/>
        <w:br/>
        <w:br/>
        <w:br/>
        <w:br/>
        <w:t xml:space="preserve">  就记得这么多了。 </w:t>
        <w:br/>
        <w:br/>
        <w:br/>
        <w:t xml:space="preserve">  让我耿耿于怀的是： </w:t>
        <w:br/>
        <w:br/>
        <w:br/>
        <w:t xml:space="preserve">  我的天死机了。 </w:t>
        <w:br/>
        <w:br/>
        <w:br/>
        <w:t xml:space="preserve">  死机了。 </w:t>
        <w:br/>
        <w:br/>
        <w:br/>
        <w:t xml:space="preserve">  死机了。 </w:t>
        <w:br/>
        <w:br/>
        <w:br/>
        <w:t xml:space="preserve"> 晚上美团吃饭攒个人品。 </w:t>
        <w:br/>
        <w:br/>
        <w:br/>
        <w:t xml:space="preserve">  竟然死机了 </w:t>
        <w:br/>
        <w:br/>
        <w:br/>
        <w:t xml:space="preserve">  最后说让我关注手机消息。我觉得...emmm...这就是可我客套客套。哇难受。 </w:t>
        <w:br/>
        <w:br/>
        <w:br/>
        <w:br/>
        <w:br/>
        <w:br/>
        <w:t xml:space="preserve">  ---------------------------------以下是一面---------------------------------- </w:t>
        <w:br/>
        <w:br/>
        <w:br/>
        <w:t xml:space="preserve"> 投的美团Java后台开发工程师。 </w:t>
        <w:br/>
        <w:br/>
        <w:br/>
        <w:t xml:space="preserve">  死命问项目。 </w:t>
        <w:br/>
        <w:br/>
        <w:br/>
        <w:t xml:space="preserve">  死命问框架。 </w:t>
        <w:br/>
        <w:br/>
        <w:br/>
        <w:t xml:space="preserve">  手撕代码。 </w:t>
        <w:br/>
        <w:br/>
        <w:br/>
        <w:t xml:space="preserve">  面试的小哥你倒是笑一笑啊。 </w:t>
        <w:br/>
        <w:br/>
        <w:br/>
        <w:br/>
        <w:br/>
        <w:br/>
        <w:t xml:space="preserve">  都是怎么学习的？ </w:t>
        <w:br/>
        <w:br/>
        <w:br/>
        <w:t xml:space="preserve">  怼我第一个项目。描述一下项目。 </w:t>
        <w:br/>
        <w:br/>
        <w:br/>
        <w:t xml:space="preserve">  怼我第二个项目。怎么实现的：类加载机制，class文件格式，方法是怎么调用的，本地方法调用。 </w:t>
        <w:br/>
        <w:br/>
        <w:br/>
        <w:t xml:space="preserve">  springbeans的加载过程。都是这样的么？特殊情况？ </w:t>
        <w:br/>
        <w:br/>
        <w:br/>
        <w:t xml:space="preserve">  springweb根上下文。 </w:t>
        <w:br/>
        <w:br/>
        <w:br/>
        <w:t xml:space="preserve">  tomcat类加载机制，为什么要这样实现。</w:t>
        <w:br/>
        <w:t xml:space="preserve"> </w:t>
        <w:br/>
        <w:br/>
        <w:br/>
        <w:t xml:space="preserve">  手撕代码：n，m。[1,n]中任意个数字加起来为m。字典序输出。没写出来（我还以为是系统测试，调Scanner调了半天还报异常），只说了两种思路：1.暴力搜索，2.从最大的值倒着减，用栈，下一个被减的数字就是减剩下的结果。 </w:t>
        <w:br/>
        <w:br/>
        <w:br/>
        <w:br/>
        <w:br/>
        <w:br/>
        <w:t xml:space="preserve">  多线程没问。 </w:t>
        <w:br/>
        <w:br/>
        <w:br/>
        <w:t xml:space="preserve">  网络没问。 </w:t>
        <w:br/>
        <w:br/>
        <w:br/>
        <w:t xml:space="preserve">  操作系统没问。 </w:t>
        <w:br/>
        <w:br/>
        <w:br/>
        <w:t xml:space="preserve">  数据库没问。 </w:t>
        <w:br/>
        <w:br/>
        <w:br/>
        <w:br/>
        <w:br/>
        <w:br/>
        <w:t xml:space="preserve">  我这么一写，更觉四肢冰冷。可能这就是凉吧。 </w:t>
        <w:br/>
        <w:br/>
        <w:br/>
        <w:t>---------------------------------以上是一面----------------------------------</w:t>
        <w:br/>
        <w:br/>
        <w:br/>
      </w:r>
    </w:p>
    <w:p>
      <w:r>
        <w:t>**********************************第460篇*************************************</w:t>
      </w:r>
    </w:p>
    <w:p>
      <w:r>
        <w:t>几分钟前的美团一面...</w:t>
        <w:br/>
        <w:br/>
        <w:t>编辑于  2018-08-21 16:44:18</w:t>
        <w:br/>
        <w:br/>
        <w:br/>
        <w:t xml:space="preserve">  为什么问这么多操作系统的知识，大部分都是... </w:t>
        <w:br/>
        <w:br/>
        <w:br/>
        <w:t xml:space="preserve">  作为非科班要哭了 </w:t>
        <w:br/>
        <w:br/>
        <w:br/>
        <w:br/>
        <w:br/>
        <w:br/>
        <w:t xml:space="preserve">  看这坎坷的面试，刚开始断了好几次。 </w:t>
        <w:br/>
        <w:br/>
        <w:br/>
        <w:br/>
        <w:br/>
        <w:br/>
        <w:br/>
        <w:t xml:space="preserve">  先操作系统 </w:t>
        <w:br/>
        <w:br/>
        <w:br/>
        <w:t xml:space="preserve">  再网络 </w:t>
        <w:br/>
        <w:br/>
        <w:br/>
        <w:t xml:space="preserve">  然后数据库 </w:t>
        <w:br/>
        <w:br/>
        <w:br/>
        <w:t xml:space="preserve">  接着Java基础（真的很基础...） </w:t>
        <w:br/>
        <w:br/>
        <w:br/>
        <w:t xml:space="preserve">  最后一道算法（手写） </w:t>
        <w:br/>
        <w:br/>
        <w:br/>
        <w:t xml:space="preserve">  后来还随便聊了聊项目，实习 </w:t>
        <w:br/>
        <w:br/>
        <w:br/>
        <w:t xml:space="preserve">  全长：15:00 - 16:20 </w:t>
        <w:br/>
        <w:br/>
        <w:br/>
        <w:t xml:space="preserve">  卒 </w:t>
        <w:br/>
        <w:br/>
      </w:r>
    </w:p>
    <w:p>
      <w:r>
        <w:t>**********************************第461篇*************************************</w:t>
      </w:r>
    </w:p>
    <w:p>
      <w:r>
        <w:t>美团Java web 二面</w:t>
        <w:br/>
        <w:br/>
        <w:t>编辑于  2018-08-20 14:23:01</w:t>
        <w:br/>
        <w:br/>
        <w:br/>
        <w:t xml:space="preserve">  二面视频面 猜到大佬有可能会让我写代码，提前把剑指offer又看了一遍。。。然后没问 </w:t>
        <w:br/>
        <w:br/>
        <w:br/>
        <w:br/>
        <w:br/>
        <w:br/>
        <w:t xml:space="preserve">  1.变着法的问了一大堆线程池的知识 （</w:t>
        <w:br/>
        <w:t xml:space="preserve"> 记住那些参数稳稳地） </w:t>
        <w:br/>
        <w:br/>
        <w:br/>
        <w:t xml:space="preserve">  2.讲了String的底层实现，自己写一个不可变对象的策略（4个点） </w:t>
        <w:br/>
        <w:br/>
        <w:br/>
        <w:t xml:space="preserve">  3.finally </w:t>
        <w:br/>
        <w:br/>
        <w:br/>
        <w:t xml:space="preserve">  4.数据隔离级别 </w:t>
        <w:br/>
        <w:br/>
        <w:br/>
        <w:t xml:space="preserve">  5.数据库索引 主键和唯一索引有什么区别 </w:t>
        <w:br/>
        <w:br/>
        <w:br/>
        <w:t xml:space="preserve">  6.B+树和B-树的区别 </w:t>
        <w:br/>
        <w:br/>
        <w:br/>
        <w:t xml:space="preserve">  7.聚集索引和非聚集索引的区别？ </w:t>
        <w:br/>
        <w:br/>
        <w:br/>
        <w:t xml:space="preserve">  8.innDB和MyISAM的区别？ </w:t>
        <w:br/>
        <w:br/>
        <w:br/>
        <w:t xml:space="preserve">  9.innoDB的B+树索引叶子节点的Data域存储的是什么？MyISAM的</w:t>
        <w:br/>
        <w:t xml:space="preserve"> B+树索引叶子节点的Data域存储的是主键还是物理地址？ </w:t>
        <w:br/>
        <w:br/>
        <w:br/>
        <w:t xml:space="preserve">  10.count(*)和count(1)的区别？（讲道理，这个我真不知道）sum(..), avg(..)的用法 </w:t>
        <w:br/>
        <w:br/>
        <w:br/>
        <w:t xml:space="preserve">  11.最左前缀？ </w:t>
        <w:br/>
        <w:br/>
        <w:br/>
        <w:t xml:space="preserve">  12.那些情况下不会使用索引？ </w:t>
        <w:br/>
        <w:br/>
        <w:br/>
        <w:t xml:space="preserve">  13.找数组中没有组成数对的数？一个的情况？二个的情况？（异或） </w:t>
        <w:br/>
        <w:br/>
        <w:br/>
        <w:br/>
        <w:br/>
        <w:br/>
        <w:t xml:space="preserve">  题外话： </w:t>
        <w:br/>
        <w:br/>
        <w:br/>
        <w:t xml:space="preserve">  T：会来北京现场面吗？ </w:t>
        <w:br/>
        <w:br/>
        <w:br/>
        <w:t xml:space="preserve">  M：我在深圳，实在没办法就去 </w:t>
        <w:br/>
        <w:br/>
        <w:br/>
        <w:t xml:space="preserve">  T：有其他offer吗？没事，照实说 </w:t>
        <w:br/>
        <w:br/>
        <w:br/>
        <w:t xml:space="preserve">  M：有一个面完三面的，不知道结果（我特么是不是***，为什么不果断说没有） </w:t>
        <w:br/>
        <w:br/>
        <w:br/>
        <w:br/>
        <w:br/>
        <w:br/>
        <w:t xml:space="preserve">  面试大佬最后都没问我有什么想要问他的。。。凉凉，攒一波人品吧，说好的YCY能祝我好运呢？ </w:t>
        <w:br/>
        <w:br/>
      </w:r>
    </w:p>
    <w:p>
      <w:r>
        <w:t>**********************************第462篇*************************************</w:t>
      </w:r>
    </w:p>
    <w:p>
      <w:r>
        <w:t>美团Java web 一面</w:t>
        <w:br/>
        <w:br/>
        <w:t>编辑于  2018-08-15 19:19:15</w:t>
        <w:br/>
        <w:br/>
        <w:br/>
        <w:t xml:space="preserve"> 准备了好久的美团面试，我是真爱（别打我，我错了） </w:t>
        <w:br/>
        <w:br/>
        <w:br/>
        <w:t xml:space="preserve">  感觉我提到什么，他顺势就问我什么了 </w:t>
        <w:br/>
        <w:br/>
        <w:br/>
        <w:br/>
        <w:br/>
        <w:br/>
        <w:t xml:space="preserve">  1.自我介绍 </w:t>
        <w:br/>
        <w:br/>
        <w:br/>
        <w:t xml:space="preserve">  2.谈一个你觉得你学到最多的项目（瞎扯了一大堆） </w:t>
        <w:br/>
        <w:br/>
        <w:br/>
        <w:t xml:space="preserve">  3.Spring的bean的作用域？（我靠，就知道</w:t>
        <w:br/>
        <w:t xml:space="preserve"> singleton，prototype） </w:t>
        <w:br/>
        <w:br/>
        <w:br/>
        <w:t xml:space="preserve">  4.Spring的IOC实现原理？没有无参构造函数能实例化吗？有参构造函数注入？（xml配置） </w:t>
        <w:br/>
        <w:br/>
        <w:br/>
        <w:t xml:space="preserve">  5.通过反射，谈到了方法区，然后，类加载机制？（hotspot的启动类加载一部分是用c/c++写的，那么请问是怎么写？ W：卧槽，我怎么知道  T：窃笑，估计他是故意的）谁叫我嘴贱说了个启动类加载器一部分是c/c++写的 </w:t>
        <w:br/>
        <w:br/>
        <w:br/>
        <w:t xml:space="preserve">  6.synchronized的实现原理？</w:t>
        <w:br/>
        <w:t xml:space="preserve"> Volatile能保证原子性吗？为什么？（内存屏障？T：什么是内存屏障？ W：emmm。。。操作系统规定的只能按照一定序列的原子操作）</w:t>
        <w:br/>
        <w:br/>
        <w:br/>
        <w:t>7.Volatile多线程++的问题？（读，改，写）</w:t>
        <w:br/>
        <w:br/>
        <w:br/>
        <w:t>8.JVM的调优参数？（-Xmn，-Xms，，，）</w:t>
        <w:br/>
        <w:br/>
        <w:br/>
        <w:t>9.aes？md5?为什么要用MD5？（数据加密的项目。。。）</w:t>
        <w:br/>
        <w:br/>
        <w:br/>
        <w:t>10.https和http的区别？端口？（443，做梦也没想到会问这个，小哥哥估计是懵了）</w:t>
        <w:br/>
        <w:br/>
        <w:br/>
        <w:t>11.对称加密和非对称加密的区别？</w:t>
        <w:br/>
        <w:br/>
        <w:br/>
        <w:t>12.线程的五态？转化过程？</w:t>
        <w:br/>
        <w:br/>
        <w:br/>
        <w:t>13.TCP三次握手，为什么三次握手？</w:t>
        <w:br/>
        <w:br/>
        <w:br/>
        <w:t>14.JVM内存分区？（主存，工作内存，堆，栈。。。。）</w:t>
        <w:br/>
        <w:br/>
        <w:br/>
        <w:t>15.讲一下GC？（我靠，这么直接？）</w:t>
        <w:br/>
        <w:br/>
        <w:br/>
        <w:t>16.为什么要用老年代和新生代？</w:t>
        <w:br/>
        <w:br/>
        <w:br/>
        <w:t>17.新生代进入老生代的情况？（有三种）</w:t>
        <w:br/>
        <w:br/>
        <w:br/>
        <w:t>18.提前担保机制？</w:t>
        <w:br/>
        <w:br/>
        <w:br/>
        <w:t>19.新生代的分区？</w:t>
        <w:br/>
        <w:br/>
        <w:br/>
        <w:t>20.问你个算法？一堆字符串求出现次数最多的字符串？(最后，回去再想想，W：额，好吧)</w:t>
        <w:br/>
        <w:br/>
        <w:br/>
        <w:br/>
        <w:br/>
        <w:br/>
        <w:t xml:space="preserve">  对了，中间对我的项目进行了详细的拷问？我靠，好几个为什么？（不会的情况就说没遇到，哈哈哈） </w:t>
        <w:br/>
        <w:br/>
        <w:br/>
        <w:br/>
        <w:br/>
        <w:br/>
        <w:t xml:space="preserve">  T：你有什么想问我的？ </w:t>
        <w:br/>
        <w:br/>
        <w:br/>
        <w:t xml:space="preserve">  M：评价一下我？ </w:t>
        <w:br/>
        <w:br/>
        <w:br/>
        <w:t xml:space="preserve">  T：balabala... </w:t>
        <w:br/>
        <w:br/>
        <w:br/>
        <w:br/>
        <w:br/>
        <w:br/>
        <w:t xml:space="preserve">  我以为会问cpu load，还特地准备了一波（窃笑） </w:t>
        <w:br/>
        <w:br/>
        <w:br/>
        <w:br/>
        <w:br/>
      </w:r>
    </w:p>
    <w:p>
      <w:r>
        <w:t>**********************************第463篇*************************************</w:t>
      </w:r>
    </w:p>
    <w:p>
      <w:r>
        <w:t>美团二面面经，Java后台开发</w:t>
        <w:br/>
        <w:br/>
        <w:t>编辑于  2018-05-03 16:03:54</w:t>
        <w:br/>
        <w:br/>
        <w:t xml:space="preserve"> 如期而至的美团二面面经。。 </w:t>
        <w:br/>
        <w:t xml:space="preserve"> 如果有后续会有工作人员联系你？？？是凉了的意思吗？？ </w:t>
        <w:br/>
        <w:t xml:space="preserve"> ———————— </w:t>
        <w:br/>
        <w:br/>
        <w:t xml:space="preserve">  自我介绍  </w:t>
        <w:br/>
        <w:t xml:space="preserve">  聊项目  </w:t>
        <w:br/>
        <w:t xml:space="preserve">  项目里面用到了Redis，Redis里面的列表是怎么实现的？  </w:t>
        <w:br/>
        <w:t xml:space="preserve">  Redis底层的set是怎么实现的？最多能放多少数据？  </w:t>
        <w:br/>
        <w:t xml:space="preserve">  Redis持久化策略？两种策略有什么区别？应用场景？和MySQL有什么区别？  </w:t>
        <w:br/>
        <w:t xml:space="preserve">  项目中有遇到什么困难吗？  </w:t>
        <w:br/>
        <w:t xml:space="preserve">  Spring IOC是怎么回事？为什么实现了解耦？  </w:t>
        <w:br/>
        <w:t xml:space="preserve">  Spring AOP是怎么回事？怎么实现的？  </w:t>
        <w:br/>
        <w:t xml:space="preserve">  Spring 配置Bean写注解和XML有什么区别？（不知道）  </w:t>
        <w:br/>
        <w:t xml:space="preserve">  MyBatis有什么好处呢？  </w:t>
        <w:br/>
        <w:t>项目有用到多线程吗？Tomcat了解吗（并不）</w:t>
        <w:br/>
        <w:br/>
        <w:t xml:space="preserve"> 其他的想到了在补充。。感觉全程聊项目。。面了25分钟，怎么有种凉凉的感觉？？ </w:t>
        <w:br/>
      </w:r>
    </w:p>
    <w:p>
      <w:r>
        <w:t>**********************************第464篇*************************************</w:t>
      </w:r>
    </w:p>
    <w:p>
      <w:r>
        <w:t>野鸡大学应届生春招之路</w:t>
        <w:br/>
        <w:br/>
        <w:t>精</w:t>
        <w:br/>
        <w:br/>
        <w:br/>
        <w:t>编辑于  2019-11-04 12:24:53</w:t>
        <w:br/>
        <w:br/>
        <w:br/>
        <w:br/>
        <w:br/>
        <w:br/>
        <w:t xml:space="preserve">  如果按大厂offer收割来论春招成败的话，我是失败的，但是还是厚着脸皮来写总结了，还是得回馈牛客。 </w:t>
        <w:br/>
        <w:br/>
        <w:br/>
        <w:br/>
        <w:br/>
        <w:br/>
        <w:t>啰嗦几句，想看面经直接拉到面经分割线。</w:t>
        <w:br/>
        <w:br/>
        <w:br/>
        <w:br/>
        <w:br/>
        <w:br/>
        <w:t xml:space="preserve"> 故事的开始是大三下学期以及大四上学期在一家小公司的实习，当时重塑世界观，直接去年秋招结束之后，才意识到一个大平台对个人的成长是有多重要，于是就萌生了今年春招拼一把的念头，虽然知道机会很渺茫。然后春招的结果就是，在2月初拿到了滴滴实习生的offer，3月底拿到了美团北京新零售的口头offer（虽然后面被撕了），拿到了两个小公司的offer，滴滴的实习部门提供转正，考虑个人的发展放弃了。 </w:t>
        <w:br/>
        <w:br/>
        <w:br/>
        <w:br/>
        <w:br/>
        <w:br/>
        <w:t xml:space="preserve">  开始准备春招在去年12月底开始，当时意识到自己要进大厂需要补很多知识，于是就在牛客刷了三天面经，搜索java，后台找到的面经，看的同时，遇到懂自己在内心解释这个知识点，遇到不懂的则摘抄下来，留着过段时间看书看博客来补。</w:t>
        <w:br/>
        <w:t xml:space="preserve"> 期间遇到好几篇面经是带整理好的资料的，全部都放弃了那些资料，因为很清楚——靠自己来整理资料这个内化知识的过程，很重要。还是不做伸手党好。最后整理出来的知识点，50+页的word文档。 </w:t>
        <w:br/>
        <w:br/>
        <w:br/>
        <w:br/>
        <w:br/>
        <w:br/>
        <w:t xml:space="preserve">  其次根据面经整理资料比较重要的体现在，可以对面试的东西进行抽象的分析。例如可以给问题评分，哪个问题出现的频率多，比如HashMap的实现就是出现频率很高的问题，那就加大这方面的投入；还有一面二面（偏技术偏基础）和三面（偏思维）的问问题的区别。 </w:t>
        <w:br/>
        <w:br/>
        <w:br/>
        <w:br/>
        <w:br/>
        <w:br/>
        <w:t xml:space="preserve">  校招拿offer的因素：心态+运气+实力。心态占4成，实力占4成，心态一定要好，不然很容易就会被打击到，特别是非985211以及非科班的朋友。一定不要怀疑自己，相信自己才能发挥出应有的实力。（本人可是去年春招投了200+的简历收获5个小厂面试机会，年前投了30份简历收获1个面试机会，年后投了20+份简历收获5个面试机会）。实力的提升倒没有太多发言权，个人觉得看个人学习方法，有人喜欢边做项目边踩坑然后总结，有人喜欢看书然后总结，有人喜欢看视频入门然后看书深入，理论上都看自身。 </w:t>
        <w:br/>
        <w:br/>
        <w:br/>
        <w:br/>
        <w:br/>
        <w:br/>
        <w:t xml:space="preserve">  校招投简历的渠道：珍惜好每一次内推的机会，有内推尽量内推。 </w:t>
        <w:br/>
        <w:br/>
        <w:br/>
        <w:br/>
        <w:br/>
        <w:br/>
        <w:t xml:space="preserve">  复盘：十分重要的一点，记录好自己的面试，甚至可以录音，事后看自己的表现，是不是太紧张说话不流畅，哪个知识点讲得吞吞吐吐，哪个问题还可以回答的更好等等，吾日三省吾身的一个简单运用。 </w:t>
        <w:br/>
        <w:br/>
        <w:br/>
        <w:br/>
        <w:br/>
        <w:br/>
        <w:t xml:space="preserve">  最后附上春招面试的收集： </w:t>
        <w:br/>
        <w:br/>
        <w:br/>
        <w:t xml:space="preserve">  ----------------</w:t>
        <w:br/>
        <w:t xml:space="preserve"> ------------------</w:t>
        <w:br/>
        <w:t>-</w:t>
        <w:br/>
        <w:t>------------------------------------面经分割线------------</w:t>
        <w:br/>
        <w:t xml:space="preserve"> -------------------------------------------------------------------------------- </w:t>
        <w:br/>
        <w:br/>
        <w:br/>
        <w:t xml:space="preserve"> 滴滴（get offer） </w:t>
        <w:br/>
        <w:br/>
        <w:br/>
        <w:t xml:space="preserve">  golang实习生 </w:t>
        <w:br/>
        <w:br/>
        <w:br/>
        <w:t xml:space="preserve">  一面： </w:t>
        <w:br/>
        <w:br/>
        <w:br/>
        <w:t xml:space="preserve"> 自我介绍 </w:t>
        <w:br/>
        <w:t xml:space="preserve"> 介绍下golang开发的项目 </w:t>
        <w:br/>
        <w:t xml:space="preserve"> golang和Java的区别 </w:t>
        <w:br/>
        <w:t xml:space="preserve"> 进程、线程、协程的区别(回答的不够详细) </w:t>
        <w:br/>
        <w:t xml:space="preserve"> 如何使用go协程 </w:t>
        <w:br/>
        <w:t xml:space="preserve"> 用过channel吗？在哪个场景使用 </w:t>
        <w:br/>
        <w:t xml:space="preserve"> 设计一个支持线程并发Queue </w:t>
        <w:br/>
        <w:t xml:space="preserve"> mysql怎么建立索引，在表已经创建好的背景下 </w:t>
        <w:br/>
        <w:t xml:space="preserve"> post和get的区别 </w:t>
        <w:br/>
        <w:t xml:space="preserve"> linux常用命令。如何查看进程情况，文本替换。 </w:t>
        <w:br/>
        <w:t xml:space="preserve"> git。新建分支. </w:t>
        <w:br/>
        <w:t xml:space="preserve"> golang中一个map存放了大量数据，假设在多线程情况下，怎么保证这个map的数据安全，不可以对整个map加锁. </w:t>
        <w:br/>
        <w:t xml:space="preserve"> 有什么问我的吗。 </w:t>
        <w:br/>
        <w:br/>
        <w:br/>
        <w:br/>
        <w:br/>
        <w:br/>
        <w:t xml:space="preserve">  二面： </w:t>
        <w:br/>
        <w:br/>
        <w:br/>
        <w:t xml:space="preserve"> 自我介绍 </w:t>
        <w:br/>
        <w:t xml:space="preserve"> 拿了几个offer？？？ </w:t>
        <w:br/>
        <w:t xml:space="preserve"> 讲下mysql索引的理解 </w:t>
        <w:br/>
        <w:t xml:space="preserve"> delete的时候没在索引列进行条件选择，进行哪种搜索？假设在delete事务中，另外一個事务开始读取，能读取到数据吗 </w:t>
        <w:br/>
        <w:t xml:space="preserve"> drop，delete，truncate </w:t>
        <w:br/>
        <w:t xml:space="preserve"> python爬虫？？？生产者消费者，讲下理解。 </w:t>
        <w:br/>
        <w:t xml:space="preserve"> python单下划线和双下划线的作用和区别。 </w:t>
        <w:br/>
        <w:t xml:space="preserve"> 一个8位的二进制数，求1的个数。 </w:t>
        <w:br/>
        <w:t xml:space="preserve"> 还有什么问我的吗？ </w:t>
        <w:br/>
        <w:br/>
        <w:br/>
        <w:t xml:space="preserve"> 滴滴转岗内推一面（40min，过了很久才复盘，忘了不少）： </w:t>
        <w:br/>
        <w:br/>
        <w:br/>
        <w:t xml:space="preserve"> 介绍一下在滴滴做了什么 </w:t>
        <w:br/>
        <w:t xml:space="preserve"> 介绍一下倒排索引 </w:t>
        <w:br/>
        <w:t xml:space="preserve"> golang哪块比较熟 </w:t>
        <w:br/>
        <w:t xml:space="preserve"> 有没有遇到什么比较难的难点 </w:t>
        <w:br/>
        <w:t xml:space="preserve"> 做一道场景题，ip-zone-log，看log里面哪个地区出现最多 </w:t>
        <w:br/>
        <w:br/>
        <w:br/>
        <w:t xml:space="preserve"> 滴滴转岗内推二面（35min）： </w:t>
        <w:br/>
        <w:br/>
        <w:br/>
        <w:t xml:space="preserve"> 聊聊家常，在哪读书，哪里人，大学用什么语言，golang怎么样 </w:t>
        <w:br/>
        <w:t xml:space="preserve"> JVM的GC说一下 -&gt; 对象是怎么回收的？ -&gt; 怎么知道这个对象该不该回收 -&gt; 对象的分配方式 -&gt; Java的内存模型 </w:t>
        <w:br/>
        <w:t xml:space="preserve"> 遇到过比较有意思的难点？那消息队列有考虑过性能吗？假设现在让你优化，怎么优化。 </w:t>
        <w:br/>
        <w:t xml:space="preserve"> 除了这个难点还有其他比较geek的东西吗 </w:t>
        <w:br/>
        <w:t xml:space="preserve"> Ajax是什么东西？用来干嘛的？那是怎么将表单发送到服务器的 </w:t>
        <w:br/>
        <w:t xml:space="preserve"> 那这个事件驱动做的什么？ </w:t>
        <w:br/>
        <w:t xml:space="preserve"> 偏好于业务开发较多？ </w:t>
        <w:br/>
        <w:t xml:space="preserve"> 有什么问题需要问我的？ </w:t>
        <w:br/>
        <w:br/>
        <w:br/>
        <w:br/>
        <w:br/>
        <w:br/>
        <w:t xml:space="preserve"> 有赞Java校招内推（三面挂） </w:t>
        <w:br/>
        <w:br/>
        <w:br/>
        <w:t xml:space="preserve">  一面（28m）： </w:t>
        <w:br/>
        <w:br/>
        <w:br/>
        <w:t xml:space="preserve"> 为什么要选TCP作为聊天室的协议？ </w:t>
        <w:br/>
        <w:t xml:space="preserve"> 进程和线程有什么区别？ </w:t>
        <w:br/>
        <w:t xml:space="preserve"> 操作系统有哪几个部分构成？没答出来 </w:t>
        <w:br/>
        <w:t xml:space="preserve"> ArrayList和LinkedList有什么区别？ </w:t>
        <w:br/>
        <w:t xml:space="preserve"> 既然说到了数组和链表，那么二叉树的存在是为了什么？ </w:t>
        <w:br/>
        <w:t xml:space="preserve"> 那我的二叉树是123456怎么办？红黑树 </w:t>
        <w:br/>
        <w:t xml:space="preserve"> 那Java底层哪里用到了红黑树？ </w:t>
        <w:br/>
        <w:t xml:space="preserve"> 既然说了HashMap，那么说一下ConcurrentHashMap？基于什么？然后上乐观锁又是怎么上的？ </w:t>
        <w:br/>
        <w:t xml:space="preserve"> Syschronized和volatile的区别 </w:t>
        <w:br/>
        <w:t xml:space="preserve"> volatile为什么会是内存可见性的？ </w:t>
        <w:br/>
        <w:t xml:space="preserve"> spring bean的作用域 </w:t>
        <w:br/>
        <w:t xml:space="preserve"> spring AOP的底层实现 </w:t>
        <w:br/>
        <w:t xml:space="preserve"> 数据库建立索引应该考虑什么？ </w:t>
        <w:br/>
        <w:t xml:space="preserve"> 数据库建立的组合索引失效。 </w:t>
        <w:br/>
        <w:br/>
        <w:br/>
        <w:t xml:space="preserve">  二面（35m）： </w:t>
        <w:br/>
        <w:br/>
        <w:br/>
        <w:t xml:space="preserve"> 讲下项目中遇到过的技术难点，以及怎么解决的。 </w:t>
        <w:br/>
        <w:t xml:space="preserve"> OSI的七层网络结构或者TCP/IP的五层网络结构，讲一下。 </w:t>
        <w:br/>
        <w:t xml:space="preserve"> 讲一下TCP的三次挥手和四次握手 </w:t>
        <w:br/>
        <w:t xml:space="preserve"> IP和mac，为什么需要IP而不能直接用mac地址 </w:t>
        <w:br/>
        <w:t xml:space="preserve"> Java和Go的使用对比 </w:t>
        <w:br/>
        <w:t xml:space="preserve"> 讲一下Java的HashMap </w:t>
        <w:br/>
        <w:t xml:space="preserve"> 如何让HashMap变得线程安全 </w:t>
        <w:br/>
        <w:t xml:space="preserve"> 以上说的几种方式，哪一种比较好，为什么？ </w:t>
        <w:br/>
        <w:t xml:space="preserve"> 说一下ConcurrentHashMap </w:t>
        <w:br/>
        <w:t xml:space="preserve"> 为什么需要多线程？单核CPU多线程一定比单核CPU单线程性能好吗？说下理由 </w:t>
        <w:br/>
        <w:t xml:space="preserve"> Mysql索引的数据结构，为什么要用B+树 </w:t>
        <w:br/>
        <w:t xml:space="preserve"> 用过Spring吗？为什么要用IOC？有没有了解过Bean之间是怎么装载的？ </w:t>
        <w:br/>
        <w:t xml:space="preserve"> 操作系统进程间通信？ </w:t>
        <w:br/>
        <w:t xml:space="preserve"> 死锁有没有了解过？假设一段代码先对A加锁，然后对B加锁，另外一段代码先对B加锁，再对A加锁，会不会死锁？怎么解决。 </w:t>
        <w:br/>
        <w:t xml:space="preserve"> 有什么问题需要问我的吗 </w:t>
        <w:br/>
        <w:br/>
        <w:br/>
        <w:t xml:space="preserve">  三面（视频面，38m）： </w:t>
        <w:br/>
        <w:br/>
        <w:br/>
        <w:br/>
        <w:t xml:space="preserve"> 挑一两个觉得最好的项目来描述，觉得最大的难点是哪里？ </w:t>
        <w:br/>
        <w:t xml:space="preserve"> 大学学了什么课程？对你的所做的项目有帮助吗？ </w:t>
        <w:br/>
        <w:t xml:space="preserve"> 某个项目提到了优化，是怎么优化的？ </w:t>
        <w:br/>
        <w:t xml:space="preserve"> 对项目会总结吗？怎么总结？ </w:t>
        <w:br/>
        <w:t xml:space="preserve"> 有看书习惯吗？最近看了什么书？哪个知识点比较深刻 </w:t>
        <w:br/>
        <w:t xml:space="preserve"> 场景题。一个鸡场，每年都会产蛋，一半蛋可以孵化，一半蛋是母鸡，用OO怎么抽象？ </w:t>
        <w:br/>
        <w:t xml:space="preserve"> 怎么估算某个城市大概的顺丰快递员的数量 </w:t>
        <w:br/>
        <w:t xml:space="preserve"> 对未来三年有什么规划吗 </w:t>
        <w:br/>
        <w:t xml:space="preserve"> 假设真的发offer了能提前实习吗？ </w:t>
        <w:br/>
        <w:t xml:space="preserve"> 有什么问题需要问我的吗 </w:t>
        <w:br/>
        <w:br/>
        <w:br/>
        <w:br/>
        <w:br/>
        <w:br/>
        <w:br/>
        <w:t xml:space="preserve"> 美团校招内推（三面 给了口头offer，已挂） </w:t>
        <w:br/>
        <w:br/>
        <w:br/>
        <w:t xml:space="preserve">  一面（80m）： </w:t>
        <w:br/>
        <w:br/>
        <w:br/>
        <w:t xml:space="preserve"> 自我介绍 </w:t>
        <w:br/>
        <w:t xml:space="preserve"> tcp，介绍一下 </w:t>
        <w:br/>
        <w:t xml:space="preserve"> 浏览器输入网址到显示页面发生了什么 </w:t>
        <w:br/>
        <w:t xml:space="preserve"> 数据库索引介绍下 </w:t>
        <w:br/>
        <w:t xml:space="preserve"> 为什么要用B+树作为索引的数据结构（讲B树和B+树的IO性能差异时解释了很久，最后因为表述能力的问题，不了了之） </w:t>
        <w:br/>
        <w:t xml:space="preserve"> 数据库的隔离级别 </w:t>
        <w:br/>
        <w:t xml:space="preserve"> 数据库sql语句的优化 </w:t>
        <w:br/>
        <w:t xml:space="preserve"> 数据库MVCC </w:t>
        <w:br/>
        <w:t xml:space="preserve"> linux命令，linux的copyOnWrite和数据库的MVCC有什么类似的地方 </w:t>
        <w:br/>
        <w:t xml:space="preserve"> Java集合类（ArrayList，HashMap,ConcurrentHashMap） </w:t>
        <w:br/>
        <w:t xml:space="preserve"> Java多线程（线程池，synchronized和lock区别，lock的底层实现） </w:t>
        <w:br/>
        <w:t xml:space="preserve"> 线程进程区别 </w:t>
        <w:br/>
        <w:t xml:space="preserve"> 死锁，回答了mysql的死锁 </w:t>
        <w:br/>
        <w:t xml:space="preserve"> 之前做过的项目，有遇到什么比较难的问题吗 </w:t>
        <w:br/>
        <w:t xml:space="preserve"> 大学经常去图书馆吗 </w:t>
        <w:br/>
        <w:t xml:space="preserve"> 平时怎么学习Java的 </w:t>
        <w:br/>
        <w:t xml:space="preserve"> 对于Java和Golang，更倾向于选择哪一个，为什么 </w:t>
        <w:br/>
        <w:t xml:space="preserve"> 有什么问题需要问我的吗 </w:t>
        <w:br/>
        <w:br/>
        <w:br/>
        <w:br/>
        <w:br/>
        <w:br/>
        <w:t xml:space="preserve">  二面（60m）： </w:t>
        <w:br/>
        <w:br/>
        <w:br/>
        <w:br/>
        <w:t xml:space="preserve"> 自我介绍 </w:t>
        <w:br/>
        <w:t xml:space="preserve"> 挑一个你觉得最自豪的项目来讲述？从项目背景，设计的方案或者架构，具体的技术实现来讲述 </w:t>
        <w:br/>
        <w:t xml:space="preserve"> 一个网络分析题，假设从2G访问meituan.com变成了4G访问meituan.com，OSI七层模型，哪一层变了，为什么 </w:t>
        <w:br/>
        <w:t xml:space="preserve"> 聊一下Java的hashMap，说到高位判1之后就中断了，因为知道我细节掌握的很好 </w:t>
        <w:br/>
        <w:t xml:space="preserve"> Java接口能定义方法吗 </w:t>
        <w:br/>
        <w:t xml:space="preserve"> 线程池有用到过吗 </w:t>
        <w:br/>
        <w:t xml:space="preserve"> 聊一下Mysql的隔离级别，中间两个隔离级别的差异在哪 </w:t>
        <w:br/>
        <w:t xml:space="preserve"> 聊一下Mysql的组合索引，建立了A,B,C三个列的组合索引，A=1andB=1,A=1andC=1,A=1andB&gt;1andC=1,A=1 order by B，这几种情况，哪种情况组合索引生效 </w:t>
        <w:br/>
        <w:t xml:space="preserve"> 做一道场景题，假设输出一个12345，怎么把它转换成一万两千三百四十五元的字符串 </w:t>
        <w:br/>
        <w:t xml:space="preserve"> 你有什么需要问我的吗 </w:t>
        <w:br/>
        <w:br/>
        <w:br/>
        <w:t xml:space="preserve">   三面（30m）： </w:t>
        <w:br/>
        <w:t xml:space="preserve"> </w:t>
        <w:br/>
        <w:br/>
        <w:t xml:space="preserve"> 问了下年龄，学校的团队；为什么来北京；为什么不秋招；滴滴做的东西，为什么不用es；为什么之前的公司会用golang。为什么不考虑读研。问我还有什么问题。我问，我想了解，你对学历的看法，我想了解下从你的角度是怎么看待的。 </w:t>
        <w:br/>
        <w:br/>
        <w:br/>
        <w:br/>
        <w:br/>
        <w:br/>
        <w:br/>
        <w:t xml:space="preserve">  hr面（10m）： </w:t>
        <w:br/>
        <w:br/>
        <w:br/>
        <w:t xml:space="preserve"> 在滴滴干啥的？***什么时候？年龄多大了？家住哪里？学校哪里？为什么要来北京？未来的人生规划？有女朋友吗？手上几个offer？介绍了一下美团的offer。有什么需要了解的吗？ </w:t>
        <w:br/>
        <w:br/>
        <w:br/>
        <w:br/>
        <w:br/>
        <w:br/>
        <w:t xml:space="preserve"> 医渡云校招（两面 get offer） </w:t>
        <w:br/>
        <w:br/>
        <w:br/>
        <w:t xml:space="preserve">  一面（30m）： </w:t>
        <w:br/>
        <w:br/>
        <w:br/>
        <w:br/>
        <w:t xml:space="preserve"> 简单的介绍了几个项目 </w:t>
        <w:br/>
        <w:t xml:space="preserve"> 换了个后端的面试官 </w:t>
        <w:br/>
        <w:t xml:space="preserve"> 自我介绍 </w:t>
        <w:br/>
        <w:t xml:space="preserve"> 介绍下滴滴的项目 </w:t>
        <w:br/>
        <w:t xml:space="preserve"> 介绍下大学团队做的项目，分工，负责哪块 </w:t>
        <w:br/>
        <w:t xml:space="preserve"> 有序链表合并 </w:t>
        <w:br/>
        <w:t xml:space="preserve"> mysql ACID </w:t>
        <w:br/>
        <w:t xml:space="preserve"> mysql 三大范式 </w:t>
        <w:br/>
        <w:t xml:space="preserve"> Mysql的表设计，场景题 </w:t>
        <w:br/>
        <w:t xml:space="preserve"> mysql索引，聚集索引和非聚集索引区别 </w:t>
        <w:br/>
        <w:t xml:space="preserve"> 有什么需要问我的吗 </w:t>
        <w:br/>
        <w:br/>
        <w:br/>
        <w:br/>
        <w:br/>
        <w:br/>
        <w:br/>
        <w:t xml:space="preserve">  二面（20m）： </w:t>
        <w:br/>
        <w:br/>
        <w:br/>
        <w:br/>
        <w:t xml:space="preserve"> 自我介绍 </w:t>
        <w:br/>
        <w:t xml:space="preserve"> 简单介绍下大三实习的项目 </w:t>
        <w:br/>
        <w:t xml:space="preserve"> 在其中有没有遇到过什么难点 </w:t>
        <w:br/>
        <w:t xml:space="preserve"> 字符串倒序输出（I am a student -&gt; student a am i） </w:t>
        <w:br/>
        <w:t xml:space="preserve"> 大学学了哪些课程 </w:t>
        <w:br/>
        <w:t xml:space="preserve"> 介绍下大学参加的一些比赛 </w:t>
        <w:br/>
        <w:t xml:space="preserve"> 对自己的工作有什么要求？ </w:t>
        <w:br/>
        <w:t xml:space="preserve"> 有什么问我的？ </w:t>
        <w:br/>
        <w:br/>
        <w:br/>
        <w:br/>
        <w:br/>
        <w:br/>
        <w:br/>
        <w:t xml:space="preserve"> 畅聊天下 - 派派（四面get offer） </w:t>
        <w:br/>
        <w:br/>
        <w:br/>
        <w:t xml:space="preserve">  一面（20min）： </w:t>
        <w:br/>
        <w:br/>
        <w:br/>
        <w:t xml:space="preserve"> 用什么语言比较多 </w:t>
        <w:br/>
        <w:t xml:space="preserve"> 讲了下在卖座做的物联网项目 </w:t>
        <w:br/>
        <w:t xml:space="preserve"> golang和Java有什么区别 </w:t>
        <w:br/>
        <w:t xml:space="preserve"> redis有什么应用场景 </w:t>
        <w:br/>
        <w:t xml:space="preserve"> 讲了一下滴滴做的项目 </w:t>
        <w:br/>
        <w:t xml:space="preserve"> 全文检索的大概流程 </w:t>
        <w:br/>
        <w:br/>
        <w:br/>
        <w:t xml:space="preserve">  二面（30min）： </w:t>
        <w:br/>
        <w:br/>
        <w:br/>
        <w:t xml:space="preserve"> 介绍滴滴做的项目 </w:t>
        <w:br/>
        <w:t xml:space="preserve"> bleve和wukong有什么区别 </w:t>
        <w:br/>
        <w:t xml:space="preserve"> 为什么选择了bleve </w:t>
        <w:br/>
        <w:t xml:space="preserve"> 全文检索底层有没有了解 </w:t>
        <w:br/>
        <w:t xml:space="preserve"> 做一道排序题，考虑各种异常情况 </w:t>
        <w:br/>
        <w:br/>
        <w:br/>
        <w:t xml:space="preserve">  hr三面（30min）： </w:t>
        <w:br/>
        <w:br/>
        <w:br/>
        <w:t xml:space="preserve"> 哪里人？为什么要来北京？学习能力和学习动力是怎样？觉得自己应聘去滴滴有什么优势？性格方面？什么时候开始那么理性的，一直都是吗？有没有女朋友？怎么处理异地恋？热爱思考吗，case？有责任心吗，case？抗压能力怎么样，case？介绍了公司的情况。 </w:t>
        <w:br/>
        <w:br/>
        <w:br/>
        <w:br/>
        <w:br/>
        <w:br/>
        <w:t xml:space="preserve">  两天后，CTO面（15min）： </w:t>
        <w:br/>
        <w:br/>
        <w:br/>
        <w:t xml:space="preserve">  聊人生，什么语言用的比较熟练？毕业设计做的什么？为什么要做web网站？开始编程至今写过多少行代码，几万还是几十万？一亿个数据选取其中最大1000条？redis使用ping pong类型还是管线类型？最近看什么书？是打算在北京发展吗？ </w:t>
        <w:br/>
        <w:br/>
        <w:br/>
        <w:br/>
        <w:br/>
        <w:br/>
        <w:t xml:space="preserve">  最后希望观众老爷们都能收获自己心仪的offer。 </w:t>
        <w:br/>
        <w:br/>
      </w:r>
    </w:p>
    <w:p>
      <w:r>
        <w:t>**********************************第465篇*************************************</w:t>
      </w:r>
    </w:p>
    <w:p>
      <w:r>
        <w:t>美团一面面经，Java后台开发</w:t>
        <w:br/>
        <w:br/>
        <w:t>编辑于  2018-05-02 15:45:25</w:t>
        <w:br/>
        <w:br/>
        <w:br/>
        <w:t xml:space="preserve">  我又来回馈牛油了~ </w:t>
        <w:br/>
        <w:br/>
        <w:br/>
        <w:t xml:space="preserve">  面试官小哥声音特别温柔。。 </w:t>
        <w:br/>
        <w:br/>
        <w:br/>
        <w:t xml:space="preserve">  emmmm，收藏了能不能顺手点个赞？ </w:t>
        <w:br/>
        <w:br/>
        <w:br/>
        <w:t xml:space="preserve">  ———————————— </w:t>
        <w:br/>
        <w:br/>
        <w:br/>
        <w:t xml:space="preserve">  0.自我介绍 </w:t>
        <w:br/>
        <w:br/>
        <w:br/>
        <w:t xml:space="preserve">  1.聊项目 </w:t>
        <w:br/>
        <w:br/>
        <w:br/>
        <w:t xml:space="preserve">  2.Spring的Bean是单例的吗？ </w:t>
        <w:br/>
        <w:br/>
        <w:br/>
        <w:t xml:space="preserve">  3.在装配Bean前怎么对Bean进行配置？（不会。。似乎只是想问写XML，写注解？） </w:t>
        <w:br/>
        <w:br/>
        <w:br/>
        <w:t xml:space="preserve">  4.数据库MyIsam和Innodb的区别？ </w:t>
        <w:br/>
        <w:br/>
        <w:br/>
        <w:t xml:space="preserve">  5.索引失效的情况？对于非聚集索引查询的过程？ </w:t>
        <w:br/>
        <w:br/>
        <w:br/>
        <w:t xml:space="preserve">  6.对于Gender这种2个属性的需要建索引吗？对于varchar怎么建索引？（后面这个有老哥知道怎么做吗。。） </w:t>
        <w:br/>
        <w:br/>
        <w:br/>
        <w:t xml:space="preserve">  7.MyBatis动态SQL？（不会） </w:t>
        <w:br/>
        <w:br/>
        <w:br/>
        <w:t xml:space="preserve">  8.JVM内存分区？ </w:t>
        <w:br/>
        <w:br/>
        <w:br/>
        <w:t xml:space="preserve">  9.GC可达性分析怎么做的？哪些可以作为GCRoots呢？ </w:t>
        <w:br/>
        <w:br/>
        <w:br/>
        <w:t xml:space="preserve">  10,CMS收集器了解吗？ </w:t>
        <w:br/>
        <w:br/>
        <w:br/>
        <w:t xml:space="preserve">  11.手撕代码，二叉树两个节点最近公共祖先？ </w:t>
        <w:br/>
        <w:br/>
        <w:br/>
        <w:t xml:space="preserve">  12.手撕代码，两个链表找第一个交点? </w:t>
        <w:br/>
        <w:br/>
        <w:br/>
        <w:t xml:space="preserve">  13，synchronized关键字的底层是怎么实现的？锁的升级过程？（讲完偏向锁不让讲了。。说知道你会了。。） </w:t>
        <w:br/>
        <w:br/>
        <w:br/>
        <w:t xml:space="preserve">  14，线程池有几种？怎么定时完成一项任务？ </w:t>
        <w:br/>
        <w:br/>
        <w:br/>
        <w:t>题目想起来再补充</w:t>
        <w:br/>
        <w:br/>
        <w:br/>
        <w:br/>
        <w:t xml:space="preserve">  面了50分钟吧，最后问我平常怎么学习的，能实习多久。。 </w:t>
        <w:br/>
        <w:br/>
        <w:br/>
        <w:t xml:space="preserve">  面试小哥问我还有啥要问他的吗，我说没有，他说你真的不问我什么吗。。。emmm确实觉得没啥想问的。。最后让我等二面。。HR约了明天下午二面，到时候再更新一波面经</w:t>
        <w:br/>
        <w:br/>
        <w:br/>
        <w:br/>
        <w:br/>
        <w:br/>
        <w:br/>
        <w:br/>
      </w:r>
    </w:p>
    <w:p>
      <w:r>
        <w:t>**********************************第466篇*************************************</w:t>
      </w:r>
    </w:p>
    <w:p>
      <w:r>
        <w:t>美团外卖配送部后台开发面经</w:t>
        <w:br/>
        <w:br/>
        <w:t>编辑于  2018-04-23 10:05:56</w:t>
        <w:br/>
        <w:br/>
        <w:br/>
        <w:t xml:space="preserve"> 美团大零售事业群 - 外卖配送事业部，内推的有点晚，所以仍然参加了笔试。笔试过后几天就接到电话约我面试。 </w:t>
        <w:br/>
        <w:br/>
        <w:br/>
        <w:br/>
        <w:br/>
        <w:br/>
        <w:br/>
        <w:t>2018/3/28 晚19：00 时长50多分钟 技术一面</w:t>
        <w:br/>
        <w:br/>
        <w:br/>
        <w:t xml:space="preserve">   本来约了晚上8点的，我六点左右出去吃饭的时候，电话就打过来了，问能不能提前，我说我现在出来了，但是7点肯定可以。18：57打来了面试电话。 </w:t>
        <w:br/>
        <w:t xml:space="preserve"> </w:t>
        <w:br/>
        <w:br/>
        <w:t xml:space="preserve"> 自我介绍 </w:t>
        <w:br/>
        <w:t xml:space="preserve"> hashMap和ConcurrentHashMap的区别 </w:t>
        <w:br/>
        <w:t xml:space="preserve"> hashMap内部具体如何实现的 </w:t>
        <w:br/>
        <w:t xml:space="preserve"> 如果hashMap的key是一个自定义的类，怎么办 </w:t>
        <w:br/>
        <w:t xml:space="preserve"> 为什么重写equals还要重写hashcode </w:t>
        <w:br/>
        <w:t xml:space="preserve"> ArrayList和LinkedList的区别，如果一直在list的尾部添加元素，用哪个效率高？ </w:t>
        <w:br/>
        <w:t xml:space="preserve"> 介绍一下Syncronized锁。如果用这个关键字修饰一个静态方法，锁住了什么？如果修饰成员方法，锁住了什么？ </w:t>
        <w:br/>
        <w:t xml:space="preserve"> 介绍一下volatile </w:t>
        <w:br/>
        <w:t xml:space="preserve"> 多线程中的i++线程安全吗？为什么？ </w:t>
        <w:br/>
        <w:t xml:space="preserve"> 如何线程安全的实现一个计数器？ </w:t>
        <w:br/>
        <w:t xml:space="preserve"> 讲一下TCP的连接和释放连接。 </w:t>
        <w:br/>
        <w:t xml:space="preserve"> 讲一下浏览器从接收到一个URL到最后展示出页面，经历了哪些过程。 </w:t>
        <w:br/>
        <w:t xml:space="preserve"> 长连接怎么实现的 </w:t>
        <w:br/>
        <w:t xml:space="preserve"> GC工具用过哪些？ </w:t>
        <w:br/>
        <w:t xml:space="preserve"> 讲一下什么情况可以影响到新生代的回收速度。 </w:t>
        <w:br/>
        <w:t xml:space="preserve"> 写SQL：找出每个城市的最新一条记录（没写出来） </w:t>
        <w:br/>
        <w:t xml:space="preserve"> id 城市 人口 信息 创建时间</w:t>
        <w:br/>
        <w:t xml:space="preserve">  1 北京 100 info1 时间戳</w:t>
        <w:br/>
        <w:t xml:space="preserve">  2 北京 100 info2 时间戳</w:t>
        <w:br/>
        <w:t xml:space="preserve">  3 上海 100 info3 时间戳</w:t>
        <w:br/>
        <w:t xml:space="preserve">  4 上海 100 info4 时间戳</w:t>
        <w:br/>
        <w:t xml:space="preserve">  17. 编程题：写一个函数，找到一个文件夹下所有文件，包括子文件夹。</w:t>
        <w:br/>
        <w:t xml:space="preserve">  18. 淘宝的目录树，设计数据库的表和字段</w:t>
        <w:br/>
        <w:t xml:space="preserve">  19. 写代码，找到一个目录下的所有子孙目录（大概是这个意思，最终我也没听懂，因为我总感觉跟第17个问题一样）</w:t>
        <w:br/>
        <w:t xml:space="preserve">  20. 为什么选用springboot框架？</w:t>
        <w:br/>
        <w:t xml:space="preserve">  21. 平时怎么学技术？</w:t>
        <w:br/>
        <w:t xml:space="preserve">  22. springboot框架源码看过吗？hashMap的源码看过吗？</w:t>
        <w:br/>
        <w:t xml:space="preserve">  23. 学习中遇见了什么问题让你感觉印象最深刻？</w:t>
        <w:br/>
        <w:t xml:space="preserve">  24. 可以实习的时间</w:t>
        <w:br/>
        <w:t xml:space="preserve">  25. 你有什么想问我的吗 </w:t>
        <w:br/>
        <w:br/>
        <w:br/>
        <w:br/>
        <w:br/>
        <w:t xml:space="preserve">   面试官很和蔼，特别好，面试过程中因为实验室断网，还电话面试了有20分钟。所有问题我不会的，他都耐心引导我回答出来问题。总之很喜欢他~~ </w:t>
        <w:br/>
        <w:t xml:space="preserve"> </w:t>
        <w:br/>
        <w:br/>
        <w:br/>
        <w:br/>
        <w:br/>
        <w:br/>
        <w:br/>
        <w:br/>
        <w:t>2018/4/10 晚19：00 时长44分钟 技术二面</w:t>
        <w:br/>
        <w:br/>
        <w:br/>
        <w:t xml:space="preserve"> 自我介绍 </w:t>
        <w:br/>
        <w:t xml:space="preserve"> 实验室的科研问题 </w:t>
        <w:br/>
        <w:t xml:space="preserve"> 情景题：如果一个外卖配送单子要发布，现在有200个骑手都想要接这一单，如何保证只有一个骑手接到单子？ </w:t>
        <w:br/>
        <w:t xml:space="preserve"> 介绍一下volitile。 </w:t>
        <w:br/>
        <w:t xml:space="preserve"> 分布式集群中如何保证线程安全？ </w:t>
        <w:br/>
        <w:t xml:space="preserve"> 介绍一下TCP的三次握手？每次发送了什么信号？如果去掉最后一次握手会怎样？ </w:t>
        <w:br/>
        <w:t xml:space="preserve"> 一个网页从输入URL到服务器接收到请求所经历的过程？ </w:t>
        <w:br/>
        <w:t xml:space="preserve"> TCP协议在哪一层？IP协议在那一层？HTTP在哪一层？ </w:t>
        <w:br/>
        <w:t xml:space="preserve"> 数据库索引介绍一下。介绍一下什么时候用Innodb什么时候用MyISAM。 </w:t>
        <w:br/>
        <w:t xml:space="preserve"> 介绍一下聚簇索引和非聚簇索引 </w:t>
        <w:br/>
        <w:t xml:space="preserve"> 介绍一下spring </w:t>
        <w:br/>
        <w:t xml:space="preserve"> 知道什么设计模式 </w:t>
        <w:br/>
        <w:t xml:space="preserve"> 介绍一下单例模式？懒汉式的单例模式如何实现单例？ </w:t>
        <w:br/>
        <w:t xml:space="preserve"> 介绍一下策略模式 </w:t>
        <w:br/>
        <w:t xml:space="preserve"> 平时都看什么书 </w:t>
        <w:br/>
        <w:t xml:space="preserve"> 你有什么要问我的吗？ </w:t>
        <w:br/>
        <w:t xml:space="preserve"> 实习时间？ </w:t>
        <w:br/>
        <w:br/>
        <w:br/>
        <w:br/>
        <w:br/>
        <w:br/>
        <w:t>2018/4/12 晚20：06 时长5分钟左右 HR（不知道算不算面）</w:t>
        <w:br/>
        <w:br/>
        <w:br/>
        <w:t xml:space="preserve"> 你好你通过了面试。 </w:t>
        <w:br/>
        <w:t xml:space="preserve"> 约入职时间。 </w:t>
        <w:br/>
        <w:t xml:space="preserve"> 你户口在哪？ </w:t>
        <w:br/>
        <w:t xml:space="preserve"> 说工资和餐补情况。 </w:t>
        <w:br/>
        <w:t xml:space="preserve"> 还有什么问题吗？ </w:t>
        <w:br/>
        <w:br/>
        <w:br/>
        <w:t>总的来说感觉美团面试还是很偏重基础的。</w:t>
        <w:br/>
        <w:br/>
        <w:br/>
        <w:t xml:space="preserve">   拿到了offer真开心~~ </w:t>
        <w:br/>
        <w:t xml:space="preserve"> </w:t>
        <w:br/>
        <w:br/>
        <w:br/>
      </w:r>
    </w:p>
    <w:p>
      <w:r>
        <w:t>**********************************第467篇*************************************</w:t>
      </w:r>
    </w:p>
    <w:p>
      <w:r>
        <w:t>美团Java后台工程师，一面，二面，面经</w:t>
        <w:br/>
        <w:br/>
        <w:t>精</w:t>
        <w:br/>
        <w:br/>
        <w:br/>
        <w:t>编辑于  2018-03-17 10:39:18</w:t>
        <w:br/>
        <w:br/>
        <w:br/>
        <w:t xml:space="preserve">  先干货 </w:t>
        <w:br/>
        <w:br/>
        <w:br/>
        <w:t xml:space="preserve">  一面： </w:t>
        <w:br/>
        <w:br/>
        <w:br/>
        <w:t xml:space="preserve">  1.</w:t>
        <w:br/>
        <w:t xml:space="preserve"> Java和PHP的区别</w:t>
        <w:br/>
        <w:br/>
        <w:br/>
        <w:t>2.讲讲，链表，队列，栈，和它们之间的关系</w:t>
        <w:br/>
        <w:br/>
        <w:br/>
        <w:t xml:space="preserve">  3.</w:t>
        <w:br/>
        <w:t xml:space="preserve"> AOP原理，事务</w:t>
        <w:br/>
        <w:br/>
        <w:br/>
        <w:t>4.介绍新技术，SpringBoot，SpringCloud</w:t>
        <w:br/>
        <w:br/>
        <w:br/>
        <w:t>5.redis，适用哪里，优缺点</w:t>
        <w:br/>
        <w:br/>
        <w:br/>
        <w:t>6.单例，动态***</w:t>
        <w:br/>
        <w:br/>
        <w:br/>
        <w:t>7.Linux命令，查看项目部署方面</w:t>
        <w:br/>
        <w:br/>
        <w:br/>
        <w:t>8.一个上线的项目出了bug，一个正在做的项目，一个测试部测试出来，要求要解决的bug，先解决哪个？</w:t>
        <w:br/>
        <w:br/>
        <w:br/>
        <w:t xml:space="preserve"> </w:t>
        <w:br/>
        <w:br/>
        <w:br/>
        <w:t>二面：</w:t>
        <w:br/>
        <w:br/>
        <w:br/>
        <w:t xml:space="preserve">1.写sql，学生表，课程表，成绩表，一条sql写出每门课程的及格和不及格的学生数量。 </w:t>
        <w:br/>
        <w:br/>
        <w:br/>
        <w:t>2.有一个单向链表，长度未知，求倒数第M，N个位置的元素。</w:t>
        <w:br/>
        <w:br/>
        <w:br/>
        <w:br/>
        <w:t xml:space="preserve">3.Spring两大特性是什么？ </w:t>
        <w:br/>
        <w:br/>
        <w:br/>
        <w:t>4.自己实现怎么实现IOC？</w:t>
        <w:br/>
        <w:br/>
        <w:br/>
        <w:t xml:space="preserve"> </w:t>
        <w:br/>
        <w:br/>
        <w:br/>
        <w:t xml:space="preserve">  以前都是看别人的面经，今天自己去面试了，这是我的第一个技术类面试。 </w:t>
        <w:br/>
        <w:br/>
        <w:br/>
        <w:t xml:space="preserve"> 前些天看到了美团的内推，扫码进去就报上名了，今天去的面试。 </w:t>
        <w:br/>
        <w:br/>
        <w:br/>
        <w:t>一面：</w:t>
        <w:br/>
        <w:br/>
        <w:br/>
        <w:t xml:space="preserve">  先自我介绍，由于我简历上写了PHP，就问我Java和PHP的区别，我说了一些，面试官说这都是php的优点，我就又说一些java的优点。 </w:t>
        <w:br/>
        <w:br/>
        <w:br/>
        <w:t xml:space="preserve">  我说我喜欢Java的面向对象，就问我面向对象，我解释了下，就让我写代码实现下，我就写了继承。 </w:t>
        <w:br/>
        <w:br/>
        <w:br/>
        <w:t xml:space="preserve">  然后问我你擅长哪里，我没有啥擅长的，就说我不擅长数据结构与算法，所以额外学了些，就问了解哪些数据结构，我说了一些。 </w:t>
        <w:br/>
        <w:br/>
        <w:br/>
        <w:t xml:space="preserve">  问我，链表，队列，栈之间的关系，最后也没说明白。 </w:t>
        <w:br/>
        <w:br/>
        <w:br/>
        <w:t xml:space="preserve">  问了AOP的实现原理，还有事务。 </w:t>
        <w:br/>
        <w:br/>
        <w:br/>
        <w:t xml:space="preserve">  我简历上写的对新型基数有青睐，就问了我了解哪些新兴技术，我就说了SpringBoot,SpringCloud。 </w:t>
        <w:br/>
        <w:br/>
        <w:br/>
        <w:t xml:space="preserve">  问还有什么就说了，redis，然后问，适用于哪里，有什么优点缺点。 </w:t>
        <w:br/>
        <w:br/>
        <w:br/>
        <w:t xml:space="preserve">  还问了单例，动态***（没答上）。 </w:t>
        <w:br/>
        <w:br/>
        <w:br/>
        <w:t xml:space="preserve">  简历最后写了了解Linux，就问我知道哪些基本命令，然后问我知不知道项目部署到服务器上，怎么查看状态之类的，我说不知道。 </w:t>
        <w:br/>
        <w:br/>
        <w:br/>
        <w:t xml:space="preserve">  最后，问了个非技术问题，一个上线的项目出了bug，一个正在做的项目，一个测试部测试出来，要求要解决的bug，先解决哪个？ </w:t>
        <w:br/>
        <w:br/>
        <w:br/>
        <w:t xml:space="preserve">  我说，先上线，在测试部，在自己的项目，线上的项目关闭几小时都会带来巨大的损失。 </w:t>
        <w:br/>
        <w:br/>
        <w:br/>
        <w:t xml:space="preserve">  又问我自己只剩半天时间了，这半天时间刚好能完成项目，怎么办， </w:t>
        <w:br/>
        <w:br/>
        <w:br/>
        <w:t xml:space="preserve">  我就说，首先避免这个压时间交项目，如果这样了就只能加班解决。 </w:t>
        <w:br/>
        <w:br/>
        <w:br/>
        <w:t xml:space="preserve">  让我等一会，二面面试官来了，两个面试官。 </w:t>
        <w:br/>
        <w:br/>
        <w:br/>
        <w:br/>
        <w:br/>
        <w:br/>
        <w:t>二面：</w:t>
        <w:br/>
        <w:br/>
        <w:br/>
        <w:t xml:space="preserve">  先写个sql，学生表，课程表，成绩表，一条sql写出每门课程的及格和不及格的学生数量。（没写上来） </w:t>
        <w:br/>
        <w:br/>
        <w:br/>
        <w:t xml:space="preserve">  有一个单向链表，长度未知，求倒数第M，N个位置的元素。（说的也不好） </w:t>
        <w:br/>
        <w:br/>
        <w:br/>
        <w:t xml:space="preserve">  Spring两大特性是什么？ </w:t>
        <w:br/>
        <w:br/>
        <w:br/>
        <w:t xml:space="preserve">  我说，AOP，IOC，解释了下。 </w:t>
        <w:br/>
        <w:br/>
        <w:br/>
        <w:t xml:space="preserve">  问我自己实现怎么实现IOC，我说了下，就感觉这个说的还行。 </w:t>
        <w:br/>
        <w:br/>
        <w:br/>
        <w:t xml:space="preserve">  最后让我等消息。 </w:t>
        <w:br/>
        <w:br/>
        <w:br/>
        <w:br/>
        <w:br/>
        <w:br/>
        <w:t xml:space="preserve">  总结： </w:t>
        <w:br/>
        <w:br/>
        <w:br/>
        <w:t xml:space="preserve">  一面时的问题，大部分是问简历上写的，然后有的问题在深入问。 </w:t>
        <w:br/>
        <w:br/>
        <w:br/>
        <w:t xml:space="preserve">  二面的时候就是具体的题了，sql确实没有练习，应该加强练习，算法题也不一定要写出来，思想很重要，以后多刷题。 </w:t>
        <w:br/>
        <w:br/>
        <w:br/>
        <w:br/>
        <w:br/>
        <w:br/>
        <w:br/>
        <w:br/>
      </w:r>
    </w:p>
    <w:p>
      <w:r>
        <w:t>**********************************第468篇*************************************</w:t>
      </w:r>
    </w:p>
    <w:p>
      <w:r>
        <w:t>美团四面面经-已收到意向书</w:t>
        <w:br/>
        <w:br/>
        <w:t>编辑于  2020-03-10 13:54:22</w:t>
        <w:br/>
        <w:br/>
        <w:t xml:space="preserve">  在河畔上看到的内推消息，然后就发了邮件，3、4天后，收到邮件让去公司面试，在***三街附近。 </w:t>
        <w:br/>
        <w:t xml:space="preserve"> 一面 </w:t>
        <w:br/>
        <w:t xml:space="preserve">  先给了一个A4纸，上面写满了题，然后就做题。做完题就自我介绍，说项目，问项目里的东西（自己一定要对项目里用的东西很熟，还要明白底层原理，我用了redis，面试官就问了redis怎么实现），然后就问java基础，面了40分钟吧，然后就让我在外面等，过了一会，二面面试官来了。 </w:t>
        <w:br/>
        <w:t xml:space="preserve">  试卷题目，只记得部分 </w:t>
        <w:br/>
        <w:t xml:space="preserve">  一、简答题 </w:t>
        <w:br/>
        <w:t xml:space="preserve">  1.浏览器访问一个网址的时候都有哪些过程（还要了解DNS查找的过程） </w:t>
        <w:br/>
        <w:t xml:space="preserve">  2.tcp三次握手，四次分手 </w:t>
        <w:br/>
        <w:t xml:space="preserve">  3.线程池 </w:t>
        <w:br/>
        <w:t xml:space="preserve">  4.你了解的设计模式（面试官说什么单例模式就不用说了） </w:t>
        <w:br/>
        <w:t xml:space="preserve">  二、编程题 </w:t>
        <w:br/>
        <w:t xml:space="preserve">  1.二分查找 2.树的中序遍历 </w:t>
        <w:br/>
        <w:t xml:space="preserve">  三、智力题 </w:t>
        <w:br/>
        <w:t xml:space="preserve">  给你一个5L和3L桶，水无限多，怎么到出4L </w:t>
        <w:br/>
        <w:t xml:space="preserve"> 二面 </w:t>
        <w:br/>
        <w:t xml:space="preserve">  面试官问我觉得一面面的怎么样，我。。。。然后就看我做的试卷，我竟然连二分查找都写错，面试官说不对，然后我改了改就好了，然后面试官就问还有什么可以优化的地方吗？我只说出来一个。。然后又是自我介绍，说项目，问项目，问基础。差不多也是40分钟。 </w:t>
        <w:br/>
        <w:t xml:space="preserve"> 三面 </w:t>
        <w:br/>
        <w:t xml:space="preserve">  过了几天，收到3面邮，应该是部门boss，也是自我介绍，然后出了两个题1）一个n*n的矩阵，按副对角线打印2）4个瓶盖换1瓶酒，要和150瓶酒，他自己最少多少瓶？然后问了职业规划。感觉有1个小时。 </w:t>
        <w:br/>
        <w:t xml:space="preserve"> Hr面 </w:t>
        <w:br/>
        <w:t xml:space="preserve">  北京的电面，就随便聊聊。 </w:t>
        <w:br/>
        <w:t xml:space="preserve">  现在只记得这么多了，祝大家都拿到心仪的offer！ </w:t>
        <w:b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