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快手客户端一二面面经</w:t>
        <w:br/>
        <w:br/>
        <w:t>编辑于  2020-08-28 20:30:36</w:t>
        <w:br/>
        <w:br/>
        <w:br/>
        <w:t xml:space="preserve"> 快手好神奇，一面二面基本都在写代码，没问什么问题 </w:t>
        <w:br/>
        <w:br/>
        <w:br/>
        <w:br/>
        <w:br/>
        <w:br/>
        <w:t xml:space="preserve">  一面： </w:t>
        <w:br/>
        <w:br/>
        <w:br/>
        <w:t xml:space="preserve">  0. 先问了下会不会安卓，表示不会，问了点操作系统的基础知识然后开始写题 </w:t>
        <w:br/>
        <w:br/>
        <w:br/>
        <w:t xml:space="preserve">  1. 写个单例吧，说了下为什么要用volatile </w:t>
        <w:br/>
        <w:br/>
        <w:br/>
        <w:t xml:space="preserve">  2. 链表反转 </w:t>
        <w:br/>
        <w:br/>
        <w:br/>
        <w:t xml:space="preserve">  3. Excel列名，就是a-z,然后aa-zz，输入n，求对应的列名，说了下思路，觉得写起来有点麻烦，要求换了个题写 </w:t>
        <w:br/>
        <w:br/>
        <w:br/>
        <w:t xml:space="preserve">  4. 给定8个房间的初始状态，状态只有0和1两种，每一天的状态由前一天相邻的两个房间状态确定，如果状态一样则变为1，否则变为0，求第k天状态。hashmap维护了一下出现过的状态，然后变成找寻环节。 </w:t>
        <w:br/>
        <w:br/>
        <w:br/>
        <w:t xml:space="preserve">  5. 反问 </w:t>
        <w:br/>
        <w:br/>
        <w:br/>
        <w:br/>
        <w:br/>
        <w:br/>
        <w:t xml:space="preserve">  二面： </w:t>
        <w:br/>
        <w:br/>
        <w:br/>
        <w:t xml:space="preserve">  0. 介绍项目，具体问了下目的和做法，由于偏图像算法所以没有再细问了，开始写题 </w:t>
        <w:br/>
        <w:br/>
        <w:br/>
        <w:t xml:space="preserve">  1. 给两个正整数a,b，如果a/b为循环小数，则输出循环节，否则就不输出，思路还是维护出现过的状态，问了下c++的set，我表示不太清楚，说了下java的hashset，面试官说c++和java不太一样，让我之后再看看 </w:t>
        <w:br/>
        <w:br/>
        <w:br/>
        <w:t xml:space="preserve">  2. 给一个单链表，找到第k大，按照快排思路写了下，写了挺久，测了几个样例是对的，想了下应该还是有点小问题，本来还想再改改不过面试官表示整体没错时间差不多了 </w:t>
        <w:br/>
        <w:br/>
        <w:br/>
        <w:t xml:space="preserve">  3. 反问 </w:t>
        <w:br/>
        <w:br/>
        <w:br/>
        <w:br/>
        <w:br/>
        <w:br/>
        <w:t xml:space="preserve">  面的是客户端，客户端差不多0基础，项目有偏图像，估计面试官也没啥问的，就一直在写题了，许愿个三面吧 </w:t>
        <w:br/>
        <w:br/>
      </w:r>
    </w:p>
    <w:p>
      <w:r>
        <w:t>**********************************第1篇*************************************</w:t>
      </w:r>
    </w:p>
    <w:p>
      <w:r>
        <w:t>快手客户端一二三面到最后oc</w:t>
        <w:br/>
        <w:br/>
        <w:t>编辑于  2020-08-28 18:43:43</w:t>
        <w:br/>
        <w:br/>
        <w:br/>
        <w:t xml:space="preserve">  8.20 一面 </w:t>
        <w:br/>
        <w:br/>
        <w:br/>
        <w:t xml:space="preserve">  前面就是问了些基础内容，记不清了；算法题记得很清 </w:t>
        <w:br/>
        <w:br/>
        <w:br/>
        <w:t xml:space="preserve">  第一题反转链表比较简单； </w:t>
        <w:br/>
        <w:br/>
        <w:br/>
        <w:t xml:space="preserve">  第二题字符串a是否是字符串b的子串，但是顺序可以打乱 </w:t>
        <w:br/>
        <w:br/>
        <w:br/>
        <w:t xml:space="preserve">  例如"abc" 是”fhubca"的一个字串 </w:t>
        <w:br/>
        <w:br/>
        <w:br/>
        <w:br/>
        <w:br/>
        <w:br/>
        <w:t xml:space="preserve">  十分钟后二面 </w:t>
        <w:br/>
        <w:br/>
        <w:br/>
        <w:t xml:space="preserve">  二面就节奏比较紧张了。 </w:t>
        <w:br/>
        <w:br/>
        <w:br/>
        <w:t xml:space="preserve">  先写了个线程池；聊了聊消费者生产者模型；都来让写哈希表的put操作，拉跨了； </w:t>
        <w:br/>
        <w:br/>
        <w:br/>
        <w:t xml:space="preserve">  没写哈希函数，和rehash，被教育了。接着问了http,https，非对称加密，对称加密， </w:t>
        <w:br/>
        <w:br/>
        <w:br/>
        <w:t xml:space="preserve">  为什么不只用非对称加密。还有一些问题忘了 </w:t>
        <w:br/>
        <w:br/>
        <w:br/>
        <w:t xml:space="preserve">  算法题：1二叉树中序递归非递归，2版； </w:t>
        <w:br/>
        <w:br/>
        <w:br/>
        <w:t xml:space="preserve">  2给定一个字符串，和一个字符串数组，判断数组有几个是字符串的子序列， </w:t>
        <w:br/>
        <w:br/>
        <w:br/>
        <w:t xml:space="preserve">  我用dp最长公共子序列判断是否完全是字符串的子序列，然后遍历一遍字符串数组，这样好像时间复杂度n^3？不太满意 </w:t>
        <w:br/>
        <w:br/>
        <w:br/>
        <w:br/>
        <w:br/>
        <w:br/>
        <w:t xml:space="preserve">  一周后3面 </w:t>
        <w:br/>
        <w:br/>
        <w:br/>
        <w:t xml:space="preserve">  上来就2题 </w:t>
        <w:br/>
        <w:br/>
        <w:br/>
        <w:t xml:space="preserve">  1.数字二进制1的个数 </w:t>
        <w:br/>
        <w:br/>
        <w:br/>
        <w:t xml:space="preserve">  2.最小覆盖字串长度。 </w:t>
        <w:br/>
        <w:br/>
        <w:br/>
        <w:t xml:space="preserve">  然后问了一个如何用队列管理线程，串行，并行的，不太懂啊，好像是ios或者移动端的内容。。。 </w:t>
        <w:br/>
        <w:br/>
        <w:br/>
        <w:t xml:space="preserve">  然后闲聊部门业务内容。 </w:t>
        <w:br/>
        <w:br/>
        <w:br/>
        <w:br/>
        <w:br/>
        <w:br/>
        <w:t xml:space="preserve">  2天后（今天）hr call </w:t>
        <w:br/>
        <w:br/>
        <w:br/>
        <w:t xml:space="preserve">  等待意向书 </w:t>
        <w:br/>
        <w:br/>
        <w:br/>
        <w:br/>
        <w:br/>
        <w:br/>
        <w:br/>
        <w:br/>
      </w:r>
    </w:p>
    <w:p>
      <w:r>
        <w:t>**********************************第2篇*************************************</w:t>
      </w:r>
    </w:p>
    <w:p>
      <w:r>
        <w:t>快手一面面经</w:t>
        <w:br/>
        <w:br/>
        <w:t>编辑于  2020-08-27 17:59:58</w:t>
        <w:br/>
        <w:br/>
        <w:br/>
        <w:t xml:space="preserve">  1.JVM虚拟机模型 </w:t>
        <w:br/>
        <w:br/>
        <w:br/>
        <w:t xml:space="preserve">  2.知道哪些垃圾回收算法 </w:t>
        <w:br/>
        <w:br/>
        <w:br/>
        <w:t xml:space="preserve">  3.老年代和新生代哪个容量大，比例是多少 </w:t>
        <w:br/>
        <w:br/>
        <w:br/>
        <w:t xml:space="preserve">  4.SpringBoot的常见注解 </w:t>
        <w:br/>
        <w:br/>
        <w:br/>
        <w:t xml:space="preserve">  5.在哪里用到SpringCloud </w:t>
        <w:br/>
        <w:br/>
        <w:br/>
        <w:t xml:space="preserve">  5.redis在哪里用到 </w:t>
        <w:br/>
        <w:br/>
        <w:br/>
        <w:t xml:space="preserve">  6，权限管理怎么做的 </w:t>
        <w:br/>
        <w:br/>
        <w:br/>
        <w:t xml:space="preserve">  7.redis五种数据结构 </w:t>
        <w:br/>
        <w:br/>
        <w:br/>
        <w:t xml:space="preserve">  8.</w:t>
        <w:br/>
        <w:t xml:space="preserve"> hashMap假如有一万个数，扩容之后可以存多少个数 </w:t>
        <w:br/>
        <w:br/>
        <w:br/>
        <w:t xml:space="preserve">  9.sychronized底层原理 </w:t>
        <w:br/>
        <w:br/>
        <w:br/>
        <w:t xml:space="preserve">  10.hashMap底层原理 </w:t>
        <w:br/>
        <w:br/>
        <w:br/>
        <w:t xml:space="preserve">  11.current包下的类 </w:t>
        <w:br/>
        <w:br/>
        <w:br/>
        <w:t xml:space="preserve">  12.#{}和${}的区别 </w:t>
        <w:br/>
        <w:br/>
        <w:br/>
        <w:t xml:space="preserve">  13，数据库引擎的区别 </w:t>
        <w:br/>
        <w:br/>
        <w:br/>
        <w:t xml:space="preserve">  14轻量级锁有哪些 说一下 </w:t>
        <w:br/>
        <w:br/>
        <w:br/>
        <w:t xml:space="preserve">  15，你了解的设计模式 </w:t>
        <w:br/>
        <w:br/>
        <w:br/>
        <w:t xml:space="preserve">  16.Spring IOC AOP </w:t>
        <w:br/>
        <w:br/>
        <w:br/>
        <w:t xml:space="preserve">  17.可重入锁的底层 </w:t>
        <w:br/>
        <w:br/>
        <w:br/>
        <w:t xml:space="preserve">  18.线程池的参数 </w:t>
        <w:br/>
        <w:br/>
        <w:br/>
        <w:t xml:space="preserve">  19.线程可以中途停止吗 </w:t>
        <w:br/>
        <w:br/>
        <w:br/>
        <w:t xml:space="preserve">  20.</w:t>
        <w:br/>
        <w:t xml:space="preserve"> MyBatis与Hibernate有哪些不同？</w:t>
        <w:br/>
        <w:br/>
        <w:br/>
        <w:t>21.聚簇索引和非聚簇索引</w:t>
        <w:br/>
        <w:br/>
        <w:br/>
        <w:t>22String StringBuffer StringBuilder的区别</w:t>
        <w:br/>
        <w:br/>
        <w:br/>
        <w:t>23 方法区中存的是啥</w:t>
        <w:br/>
        <w:br/>
        <w:br/>
        <w:t>25 堆中存的啥</w:t>
        <w:br/>
        <w:br/>
        <w:br/>
        <w:t>26.最左匹配原则</w:t>
        <w:br/>
        <w:br/>
        <w:br/>
        <w:t xml:space="preserve">  27.手撕快排 </w:t>
        <w:br/>
        <w:br/>
      </w:r>
    </w:p>
    <w:p>
      <w:r>
        <w:t>**********************************第3篇*************************************</w:t>
      </w:r>
    </w:p>
    <w:p>
      <w:r>
        <w:t>快手java开发一面</w:t>
        <w:br/>
        <w:br/>
        <w:t>编辑于  2020-08-27 15:50:01</w:t>
        <w:br/>
        <w:br/>
        <w:br/>
        <w:t xml:space="preserve">  自我介绍 </w:t>
        <w:br/>
        <w:br/>
        <w:br/>
        <w:t xml:space="preserve">  1. JUC里用到过哪些类 </w:t>
        <w:br/>
        <w:br/>
        <w:t xml:space="preserve"> 2. Synchronized和Reentrantlock的区别，Synchronize的底层原理、Reentrantlock的底层原理，若锁已被别人获取，另一个线程想要获取怎么办 </w:t>
        <w:br/>
        <w:t xml:space="preserve"> 3. 多个线程执行要用什么锁 </w:t>
        <w:br/>
        <w:t xml:space="preserve"> 4. 事务的隔离级别以及底层原理，数据库优化，加索引，最左匹配 </w:t>
        <w:br/>
        <w:t xml:space="preserve"> 5. Springmvc的流程，拦截器、过滤器、AOP的顺序。Mybatis里的xml映射？ </w:t>
        <w:br/>
        <w:t xml:space="preserve"> 6. Maven中会有依赖冲突，用什么标签来注释冲突 </w:t>
        <w:br/>
        <w:t xml:space="preserve"> 7. #{}和${} </w:t>
        <w:br/>
        <w:t xml:space="preserve"> 8. 用到过什么锁？写锁，写锁，可重入锁 </w:t>
        <w:br/>
        <w:t xml:space="preserve"> 9. 撕代码：一个字符串转换成另一个字符串需要几次改变； </w:t>
        <w:br/>
        <w:t xml:space="preserve"> 层次遍历二叉树 </w:t>
        <w:br/>
      </w:r>
    </w:p>
    <w:p>
      <w:r>
        <w:t>**********************************第4篇*************************************</w:t>
      </w:r>
    </w:p>
    <w:p>
      <w:r>
        <w:t>k-code 快手Java一面面经</w:t>
        <w:br/>
        <w:br/>
        <w:t>编辑于  2020-08-27 15:47:34</w:t>
        <w:br/>
        <w:br/>
        <w:br/>
        <w:t xml:space="preserve">  1. 归并排序。没写出来，下来发现问题出现在左移运算符 &gt;&gt; 的优先级上，天啊。 </w:t>
        <w:br/>
        <w:br/>
        <w:br/>
        <w:t xml:space="preserve">  2. netty的线程模型，说到了epoll，select非阻塞，面试官对我的答案不满意，问使用了nio的tomcat和netty有什么更本质的区别？不知道 </w:t>
        <w:br/>
        <w:br/>
        <w:br/>
        <w:t xml:space="preserve">  3. redis数据结构，跳表，不知道是我说不清楚，还是面试官没有get到，还是自己没学透。不满意 </w:t>
        <w:br/>
        <w:br/>
        <w:br/>
        <w:t xml:space="preserve">  4. redis缓存击穿。感觉面试官拿到的简历不是我最新投递的简历，因为这部分我已经删掉了。 </w:t>
        <w:br/>
        <w:br/>
        <w:br/>
        <w:t xml:space="preserve">  迷糊迷糊就差不多一个小时了。 </w:t>
        <w:br/>
        <w:br/>
        <w:br/>
        <w:t xml:space="preserve">  可能归并debug了10多分钟，啊这。 </w:t>
        <w:br/>
        <w:br/>
        <w:br/>
        <w:t xml:space="preserve">  其他的，感觉自己已经尽力了，感觉答得也不错，但是面试官似乎不满意，好像还有更深层次的知识没有答出来。 </w:t>
        <w:br/>
        <w:br/>
        <w:br/>
        <w:t xml:space="preserve">  面试官十分耐心了，也学到了一些别的，他说线上使用memcache居多，除非要用到一些数据结构才用redis，因为说redis没有发挥多线程还是怎么样的，忘了。 </w:t>
        <w:br/>
        <w:br/>
        <w:br/>
        <w:t xml:space="preserve">  面试官，您看，我还有机会吗？ </w:t>
        <w:br/>
        <w:br/>
      </w:r>
    </w:p>
    <w:p>
      <w:r>
        <w:t>**********************************第5篇*************************************</w:t>
      </w:r>
    </w:p>
    <w:p>
      <w:r>
        <w:t>快手Java后台1、2面面经</w:t>
        <w:br/>
        <w:br/>
        <w:t>编辑于  2020-08-26 12:24:38</w:t>
        <w:br/>
        <w:br/>
        <w:br/>
        <w:t xml:space="preserve"> 昨晚接到了hr的电话，收到了口头offer，下周发意向书，内容与风险管理技术部，回馈牛客1、2面面经，时间有点久了把能记住的写下来啦。 </w:t>
        <w:br/>
        <w:br/>
        <w:br/>
        <w:br/>
        <w:t xml:space="preserve">   一面 （8.1） </w:t>
        <w:br/>
        <w:t xml:space="preserve"> </w:t>
        <w:br/>
        <w:br/>
        <w:t xml:space="preserve">   自我介绍 </w:t>
        <w:br/>
        <w:t xml:space="preserve"> </w:t>
        <w:br/>
        <w:br/>
        <w:t xml:space="preserve">   hashmap 的不安全问题有哪些 </w:t>
        <w:br/>
        <w:t xml:space="preserve"> </w:t>
        <w:br/>
        <w:br/>
        <w:t xml:space="preserve">   安全的 map 有哪些 </w:t>
        <w:br/>
        <w:t xml:space="preserve"> </w:t>
        <w:br/>
        <w:br/>
        <w:t xml:space="preserve">   concurrenthashmap 的底层实现原理（1.7 1.8） </w:t>
        <w:br/>
        <w:t xml:space="preserve"> </w:t>
        <w:br/>
        <w:br/>
        <w:t xml:space="preserve">   提到了 cas，说说 cas，原理和底层 </w:t>
        <w:br/>
        <w:t xml:space="preserve"> </w:t>
        <w:br/>
        <w:br/>
        <w:t xml:space="preserve">   加锁有哪些实现方法，synchronized 的用法，锁的是什么等等， </w:t>
        <w:br/>
        <w:t xml:space="preserve"> </w:t>
        <w:br/>
        <w:br/>
        <w:t xml:space="preserve">   了解 threadlocal 吗，底层是什么，具体说说内存泄漏问题 </w:t>
        <w:br/>
        <w:t xml:space="preserve"> </w:t>
        <w:br/>
        <w:br/>
        <w:t xml:space="preserve">   gc 算法有哪些，gc 线程和用户线程阻塞问题 </w:t>
        <w:br/>
        <w:t xml:space="preserve"> </w:t>
        <w:br/>
        <w:br/>
        <w:t xml:space="preserve">   说一说类加载过程 </w:t>
        <w:br/>
        <w:t xml:space="preserve"> </w:t>
        <w:br/>
        <w:br/>
        <w:t xml:space="preserve">   linux 命令，文本分析找出某个关键字 </w:t>
        <w:br/>
        <w:t xml:space="preserve"> </w:t>
        <w:br/>
        <w:br/>
        <w:t xml:space="preserve">   说说 spring 对他的了解，什么是 ioc，什么是解耦，什么是 aop，jdk 的动态代理和 gclib 的 </w:t>
        <w:br/>
        <w:t xml:space="preserve"> </w:t>
        <w:br/>
        <w:br/>
        <w:t xml:space="preserve">   动态代理 </w:t>
        <w:br/>
        <w:t xml:space="preserve"> </w:t>
        <w:br/>
        <w:br/>
        <w:t xml:space="preserve">   说说 spring 的事务 </w:t>
        <w:br/>
        <w:t xml:space="preserve"> </w:t>
        <w:br/>
        <w:br/>
        <w:t xml:space="preserve">   当要操作两个表时，要么同时成功要么同时失败回滚，该怎么做 </w:t>
        <w:br/>
        <w:t xml:space="preserve"> </w:t>
        <w:br/>
        <w:br/>
        <w:t xml:space="preserve">   Redis 的持久化 </w:t>
        <w:br/>
        <w:t xml:space="preserve"> </w:t>
        <w:br/>
        <w:br/>
        <w:t xml:space="preserve">   数据的隔离等级和解决的问题 </w:t>
        <w:br/>
        <w:t xml:space="preserve"> </w:t>
        <w:br/>
        <w:br/>
        <w:t xml:space="preserve">   口述算法 </w:t>
        <w:br/>
        <w:t xml:space="preserve"> </w:t>
        <w:br/>
        <w:br/>
        <w:t xml:space="preserve">   分析时间复杂度 </w:t>
        <w:br/>
        <w:t xml:space="preserve"> </w:t>
        <w:br/>
        <w:br/>
        <w:t xml:space="preserve">   1. 树的广度和深度优先遍历，以及用到的数据结构 </w:t>
        <w:br/>
        <w:t xml:space="preserve"> </w:t>
        <w:br/>
        <w:br/>
        <w:t xml:space="preserve">   2. topK 三种方法的时间复杂度 </w:t>
        <w:br/>
        <w:t xml:space="preserve"> </w:t>
        <w:br/>
        <w:br/>
        <w:t xml:space="preserve">   手写算法 </w:t>
        <w:br/>
        <w:t xml:space="preserve"> </w:t>
        <w:br/>
        <w:br/>
        <w:t xml:space="preserve">   1. int sqrt(int a) （二分 递归） </w:t>
        <w:br/>
        <w:t xml:space="preserve"> </w:t>
        <w:br/>
        <w:br/>
        <w:br/>
        <w:br/>
        <w:br/>
        <w:t xml:space="preserve">   二面 （8.6） </w:t>
        <w:br/>
        <w:t xml:space="preserve"> </w:t>
        <w:br/>
        <w:br/>
        <w:t xml:space="preserve">   自我介绍 </w:t>
        <w:br/>
        <w:t xml:space="preserve"> </w:t>
        <w:br/>
        <w:br/>
        <w:t xml:space="preserve">   concurrent 包下有哪些类，把知道的详细介绍一下 </w:t>
        <w:br/>
        <w:t xml:space="preserve"> </w:t>
        <w:br/>
        <w:br/>
        <w:t xml:space="preserve">   什么是重量级锁（意思是解释下一下为什么是重量级的，重量级指的什么） </w:t>
        <w:br/>
        <w:t xml:space="preserve"> </w:t>
        <w:br/>
        <w:br/>
        <w:t xml:space="preserve">   介绍一下 cas，出现什么问题，把知道的都说一下 </w:t>
        <w:br/>
        <w:t xml:space="preserve"> </w:t>
        <w:br/>
        <w:br/>
        <w:t xml:space="preserve">   数据库索引有哪些，应用场景 </w:t>
        <w:br/>
        <w:t xml:space="preserve"> </w:t>
        <w:br/>
        <w:br/>
        <w:t xml:space="preserve">   为什么是四次挥手和三次握手，不要讲流程，说一下为什么就可以 </w:t>
        <w:br/>
        <w:t xml:space="preserve"> </w:t>
        <w:br/>
        <w:br/>
        <w:t xml:space="preserve">   redis 的持久化介绍一下，区别是什么 </w:t>
        <w:br/>
        <w:t xml:space="preserve"> </w:t>
        <w:br/>
        <w:br/>
        <w:t xml:space="preserve">   redis 集群方式有哪些（不会） </w:t>
        <w:br/>
        <w:t xml:space="preserve"> </w:t>
        <w:br/>
        <w:br/>
        <w:t xml:space="preserve">   介绍一下 gc 算法，G1 详细介绍：优缺点应用场景，和 CMS 区别，什么时候选择 CMS，当 </w:t>
        <w:br/>
        <w:t xml:space="preserve"> </w:t>
        <w:br/>
        <w:br/>
        <w:t xml:space="preserve">   应用程序堆性能有要求时选择哪个，还有什么要补充的吗。。。（BALABALABALA） </w:t>
        <w:br/>
        <w:t xml:space="preserve"> </w:t>
        <w:br/>
        <w:br/>
        <w:t xml:space="preserve">   两个题选一个： </w:t>
        <w:br/>
        <w:t xml:space="preserve"> </w:t>
        <w:br/>
        <w:br/>
        <w:t xml:space="preserve">   1. 以钟鼓楼为中心，假设西安每个街道都可达，问如何得到所有的街道。（他说这个是简单 </w:t>
        <w:br/>
        <w:t xml:space="preserve"> </w:t>
        <w:br/>
        <w:br/>
        <w:t xml:space="preserve">   题只给 5 分钟思考时间） </w:t>
        <w:br/>
        <w:t xml:space="preserve"> </w:t>
        <w:br/>
        <w:br/>
        <w:t xml:space="preserve"> 2. 快手有 30 亿的用户，单日某时间段在线人数可达 10 几万，数据库中要存了的信息为 uid， </w:t>
        <w:br/>
        <w:br/>
        <w:br/>
        <w:t xml:space="preserve">   年龄，性别，点赞数等等信息，要求：当用户从点击登录开始，到返回界面信息，你会怎么设计（说这个题目比较难给 10 分钟思考时间） </w:t>
        <w:br/>
        <w:t xml:space="preserve"> </w:t>
        <w:br/>
        <w:br/>
        <w:t xml:space="preserve">   选了第二题，总结我对后台的设计有些细节没有考虑到，问一下我分布式要保证性能要考虑 </w:t>
        <w:br/>
        <w:t xml:space="preserve"> </w:t>
        <w:br/>
        <w:br/>
        <w:t xml:space="preserve">   哪些，然后就是审题没审清楚，没有说对上层的设计，包括不同地区的用户登录，以及 APP </w:t>
        <w:br/>
        <w:t xml:space="preserve"> </w:t>
        <w:br/>
        <w:br/>
        <w:t xml:space="preserve">   的性能保障设计等等。（然后补充了丢丢） </w:t>
        <w:br/>
        <w:t xml:space="preserve"> </w:t>
        <w:br/>
        <w:br/>
        <w:t xml:space="preserve">   反问环节（daladaladala 问了一些） </w:t>
        <w:br/>
        <w:t xml:space="preserve"> </w:t>
        <w:br/>
        <w:br/>
        <w:br/>
      </w:r>
    </w:p>
    <w:p>
      <w:r>
        <w:t>**********************************第6篇*************************************</w:t>
      </w:r>
    </w:p>
    <w:p>
      <w:r>
        <w:t>快手Java一面凉经</w:t>
        <w:br/>
        <w:br/>
        <w:t>编辑于  2020-08-26 11:59:12</w:t>
        <w:br/>
        <w:br/>
        <w:t xml:space="preserve"> 面试官是个中年人，很严肃的感觉，全程皱眉头...回答对错也没反馈，总共一个小时，节奏比较紧，面的很有压力。 </w:t>
        <w:br/>
        <w:t xml:space="preserve">   </w:t>
        <w:br/>
        <w:t xml:space="preserve"> 项目问了很久 对我的项目很不满意的感觉 </w:t>
        <w:br/>
        <w:t xml:space="preserve">   </w:t>
        <w:br/>
        <w:t xml:space="preserve"> 为什么投Java（项目和Java都没关系） </w:t>
        <w:br/>
        <w:t xml:space="preserve">   </w:t>
        <w:br/>
        <w:t xml:space="preserve"> Java和C++的区别 </w:t>
        <w:br/>
        <w:t xml:space="preserve">   </w:t>
        <w:br/>
        <w:t xml:space="preserve"> 对Java String的了解（说了常量池 码点 代码单元 StringBuilder StringBuffer ）这里问stringbuilder初始化数组大小没答上来 应该是默认16 </w:t>
        <w:br/>
        <w:t xml:space="preserve">   </w:t>
        <w:br/>
        <w:t xml:space="preserve"> synchronized关键字（四个锁+非公平+可重入 扯到了对象头） </w:t>
        <w:br/>
        <w:t xml:space="preserve">   </w:t>
        <w:br/>
        <w:t xml:space="preserve"> synchronized怎么用 锁加在哪 对象锁 类锁 </w:t>
        <w:br/>
        <w:t xml:space="preserve">   </w:t>
        <w:br/>
        <w:t xml:space="preserve"> 代码手动实现parseInt（忘了考虑溢出了） </w:t>
        <w:br/>
        <w:t xml:space="preserve">   </w:t>
        <w:br/>
        <w:t xml:space="preserve"> 为什么不考研 </w:t>
        <w:br/>
        <w:t xml:space="preserve">   </w:t>
        <w:br/>
        <w:t xml:space="preserve"> 回去等通知，后面hr会联系你的🙄 </w:t>
        <w:br/>
        <w:t xml:space="preserve">   </w:t>
        <w:br/>
        <w:t xml:space="preserve"> 反问都没有就感觉自己凉了 下午查官网果然... </w:t>
        <w:br/>
      </w:r>
    </w:p>
    <w:p>
      <w:r>
        <w:t>**********************************第7篇*************************************</w:t>
      </w:r>
    </w:p>
    <w:p>
      <w:r>
        <w:t>快手一二面面经Java，AI中台</w:t>
        <w:br/>
        <w:br/>
        <w:t>编辑于  2020-08-25 20:58:54</w:t>
        <w:br/>
        <w:br/>
        <w:br/>
        <w:t xml:space="preserve">  一面的内容倒是记得不太多了，主要是： </w:t>
        <w:br/>
        <w:br/>
        <w:br/>
        <w:t xml:space="preserve">  1. 写一个单例模式 </w:t>
        <w:br/>
        <w:br/>
        <w:br/>
        <w:t xml:space="preserve">  2. 写一个青蛙跳 </w:t>
        <w:br/>
        <w:br/>
        <w:br/>
        <w:t xml:space="preserve">  3. 问了jvm </w:t>
        <w:br/>
        <w:br/>
        <w:br/>
        <w:t xml:space="preserve">  4. hashmap和correctHashMap </w:t>
        <w:br/>
        <w:br/>
        <w:br/>
        <w:t xml:space="preserve">  5. 问了一下项目，异步之类的 </w:t>
        <w:br/>
        <w:br/>
        <w:br/>
        <w:t xml:space="preserve">  6. 问了一下线程池和线程池底层的关键参数 </w:t>
        <w:br/>
        <w:br/>
        <w:br/>
        <w:t xml:space="preserve">  7. 问了一下netty的底层 </w:t>
        <w:br/>
        <w:br/>
        <w:br/>
        <w:t xml:space="preserve">  8. 问了一下tomcat的底层 </w:t>
        <w:br/>
        <w:br/>
        <w:br/>
        <w:t xml:space="preserve">  9. 问了一下redis的底层，为什么快，什么时候单线程会不好 </w:t>
        <w:br/>
        <w:br/>
        <w:br/>
        <w:t xml:space="preserve">  10. 问了一下redis的常见数据结构和底层实现，以及应用场景（做排行榜，存对象，共同好友交并集查询之类的） </w:t>
        <w:br/>
        <w:br/>
        <w:br/>
        <w:t xml:space="preserve">  11. 问了一下redis实现分布式锁 </w:t>
        <w:br/>
        <w:br/>
        <w:br/>
        <w:t xml:space="preserve">  12. </w:t>
        <w:br/>
        <w:t xml:space="preserve"> spring的事务怎么实现的</w:t>
        <w:br/>
        <w:br/>
        <w:br/>
        <w:t xml:space="preserve">  13. spring的Aop和Ioc </w:t>
        <w:br/>
        <w:br/>
        <w:br/>
        <w:br/>
        <w:br/>
        <w:br/>
        <w:t xml:space="preserve">  二面 </w:t>
        <w:br/>
        <w:br/>
        <w:br/>
        <w:t xml:space="preserve">  1. </w:t>
        <w:br/>
        <w:t xml:space="preserve"> 问了一下redis的常见数据结构和底层实现，以及应用场景（做排行榜，存对象，共同好友交并集查询之类的）</w:t>
        <w:br/>
        <w:br/>
        <w:br/>
        <w:t>2. 问了一下项目</w:t>
        <w:br/>
        <w:br/>
        <w:br/>
        <w:t>3. 问了一下ArrayList有没有线程安全的模式，怎么实现</w:t>
        <w:br/>
        <w:br/>
        <w:br/>
        <w:t xml:space="preserve">  答：</w:t>
        <w:br/>
        <w:t xml:space="preserve"> 使用synchronized关键字，这个大家应该都很熟悉了，不解释了；或者</w:t>
        <w:br/>
        <w:t>使用Collections.synchronizedList();</w:t>
        <w:br/>
        <w:br/>
        <w:br/>
        <w:t>4. 问了一下反转链表的实现</w:t>
        <w:br/>
        <w:br/>
        <w:br/>
        <w:t>5. 方法的重写和重载，和返回值有没有关系？</w:t>
        <w:br/>
        <w:br/>
        <w:br/>
        <w:t>6. 泛型的理解和作用，怎么实现的？</w:t>
        <w:br/>
        <w:br/>
        <w:br/>
        <w:t>7. list&lt;Interge&gt;和list&lt;String&gt;有什么差别？</w:t>
        <w:br/>
        <w:br/>
        <w:br/>
        <w:t>8. 问了一下项目</w:t>
        <w:br/>
        <w:br/>
        <w:br/>
        <w:t>9. 问了一下数据库的引擎</w:t>
        <w:br/>
        <w:br/>
        <w:br/>
        <w:t>10. 问了一下场景题目，项目中的数据库表是怎么设置的，索引怎么弄的，你是怎么优化查询速度的？</w:t>
        <w:br/>
        <w:br/>
        <w:br/>
        <w:t>11.数据库的事物性和它的实现原理</w:t>
        <w:br/>
        <w:br/>
        <w:br/>
        <w:t>答：持久，一致，原子，可见。事物性是为了解决：脏读，幻读，不可重复读的。实现方案有：三重锁隔离级别和MVVC快照读。并且指出了快照读不能够解决幻读问题，要结合锁。</w:t>
        <w:br/>
        <w:br/>
        <w:br/>
        <w:t>12. 问了一下spring的Aop和Ioc</w:t>
        <w:br/>
        <w:br/>
        <w:br/>
        <w:t>13. 问了跨域的解决，以及为什么会有跨域问题，是不是所有的请求不会存在跨域问题。</w:t>
        <w:br/>
        <w:br/>
        <w:br/>
        <w:t>答：当问我是不是所有请求都有跨域的时候，我说：您都这么问了，肯定不是所有都有跨域啦。然后面试官和我一起笑了。哈哈，答案是get之类的简单请求是没有跨域问题的。没回答上来其实</w:t>
        <w:br/>
        <w:br/>
        <w:br/>
        <w:t>二面聊了一个多小时，问了还有挺多的，不过忘的差不多了，记得比较清楚的就是这些了。然后就是，快手出乎意料，不太问项目的东西，我介绍我实习的东西，还有学校开发的上线项目，他也兴趣不大的样子。</w:t>
        <w:br/>
        <w:br/>
      </w:r>
    </w:p>
    <w:p>
      <w:r>
        <w:t>**********************************第8篇*************************************</w:t>
      </w:r>
    </w:p>
    <w:p>
      <w:r>
        <w:t>快手Java提前批一面</w:t>
        <w:br/>
        <w:br/>
        <w:t>编辑于  2020-08-24 20:23:08</w:t>
        <w:br/>
        <w:br/>
        <w:br/>
        <w:t xml:space="preserve">  知道哪些Java容器 </w:t>
        <w:br/>
        <w:br/>
        <w:br/>
        <w:t xml:space="preserve">  说一下HashMap的结构 </w:t>
        <w:br/>
        <w:br/>
        <w:br/>
        <w:t xml:space="preserve">  说一下1.8版本HashMap的put最坏时间复杂度，get的最坏时间复杂度。 </w:t>
        <w:br/>
        <w:br/>
        <w:br/>
        <w:t xml:space="preserve">  编程题：滑动窗口的最大值。 </w:t>
        <w:br/>
        <w:br/>
        <w:br/>
        <w:t xml:space="preserve">  编程题follow-up问题，如果是取得滑动窗口中位数怎么做。 </w:t>
        <w:br/>
        <w:br/>
        <w:br/>
        <w:t xml:space="preserve">  怎么用最大堆最小堆找中位数 </w:t>
        <w:br/>
        <w:br/>
      </w:r>
    </w:p>
    <w:p>
      <w:r>
        <w:t>**********************************第9篇*************************************</w:t>
      </w:r>
    </w:p>
    <w:p>
      <w:r>
        <w:t>快手提前批一面二面HR面面经(收到意向书)</w:t>
        <w:br/>
        <w:br/>
        <w:t>编辑于  2020-08-24 16:52:33</w:t>
        <w:br/>
        <w:br/>
        <w:t xml:space="preserve"> 一面 8月1日 </w:t>
        <w:br/>
        <w:br/>
        <w:t xml:space="preserve">  因为项目中用到了线程池，面试官详细的问了一下数据量，处理速度  </w:t>
        <w:br/>
        <w:t xml:space="preserve">  线程池的大小是如何调整的  </w:t>
        <w:br/>
        <w:t xml:space="preserve">  并发编程的常见问题：volatile、sychronized、Lock等  </w:t>
        <w:br/>
        <w:t xml:space="preserve">  ConcurrentHashMap源码，聊了很久，问的很细，直到我不会，还得认真再看看  </w:t>
        <w:br/>
        <w:t xml:space="preserve">  算法1：非递归的后序遍历  </w:t>
        <w:br/>
        <w:t xml:space="preserve">  算法2：多线程循环打印奇数偶数  </w:t>
        <w:br/>
        <w:t xml:space="preserve">  反问，问了一下面试官在快手的工作感受，面试官说很舒服  </w:t>
        <w:br/>
        <w:br/>
        <w:t xml:space="preserve"> 二面 8月6日 </w:t>
        <w:br/>
        <w:t xml:space="preserve"> 二面的面试官从HR面了解到应该是部门Leader，面试体验极佳 </w:t>
        <w:br/>
        <w:t xml:space="preserve"> 面试官看我写博客，就打开了我的最新的一个博客，从这里找问题问 </w:t>
        <w:br/>
        <w:br/>
        <w:t xml:space="preserve">  博客是关于分布式锁的，MySQL实现分布式锁的方式  </w:t>
        <w:br/>
        <w:t xml:space="preserve">  你在项目中为什么用MySQL实现分布式锁  </w:t>
        <w:br/>
        <w:t xml:space="preserve">  MySQL实现分布式锁的问题  </w:t>
        <w:br/>
        <w:t xml:space="preserve">  Redis如何实现分布式锁  </w:t>
        <w:br/>
        <w:t xml:space="preserve">  Redis的集群模式，主从延时，脑裂等问题如何解决  </w:t>
        <w:br/>
        <w:t xml:space="preserve">  为什需要锁续命  </w:t>
        <w:br/>
        <w:t xml:space="preserve">  Redis的IO模型，单线程模型  </w:t>
        <w:br/>
        <w:t xml:space="preserve">  多CPU用Redis如何保证CPU充分利用  </w:t>
        <w:br/>
        <w:t xml:space="preserve">  Zookeeper实现分布式锁的方式  </w:t>
        <w:br/>
        <w:t xml:space="preserve">  Paxos协议、ZAB协议  </w:t>
        <w:br/>
        <w:t xml:space="preserve">  Zookeeper的节点类型有哪些  </w:t>
        <w:br/>
        <w:t xml:space="preserve">  算法：求一个数组逆序对的数量（归并排序即可）  </w:t>
        <w:br/>
        <w:br/>
        <w:t xml:space="preserve"> 算法题写的稍微有点慢，运行时还报了异常，但好在解决了 </w:t>
        <w:br/>
        <w:t xml:space="preserve"> HR面 8月15日 </w:t>
        <w:br/>
        <w:t xml:space="preserve"> 问了HR问什么只有两轮面试，HR说不同部门不一样 </w:t>
        <w:br/>
        <w:t xml:space="preserve"> HR面主要问了家庭情况，高考成绩，保研情况等，问到了手上的offer如何选择，对快手的认识，介绍了一下快手的新人培养机制，快手的未来发展方向。 </w:t>
        <w:br/>
        <w:t xml:space="preserve"> 这个HR小姐姐自我介绍是HRBP，给我讲了讲二面面试官人特别好，技术很牛，两周内出结果 </w:t>
        <w:br/>
        <w:t xml:space="preserve"> 8月24收到意向书，后面会谈薪发正式offer，虽然没有快star的机会，但还是感谢快手！ </w:t>
        <w:br/>
      </w:r>
    </w:p>
    <w:p>
      <w:r>
        <w:t>**********************************第10篇*************************************</w:t>
      </w:r>
    </w:p>
    <w:p>
      <w:r>
        <w:t>快手客户端面经</w:t>
        <w:br/>
        <w:br/>
        <w:t>编辑于  2020-08-24 16:45:34</w:t>
        <w:br/>
        <w:br/>
        <w:br/>
      </w:r>
    </w:p>
    <w:p>
      <w:r>
        <w:t>**********************************第11篇*************************************</w:t>
      </w:r>
    </w:p>
    <w:p>
      <w:r>
        <w:t>快手K-Code直通卡面经</w:t>
        <w:br/>
        <w:br/>
        <w:t>编辑于  2020-08-24 14:04:24</w:t>
        <w:br/>
        <w:br/>
        <w:br/>
        <w:t xml:space="preserve">  8.24 11:00 38min</w:t>
        <w:br/>
        <w:t xml:space="preserve"> </w:t>
        <w:br/>
        <w:br/>
        <w:br/>
        <w:t xml:space="preserve">  小哥还挺帅 </w:t>
        <w:br/>
        <w:br/>
        <w:br/>
        <w:br/>
        <w:br/>
        <w:br/>
        <w:t xml:space="preserve">  学过哪些计算机课程 </w:t>
        <w:br/>
        <w:br/>
        <w:br/>
        <w:t xml:space="preserve">  计算机七层模型 </w:t>
        <w:br/>
        <w:br/>
        <w:br/>
        <w:t xml:space="preserve">  tcp属于哪一层 </w:t>
        <w:br/>
        <w:br/>
        <w:br/>
        <w:t xml:space="preserve">  应用层有哪些协议</w:t>
        <w:br/>
        <w:t xml:space="preserve"> </w:t>
        <w:br/>
        <w:br/>
        <w:br/>
        <w:t xml:space="preserve">  什么是二叉树。平衡二叉树。二叉搜索树。 </w:t>
        <w:br/>
        <w:br/>
        <w:br/>
        <w:t xml:space="preserve">  了解的排序算法 </w:t>
        <w:br/>
        <w:br/>
        <w:br/>
        <w:t xml:space="preserve">  冒泡排序算法用于什么情况 </w:t>
        <w:br/>
        <w:br/>
        <w:br/>
        <w:br/>
        <w:br/>
        <w:br/>
        <w:t xml:space="preserve">  算法题：</w:t>
        <w:br/>
        <w:t xml:space="preserve"> </w:t>
        <w:br/>
        <w:br/>
        <w:br/>
        <w:br/>
        <w:br/>
        <w:br/>
        <w:t xml:space="preserve">  topk问题，能想到的所有办法 </w:t>
        <w:br/>
        <w:br/>
        <w:br/>
        <w:t xml:space="preserve">  你觉得K-Code编程大赛对你提升最大的是什么</w:t>
        <w:br/>
        <w:t xml:space="preserve"> </w:t>
        <w:br/>
        <w:br/>
        <w:br/>
        <w:t xml:space="preserve">  简单得我觉得头皮发麻。。。。 </w:t>
        <w:br/>
        <w:br/>
        <w:br/>
        <w:t xml:space="preserve">  慌得一批觉得被刷kpi了 </w:t>
        <w:br/>
        <w:br/>
        <w:br/>
        <w:br/>
        <w:br/>
        <w:br/>
        <w:t xml:space="preserve">  日常反问，还闲聊了好几句，唠家常</w:t>
        <w:br/>
        <w:t xml:space="preserve"> </w:t>
        <w:br/>
        <w:br/>
        <w:br/>
        <w:br/>
        <w:br/>
        <w:br/>
        <w:br/>
        <w:br/>
        <w:br/>
        <w:br/>
        <w:br/>
      </w:r>
    </w:p>
    <w:p>
      <w:r>
        <w:t>**********************************第12篇*************************************</w:t>
      </w:r>
    </w:p>
    <w:p>
      <w:r>
        <w:t>快手 云原生系统研发工程师 面经</w:t>
        <w:br/>
        <w:br/>
        <w:t>编辑于  2020-08-23 17:09:33</w:t>
        <w:br/>
        <w:br/>
        <w:br/>
        <w:t>云原生系统研发工程师</w:t>
        <w:br/>
        <w:br/>
        <w:br/>
        <w:br/>
        <w:br/>
        <w:br/>
        <w:br/>
        <w:t xml:space="preserve">  面试效率倒是挺高，一天三面，只是到现在还没出结果 </w:t>
        <w:br/>
        <w:br/>
        <w:br/>
        <w:br/>
        <w:br/>
        <w:br/>
        <w:t xml:space="preserve">  应该是已入备胎池？</w:t>
        <w:br/>
        <w:t xml:space="preserve"> </w:t>
        <w:br/>
        <w:br/>
        <w:br/>
        <w:t xml:space="preserve"> </w:t>
        <w:br/>
        <w:br/>
        <w:br/>
        <w:br/>
        <w:br/>
        <w:br/>
        <w:br/>
        <w:br/>
        <w:br/>
        <w:br/>
        <w:t xml:space="preserve">  2020/8/6 14:44 一面 （40min） </w:t>
        <w:br/>
        <w:t xml:space="preserve"> 聊项目</w:t>
        <w:br/>
        <w:t xml:space="preserve"> docker的CPU限制</w:t>
        <w:br/>
        <w:t xml:space="preserve"> cgroups怎么做的</w:t>
        <w:br/>
        <w:t xml:space="preserve"> K8s了解多少</w:t>
        <w:br/>
        <w:t xml:space="preserve"> 拥塞控制</w:t>
        <w:br/>
        <w:t xml:space="preserve"> 快速重传</w:t>
        <w:br/>
        <w:t xml:space="preserve"> 做题（大数相加）</w:t>
        <w:br/>
        <w:t xml:space="preserve"> 反问环节</w:t>
        <w:br/>
        <w:br/>
        <w:t xml:space="preserve"> 二面（53min）</w:t>
        <w:br/>
        <w:t xml:space="preserve"> 聊项目</w:t>
        <w:br/>
        <w:t xml:space="preserve"> serverless的网络通信机制</w:t>
        <w:br/>
        <w:t xml:space="preserve"> 请求云函数的架构该怎么设计</w:t>
        <w:br/>
        <w:t xml:space="preserve"> docker网络通信机制</w:t>
        <w:br/>
        <w:t xml:space="preserve"> docker底层有哪几种网络通信方式</w:t>
        <w:br/>
        <w:t xml:space="preserve"> 你自己设计一个FaaS平台，怎么做请求处理</w:t>
        <w:br/>
        <w:t xml:space="preserve"> VPC是啥，讲下原理</w:t>
        <w:br/>
        <w:t xml:space="preserve"> 数据库有一张大表，怎么高效访问，聊索引</w:t>
        <w:br/>
        <w:t xml:space="preserve"> 进程访问文件的过程</w:t>
        <w:br/>
        <w:t xml:space="preserve"> page是干啥的</w:t>
        <w:br/>
        <w:t xml:space="preserve"> inode是干啥的</w:t>
        <w:br/>
        <w:t xml:space="preserve"> 做题（生成一个多叉树）</w:t>
        <w:br/>
        <w:t xml:space="preserve"> 未来规划</w:t>
        <w:br/>
        <w:t xml:space="preserve"> 反问环节</w:t>
        <w:br/>
        <w:br/>
        <w:t xml:space="preserve"> HR面 （10min）</w:t>
        <w:br/>
        <w:t xml:space="preserve"> 对我们这个部门了解么？</w:t>
        <w:br/>
        <w:t xml:space="preserve"> 今后的职业规划</w:t>
        <w:br/>
        <w:t xml:space="preserve"> 研究生最自豪的一件事</w:t>
        <w:br/>
        <w:t xml:space="preserve"> 人生最自豪的一件事</w:t>
        <w:br/>
        <w:t xml:space="preserve"> 绩点</w:t>
        <w:br/>
        <w:t xml:space="preserve"> 手上几个offer</w:t>
        <w:br/>
        <w:br/>
        <w:br/>
        <w:br/>
        <w:br/>
      </w:r>
    </w:p>
    <w:p>
      <w:r>
        <w:t>**********************************第13篇*************************************</w:t>
      </w:r>
    </w:p>
    <w:p>
      <w:r>
        <w:t>快手一面面经</w:t>
        <w:br/>
        <w:br/>
        <w:t>编辑于  2020-08-22 23:38:57</w:t>
        <w:br/>
        <w:br/>
        <w:br/>
        <w:t xml:space="preserve">  1.jQuery的$符实现原理 </w:t>
        <w:br/>
        <w:br/>
        <w:br/>
        <w:t>2.springmvc spring mybatis是干嘛的，没有的话如何实现对应的功能</w:t>
        <w:br/>
        <w:br/>
        <w:br/>
        <w:t>3.为什么要用spring的IOC，new不行吗？spring的aop 自己如何实现相应的功能</w:t>
        <w:br/>
        <w:br/>
        <w:br/>
        <w:t>4.数据库什么情况下用索引？ select * from user where name like "abd%" 走不走索引？</w:t>
        <w:br/>
        <w:br/>
        <w:br/>
        <w:br/>
        <w:br/>
        <w:t>5.nginx干嘛的</w:t>
        <w:br/>
        <w:br/>
        <w:br/>
        <w:t>6.dubbo干嘛的</w:t>
        <w:br/>
        <w:br/>
        <w:br/>
        <w:t>7.redis干嘛的</w:t>
        <w:br/>
        <w:br/>
        <w:br/>
        <w:t>8.activemq干嘛的？消息队列知道不？为什么用activemq不用dubbo？</w:t>
        <w:br/>
        <w:br/>
        <w:br/>
        <w:t xml:space="preserve"> </w:t>
        <w:br/>
        <w:br/>
        <w:br/>
        <w:t>算法：二叉搜索树的第k大结点</w:t>
        <w:br/>
        <w:t xml:space="preserve">    </w:t>
        <w:br/>
        <w:br/>
        <w:br/>
        <w:t xml:space="preserve"> </w:t>
        <w:br/>
        <w:t xml:space="preserve">  </w:t>
        <w:br/>
        <w:br/>
      </w:r>
    </w:p>
    <w:p>
      <w:r>
        <w:t>**********************************第14篇*************************************</w:t>
      </w:r>
    </w:p>
    <w:p>
      <w:r>
        <w:t>快手客户端一二面</w:t>
        <w:br/>
        <w:br/>
        <w:t>编辑于  2020-08-21 18:51:46</w:t>
        <w:br/>
        <w:br/>
        <w:br/>
        <w:t xml:space="preserve">  一下午连着面了两面。。。。。。 </w:t>
        <w:br/>
        <w:br/>
        <w:br/>
        <w:t xml:space="preserve">  主要有： </w:t>
        <w:br/>
        <w:br/>
        <w:br/>
        <w:t xml:space="preserve">  1.tcp三次链接和四次挥手 </w:t>
        <w:br/>
        <w:br/>
        <w:br/>
        <w:t xml:space="preserve">  2.进程间的通信方式，详细解说下内存共享和虚拟地址 </w:t>
        <w:br/>
        <w:br/>
        <w:br/>
        <w:t xml:space="preserve">  3.虚拟地址具体如何到物理地址 </w:t>
        <w:br/>
        <w:br/>
        <w:br/>
        <w:t xml:space="preserve">  4.进程和线程的区别 </w:t>
        <w:br/>
        <w:br/>
        <w:br/>
        <w:t xml:space="preserve">  5。mysql的优化。三种删除之间的区别 </w:t>
        <w:br/>
        <w:br/>
        <w:br/>
        <w:t xml:space="preserve">  还有一些 但不大记得了 </w:t>
        <w:br/>
        <w:br/>
        <w:br/>
        <w:t xml:space="preserve">  算法题： </w:t>
        <w:br/>
        <w:br/>
        <w:br/>
        <w:t xml:space="preserve">  1.给三角形的三个顶点和一个目标定，判定目标点在不在三角形内 </w:t>
        <w:br/>
        <w:br/>
        <w:br/>
        <w:t xml:space="preserve">  2.整数反转 </w:t>
        <w:br/>
        <w:br/>
        <w:br/>
        <w:t xml:space="preserve">  3.链表反转 </w:t>
        <w:br/>
        <w:br/>
        <w:br/>
        <w:t xml:space="preserve">  4.最大子序列和是多少 </w:t>
        <w:br/>
        <w:br/>
        <w:br/>
        <w:t xml:space="preserve">  5.排序链表进行合并 </w:t>
        <w:br/>
        <w:br/>
        <w:br/>
        <w:t xml:space="preserve">  6.k个排序链表进行合并（三种方法做） </w:t>
        <w:br/>
        <w:br/>
        <w:br/>
        <w:br/>
        <w:br/>
        <w:br/>
        <w:t xml:space="preserve">  问了大概有几面技术面，面试官说不清楚要和hr商量 </w:t>
        <w:br/>
        <w:br/>
        <w:br/>
        <w:t xml:space="preserve">  问了能不能进三面，面试官说可以，让我等着和hr商量下，结果等了一个小时也没来，气死我了。 </w:t>
        <w:br/>
        <w:br/>
        <w:br/>
        <w:t xml:space="preserve">  在这许个三面和offer</w:t>
        <w:br/>
        <w:t xml:space="preserve"> 😂😂，听说很灵验</w:t>
        <w:br/>
        <w:br/>
        <w:br/>
        <w:br/>
        <w:br/>
      </w:r>
    </w:p>
    <w:p>
      <w:r>
        <w:t>**********************************第15篇*************************************</w:t>
      </w:r>
    </w:p>
    <w:p>
      <w:r>
        <w:t>快手Java 一二面</w:t>
        <w:br/>
        <w:br/>
        <w:t>编辑于  2020-08-21 09:23:28</w:t>
        <w:br/>
        <w:br/>
        <w:br/>
        <w:t xml:space="preserve">  提前批的末尾，被捞了 </w:t>
        <w:br/>
        <w:br/>
        <w:br/>
        <w:t>一面:</w:t>
        <w:br/>
        <w:br/>
        <w:br/>
        <w:t xml:space="preserve">  自我介绍  </w:t>
        <w:br/>
        <w:t xml:space="preserve">  聊项目，解决了哪些问题，用了哪些技术  </w:t>
        <w:br/>
        <w:t xml:space="preserve">  算法题:LRU或者LFU任选一题，不能用LinkedHashMap，我选了LRU  </w:t>
        <w:br/>
        <w:t xml:space="preserve">  算法题:有向无环图找最短路径  </w:t>
        <w:br/>
        <w:t xml:space="preserve">  提问  </w:t>
        <w:br/>
        <w:br/>
        <w:t xml:space="preserve"> 总体来说一面很顺，手撕的题前几天才写过 </w:t>
        <w:br/>
        <w:t xml:space="preserve"> 二面: </w:t>
        <w:br/>
        <w:br/>
        <w:t xml:space="preserve">  聊项目  </w:t>
        <w:br/>
        <w:t xml:space="preserve">  数据库是如何做范围读取的？mysql中记录是如何存储的  </w:t>
        <w:br/>
        <w:t xml:space="preserve">  索引使用B+树的好处  </w:t>
        <w:br/>
        <w:t xml:space="preserve">  如何保证数据库断电不丢失？redo日志，先写日志，掉电了，如何确定数据有没有写到盘上。redo日志重做的细节  </w:t>
        <w:br/>
        <w:t xml:space="preserve">  对kafka有没有实际的应用经验  </w:t>
        <w:br/>
        <w:t xml:space="preserve">  写SQL:部门表与薪水表，找每个部门薪水最高的员工名称，薪水，部门名称(每个部门薪水最高的员工可能有多个,leetcode原题)  </w:t>
        <w:br/>
        <w:t xml:space="preserve">  算法题:数组中和为target中的所有二元组，无序数组，A={1,2,3,5,5,7,7,8}，target=8,输出(1,7),(3,5),不能有重复的,(3,5)与(5,3)视作相同  </w:t>
        <w:br/>
        <w:t xml:space="preserve">  ArrayList源码相关，怎么扩容的，扩容是不是一定1.5倍？  </w:t>
        <w:br/>
        <w:t xml:space="preserve">  公平锁与非公平锁是怎么实现的，使用非公平锁，当前获取不到锁，加入等待队列，之后会怎么处理？  </w:t>
        <w:br/>
        <w:t xml:space="preserve">  没有提问环节，有些凉  </w:t>
        <w:br/>
        <w:br/>
      </w:r>
    </w:p>
    <w:p>
      <w:r>
        <w:t>**********************************第16篇*************************************</w:t>
      </w:r>
    </w:p>
    <w:p>
      <w:r>
        <w:t>快手测开三面</w:t>
        <w:br/>
        <w:br/>
        <w:t>编辑于  2020-08-25 13:39:39</w:t>
        <w:br/>
        <w:br/>
        <w:br/>
        <w:t>8.25更新 拿到了快手oc 感谢牛客各位大佬</w:t>
        <w:br/>
        <w:br/>
        <w:br/>
        <w:t xml:space="preserve"> ------------------------------------------------------------------</w:t>
        <w:br/>
        <w:br/>
        <w:br/>
        <w:br/>
        <w:br/>
        <w:br/>
        <w:t xml:space="preserve">  这次面试整体氛围比较轻松，一共约60mins </w:t>
        <w:br/>
        <w:br/>
        <w:br/>
        <w:br/>
        <w:br/>
        <w:br/>
        <w:t xml:space="preserve">  1.为什么做测开 </w:t>
        <w:br/>
        <w:br/>
        <w:br/>
        <w:t xml:space="preserve">  2.你在学校是做算法的为什么不做算法 </w:t>
        <w:br/>
        <w:br/>
        <w:br/>
        <w:t xml:space="preserve">  还有几个聊人生题忘记了 </w:t>
        <w:br/>
        <w:br/>
        <w:br/>
        <w:t xml:space="preserve">  3java基础知识 </w:t>
        <w:br/>
        <w:br/>
        <w:br/>
        <w:t xml:space="preserve">  final finally </w:t>
        <w:br/>
        <w:br/>
        <w:br/>
        <w:t xml:space="preserve">  throw throws </w:t>
        <w:br/>
        <w:br/>
        <w:br/>
        <w:t xml:space="preserve">  collection set list linkedlist arraylist </w:t>
        <w:br/>
        <w:br/>
        <w:br/>
        <w:t xml:space="preserve">  hashmap hashtable </w:t>
        <w:br/>
        <w:br/>
        <w:br/>
        <w:t xml:space="preserve">  线程 进程等等 </w:t>
        <w:br/>
        <w:br/>
        <w:br/>
        <w:t xml:space="preserve">  问得都是比较基础的知识 </w:t>
        <w:br/>
        <w:br/>
        <w:br/>
        <w:t xml:space="preserve">  5.中间又穿插了两个聊人生问题 </w:t>
        <w:br/>
        <w:br/>
        <w:br/>
        <w:t xml:space="preserve">  6.计算机网络相关 </w:t>
        <w:br/>
        <w:br/>
        <w:br/>
        <w:t xml:space="preserve">  http udp </w:t>
        <w:br/>
        <w:br/>
        <w:br/>
        <w:t xml:space="preserve">  应用层协议 </w:t>
        <w:br/>
        <w:br/>
        <w:br/>
        <w:t xml:space="preserve">  从输入网址到用户显示过程 </w:t>
        <w:br/>
        <w:br/>
        <w:br/>
        <w:t xml:space="preserve">  7.常见设计模式 </w:t>
        <w:br/>
        <w:br/>
        <w:br/>
        <w:t xml:space="preserve">  手写单例模式 </w:t>
        <w:br/>
        <w:br/>
        <w:br/>
        <w:t xml:space="preserve">  8.二分查找 </w:t>
        <w:br/>
        <w:br/>
        <w:br/>
        <w:t xml:space="preserve">  9又是一波聊人生题 </w:t>
        <w:br/>
        <w:br/>
        <w:br/>
        <w:br/>
        <w:br/>
        <w:br/>
        <w:br/>
        <w:br/>
        <w:br/>
        <w:t xml:space="preserve"> 希望吸吸各位大神欧气，能拿到快手oc </w:t>
        <w:br/>
        <w:br/>
      </w:r>
    </w:p>
    <w:p>
      <w:r>
        <w:t>**********************************第17篇*************************************</w:t>
      </w:r>
    </w:p>
    <w:p>
      <w:r>
        <w:t>快手一面 Java后端（已收到二面）</w:t>
        <w:br/>
        <w:br/>
        <w:t>编辑于  2020-08-19 20:10:59</w:t>
        <w:br/>
        <w:br/>
        <w:br/>
        <w:t xml:space="preserve"> 快手投递很久了，身边有朋友早都面了，原以为凉了的。前天HR打电话约的19号下午三点的面试。 </w:t>
        <w:br/>
        <w:br/>
        <w:br/>
        <w:t xml:space="preserve">  一面自我介绍后主要追着项目问，把我的三个项目都问了个遍，不过问的不深，基础就简单问了下。晚上六点多收到的二面通知。 </w:t>
        <w:br/>
        <w:br/>
        <w:br/>
        <w:br/>
        <w:br/>
        <w:br/>
        <w:br/>
        <w:br/>
        <w:t xml:space="preserve">      自我介绍 </w:t>
        <w:br/>
        <w:t xml:space="preserve">     </w:t>
        <w:br/>
        <w:br/>
        <w:br/>
        <w:t xml:space="preserve">      让我详细把每个项目详细介绍了一下 </w:t>
        <w:br/>
        <w:t xml:space="preserve">     </w:t>
        <w:br/>
        <w:br/>
        <w:br/>
        <w:t xml:space="preserve">      ssm框架的搭建过程？是怎么配置的？ </w:t>
        <w:br/>
        <w:t xml:space="preserve">     </w:t>
        <w:br/>
        <w:br/>
        <w:br/>
        <w:t xml:space="preserve">      如果要写一个查询接口，每个层是怎么写的？ </w:t>
        <w:br/>
        <w:t xml:space="preserve">     </w:t>
        <w:br/>
        <w:br/>
        <w:br/>
        <w:t xml:space="preserve">      mybatis的xml文件和mapper接口怎么绑定的？ </w:t>
        <w:br/>
        <w:t xml:space="preserve">     </w:t>
        <w:br/>
        <w:br/>
        <w:br/>
        <w:t xml:space="preserve">      redis在项目中是怎么用的？ </w:t>
        <w:br/>
        <w:t xml:space="preserve">     </w:t>
        <w:br/>
        <w:br/>
        <w:br/>
        <w:t xml:space="preserve">      数据库的事务的四个特性？持久性 </w:t>
        <w:br/>
        <w:t xml:space="preserve">     </w:t>
        <w:br/>
        <w:br/>
        <w:br/>
        <w:t xml:space="preserve">      怎么去做请求拦截？ </w:t>
        <w:br/>
        <w:t xml:space="preserve">     </w:t>
        <w:br/>
        <w:br/>
        <w:br/>
        <w:t xml:space="preserve">      前端请求之后，后台的SSM框框架都经历了什么？ </w:t>
        <w:br/>
        <w:t xml:space="preserve">     </w:t>
        <w:br/>
        <w:br/>
        <w:br/>
        <w:t xml:space="preserve">      项目为什么选择微服务？为什么选择dubbo？ </w:t>
        <w:br/>
        <w:t xml:space="preserve">     </w:t>
        <w:br/>
        <w:br/>
        <w:br/>
        <w:t xml:space="preserve">      主要用到了dubbo的什么的技术？ </w:t>
        <w:br/>
        <w:t xml:space="preserve">     </w:t>
        <w:br/>
        <w:br/>
        <w:br/>
        <w:t xml:space="preserve">      shiro框架是怎么用的？ </w:t>
        <w:br/>
        <w:t xml:space="preserve">     </w:t>
        <w:br/>
        <w:br/>
        <w:br/>
        <w:t xml:space="preserve">      项目有什么收获？有报酬吗？ </w:t>
        <w:br/>
        <w:t xml:space="preserve">     </w:t>
        <w:br/>
        <w:br/>
        <w:br/>
        <w:t xml:space="preserve">      java的设计模式了解吗？挑几个比较熟的讲一下 </w:t>
        <w:br/>
        <w:t xml:space="preserve">     </w:t>
        <w:br/>
        <w:br/>
        <w:br/>
        <w:t xml:space="preserve">      说一下Java怎么加载类的？ </w:t>
        <w:br/>
        <w:t xml:space="preserve">     </w:t>
        <w:br/>
        <w:br/>
        <w:br/>
        <w:t xml:space="preserve">      深度优先和广度优先？ </w:t>
        <w:br/>
        <w:t xml:space="preserve">     </w:t>
        <w:br/>
        <w:br/>
        <w:br/>
        <w:t xml:space="preserve">      什么是红黑树？ </w:t>
        <w:br/>
        <w:t xml:space="preserve">     </w:t>
        <w:br/>
        <w:br/>
        <w:br/>
        <w:t xml:space="preserve">      HashMap的底层原理？ </w:t>
        <w:br/>
        <w:t xml:space="preserve">     </w:t>
        <w:br/>
        <w:br/>
        <w:br/>
        <w:t xml:space="preserve">      算法题一：最长无重复子串，打印子串。（这个没有全AC，就给了个简单题） </w:t>
        <w:br/>
        <w:t xml:space="preserve">     </w:t>
        <w:br/>
        <w:br/>
        <w:br/>
        <w:t xml:space="preserve">      算法题二：1 2  3 5 7 12 ……用递归，求第n个值 </w:t>
        <w:br/>
        <w:t xml:space="preserve">     </w:t>
        <w:br/>
        <w:t xml:space="preserve"> </w:t>
        <w:br/>
        <w:br/>
        <w:br/>
      </w:r>
    </w:p>
    <w:p>
      <w:r>
        <w:t>**********************************第18篇*************************************</w:t>
      </w:r>
    </w:p>
    <w:p>
      <w:r>
        <w:t>【面经】【快手】Java开发</w:t>
        <w:br/>
        <w:br/>
        <w:t>编辑于  2020-08-19 17:31:04</w:t>
        <w:br/>
        <w:br/>
        <w:br/>
        <w:t xml:space="preserve">  自我介绍 </w:t>
        <w:br/>
        <w:br/>
        <w:br/>
        <w:t xml:space="preserve">  TCP和UDP </w:t>
        <w:br/>
        <w:br/>
        <w:br/>
        <w:t xml:space="preserve">  进程和线程 </w:t>
        <w:br/>
        <w:br/>
        <w:br/>
        <w:t xml:space="preserve">  rpc </w:t>
        <w:br/>
        <w:br/>
        <w:br/>
        <w:t xml:space="preserve">  HTTP报文段 </w:t>
        <w:br/>
        <w:br/>
        <w:br/>
        <w:t xml:space="preserve">  说一下用过的设计模式 </w:t>
        <w:br/>
        <w:br/>
        <w:br/>
        <w:t xml:space="preserve">  写一个单例模式，加上一个线程安全的版本 </w:t>
        <w:br/>
        <w:br/>
        <w:br/>
        <w:t xml:space="preserve">  递归和非递归写一个二叉树的中序遍历 </w:t>
        <w:br/>
        <w:br/>
        <w:br/>
        <w:t xml:space="preserve">  写一个快排 </w:t>
        <w:br/>
        <w:br/>
        <w:br/>
        <w:t xml:space="preserve">  反问环节 </w:t>
        <w:br/>
        <w:br/>
        <w:br/>
        <w:t xml:space="preserve">  暂时就想到这么多了，反正问的都不是很难，看别人的面经是又多又难，哈哈，希望能有下一面的机会 </w:t>
        <w:br/>
        <w:br/>
      </w:r>
    </w:p>
    <w:p>
      <w:r>
        <w:t>**********************************第19篇*************************************</w:t>
      </w:r>
    </w:p>
    <w:p>
      <w:r>
        <w:t>快手 Java 后台面经，已意向书</w:t>
        <w:br/>
        <w:br/>
        <w:t>编辑于  2020-08-22 10:23:32</w:t>
        <w:br/>
        <w:br/>
        <w:t>周五晚上收到了意向书</w:t>
        <w:br/>
        <w:br/>
        <w:t>下午 HR 加了微信，说周五会给意向书。</w:t>
        <w:br/>
        <w:br/>
        <w:t>快手提前批只有两面技术面吗，看有的大佬会有三面，是我太菜了吗，感觉我的两面技术面都挺基础的。昨天晚上正在理发，快手 HR 来了电话，9点半竟然还没下班🤣，我当时说不太方便，然后改到了今天上午。</w:t>
        <w:br/>
        <w:t>8.8日 14:00 快手一面 57min</w:t>
        <w:br/>
        <w:t>之前发过一次一面面经，这次和二面的一起发了</w:t>
        <w:br/>
        <w:br/>
        <w:t xml:space="preserve">自我介绍 </w:t>
        <w:br/>
        <w:t xml:space="preserve">二话不说，先写一个LRU，吭哧吭哧写了二十多分钟，之后面试官给提了一些优化意见。 </w:t>
        <w:br/>
        <w:t xml:space="preserve">TreeSet 和 HashSet 是怎么比较元素是否相等的？ </w:t>
        <w:br/>
        <w:t xml:space="preserve">Integer 和 Long 的 hashCode() 方法实现有什么区别？ </w:t>
        <w:br/>
        <w:t xml:space="preserve">ConcurrentHashMap 原理，1.7 和 1.8 区别。 </w:t>
        <w:br/>
        <w:t xml:space="preserve">线程池有哪些参数，执行流程是怎样的？有哪些常用 BlockingQueue，区别是什么？拒绝策略有哪些？shutdown() 和 shutdownNow() 有什么区别？ </w:t>
        <w:br/>
        <w:t xml:space="preserve">synchronized 和 ReentrantLock 区别？ReentrantLock 实现原理，AQS 原理，CountdownLatch 和 Semophore 的作用？ </w:t>
        <w:br/>
        <w:t xml:space="preserve">ThreadLocal 原理，线程池中使用 ThreadLocal 会有什么问题，为什么？软引用和弱引用有什么区别？ </w:t>
        <w:br/>
        <w:t xml:space="preserve">单例模式有哪些实现方式？双重检查锁怎么实现，为什么用 volatile，序列化破坏单例了解吗，怎么避免？ </w:t>
        <w:br/>
        <w:t xml:space="preserve">聚簇索引和非聚簇索引区别，sql 语句执行有哪些步骤？ </w:t>
        <w:br/>
        <w:t xml:space="preserve">事务隔离级别有哪些？可重复读怎么解决幻读？binlog 有什么作用？ </w:t>
        <w:br/>
        <w:t xml:space="preserve">MySQL 存储时间有哪些数据结构？有什么区别？ </w:t>
        <w:br/>
        <w:t xml:space="preserve">Redis 想要提交多条命令，但是只有一次 Round-Trip 怎么实现？pipeline 了解吗？持久化方式有哪些，区别是啥？AOF 重写介绍一下，fork 子进程有什么影响？ </w:t>
        <w:br/>
        <w:br/>
        <w:t>竟然没有反问环节，有点慌...</w:t>
        <w:br/>
        <w:br/>
        <w:t>8.12 10:00 二面 55min</w:t>
        <w:br/>
        <w:br/>
        <w:t xml:space="preserve">自我介绍。 </w:t>
        <w:br/>
        <w:t xml:space="preserve">final 关键字的用法。 </w:t>
        <w:br/>
        <w:t xml:space="preserve">在哪些情况下，变量虽然没有使用 final 显式修饰，但还是被编译器提示不可修改？ </w:t>
        <w:br/>
        <w:t xml:space="preserve">谈谈你对 SpringBoot 的理解，主要解决了哪些问题，集成了那些第三方框架？支持哪些数据源？ </w:t>
        <w:br/>
        <w:t xml:space="preserve">说一下进程和线程的区别？Java 里的进程和线程是怎么体现的？ </w:t>
        <w:br/>
        <w:t xml:space="preserve">基础知识先聊到这里，下面来写个代码：有一张桌子，桌子上有一摞一摞的盘子，每摞盘子的数量是已知的，数量是无序且不等的，现在需要你去挪盘子，通过尽量少的挪动次数，使每个位置上的盘子数量趋于平均，需要你打印出每一次挪动盘子的动作，比如从位置 a 挪到位置 b (a和b是数组的下标)，那就打印 a-&gt;b。输入是一个无序数组，输出是每一次挪动盘子的过程。这道题写了挺久，加上跟面试官讨论的时间都半个多小时了。 </w:t>
        <w:br/>
        <w:t xml:space="preserve">代码先写到这里，我们在聊些别的问题，关于 Java 并发编程，你都了解哪些方面？ </w:t>
        <w:br/>
        <w:t xml:space="preserve">Java 最经典的 synchronized 关键字，你了解它的用法吗？ </w:t>
        <w:br/>
        <w:t xml:space="preserve">同步代码块中怎么释放锁？Object.wait() 的底层原理是什么？或者说 wait() 和 notify() 的机制在底层是怎么实现的？ </w:t>
        <w:br/>
        <w:t xml:space="preserve">JUC 包下常用的锁有哪些？ReentrantLock 中有个 Condition ，你了解吗，一般怎么使用？ </w:t>
        <w:br/>
        <w:t xml:space="preserve">你在实际项目中有没有用过 MySQL 的一些高级功能，比如事务之类的，使用场景是什么？ 使用场景这个记得不太清楚了，答得磕磕巴巴，然后面试官说你没实际用过的话就不用说了... </w:t>
        <w:br/>
        <w:t xml:space="preserve">你简单介绍一下 MySQL 的隔离级别吧。 </w:t>
        <w:br/>
        <w:t xml:space="preserve">反问环节。 </w:t>
        <w:br/>
        <w:br/>
        <w:br/>
        <w:t>8.19 10:00 HR 面 15min</w:t>
        <w:br/>
        <w:t>都是一些常规问题吧，比如在学校的经历，实习经历，发展规划和意向城市等，最后说周五前会给结果。许愿 OC。</w:t>
        <w:br/>
      </w:r>
    </w:p>
    <w:p>
      <w:r>
        <w:t>**********************************第20篇*************************************</w:t>
      </w:r>
    </w:p>
    <w:p>
      <w:r>
        <w:t>快手-平台开发-网络方向-四面</w:t>
        <w:br/>
        <w:br/>
        <w:t>编辑于  2020-08-18 13:53:15</w:t>
        <w:br/>
        <w:br/>
        <w:br/>
        <w:t xml:space="preserve">  时间：2020-8-18 下午1点 2021校招 </w:t>
        <w:br/>
        <w:br/>
        <w:br/>
        <w:t xml:space="preserve">  方式：牛客视频面试 </w:t>
        <w:br/>
        <w:br/>
        <w:br/>
        <w:t xml:space="preserve"> 公司：快手 </w:t>
        <w:br/>
        <w:br/>
        <w:br/>
        <w:t xml:space="preserve">  岗位：平台开发-网络方向 </w:t>
        <w:br/>
        <w:br/>
        <w:br/>
        <w:t xml:space="preserve">  时长：30分钟 </w:t>
        <w:br/>
        <w:br/>
        <w:br/>
        <w:br/>
        <w:br/>
        <w:br/>
        <w:t xml:space="preserve">  经过一面二面，然后hr面之后说加一轮面试，然后就有了今天的这第四轮面试 </w:t>
        <w:br/>
        <w:br/>
        <w:br/>
        <w:t xml:space="preserve">  一面：</w:t>
        <w:br/>
        <w:t xml:space="preserve"> https://www.nowcoder.com/discuss/468864?source_id=profile_create&amp;channel=1011</w:t>
        <w:br/>
        <w:br/>
        <w:br/>
        <w:t xml:space="preserve">  二面：</w:t>
        <w:br/>
        <w:t xml:space="preserve"> https://www.nowcoder.com/discuss/470899?source_id=profile_create&amp;channel=1011</w:t>
        <w:br/>
        <w:br/>
        <w:br/>
        <w:br/>
        <w:br/>
        <w:br/>
        <w:br/>
        <w:t xml:space="preserve"> 自我介绍 </w:t>
        <w:br/>
        <w:t xml:space="preserve"> 问了一大坨网络相关的知识，我大概回答了五六个不知道，不清楚，没听过 </w:t>
        <w:br/>
        <w:t xml:space="preserve"> 然后为了缓和气氛，每个项目挨个问了一遍，期间会问如果用这套方法和框架用于网络模型仿真，需要考虑什么问题？ </w:t>
        <w:br/>
        <w:t xml:space="preserve"> 最后问我未来的工作打算和个人规划 </w:t>
        <w:br/>
        <w:t xml:space="preserve"> 人没了 </w:t>
        <w:br/>
        <w:br/>
        <w:br/>
        <w:br/>
        <w:br/>
        <w:br/>
        <w:br/>
        <w:br/>
        <w:br/>
      </w:r>
    </w:p>
    <w:p>
      <w:r>
        <w:t>**********************************第21篇*************************************</w:t>
      </w:r>
    </w:p>
    <w:p>
      <w:r>
        <w:t>快手Java开发，提前批一面</w:t>
        <w:br/>
        <w:br/>
        <w:t>编辑于  2020-08-17 11:55:17</w:t>
        <w:br/>
        <w:br/>
        <w:t xml:space="preserve"> 快手1提前批一面 </w:t>
        <w:br/>
        <w:t xml:space="preserve"> 面试官很好，很耐心，我答不上来还给我解答，真是好人，每个问题我答不上来的都给了解答 </w:t>
        <w:br/>
        <w:t xml:space="preserve"> 1. Java八大类型和int的表示范围 </w:t>
        <w:br/>
        <w:t xml:space="preserve"> 2. HashMap底层原理 </w:t>
        <w:br/>
        <w:t xml:space="preserve"> 3. ConcurrentHashMap底层原理 </w:t>
        <w:br/>
        <w:t xml:space="preserve"> 4.     说一下你的项目怎么实现，讲一下redis在里面的作用，redis怎么实现高可用高性能，你怎么保持数据一致性的 </w:t>
        <w:br/>
        <w:t xml:space="preserve"> 5.     将一下线程池和数据库连接池 </w:t>
        <w:br/>
        <w:t xml:space="preserve"> 6. ABC联合索引，哪些索引用的到哪些索引用不到 </w:t>
        <w:br/>
        <w:t xml:space="preserve"> 7.     你做的项目用的什么服务器，Tomcat里你怎么设置的，线程设置多少？(没看过) </w:t>
        <w:br/>
        <w:t xml:space="preserve"> 8.     手撕代码，单链表的归并排序 </w:t>
        <w:br/>
        <w:t xml:space="preserve"> 面了45分钟，主要写代码用了好久，面试官很耐心在等，还对我评价了，说基础不牢靠，有些问题，像线程池，联合索引，计算机专业都答的很好，你就不太了解。然后说了后续有情况再让hr联系你，这估计凉了,hh </w:t>
        <w:br/>
      </w:r>
    </w:p>
    <w:p>
      <w:r>
        <w:t>**********************************第22篇*************************************</w:t>
      </w:r>
    </w:p>
    <w:p>
      <w:r>
        <w:t>快手Java一面+二面面经</w:t>
        <w:br/>
        <w:br/>
        <w:t>编辑于  2020-08-17 13:55:33</w:t>
        <w:br/>
        <w:br/>
        <w:t xml:space="preserve"> 一面(8.09)： </w:t>
        <w:br/>
        <w:br/>
        <w:t xml:space="preserve">  一面面试完没记录只记得这些了......</w:t>
        <w:br/>
        <w:t xml:space="preserve"> </w:t>
        <w:br/>
        <w:br/>
        <w:t xml:space="preserve"> 1.Http，哪一层，基于什么协议 </w:t>
        <w:br/>
        <w:t xml:space="preserve"> 2.post和get区别 </w:t>
        <w:br/>
        <w:t xml:space="preserve"> 3.ThreadLocal内容 </w:t>
        <w:br/>
        <w:t xml:space="preserve"> 4.线程状态 </w:t>
        <w:br/>
        <w:t xml:space="preserve"> 5.浅拷贝和深拷贝，clone </w:t>
        <w:br/>
        <w:t xml:space="preserve"> 算法题： </w:t>
        <w:br/>
        <w:t xml:space="preserve"> 遍历树，输出和等于目标值的路径。 </w:t>
        <w:br/>
        <w:t xml:space="preserve"> 二面（8.11）： </w:t>
        <w:br/>
        <w:t xml:space="preserve"> 1.Synchronized </w:t>
        <w:br/>
        <w:t xml:space="preserve"> 2.ThraedLocal原理及应用场景 </w:t>
        <w:br/>
        <w:t xml:space="preserve"> 3.线程状态 </w:t>
        <w:br/>
        <w:t xml:space="preserve"> 4. Redis数据结构 </w:t>
        <w:br/>
        <w:t xml:space="preserve"> 5.跳表结构，为什么不使用树 </w:t>
        <w:br/>
        <w:t xml:space="preserve"> 6.Spring原理 </w:t>
        <w:br/>
        <w:t xml:space="preserve"> 7.面向切面优势 </w:t>
        <w:br/>
        <w:t xml:space="preserve"> 8. 控制反转优势，为什么解耦 </w:t>
        <w:br/>
        <w:t xml:space="preserve"> 9. ConcurrentHashMap如何实现线程安全 </w:t>
        <w:br/>
        <w:t xml:space="preserve"> 10. equals和==，枚举的equals和== </w:t>
        <w:br/>
        <w:t xml:space="preserve"> 11.JVM分区，什么时候发生OOM </w:t>
        <w:br/>
        <w:t xml:space="preserve"> 12. 类加载过程 </w:t>
        <w:br/>
        <w:t xml:space="preserve"> 13.Redis持久化，什么时候进行 </w:t>
        <w:br/>
        <w:t xml:space="preserve"> 14.Lru实现 </w:t>
        <w:br/>
        <w:t xml:space="preserve"> 15.class文件有修改，会不会重新加载，如果需要重新加载怎么办？ </w:t>
        <w:br/>
        <w:t xml:space="preserve"> 算法题： </w:t>
        <w:br/>
        <w:br/>
        <w:t>求整数开方值。</w:t>
        <w:br/>
        <w:br/>
        <w:br/>
        <w:br/>
        <w:br/>
        <w:br/>
        <w:t xml:space="preserve">  二面完之后就没消息了啊，许愿！！！求一个offer！！！</w:t>
        <w:br/>
        <w:t xml:space="preserve"> </w:t>
        <w:br/>
        <w:br/>
        <w:br/>
        <w:br/>
      </w:r>
    </w:p>
    <w:p>
      <w:r>
        <w:t>**********************************第23篇*************************************</w:t>
      </w:r>
    </w:p>
    <w:p>
      <w:r>
        <w:t>校招快手一面面经</w:t>
        <w:br/>
        <w:br/>
        <w:t>编辑于  2020-08-17 11:52:39</w:t>
        <w:br/>
        <w:br/>
        <w:br/>
        <w:t xml:space="preserve">  1  面向对象的特征 </w:t>
        <w:br/>
        <w:br/>
        <w:br/>
        <w:t xml:space="preserve">  2  重载与重写 </w:t>
        <w:br/>
        <w:br/>
        <w:br/>
        <w:t xml:space="preserve">  3 八种基本数据类型与各占字节，int的范围 </w:t>
        <w:br/>
        <w:br/>
        <w:br/>
        <w:t xml:space="preserve">  4 抽象类与接口的区别 </w:t>
        <w:br/>
        <w:br/>
        <w:br/>
        <w:t xml:space="preserve">  5 集合有过哪些？ </w:t>
        <w:br/>
        <w:br/>
        <w:br/>
        <w:t xml:space="preserve">  6 arraylist与Linkedlist的区别？ </w:t>
        <w:br/>
        <w:br/>
        <w:br/>
        <w:t xml:space="preserve">  7 hashmap相关？ </w:t>
        <w:br/>
        <w:br/>
        <w:br/>
        <w:t xml:space="preserve">  8  jdk 1.8的hashmap的改进？ </w:t>
        <w:br/>
        <w:br/>
        <w:br/>
        <w:t xml:space="preserve">  9 hashmap与hashtable的区别？ </w:t>
        <w:br/>
        <w:br/>
        <w:br/>
        <w:t xml:space="preserve">  10 currenthashmap相关？ </w:t>
        <w:br/>
        <w:br/>
        <w:br/>
        <w:t xml:space="preserve">  11  cas讲讲以及synchronized的底层原理？ </w:t>
        <w:br/>
        <w:br/>
        <w:br/>
        <w:t xml:space="preserve">  12  jvm内存模型</w:t>
        <w:br/>
        <w:t xml:space="preserve"> </w:t>
        <w:br/>
        <w:br/>
        <w:br/>
        <w:t xml:space="preserve">  13 什么时候对象进入老年代？为什么默认参数为15？ </w:t>
        <w:br/>
        <w:br/>
        <w:br/>
        <w:t xml:space="preserve">  14  如何判断哪些对象为垃圾对象？ </w:t>
        <w:br/>
        <w:br/>
        <w:br/>
        <w:t xml:space="preserve">  15  Gc root算法，哪些可以当作root？ </w:t>
        <w:br/>
        <w:br/>
        <w:br/>
        <w:t xml:space="preserve">  16 JVM空间担保策略 </w:t>
        <w:br/>
        <w:br/>
        <w:br/>
        <w:t xml:space="preserve">  17 进程与线程的区别？ </w:t>
        <w:br/>
        <w:br/>
        <w:br/>
        <w:t xml:space="preserve">  18  如何创建线程？ </w:t>
        <w:br/>
        <w:br/>
        <w:br/>
        <w:t xml:space="preserve">  19  线程的状态？ </w:t>
        <w:br/>
        <w:br/>
        <w:br/>
        <w:t xml:space="preserve">  20  wait()与sleep()的区别？ </w:t>
        <w:br/>
        <w:br/>
        <w:br/>
        <w:t xml:space="preserve">  21 线程池的参数以及执行过程？ </w:t>
        <w:br/>
        <w:br/>
        <w:br/>
        <w:t xml:space="preserve">  22 fail-fast机制 </w:t>
        <w:br/>
        <w:br/>
        <w:br/>
        <w:t xml:space="preserve">  23  拒绝策略 </w:t>
        <w:br/>
        <w:br/>
        <w:br/>
        <w:t xml:space="preserve">  24 为啥使用自定义的线程池，而不用那四种呢？ </w:t>
        <w:br/>
        <w:br/>
        <w:br/>
        <w:t xml:space="preserve">  25 索引能干什么？ </w:t>
        <w:br/>
        <w:br/>
        <w:br/>
        <w:t xml:space="preserve">  26 索引的数据结构，以及为啥用b+树而不采用红黑树，avl树？ </w:t>
        <w:br/>
        <w:br/>
        <w:br/>
        <w:t xml:space="preserve">  27 什么是回表？ </w:t>
        <w:br/>
        <w:br/>
        <w:br/>
        <w:t xml:space="preserve">  28 </w:t>
        <w:br/>
        <w:t xml:space="preserve"> 如何解决回表？</w:t>
        <w:br/>
        <w:br/>
        <w:br/>
        <w:t xml:space="preserve">  29 数据库的并发有什么问题？ </w:t>
        <w:br/>
        <w:br/>
        <w:br/>
        <w:t xml:space="preserve">  30 怎么解决的，数据库的隔离级别？ </w:t>
        <w:br/>
        <w:br/>
        <w:br/>
        <w:t xml:space="preserve">  31  MVCC </w:t>
        <w:br/>
        <w:br/>
        <w:br/>
        <w:t xml:space="preserve">  32  linux指令 </w:t>
        <w:br/>
        <w:br/>
        <w:br/>
        <w:t xml:space="preserve">  33 单例模式 </w:t>
        <w:br/>
        <w:br/>
        <w:br/>
        <w:t xml:space="preserve">  34  两个有序链表归并排序 </w:t>
        <w:br/>
        <w:br/>
        <w:br/>
        <w:t xml:space="preserve">  35 redis数据类型及底层数据结构 </w:t>
        <w:br/>
        <w:br/>
        <w:br/>
        <w:t xml:space="preserve">  36 跳表 </w:t>
        <w:br/>
        <w:br/>
      </w:r>
    </w:p>
    <w:p>
      <w:r>
        <w:t>**********************************第24篇*************************************</w:t>
      </w:r>
    </w:p>
    <w:p>
      <w:r>
        <w:t>【第二弹】快手提前批高频算法题，助力秋招正式批</w:t>
        <w:br/>
        <w:br/>
        <w:t>编辑于  2020-08-15 19:09:01</w:t>
        <w:br/>
        <w:br/>
        <w:t>快手正式批已经开始了，提前批的面经陆续出炉。</w:t>
        <w:br/>
        <w:t>这是快手篇的第二弹，本次统计了牛客7.25~8.12的面经帖。</w:t>
        <w:br/>
        <w:t>在统计时，我发现最近快手考察手撕LRU是真的多...</w:t>
        <w:br/>
        <w:t xml:space="preserve"> </w:t>
        <w:br/>
        <w:t xml:space="preserve">另外，还需要注意的一道题是leetcode103. 二叉树的锯齿形层次遍历。有同学会描述该题目是之字形遍历二叉树，也有同学会说是蛇形遍历二叉树，还有同学描述二叉树层次遍历，偶数层从右往左。接下来就来看一下最新的快手面试题库吧~以下题目来自牛客5.1-8.12的面经帖，其中 (+1) 表示7.25-8.12新增题目的数量 </w:t>
        <w:br/>
        <w:t>ps：我建了一个github仓库 ，用于记录各大厂的高频题目，求大家个star⭐</w:t>
        <w:br/>
        <w:t>后端开发</w:t>
        <w:br/>
        <w:br/>
        <w:br/>
        <w:br/>
        <w:t>公司</w:t>
        <w:br/>
        <w:t>岗位</w:t>
        <w:br/>
        <w:t>算法题</w:t>
        <w:br/>
        <w:t>频度</w:t>
        <w:br/>
        <w:br/>
        <w:br/>
        <w:br/>
        <w:br/>
        <w:t>快手</w:t>
        <w:br/>
        <w:t>后端</w:t>
        <w:br/>
        <w:t>206. 反转链表</w:t>
        <w:br/>
        <w:t xml:space="preserve">7 (+1) </w:t>
        <w:br/>
        <w:br/>
        <w:br/>
        <w:t>快手</w:t>
        <w:br/>
        <w:t>后端</w:t>
        <w:br/>
        <w:t>146. LRU缓存机制</w:t>
        <w:br/>
        <w:t xml:space="preserve">6 (+5) </w:t>
        <w:br/>
        <w:br/>
        <w:br/>
        <w:t>快手</w:t>
        <w:br/>
        <w:t>后端</w:t>
        <w:br/>
        <w:t>215. 数组中的第K个最大元素</w:t>
        <w:br/>
        <w:t xml:space="preserve">5 (+3) </w:t>
        <w:br/>
        <w:br/>
        <w:br/>
        <w:t>快手</w:t>
        <w:br/>
        <w:t>后端</w:t>
        <w:br/>
        <w:t>92. 反转链表 II</w:t>
        <w:br/>
        <w:t>4</w:t>
        <w:br/>
        <w:br/>
        <w:br/>
        <w:t>快手</w:t>
        <w:br/>
        <w:t>后端</w:t>
        <w:br/>
        <w:t>136. 只出现一次的数字</w:t>
        <w:br/>
        <w:t xml:space="preserve">4 (+3) </w:t>
        <w:br/>
        <w:br/>
        <w:br/>
        <w:t>快手</w:t>
        <w:br/>
        <w:t>后端</w:t>
        <w:br/>
        <w:t>128. 最长连续序列</w:t>
        <w:br/>
        <w:t>3</w:t>
        <w:br/>
        <w:br/>
        <w:br/>
        <w:t>快手</w:t>
        <w:br/>
        <w:t>后端</w:t>
        <w:br/>
        <w:t>剑指 Offer 10- II. 青蛙跳台阶问题</w:t>
        <w:br/>
        <w:t>3</w:t>
        <w:br/>
        <w:br/>
        <w:br/>
        <w:t>快手</w:t>
        <w:br/>
        <w:t>后端</w:t>
        <w:br/>
        <w:t>3. 无重复字符的最长子串</w:t>
        <w:br/>
        <w:t xml:space="preserve">3 (+2) </w:t>
        <w:br/>
        <w:br/>
        <w:br/>
        <w:t>快手</w:t>
        <w:br/>
        <w:t>后端</w:t>
        <w:br/>
        <w:t>151. 翻转字符串里的单词</w:t>
        <w:br/>
        <w:t xml:space="preserve">3 (+3) </w:t>
        <w:br/>
        <w:br/>
        <w:br/>
        <w:t>快手</w:t>
        <w:br/>
        <w:t>后端</w:t>
        <w:br/>
        <w:t>141. 环形链表</w:t>
        <w:br/>
        <w:t xml:space="preserve">2 (+2) </w:t>
        <w:br/>
        <w:br/>
        <w:br/>
        <w:t>快手</w:t>
        <w:br/>
        <w:t>后端</w:t>
        <w:br/>
        <w:t>15. 三数之和</w:t>
        <w:br/>
        <w:t xml:space="preserve">2 (+1) </w:t>
        <w:br/>
        <w:br/>
        <w:br/>
        <w:t>快手</w:t>
        <w:br/>
        <w:t>后端</w:t>
        <w:br/>
        <w:t>剑指 Offer 55 - I. 二叉树的深度</w:t>
        <w:br/>
        <w:t>2</w:t>
        <w:br/>
        <w:br/>
        <w:br/>
        <w:t>快手</w:t>
        <w:br/>
        <w:t>后端</w:t>
        <w:br/>
        <w:t>20. 有效的括号</w:t>
        <w:br/>
        <w:t>2</w:t>
        <w:br/>
        <w:br/>
        <w:br/>
        <w:t>快手</w:t>
        <w:br/>
        <w:t>后端</w:t>
        <w:br/>
        <w:t>33. 搜索旋转排序数组</w:t>
        <w:br/>
        <w:t xml:space="preserve">2 (+1) </w:t>
        <w:br/>
        <w:br/>
        <w:br/>
        <w:t>快手</w:t>
        <w:br/>
        <w:t>后端</w:t>
        <w:br/>
        <w:t>21. 合并两个有序链表</w:t>
        <w:br/>
        <w:t>2</w:t>
        <w:br/>
        <w:br/>
        <w:br/>
        <w:t>快手</w:t>
        <w:br/>
        <w:t>后端</w:t>
        <w:br/>
        <w:t>剑指 Offer 22. 链表中倒数第k个节点</w:t>
        <w:br/>
        <w:t>2</w:t>
        <w:br/>
        <w:br/>
        <w:br/>
        <w:t>快手</w:t>
        <w:br/>
        <w:t>后端</w:t>
        <w:br/>
        <w:t>剑指 Offer 21. 调整数组顺序使奇数位于偶数前面</w:t>
        <w:br/>
        <w:t>2</w:t>
        <w:br/>
        <w:br/>
        <w:br/>
        <w:t>快手</w:t>
        <w:br/>
        <w:t>后端</w:t>
        <w:br/>
        <w:t>剑指 Offer 18. 删除链表的节点</w:t>
        <w:br/>
        <w:t>2 (+2)  )</w:t>
        <w:br/>
        <w:br/>
        <w:br/>
        <w:t>快手</w:t>
        <w:br/>
        <w:t>后端</w:t>
        <w:br/>
        <w:t>103. 二叉树的锯齿形层次遍历</w:t>
        <w:br/>
        <w:t>2</w:t>
        <w:br/>
        <w:br/>
        <w:br/>
        <w:t>快手</w:t>
        <w:br/>
        <w:t>后端</w:t>
        <w:br/>
        <w:t>2. 两数相加</w:t>
        <w:br/>
        <w:t>1</w:t>
        <w:br/>
        <w:br/>
        <w:br/>
        <w:t>快手</w:t>
        <w:br/>
        <w:t>后端</w:t>
        <w:br/>
        <w:t>204. 计数质数</w:t>
        <w:br/>
        <w:t>1</w:t>
        <w:br/>
        <w:br/>
        <w:br/>
        <w:t>快手</w:t>
        <w:br/>
        <w:t>后端</w:t>
        <w:br/>
        <w:t>470. 用 Rand7() 实现 Rand10()</w:t>
        <w:br/>
        <w:t>1</w:t>
        <w:br/>
        <w:br/>
        <w:br/>
        <w:t>快手</w:t>
        <w:br/>
        <w:t>后端</w:t>
        <w:br/>
        <w:t>54. 螺旋矩阵</w:t>
        <w:br/>
        <w:t>1</w:t>
        <w:br/>
        <w:br/>
        <w:br/>
        <w:t>快手</w:t>
        <w:br/>
        <w:t>后端</w:t>
        <w:br/>
        <w:t>199. 二叉树的右视图</w:t>
        <w:br/>
        <w:t>1</w:t>
        <w:br/>
        <w:br/>
        <w:br/>
        <w:t>快手</w:t>
        <w:br/>
        <w:t>后端</w:t>
        <w:br/>
        <w:t>207. 课程表</w:t>
        <w:br/>
        <w:t>1</w:t>
        <w:br/>
        <w:br/>
        <w:br/>
        <w:t>快手</w:t>
        <w:br/>
        <w:t>后端</w:t>
        <w:br/>
        <w:t>210. 课程表 II</w:t>
        <w:br/>
        <w:t>1</w:t>
        <w:br/>
        <w:br/>
        <w:br/>
        <w:t>快手</w:t>
        <w:br/>
        <w:t>后端</w:t>
        <w:br/>
        <w:t>543. 二叉树的直径</w:t>
        <w:br/>
        <w:t>1</w:t>
        <w:br/>
        <w:br/>
        <w:br/>
        <w:t>快手</w:t>
        <w:br/>
        <w:t>后端</w:t>
        <w:br/>
        <w:t>剑指 Offer 12. 矩阵中的路径</w:t>
        <w:br/>
        <w:t>1</w:t>
        <w:br/>
        <w:br/>
        <w:br/>
        <w:t>快手</w:t>
        <w:br/>
        <w:t>后端</w:t>
        <w:br/>
        <w:t>105. 从前序与中序遍历序列构造二叉树</w:t>
        <w:br/>
        <w:t>1</w:t>
        <w:br/>
        <w:br/>
        <w:br/>
        <w:t>快手</w:t>
        <w:br/>
        <w:t>后端</w:t>
        <w:br/>
        <w:t>剑指 Offer 42. 连续子数组的最大和</w:t>
        <w:br/>
        <w:t>1</w:t>
        <w:br/>
        <w:br/>
        <w:br/>
        <w:t>快手</w:t>
        <w:br/>
        <w:t>后端</w:t>
        <w:br/>
        <w:t>83. 删除排序链表中的重复元素</w:t>
        <w:br/>
        <w:t>1</w:t>
        <w:br/>
        <w:br/>
        <w:br/>
        <w:t>快手</w:t>
        <w:br/>
        <w:t>后端</w:t>
        <w:br/>
        <w:t>34. 在排序数组中查找元素的第一个和最后一个位置</w:t>
        <w:br/>
        <w:t>1</w:t>
        <w:br/>
        <w:br/>
        <w:br/>
        <w:t>快手</w:t>
        <w:br/>
        <w:t>后端</w:t>
        <w:br/>
        <w:t>剑指 Offer 24. 反转链表</w:t>
        <w:br/>
        <w:t>1</w:t>
        <w:br/>
        <w:br/>
        <w:br/>
        <w:t>快手</w:t>
        <w:br/>
        <w:t>后端</w:t>
        <w:br/>
        <w:t>88. 合并两个有序数组</w:t>
        <w:br/>
        <w:t xml:space="preserve">1 (+1) </w:t>
        <w:br/>
        <w:br/>
        <w:br/>
        <w:t>快手</w:t>
        <w:br/>
        <w:t>后端</w:t>
        <w:br/>
        <w:t>1312. 让字符串成为回文串的最少插入次数</w:t>
        <w:br/>
        <w:t>1</w:t>
        <w:br/>
        <w:br/>
        <w:br/>
        <w:t>快手</w:t>
        <w:br/>
        <w:t>后端</w:t>
        <w:br/>
        <w:t>1156. 单字符重复子串的最大长度</w:t>
        <w:br/>
        <w:t>1</w:t>
        <w:br/>
        <w:br/>
        <w:br/>
        <w:t>快手</w:t>
        <w:br/>
        <w:t>后端</w:t>
        <w:br/>
        <w:t>150. 逆波兰表达式求值</w:t>
        <w:br/>
        <w:t>1</w:t>
        <w:br/>
        <w:br/>
        <w:br/>
        <w:t>快手</w:t>
        <w:br/>
        <w:t>后端</w:t>
        <w:br/>
        <w:t>220. 存在重复元素 III</w:t>
        <w:br/>
        <w:t>1</w:t>
        <w:br/>
        <w:br/>
        <w:br/>
        <w:t>快手</w:t>
        <w:br/>
        <w:t>后端</w:t>
        <w:br/>
        <w:t>104. 二叉树的最大深度</w:t>
        <w:br/>
        <w:t>1</w:t>
        <w:br/>
        <w:br/>
        <w:br/>
        <w:t>快手</w:t>
        <w:br/>
        <w:t>后端</w:t>
        <w:br/>
        <w:t>426. 将二叉搜索树转换成排序的双向链表</w:t>
        <w:br/>
        <w:t>1</w:t>
        <w:br/>
        <w:br/>
        <w:br/>
        <w:t>快手</w:t>
        <w:br/>
        <w:t>后端</w:t>
        <w:br/>
        <w:t>剑指 Offer 09. 用两个栈实现队列</w:t>
        <w:br/>
        <w:t>1</w:t>
        <w:br/>
        <w:br/>
        <w:br/>
        <w:t>快手</w:t>
        <w:br/>
        <w:t>后端</w:t>
        <w:br/>
        <w:t>22. 括号生成</w:t>
        <w:br/>
        <w:t>1</w:t>
        <w:br/>
        <w:br/>
        <w:br/>
        <w:t>快手</w:t>
        <w:br/>
        <w:t>后端</w:t>
        <w:br/>
        <w:t>321. 拼接最大数</w:t>
        <w:br/>
        <w:t>1</w:t>
        <w:br/>
        <w:br/>
        <w:br/>
        <w:t>快手</w:t>
        <w:br/>
        <w:t>后端</w:t>
        <w:br/>
        <w:t>24. 两两交换链表中的节点</w:t>
        <w:br/>
        <w:t>1</w:t>
        <w:br/>
        <w:br/>
        <w:br/>
        <w:t>快手</w:t>
        <w:br/>
        <w:t>后端</w:t>
        <w:br/>
        <w:t>189. 旋转数组</w:t>
        <w:br/>
        <w:t>1</w:t>
        <w:br/>
        <w:br/>
        <w:br/>
        <w:t>快手</w:t>
        <w:br/>
        <w:t>后端</w:t>
        <w:br/>
        <w:t>剑指 Offer 43. 1～n整数中1出现的次数</w:t>
        <w:br/>
        <w:t>1</w:t>
        <w:br/>
        <w:br/>
        <w:br/>
        <w:t>快手</w:t>
        <w:br/>
        <w:t>后端</w:t>
        <w:br/>
        <w:t>137. 只出现一次的数字 II</w:t>
        <w:br/>
        <w:t>1</w:t>
        <w:br/>
        <w:br/>
        <w:br/>
        <w:t>快手</w:t>
        <w:br/>
        <w:t>后端</w:t>
        <w:br/>
        <w:t>572. 另一个树的子树</w:t>
        <w:br/>
        <w:t>1</w:t>
        <w:br/>
        <w:br/>
        <w:br/>
        <w:t>快手</w:t>
        <w:br/>
        <w:t>后端</w:t>
        <w:br/>
        <w:t>1464. 数组中两元素的最大乘积</w:t>
        <w:br/>
        <w:t>1</w:t>
        <w:br/>
        <w:br/>
        <w:br/>
        <w:t>快手</w:t>
        <w:br/>
        <w:t>后端</w:t>
        <w:br/>
        <w:t>剑指 Offer 10- I. 斐波那契数列</w:t>
        <w:br/>
        <w:t>1</w:t>
        <w:br/>
        <w:br/>
        <w:br/>
        <w:t>快手</w:t>
        <w:br/>
        <w:t>后端</w:t>
        <w:br/>
        <w:t>509. 斐波那契数</w:t>
        <w:br/>
        <w:t>1</w:t>
        <w:br/>
        <w:br/>
        <w:br/>
        <w:t>快手</w:t>
        <w:br/>
        <w:t>后端</w:t>
        <w:br/>
        <w:t>468. 验证IP地址</w:t>
        <w:br/>
        <w:t>1</w:t>
        <w:br/>
        <w:br/>
        <w:br/>
        <w:t>快手</w:t>
        <w:br/>
        <w:t>后端</w:t>
        <w:br/>
        <w:t>剑指 Offer 32 - III. 从上到下打印二叉树 III</w:t>
        <w:br/>
        <w:t>1</w:t>
        <w:br/>
        <w:br/>
        <w:br/>
        <w:t>快手</w:t>
        <w:br/>
        <w:t>后端</w:t>
        <w:br/>
        <w:t>剑指 Offer 25. 合并两个排序的链表</w:t>
        <w:br/>
        <w:t>1</w:t>
        <w:br/>
        <w:br/>
        <w:br/>
        <w:t>快手</w:t>
        <w:br/>
        <w:t>后端</w:t>
        <w:br/>
        <w:t>236. 二叉树的最近公共祖先</w:t>
        <w:br/>
        <w:t>1</w:t>
        <w:br/>
        <w:br/>
        <w:br/>
        <w:t>快手</w:t>
        <w:br/>
        <w:t>后端</w:t>
        <w:br/>
        <w:t>43. 字符串相乘</w:t>
        <w:br/>
        <w:t xml:space="preserve">1 (+1) </w:t>
        <w:br/>
        <w:br/>
        <w:br/>
        <w:t>快手</w:t>
        <w:br/>
        <w:t>后端</w:t>
        <w:br/>
        <w:t>40. 组合总和 II</w:t>
        <w:br/>
        <w:t xml:space="preserve">1 (+1) </w:t>
        <w:br/>
        <w:br/>
        <w:br/>
        <w:t>快手</w:t>
        <w:br/>
        <w:t>后端</w:t>
        <w:br/>
        <w:t>面试题 08.11. 硬币</w:t>
        <w:br/>
        <w:t>1</w:t>
        <w:br/>
        <w:br/>
        <w:br/>
        <w:t>快手</w:t>
        <w:br/>
        <w:t>后端</w:t>
        <w:br/>
        <w:t>94. 二叉树的中序遍历</w:t>
        <w:br/>
        <w:t>1</w:t>
        <w:br/>
        <w:br/>
        <w:br/>
        <w:t>快手</w:t>
        <w:br/>
        <w:t>后端</w:t>
        <w:br/>
        <w:t>剑指 Offer 36. 二叉搜索树与双向链表</w:t>
        <w:br/>
        <w:t xml:space="preserve">1 (+1) </w:t>
        <w:br/>
        <w:br/>
        <w:br/>
        <w:t>快手</w:t>
        <w:br/>
        <w:t>后端</w:t>
        <w:br/>
        <w:t>48. 旋转图像</w:t>
        <w:br/>
        <w:t xml:space="preserve">1 (+1) </w:t>
        <w:br/>
        <w:br/>
        <w:br/>
        <w:t>快手</w:t>
        <w:br/>
        <w:t>后端</w:t>
        <w:br/>
        <w:t>142. 环形链表 II</w:t>
        <w:br/>
        <w:t xml:space="preserve">1 (+1) </w:t>
        <w:br/>
        <w:br/>
        <w:br/>
        <w:t>快手</w:t>
        <w:br/>
        <w:t>后端</w:t>
        <w:br/>
        <w:t>235. 二叉搜索树的最近公共祖先</w:t>
        <w:br/>
        <w:t>1</w:t>
        <w:br/>
        <w:br/>
        <w:br/>
        <w:t>快手</w:t>
        <w:br/>
        <w:t>后端</w:t>
        <w:br/>
        <w:t>169. 多数元素</w:t>
        <w:br/>
        <w:t>1</w:t>
        <w:br/>
        <w:br/>
        <w:br/>
        <w:t>快手</w:t>
        <w:br/>
        <w:t>后端</w:t>
        <w:br/>
        <w:t>226. 翻转二叉树</w:t>
        <w:br/>
        <w:t>1</w:t>
        <w:br/>
        <w:br/>
        <w:br/>
        <w:t>快手</w:t>
        <w:br/>
        <w:t>后端</w:t>
        <w:br/>
        <w:t>16. 最接近的三数之和</w:t>
        <w:br/>
        <w:t>1</w:t>
        <w:br/>
        <w:br/>
        <w:br/>
        <w:t>快手</w:t>
        <w:br/>
        <w:t>后端</w:t>
        <w:br/>
        <w:t>剑指 Offer 51. 数组中的逆序对</w:t>
        <w:br/>
        <w:t>1</w:t>
        <w:br/>
        <w:br/>
        <w:br/>
        <w:t>快手</w:t>
        <w:br/>
        <w:t>后端</w:t>
        <w:br/>
        <w:t>9. 回文数</w:t>
        <w:br/>
        <w:t>1</w:t>
        <w:br/>
        <w:br/>
        <w:br/>
        <w:t>快手</w:t>
        <w:br/>
        <w:t>后端</w:t>
        <w:br/>
        <w:t>1. 两数之和</w:t>
        <w:br/>
        <w:t>1</w:t>
        <w:br/>
        <w:br/>
        <w:br/>
        <w:t>快手</w:t>
        <w:br/>
        <w:t>后端</w:t>
        <w:br/>
        <w:t>111. 二叉树的最小深度</w:t>
        <w:br/>
        <w:t>1</w:t>
        <w:br/>
        <w:br/>
        <w:br/>
        <w:t>快手</w:t>
        <w:br/>
        <w:t>后端</w:t>
        <w:br/>
        <w:t>144. 二叉树的前序遍历</w:t>
        <w:br/>
        <w:t>1</w:t>
        <w:br/>
        <w:br/>
        <w:br/>
        <w:br/>
        <w:t>前端开发</w:t>
        <w:br/>
        <w:br/>
        <w:br/>
        <w:br/>
        <w:t>公司</w:t>
        <w:br/>
        <w:t>岗位</w:t>
        <w:br/>
        <w:t>算法题</w:t>
        <w:br/>
        <w:t>频度</w:t>
        <w:br/>
        <w:br/>
        <w:br/>
        <w:br/>
        <w:br/>
        <w:t>快手</w:t>
        <w:br/>
        <w:t>前端</w:t>
        <w:br/>
        <w:t>169. 多数元素</w:t>
        <w:br/>
        <w:t>1</w:t>
        <w:br/>
        <w:br/>
        <w:br/>
        <w:t>快手</w:t>
        <w:br/>
        <w:t>前端</w:t>
        <w:br/>
        <w:t>剑指 Offer 10- I. 斐波那契数列</w:t>
        <w:br/>
        <w:t>1</w:t>
        <w:br/>
        <w:br/>
        <w:br/>
        <w:t>快手</w:t>
        <w:br/>
        <w:t>前端</w:t>
        <w:br/>
        <w:t>509. 斐波那契数</w:t>
        <w:br/>
        <w:t>1</w:t>
        <w:br/>
        <w:br/>
        <w:br/>
        <w:t>快手</w:t>
        <w:br/>
        <w:t>前端</w:t>
        <w:br/>
        <w:t>704. 二分查找</w:t>
        <w:br/>
        <w:t>1</w:t>
        <w:br/>
        <w:br/>
        <w:br/>
        <w:br/>
        <w:t>算法工程师</w:t>
        <w:br/>
        <w:br/>
        <w:br/>
        <w:br/>
        <w:t>公司</w:t>
        <w:br/>
        <w:t>岗位</w:t>
        <w:br/>
        <w:t>算法题</w:t>
        <w:br/>
        <w:t>频度</w:t>
        <w:br/>
        <w:br/>
        <w:br/>
        <w:br/>
        <w:br/>
        <w:t>快手</w:t>
        <w:br/>
        <w:t>算法</w:t>
        <w:br/>
        <w:t>23. 合并K个排序链表</w:t>
        <w:br/>
        <w:t>1</w:t>
        <w:br/>
        <w:br/>
        <w:br/>
        <w:t>快手</w:t>
        <w:br/>
        <w:t>算法</w:t>
        <w:br/>
        <w:t>199. 二叉树的右视图</w:t>
        <w:br/>
        <w:t>1</w:t>
        <w:br/>
        <w:br/>
        <w:br/>
        <w:t>快手</w:t>
        <w:br/>
        <w:t>算法</w:t>
        <w:br/>
        <w:t>300. 最长上升子序列</w:t>
        <w:br/>
        <w:t xml:space="preserve">1 (+1) </w:t>
        <w:br/>
        <w:br/>
        <w:br/>
        <w:t>快手</w:t>
        <w:br/>
        <w:t>算法</w:t>
        <w:br/>
        <w:t>103. 二叉树的锯齿形层次遍历</w:t>
        <w:br/>
        <w:t xml:space="preserve">1 (+1) </w:t>
        <w:br/>
        <w:br/>
        <w:br/>
        <w:t>快手</w:t>
        <w:br/>
        <w:t>算法</w:t>
        <w:br/>
        <w:t>322. 零钱兑换</w:t>
        <w:br/>
        <w:t xml:space="preserve">1 (+1) </w:t>
        <w:br/>
        <w:br/>
        <w:br/>
        <w:t>快手</w:t>
        <w:br/>
        <w:t>算法</w:t>
        <w:br/>
        <w:t>206. 反转链表</w:t>
        <w:br/>
        <w:t xml:space="preserve">1 (+1) </w:t>
        <w:br/>
        <w:br/>
        <w:br/>
        <w:br/>
        <w:t>安卓/IOS</w:t>
        <w:br/>
        <w:br/>
        <w:br/>
        <w:br/>
        <w:t>公司</w:t>
        <w:br/>
        <w:t>岗位</w:t>
        <w:br/>
        <w:t>算法题</w:t>
        <w:br/>
        <w:t>频度</w:t>
        <w:br/>
        <w:br/>
        <w:br/>
        <w:br/>
        <w:br/>
        <w:t>快手</w:t>
        <w:br/>
        <w:t>客户端</w:t>
        <w:br/>
        <w:t>206. 反转链表</w:t>
        <w:br/>
        <w:t>2</w:t>
        <w:br/>
        <w:br/>
        <w:br/>
        <w:t>快手</w:t>
        <w:br/>
        <w:t>客户端</w:t>
        <w:br/>
        <w:t>206. 反转链表</w:t>
        <w:br/>
        <w:t>2</w:t>
        <w:br/>
        <w:br/>
        <w:br/>
        <w:t>快手</w:t>
        <w:br/>
        <w:t>客户端</w:t>
        <w:br/>
        <w:t>剑指 Offer 64. 求1+2+…+n</w:t>
        <w:br/>
        <w:t>1</w:t>
        <w:br/>
        <w:br/>
        <w:br/>
        <w:t>快手</w:t>
        <w:br/>
        <w:t>客户端</w:t>
        <w:br/>
        <w:t>144. 二叉树的前序遍历</w:t>
        <w:br/>
        <w:t>1</w:t>
        <w:br/>
        <w:br/>
        <w:br/>
        <w:t>快手</w:t>
        <w:br/>
        <w:t>客户端</w:t>
        <w:br/>
        <w:t>11. 盛最多水的容器</w:t>
        <w:br/>
        <w:t>1</w:t>
        <w:br/>
        <w:br/>
        <w:br/>
        <w:t>快手</w:t>
        <w:br/>
        <w:t>客户端</w:t>
        <w:br/>
        <w:t>21. 合并两个有序链表</w:t>
        <w:br/>
        <w:t>1</w:t>
        <w:br/>
        <w:br/>
        <w:br/>
        <w:t>快手</w:t>
        <w:br/>
        <w:t>客户端</w:t>
        <w:br/>
        <w:t>142. 环形链表 II</w:t>
        <w:br/>
        <w:t>1</w:t>
        <w:br/>
        <w:br/>
        <w:br/>
        <w:t>快手</w:t>
        <w:br/>
        <w:t>客户端</w:t>
        <w:br/>
        <w:t>剑指 Offer 24. 反转链表</w:t>
        <w:br/>
        <w:t>1</w:t>
        <w:br/>
        <w:br/>
        <w:br/>
        <w:t>快手</w:t>
        <w:br/>
        <w:t>客户端</w:t>
        <w:br/>
        <w:t>69. x 的平方根</w:t>
        <w:br/>
        <w:t xml:space="preserve">1 (+1) </w:t>
        <w:br/>
        <w:br/>
        <w:br/>
        <w:br/>
        <w:t>数据研发/大数据</w:t>
        <w:br/>
        <w:br/>
        <w:br/>
        <w:br/>
        <w:t>公司</w:t>
        <w:br/>
        <w:t>岗位</w:t>
        <w:br/>
        <w:t>算法题</w:t>
        <w:br/>
        <w:t>频度</w:t>
        <w:br/>
        <w:br/>
        <w:br/>
        <w:br/>
        <w:br/>
        <w:t>快手</w:t>
        <w:br/>
        <w:t>数据</w:t>
        <w:br/>
        <w:t>剑指 Offer 09. 用两个栈实现队列</w:t>
        <w:br/>
        <w:t>1</w:t>
        <w:br/>
        <w:br/>
        <w:br/>
        <w:t>快手</w:t>
        <w:br/>
        <w:t>数据</w:t>
        <w:br/>
        <w:t>93. 复原IP地址</w:t>
        <w:br/>
        <w:t>1</w:t>
        <w:br/>
        <w:br/>
        <w:br/>
        <w:t>快手</w:t>
        <w:br/>
        <w:t>数据</w:t>
        <w:br/>
        <w:t>34. 在排序数组中查找元素的第一个和最后一个位置</w:t>
        <w:br/>
        <w:t>1</w:t>
        <w:br/>
        <w:br/>
        <w:br/>
        <w:br/>
        <w:t>测试/测试开发</w:t>
        <w:br/>
        <w:br/>
        <w:br/>
        <w:br/>
        <w:t>公司</w:t>
        <w:br/>
        <w:t>部门</w:t>
        <w:br/>
        <w:t>岗位</w:t>
        <w:br/>
        <w:t>算法题</w:t>
        <w:br/>
        <w:t>频度</w:t>
        <w:br/>
        <w:br/>
        <w:br/>
        <w:br/>
        <w:br/>
        <w:t>快手</w:t>
        <w:br/>
        <w:br/>
        <w:t>测试</w:t>
        <w:br/>
        <w:t>20. 有效的括号</w:t>
        <w:br/>
        <w:t xml:space="preserve">2 (+1) </w:t>
        <w:br/>
        <w:br/>
        <w:br/>
        <w:t>快手</w:t>
        <w:br/>
        <w:br/>
        <w:t>测试</w:t>
        <w:br/>
        <w:t>剑指 Offer 42. 连续子数组的最大和</w:t>
        <w:br/>
        <w:t>1</w:t>
        <w:br/>
        <w:br/>
        <w:br/>
        <w:t>快手</w:t>
        <w:br/>
        <w:br/>
        <w:t>测试</w:t>
        <w:br/>
        <w:t>剑指 Offer 48. 最长不含重复字符的子字符串</w:t>
        <w:br/>
        <w:t>1</w:t>
        <w:br/>
        <w:br/>
        <w:br/>
        <w:t>快手</w:t>
        <w:br/>
        <w:br/>
        <w:t>测试</w:t>
        <w:br/>
        <w:t>3. 无重复字符的最长子串</w:t>
        <w:br/>
        <w:t xml:space="preserve">1 (+1) </w:t>
        <w:br/>
        <w:br/>
        <w:br/>
        <w:t>快手</w:t>
        <w:br/>
        <w:br/>
        <w:t>测试</w:t>
        <w:br/>
        <w:t>232. 用栈实现队列</w:t>
        <w:br/>
        <w:t xml:space="preserve">1 (+1) </w:t>
        <w:br/>
        <w:br/>
        <w:br/>
        <w:br/>
      </w:r>
    </w:p>
    <w:p>
      <w:r>
        <w:t>**********************************第25篇*************************************</w:t>
      </w:r>
    </w:p>
    <w:p>
      <w:r>
        <w:t>快手Java岗一面</w:t>
        <w:br/>
        <w:br/>
        <w:t>编辑于  2020-08-15 16:32:21</w:t>
        <w:br/>
        <w:br/>
        <w:t>一开始先来了一个道笔试题</w:t>
        <w:br/>
        <w:br/>
        <w:t>输入：给定一个已经去重的数组，如【100，5，77，4，88，6】，找出最长的连续个数输出：如上数组，输出是3，因为4，5，6是连续的要求：时间复杂度O(n)题目：https://leetcode-cn.com/problems/longest-consecutive-sequence/</w:t>
        <w:br/>
        <w:br/>
        <w:br/>
        <w:t xml:space="preserve">项目/实习经历中，遇到的最大挑战或者困难？ </w:t>
        <w:br/>
        <w:t xml:space="preserve">还有嘛？（准备不充分，答得很乱） </w:t>
        <w:br/>
        <w:t xml:space="preserve">如何将一个接口从QPS=100优化到1000？【不会】 </w:t>
        <w:br/>
        <w:t xml:space="preserve">synchronized和ReentrantLock的区别？ </w:t>
        <w:br/>
        <w:t xml:space="preserve">如何预防死锁？【蒙了一个：允许优先级高的抢占优先级低的资源，不知道对不对】 </w:t>
        <w:br/>
        <w:t xml:space="preserve">类加载过程 </w:t>
        <w:br/>
        <w:t xml:space="preserve">双亲委派是什么？好处是什么？ </w:t>
        <w:br/>
        <w:t xml:space="preserve">有什么要问我的嘛？ </w:t>
        <w:br/>
        <w:br/>
        <w:t>感受/总结：</w:t>
        <w:br/>
        <w:br/>
        <w:t xml:space="preserve">面试官人很好，有很耐心。 </w:t>
        <w:br/>
        <w:t xml:space="preserve">总时间大概笔试（占50%），经历（占35%），知识点（占15%），总共一小时左右。 </w:t>
        <w:br/>
        <w:t xml:space="preserve">刷题不够，中途放弃了两次，面试官都拉了回来，给了两次提示，才勉强实现 </w:t>
        <w:br/>
        <w:t xml:space="preserve">经历方面，准备不够充分，所以回答很乱，有待重新梳理 </w:t>
        <w:br/>
        <w:t xml:space="preserve">最后，秋招第一场面试应该是走远了，后面好好梳理，继续加油吧 </w:t>
        <w:br/>
        <w:br/>
      </w:r>
    </w:p>
    <w:p>
      <w:r>
        <w:t>**********************************第26篇*************************************</w:t>
      </w:r>
    </w:p>
    <w:p>
      <w:r>
        <w:t>快手 提前批 Java开发 一面面经（已凉）</w:t>
        <w:br/>
        <w:br/>
        <w:t>编辑于  2020-08-28 17:58:46</w:t>
        <w:br/>
        <w:br/>
        <w:t xml:space="preserve"> 2020.08.14 下午 一面 45min </w:t>
        <w:br/>
        <w:t xml:space="preserve"> 1）Java里long的取值范围？ </w:t>
        <w:br/>
        <w:t xml:space="preserve"> 2）Java集合类的层级结构？ArrayList和LinkedList执行add()的时间复杂度？ </w:t>
        <w:br/>
        <w:t xml:space="preserve"> 3）异常类的层级结构？Error和Exception？ </w:t>
        <w:br/>
        <w:t xml:space="preserve"> 4）Java同步的几种方式？ </w:t>
        <w:br/>
        <w:t xml:space="preserve"> 5）两个有序数组中数的最小差值？n个有序数组中数的最小方差？ </w:t>
        <w:br/>
        <w:t xml:space="preserve"> 6）在浏览器输入一个网址的过程？ </w:t>
        <w:br/>
        <w:t xml:space="preserve"> 7）小端模式和大端模式？ </w:t>
        <w:br/>
        <w:t xml:space="preserve"> 8）算法题：两个数字字符串相加之和，输出字符串。 </w:t>
        <w:br/>
      </w:r>
    </w:p>
    <w:p>
      <w:r>
        <w:t>**********************************第27篇*************************************</w:t>
      </w:r>
    </w:p>
    <w:p>
      <w:r>
        <w:t>快手提前批面经（两技术面+HR面+已意向书）</w:t>
        <w:br/>
        <w:br/>
        <w:t>编辑于  2020-08-28 12:59:55</w:t>
        <w:br/>
        <w:br/>
        <w:br/>
        <w:t xml:space="preserve"> 一面（1h42m）</w:t>
        <w:br/>
        <w:br/>
        <w:br/>
        <w:t xml:space="preserve"> 自我介绍</w:t>
        <w:br/>
        <w:br/>
        <w:br/>
        <w:t xml:space="preserve"> 项目介绍</w:t>
        <w:br/>
        <w:br/>
        <w:br/>
        <w:t xml:space="preserve"> hashmap和concurrenthashmap</w:t>
        <w:br/>
        <w:br/>
        <w:br/>
        <w:t xml:space="preserve"> 阻塞队列</w:t>
        <w:br/>
        <w:br/>
        <w:br/>
        <w:t xml:space="preserve"> 线程池拒绝策略的应用场景</w:t>
        <w:br/>
        <w:br/>
        <w:br/>
        <w:t xml:space="preserve"> 手写c3p0（项目里写了的原因）</w:t>
        <w:br/>
        <w:br/>
        <w:br/>
        <w:t xml:space="preserve"> Spring cloud常用组件</w:t>
        <w:br/>
        <w:br/>
        <w:br/>
        <w:t xml:space="preserve"> zk了解过吗</w:t>
        <w:br/>
        <w:br/>
        <w:br/>
        <w:t xml:space="preserve"> 保活探活</w:t>
        <w:br/>
        <w:br/>
        <w:br/>
        <w:t xml:space="preserve"> 让你设计一个探活策略</w:t>
        <w:br/>
        <w:br/>
        <w:br/>
        <w:t xml:space="preserve"> 你刚刚设计的这个要是失败了怎么处理</w:t>
        <w:br/>
        <w:br/>
        <w:br/>
        <w:t xml:space="preserve"> 失败之后节点集群要加选举吗？为什么？</w:t>
        <w:br/>
        <w:br/>
        <w:br/>
        <w:t xml:space="preserve"> 然后问实习项目</w:t>
        <w:br/>
        <w:br/>
        <w:br/>
        <w:t xml:space="preserve"> 在现网跑吗？跑了多久？</w:t>
        <w:br/>
        <w:br/>
        <w:br/>
        <w:t xml:space="preserve"> 最大的收获是什么？我和他说了一个分块的梯度提升回归树的思想</w:t>
        <w:br/>
        <w:br/>
        <w:br/>
        <w:t xml:space="preserve"> 他说这个在java设计中属于什么设计模式</w:t>
        <w:br/>
        <w:br/>
        <w:br/>
        <w:t xml:space="preserve"> 分块/分区域，具体jvm内存回收的时候应用在哪（后来才反应是G1）</w:t>
        <w:br/>
        <w:br/>
        <w:br/>
        <w:t xml:space="preserve"> 介绍部门</w:t>
        <w:br/>
        <w:br/>
        <w:br/>
        <w:br/>
        <w:br/>
        <w:br/>
        <w:t xml:space="preserve"> 手撕：</w:t>
        <w:br/>
        <w:br/>
        <w:br/>
        <w:t xml:space="preserve"> 1、LRU</w:t>
        <w:br/>
        <w:br/>
        <w:br/>
        <w:t xml:space="preserve"> 2、手写堆排序</w:t>
        <w:br/>
        <w:br/>
        <w:br/>
        <w:t xml:space="preserve"> 反问问题</w:t>
        <w:br/>
        <w:br/>
        <w:br/>
        <w:br/>
        <w:br/>
        <w:br/>
        <w:t xml:space="preserve"> 二面（56min）</w:t>
        <w:br/>
        <w:br/>
        <w:br/>
        <w:t xml:space="preserve"> 没录音记得七七八八了</w:t>
        <w:br/>
        <w:br/>
        <w:br/>
        <w:t xml:space="preserve"> 一些java基础题</w:t>
        <w:br/>
        <w:br/>
        <w:br/>
        <w:t xml:space="preserve"> 问实习加问项目</w:t>
        <w:br/>
        <w:br/>
        <w:br/>
        <w:t xml:space="preserve"> 深挖+狂挖+血妈挖项目</w:t>
        <w:br/>
        <w:br/>
        <w:br/>
        <w:t xml:space="preserve"> 拿了哪些offer了</w:t>
        <w:br/>
        <w:br/>
        <w:br/>
        <w:t xml:space="preserve"> 反问</w:t>
        <w:br/>
        <w:br/>
        <w:br/>
        <w:br/>
        <w:br/>
        <w:br/>
        <w:t xml:space="preserve"> 手撕：</w:t>
        <w:br/>
        <w:br/>
        <w:br/>
        <w:t xml:space="preserve"> 1、SQL最好成绩科目（直接说不会）</w:t>
        <w:br/>
        <w:br/>
        <w:br/>
        <w:t xml:space="preserve"> 2、二叉树左视图（没写完）</w:t>
        <w:br/>
        <w:br/>
        <w:br/>
        <w:br/>
        <w:br/>
        <w:br/>
        <w:t xml:space="preserve"> HR面（10min）</w:t>
        <w:br/>
        <w:br/>
        <w:br/>
        <w:t xml:space="preserve"> 想在哪工作</w:t>
        <w:br/>
        <w:br/>
        <w:br/>
        <w:t xml:space="preserve"> 为什么读研</w:t>
        <w:br/>
        <w:br/>
        <w:br/>
        <w:t xml:space="preserve"> 拿了哪些offer</w:t>
        <w:br/>
        <w:br/>
        <w:br/>
        <w:t xml:space="preserve"> 第一份工作有什么想法</w:t>
        <w:br/>
        <w:br/>
        <w:br/>
        <w:br/>
        <w:br/>
        <w:br/>
        <w:br/>
        <w:br/>
        <w:br/>
        <w:br/>
        <w:br/>
        <w:br/>
        <w:br/>
        <w:br/>
      </w:r>
    </w:p>
    <w:p>
      <w:r>
        <w:t>**********************************第28篇*************************************</w:t>
      </w:r>
    </w:p>
    <w:p>
      <w:r>
        <w:t>快手提前批java后端 已接oc</w:t>
        <w:br/>
        <w:br/>
        <w:t>编辑于  2020-08-15 15:15:08</w:t>
        <w:br/>
        <w:br/>
        <w:br/>
        <w:t xml:space="preserve">  8.8一面 </w:t>
        <w:br/>
        <w:br/>
        <w:br/>
        <w:t xml:space="preserve">  面经可以看 </w:t>
        <w:br/>
        <w:t xml:space="preserve"> https://www.nowcoder.com/discuss/471113</w:t>
        <w:br/>
        <w:br/>
        <w:br/>
        <w:br/>
        <w:br/>
        <w:br/>
        <w:t xml:space="preserve">  8.13二面 </w:t>
        <w:br/>
        <w:br/>
        <w:br/>
        <w:t xml:space="preserve">  类加载过程 </w:t>
        <w:br/>
        <w:br/>
        <w:br/>
        <w:t xml:space="preserve">  JMM </w:t>
        <w:br/>
        <w:br/>
        <w:br/>
        <w:t xml:space="preserve">  new对象是谁分配的内存 </w:t>
        <w:br/>
        <w:br/>
        <w:br/>
        <w:t xml:space="preserve">  对象头有什么 </w:t>
        <w:br/>
        <w:br/>
        <w:br/>
        <w:t xml:space="preserve">  写sql要注意什么，开放 </w:t>
        <w:br/>
        <w:br/>
        <w:br/>
        <w:t xml:space="preserve">  mysql事务隔离级别 </w:t>
        <w:br/>
        <w:br/>
        <w:br/>
        <w:t xml:space="preserve">  程序设计五大原则 </w:t>
        <w:br/>
        <w:br/>
        <w:br/>
        <w:t xml:space="preserve">  代理模式聊一下 </w:t>
        <w:br/>
        <w:br/>
        <w:br/>
        <w:t xml:space="preserve">  做题：lcs，要返回最长子序列字符串，不是长度 </w:t>
        <w:br/>
        <w:br/>
        <w:br/>
        <w:br/>
        <w:br/>
        <w:br/>
        <w:t xml:space="preserve"> 快手流程真的快，</w:t>
        <w:br/>
        <w:t xml:space="preserve">面试体验也很好，8号一面，10号接到通过通知，13号二面，15号接到OC </w:t>
        <w:br/>
        <w:br/>
      </w:r>
    </w:p>
    <w:p>
      <w:r>
        <w:t>**********************************第29篇*************************************</w:t>
      </w:r>
    </w:p>
    <w:p>
      <w:r>
        <w:t>快手一面</w:t>
        <w:br/>
        <w:br/>
        <w:t>编辑于  2020-08-15 15:14:00</w:t>
        <w:br/>
        <w:br/>
        <w:br/>
        <w:t xml:space="preserve">  1.Java 锁 </w:t>
        <w:br/>
        <w:br/>
        <w:br/>
        <w:t xml:space="preserve">  2.进程和线程的区别 </w:t>
        <w:br/>
        <w:br/>
        <w:br/>
        <w:t xml:space="preserve">  3.多线程除了加锁，还可以用哪些？ </w:t>
        <w:br/>
        <w:br/>
        <w:br/>
        <w:br/>
        <w:br/>
        <w:br/>
        <w:br/>
        <w:br/>
        <w:br/>
        <w:br/>
        <w:br/>
        <w:br/>
        <w:t xml:space="preserve">  前面的基础知识回答还好，感觉后面的逻辑题要歇菜了 </w:t>
        <w:br/>
        <w:br/>
        <w:br/>
        <w:br/>
        <w:br/>
        <w:br/>
        <w:br/>
        <w:br/>
        <w:br/>
        <w:t xml:space="preserve">  逻辑题：1000瓶水，最多可以几头猪可以鉴定哪瓶水是有毒的谁？ </w:t>
        <w:br/>
        <w:br/>
        <w:br/>
        <w:br/>
        <w:br/>
        <w:br/>
        <w:br/>
        <w:br/>
        <w:br/>
        <w:t xml:space="preserve">  算法题：求一个数的n次方 </w:t>
        <w:br/>
        <w:br/>
        <w:br/>
        <w:br/>
        <w:br/>
      </w:r>
    </w:p>
    <w:p>
      <w:r>
        <w:t>**********************************第30篇*************************************</w:t>
      </w:r>
    </w:p>
    <w:p>
      <w:r>
        <w:t>快手服务端一面凉经</w:t>
        <w:br/>
        <w:br/>
        <w:t>编辑于  2020-08-15 14:33:07</w:t>
        <w:br/>
        <w:br/>
        <w:br/>
        <w:t xml:space="preserve">  面试官是个严肃的大佬，我的面试从ListNode开始整段垮掉，以后得好好看看这些了，有一些忘记了后面再补充。 </w:t>
        <w:br/>
        <w:br/>
        <w:br/>
        <w:t xml:space="preserve"> 自我介绍 </w:t>
        <w:br/>
        <w:t xml:space="preserve"> 反转链表（自己定义数据结构，这大概就是凉凉的开端） </w:t>
        <w:br/>
        <w:t xml:space="preserve"> 介绍一下集合类 </w:t>
        <w:br/>
        <w:t xml:space="preserve"> set和list的区别 </w:t>
        <w:br/>
        <w:t xml:space="preserve"> hashmap添加数据的过程 </w:t>
        <w:br/>
        <w:t xml:space="preserve"> 给hashmap初始大小为10，实际分配的大小是？ </w:t>
        <w:br/>
        <w:t xml:space="preserve"> 为什么hashmap大小是2次幂 </w:t>
        <w:br/>
        <w:t xml:space="preserve"> equal()和hashcode()之间的关系 </w:t>
        <w:br/>
        <w:t xml:space="preserve"> 100个对象放进大小为8的hashmap中 </w:t>
        <w:br/>
        <w:t xml:space="preserve"> object类下面的函数 </w:t>
        <w:br/>
        <w:t xml:space="preserve"> wait方法执行后发生了什么 </w:t>
        <w:br/>
        <w:t xml:space="preserve"> 线程的状态 </w:t>
        <w:br/>
        <w:t xml:space="preserve"> 线程start之后再被start一次可以吗，为什么 </w:t>
        <w:br/>
        <w:t xml:space="preserve"> 项目相关 </w:t>
        <w:br/>
        <w:t xml:space="preserve"> 反问 </w:t>
        <w:br/>
        <w:br/>
      </w:r>
    </w:p>
    <w:p>
      <w:r>
        <w:t>**********************************第31篇*************************************</w:t>
      </w:r>
    </w:p>
    <w:p>
      <w:r>
        <w:t>还愿，快手已oc</w:t>
        <w:br/>
        <w:br/>
        <w:t>编辑于  2020-08-24 19:12:32</w:t>
        <w:br/>
        <w:br/>
        <w:br/>
        <w:br/>
        <w:br/>
        <w:br/>
        <w:t xml:space="preserve"> 8.24更新，已经正式意向书</w:t>
        <w:br/>
        <w:br/>
        <w:br/>
        <w:br/>
        <w:br/>
        <w:br/>
        <w:t xml:space="preserve"> 等3面等了9天，结果一个午觉起来等来了hr的电话，直接进行了hr面，告知1、2周发意向书，也不知道为何只有2面，说是技术面已经够了，达到offer要求了。但是快star没有，略伤。</w:t>
        <w:br/>
        <w:br/>
        <w:br/>
        <w:t xml:space="preserve"> 另外想问问 运营研发部如何？</w:t>
        <w:br/>
        <w:br/>
        <w:br/>
        <w:br/>
        <w:br/>
        <w:br/>
        <w:t xml:space="preserve"> 附1、2面一些没答好的问题</w:t>
        <w:br/>
        <w:br/>
        <w:br/>
        <w:t>https://www.nowcoder.com/discuss/464620?source_id=profile_create&amp;channel=1009</w:t>
        <w:br/>
        <w:br/>
        <w:br/>
        <w:br/>
        <w:br/>
        <w:br/>
        <w:br/>
        <w:t>https://www.nowcoder.com/discuss/468306?source_id=profile_create&amp;channel=1009</w:t>
        <w:br/>
        <w:br/>
        <w:br/>
        <w:br/>
        <w:br/>
        <w:br/>
        <w:t xml:space="preserve"> 祝大家早日从备胎转正 </w:t>
        <w:br/>
        <w:t xml:space="preserve"> </w:t>
        <w:br/>
        <w:br/>
      </w:r>
    </w:p>
    <w:p>
      <w:r>
        <w:t>**********************************第32篇*************************************</w:t>
      </w:r>
    </w:p>
    <w:p>
      <w:r>
        <w:t>快手提前批java二面</w:t>
        <w:br/>
        <w:br/>
        <w:t>编辑于  2020-08-13 14:31:20</w:t>
        <w:br/>
        <w:br/>
        <w:br/>
        <w:t xml:space="preserve">  自我介绍。 </w:t>
        <w:br/>
        <w:br/>
        <w:br/>
        <w:t xml:space="preserve">  项目问了大概七八分钟。 </w:t>
        <w:br/>
        <w:br/>
        <w:br/>
        <w:t xml:space="preserve">  算法1：有一个数组，其中某个数字超过了数组长度的一半，求出这个数字。 </w:t>
        <w:br/>
        <w:br/>
        <w:br/>
        <w:t xml:space="preserve">  算法2：把int大小（且为正整数）的数字转成中文，例如把 1230046879  转成  十贰亿叁千零肆万陆千捌百柒十玖 </w:t>
        <w:br/>
        <w:br/>
        <w:br/>
        <w:t xml:space="preserve">  反问。 </w:t>
        <w:br/>
        <w:br/>
        <w:br/>
        <w:t xml:space="preserve">  对，没了，就这么简单。 </w:t>
        <w:br/>
        <w:br/>
      </w:r>
    </w:p>
    <w:p>
      <w:r>
        <w:t>**********************************第33篇*************************************</w:t>
      </w:r>
    </w:p>
    <w:p>
      <w:r>
        <w:t>快手提前批一面凉经</w:t>
        <w:br/>
        <w:br/>
        <w:t>编辑于  2020-08-13 11:16:36</w:t>
        <w:br/>
        <w:br/>
        <w:br/>
        <w:t xml:space="preserve">  1.自我介绍+介绍项目 </w:t>
        <w:br/>
        <w:br/>
        <w:br/>
        <w:t xml:space="preserve">  2.==和equal？Integer和int类型比较会发生什么？（这里我搞混了，答的是两个integer的比较去了，面完之后真想锤死自己） </w:t>
        <w:br/>
        <w:br/>
        <w:br/>
        <w:t xml:space="preserve">  3.collection下的class实现类（就是在问集合）？问了个数组和list之间如何调用jdk提供的api进行转换。（asList） </w:t>
        <w:br/>
        <w:br/>
        <w:br/>
        <w:t xml:space="preserve">  4.异常的接口，（exception和error的接口，throwable），exception分为什么，说一说具体可以捕捉的异常（根本不记得那些异常的名字）。 </w:t>
        <w:br/>
        <w:br/>
        <w:br/>
        <w:t xml:space="preserve">  5.迭代器iterator的遍历方式，如果要在遍历的时候进行删除怎么做？（答了必须先调用next方法再调用remove，不然会抛出异常） </w:t>
        <w:br/>
        <w:br/>
        <w:br/>
        <w:t xml:space="preserve">  6.如何新建线程？start和run的区别？ </w:t>
        <w:br/>
        <w:br/>
        <w:br/>
        <w:t xml:space="preserve">  7.调用sleep方***释放锁吗？如果要释放锁调用什么方法？（wait） </w:t>
        <w:br/>
        <w:br/>
        <w:br/>
        <w:t xml:space="preserve">  8.线程池的参数？线程池的工作流程？（一面大厂就脑子浆糊，全都是看过的记过的，但面试的时候就是思绪不清晰，说得很混乱） </w:t>
        <w:br/>
        <w:br/>
        <w:br/>
        <w:t xml:space="preserve">  9.jvm运行时数据区 </w:t>
        <w:br/>
        <w:br/>
        <w:br/>
        <w:t xml:space="preserve">  10.如何判定一个对象是可回收的？ </w:t>
        <w:br/>
        <w:br/>
        <w:br/>
        <w:t xml:space="preserve">  11.类加载过程。（说到这个我更想打死自己，之前面试的时候被问过，讲的不错，而且在有个同学搞不清楚的时候我还给她理了一遍，结果这次面试自己脑子就卡了） </w:t>
        <w:br/>
        <w:br/>
        <w:br/>
        <w:t xml:space="preserve">  12.手撕快排。（说多了都是泪，知道思路但是写代码很慢，这个毛病一直存在，所以写到一半被面试官说直接讲思路），然后快排的时间复杂度，怎么改进。 </w:t>
        <w:br/>
        <w:br/>
        <w:br/>
        <w:br/>
        <w:br/>
        <w:br/>
        <w:t xml:space="preserve">  总的来说，不难，就是经常问到一些比较细的，我没看到过的点，然后就导致我回答得很不好，几个问题下来，到后面自己记得的也开始卡壳，手撕不行，这段时间一直看书，没写题，好几个笔试也挂了，真的得去刷题了。 </w:t>
        <w:br/>
        <w:br/>
        <w:br/>
        <w:br/>
        <w:br/>
        <w:br/>
        <w:t xml:space="preserve"> 从vivo提前批投递，到现在已经过去好几个月了，这期间也投了不少公司，昨天看到一个总结帖子，于是我也去总结了一下这段时间自己投递的公司，参加的笔试面试，毫无疑问基本都挂了，看着身边的人基本都进面试，二面，hr面，心态从最开始的十分紧张焦虑，到后面慢慢看开，觉得自己菜就好好去看书学习做总结，虽然每次都跟自己说没关系，但经历了好几次其实都是自己复习到的，问题也不是特别难的面试，但表现就是很差，讲不出来，讲不到点上，一面结束后就挂。每次面完跟同学讲问的题目，同学也说问的不难，心态真的又开始崩溃了，开始自我怀疑这些天自己看的书，复习的东西，是不是都是假的，这么菜还找什么工作，每天投递那么多公司，看知识点刷题又是在干嘛，笔试笔试过不了，面试面试不行，似乎所有的公司都跟我无缘，互联网、银行等等。 </w:t>
        <w:br/>
        <w:br/>
        <w:br/>
        <w:br/>
        <w:br/>
        <w:br/>
        <w:br/>
        <w:br/>
      </w:r>
    </w:p>
    <w:p>
      <w:r>
        <w:t>**********************************第34篇*************************************</w:t>
      </w:r>
    </w:p>
    <w:p>
      <w:r>
        <w:t>快手二面面经</w:t>
        <w:br/>
        <w:br/>
        <w:t>编辑于  2020-08-11 19:14:25</w:t>
        <w:br/>
        <w:br/>
        <w:br/>
        <w:t xml:space="preserve">  1. ArrayList和LinkedList区别 </w:t>
        <w:br/>
        <w:br/>
        <w:br/>
        <w:t xml:space="preserve">  2. for遍历有几种形式，for循环底层是通过什么（和iterator区别） </w:t>
        <w:br/>
        <w:br/>
        <w:br/>
        <w:t xml:space="preserve">  3. for循环的几种形式遍历LinedList哪个效率高，为什么 </w:t>
        <w:br/>
        <w:br/>
        <w:br/>
        <w:t xml:space="preserve">  4. 什么是内存泄漏，举例，如何解决 </w:t>
        <w:br/>
        <w:br/>
        <w:br/>
        <w:t xml:space="preserve">  5. 垃圾回收从JVM的角度分析，怎么对强引用的对象回收 </w:t>
        <w:br/>
        <w:br/>
        <w:br/>
        <w:t xml:space="preserve">  6. 引用计数法具体怎么计数的，这个过程jvm里发生了什么 </w:t>
        <w:br/>
        <w:br/>
        <w:br/>
        <w:t xml:space="preserve">  7. 安卓的一些东东，mvp里的依赖对象如何回收的，切换acticity和横竖屏生命周期变化 </w:t>
        <w:br/>
        <w:br/>
        <w:br/>
        <w:t xml:space="preserve">  8. 算法题（字符串乘法） </w:t>
        <w:br/>
        <w:br/>
        <w:br/>
        <w:t xml:space="preserve">  感觉凉了 </w:t>
        <w:br/>
        <w:br/>
        <w:br/>
        <w:br/>
        <w:br/>
      </w:r>
    </w:p>
    <w:p>
      <w:r>
        <w:t>**********************************第35篇*************************************</w:t>
      </w:r>
    </w:p>
    <w:p>
      <w:r>
        <w:t>快手秋招凉面</w:t>
        <w:br/>
        <w:br/>
        <w:t>编辑于  2020-08-19 05:20:44</w:t>
        <w:br/>
        <w:br/>
        <w:br/>
        <w:t xml:space="preserve">  8.11一面 </w:t>
        <w:br/>
        <w:br/>
        <w:br/>
        <w:t xml:space="preserve">  1. 介绍项目 </w:t>
        <w:br/>
        <w:br/>
        <w:br/>
        <w:t xml:space="preserve">  2. redis几种数据结构 </w:t>
        <w:br/>
        <w:br/>
        <w:br/>
        <w:t xml:space="preserve">  3. string和hash的区别，底层实现区别，业务区别 </w:t>
        <w:br/>
        <w:br/>
        <w:br/>
        <w:t xml:space="preserve">  4. redis集群 </w:t>
        <w:br/>
        <w:br/>
        <w:br/>
        <w:t xml:space="preserve">  5. sds的扩容 </w:t>
        <w:br/>
        <w:br/>
        <w:br/>
        <w:t xml:space="preserve">  6. 写题：lru实现。 </w:t>
        <w:br/>
        <w:br/>
        <w:br/>
        <w:t xml:space="preserve">  总体感觉难度不大，面试官人也挺好的就和在聊天一样 </w:t>
        <w:br/>
        <w:br/>
        <w:br/>
        <w:t xml:space="preserve"> 8.18二面</w:t>
        <w:br/>
        <w:br/>
        <w:br/>
        <w:t xml:space="preserve"> 今天因为心情很逗down脑子也不太清楚</w:t>
        <w:br/>
        <w:br/>
        <w:br/>
        <w:t xml:space="preserve"> 二面就写了一个题，a/b。找到整数、小数，循环 不循环部门，面试官提示了很多次才磕磕绊绊写出来，估计是凉了</w:t>
        <w:br/>
        <w:br/>
      </w:r>
    </w:p>
    <w:p>
      <w:r>
        <w:t>**********************************第36篇*************************************</w:t>
      </w:r>
    </w:p>
    <w:p>
      <w:r>
        <w:t>快手Java二面面经</w:t>
        <w:br/>
        <w:br/>
        <w:t>编辑于  2020-08-11 19:39:18</w:t>
        <w:br/>
        <w:br/>
        <w:t xml:space="preserve"> 快手二面  泣血面经 </w:t>
        <w:br/>
        <w:t xml:space="preserve"> 面试环境很嘈杂，听不清，感觉没发挥好 </w:t>
        <w:br/>
        <w:t xml:space="preserve"> 1.介绍项目？不感兴趣 </w:t>
        <w:br/>
        <w:t xml:space="preserve"> 2.java有几种基本类型？少说一种 </w:t>
        <w:br/>
        <w:t xml:space="preserve"> 3.java面向对象特性 </w:t>
        <w:br/>
        <w:t xml:space="preserve"> 4.讲讲java集合 </w:t>
        <w:br/>
        <w:t xml:space="preserve"> 5.linkedlist和arraylist的区别？ </w:t>
        <w:br/>
        <w:t xml:space="preserve"> 6.arraylist怎么扩容？具体怎么实现的 </w:t>
        <w:br/>
        <w:t xml:space="preserve"> 7.hashmap使用的什么碰撞检测算法？链表法 </w:t>
        <w:br/>
        <w:t xml:space="preserve"> 8.那开发地址法，在jdk1.8中哪里使用了（不会） </w:t>
        <w:br/>
        <w:t xml:space="preserve"> 9.Hashmap put过程？添加新元素添加在链表头部还是尾部？ </w:t>
        <w:br/>
        <w:t xml:space="preserve"> 10.mysql中的b+树结构？b+树巴拉巴拉（面试官说是mysql中的b+树，说的不对） </w:t>
        <w:br/>
        <w:t xml:space="preserve"> 11.模糊查询走索引吗？（不走）你下去再看看？难道不是吗 </w:t>
        <w:br/>
        <w:t xml:space="preserve"> 12.mysql建立索引，sql语句（忘了） </w:t>
        <w:br/>
        <w:t xml:space="preserve"> 13.http讲一下？ </w:t>
        <w:br/>
        <w:t xml:space="preserve"> 14.http头部有哪些内容？（说不全）保持长链接哪一个（忘了） </w:t>
        <w:br/>
        <w:t xml:space="preserve"> 15.浏览器输入url的过程？ </w:t>
        <w:br/>
        <w:t xml:space="preserve"> 16.马500斤，桥700斤。怎么过河？ </w:t>
        <w:br/>
        <w:t xml:space="preserve"> 17.手撕删除链表中的指定节点 </w:t>
        <w:br/>
        <w:t xml:space="preserve">   </w:t>
        <w:br/>
        <w:t xml:space="preserve"> 对我的评价，面试官：我觉得你基础一般，以后面试其他公司记得这个教训（啊？） </w:t>
        <w:br/>
      </w:r>
    </w:p>
    <w:p>
      <w:r>
        <w:t>**********************************第37篇*************************************</w:t>
      </w:r>
    </w:p>
    <w:p>
      <w:r>
        <w:t>快手秋招系统研发边缘计算一面</w:t>
        <w:br/>
        <w:br/>
        <w:t>编辑于  2020-08-11 13:50:37</w:t>
        <w:br/>
        <w:br/>
        <w:br/>
        <w:t xml:space="preserve">  面得很心累，对我来说有点难，大概就记得这些了 </w:t>
        <w:br/>
        <w:br/>
        <w:br/>
        <w:t xml:space="preserve">  希望能靠颜值迎来二面</w:t>
        <w:br/>
        <w:t xml:space="preserve"> </w:t>
        <w:br/>
        <w:br/>
        <w:br/>
        <w:br/>
        <w:br/>
        <w:br/>
        <w:br/>
        <w:br/>
      </w:r>
    </w:p>
    <w:p>
      <w:r>
        <w:t>**********************************第38篇*************************************</w:t>
      </w:r>
    </w:p>
    <w:p>
      <w:r>
        <w:t>秋招第一面：快手凉经 8.10</w:t>
        <w:br/>
        <w:br/>
        <w:t>编辑于  2020-08-11 11:02:49</w:t>
        <w:br/>
        <w:br/>
        <w:t xml:space="preserve"> 快手一面 1h8m </w:t>
        <w:br/>
        <w:t xml:space="preserve"> 1、聊项目，介绍一下你的项目 </w:t>
        <w:br/>
        <w:t xml:space="preserve"> 个人博客系统。前端展示和后台管理啊，，巴拉巴拉 </w:t>
        <w:br/>
        <w:t xml:space="preserve">   </w:t>
        <w:br/>
        <w:t xml:space="preserve"> 2、说一下AOP </w:t>
        <w:br/>
        <w:t xml:space="preserve"> 面向切面编程，切面的定义，有哪些是切面（日志，事务），底层原理，动态代理 </w:t>
        <w:br/>
        <w:t xml:space="preserve">   </w:t>
        <w:br/>
        <w:t xml:space="preserve"> 3、filter和Interceptor的区别 </w:t>
        <w:br/>
        <w:t xml:space="preserve"> 没答好。答案贴在下面 </w:t>
        <w:br/>
        <w:br/>
        <w:br/>
        <w:br/>
        <w:t xml:space="preserve">  1、filter接口在javax.servlet包下面。inteceptor定义在org.springframework.web.servlet中。 2、filter是servlet规定的，interceptor即可用于web程序，也可用于application中。 3、filter是servlet容器支持的，interceptor是spring框架支持的。 4、filter通过dochain放行，interceptor通过prehandler放行。 5、filter只在方法前后执行，interceptor粒度更细，可以深入到方法前后，异常抛出前后。  </w:t>
        <w:br/>
        <w:br/>
        <w:br/>
        <w:br/>
        <w:t xml:space="preserve">   </w:t>
        <w:br/>
        <w:t xml:space="preserve"> 4、cpu到100了，怎么排查原因 </w:t>
        <w:br/>
        <w:t xml:space="preserve"> 这个真没了解过，我说可能产生死锁，或者某些线程一直自旋 </w:t>
        <w:br/>
        <w:br/>
        <w:br/>
        <w:br/>
        <w:t xml:space="preserve">  · 如何定位是哪个服务进程导致CPU过载   · 哪个线程导致CPU过载   · 哪段代码导致CPU过载  </w:t>
        <w:br/>
        <w:br/>
        <w:br/>
        <w:br/>
        <w:t xml:space="preserve">   </w:t>
        <w:br/>
        <w:t xml:space="preserve"> 5、死锁产生的必要条件 </w:t>
        <w:br/>
        <w:t xml:space="preserve"> 四个。不可剥夺，循环等待，互斥，请求和保持（这个忘记了） </w:t>
        <w:br/>
        <w:t xml:space="preserve">   </w:t>
        <w:br/>
        <w:t xml:space="preserve"> 6、死锁怎么检测？ </w:t>
        <w:br/>
        <w:t xml:space="preserve"> 没答上，只知道死锁避免、死锁解除 </w:t>
        <w:br/>
        <w:br/>
        <w:br/>
        <w:br/>
        <w:t xml:space="preserve">  首先针对每种资源类型只有一个实例的情况。   构建资源分配图，采用深度优先遍历算法确定是否存在环路：依次将每一个节点作为一棵树的根节点，并进行深度优先搜索，如果再次碰到已经遇到过的节点，那么就算找到了一个环。如果从任何给定的节点出发的弧都被穷举了，那么就回溯到前面的节点。如果回溯到根并且不能再深入下去，那么从当前节点出发的子图中就不包含任何环。如果所有的节点都是如此，那么整个图就不存在环也就是说系统不存在死锁。     第二种情况是每种资源类型还有多个实例的情况。   构建向量矩阵，利用向量矩阵算法模拟资源分配。这种算法的第一步是寻找可以运行完毕的进程Pi，该进程的特点是它有资源请求并且该请求可被当前的可用资源满足(R矩阵第i行向量小于A)。这一选中的进程随后就被运行完毕，在这段时间内它释放自己持有的所有资源并将它们返回到可用资源库中（将C矩阵的第i行向量加到A）。然后这一进程被标记为完成。如果所有的进程最终都能运行完毕的话，就不存在死锁的情况。      </w:t>
        <w:br/>
        <w:br/>
        <w:br/>
        <w:br/>
        <w:t xml:space="preserve">   </w:t>
        <w:br/>
        <w:t xml:space="preserve"> 7、了解CMS吗？说一说他的过程 </w:t>
        <w:br/>
        <w:t xml:space="preserve"> 老年代垃圾器，经常和parNew配合使用，初始标记、并发标记、重新标记、并发清除 </w:t>
        <w:br/>
        <w:t xml:space="preserve"> 附加：full gc 会强制young gc吗？ 没听说过，应该不会，大家知道吗？ </w:t>
        <w:br/>
        <w:t xml:space="preserve">   </w:t>
        <w:br/>
        <w:t xml:space="preserve"> 8、重新标记的作用 </w:t>
        <w:br/>
        <w:t xml:space="preserve"> 对并发标记过程中产生的垃圾对象做标记 </w:t>
        <w:br/>
        <w:t xml:space="preserve">   </w:t>
        <w:br/>
        <w:t xml:space="preserve"> 9、我看你的项目用到了分页，是怎么分页的？ </w:t>
        <w:br/>
        <w:t xml:space="preserve"> JPA，Dao接口继承jpaRepository，其中有个方法，将Pageable对象传入就可以分页了 </w:t>
        <w:br/>
        <w:t xml:space="preserve">   </w:t>
        <w:br/>
        <w:t xml:space="preserve"> 10、咱们来做个分页的算法吧，m个有序数组长度都为n,如何在最小的时间复杂度下进行全部排序 </w:t>
        <w:br/>
        <w:t xml:space="preserve"> 刚开始想到归并排序的思想，循环遍历m个数组的第一个，每次取出最小的一个，并记录是哪个数组的，然后index+1。一是不知道怎么实现、二是时间复杂度很大。O（n*m^2） </w:t>
        <w:br/>
        <w:t xml:space="preserve"> 然后引导我考虑堆排序，时间复杂度降为O(n*mlgm)，还是没实现出来，需要自定义个节点类，里边记录group、index、value。有大佬的话，帮我实现一下。 </w:t>
        <w:br/>
        <w:t xml:space="preserve">   </w:t>
        <w:br/>
        <w:t xml:space="preserve"> 11、可能刚才那个太难了，我们换个简单点的，先说说int和long的大小、int的取值范围。 </w:t>
        <w:br/>
        <w:t xml:space="preserve"> 算法：给特别大的两个数，只能用String存的下，实现它俩的加法。 </w:t>
        <w:br/>
        <w:t xml:space="preserve">  最终做是做出来了，但是也是通过面试官不断指错做出来的，  汗。。。 </w:t>
        <w:br/>
        <w:t xml:space="preserve">   </w:t>
        <w:br/>
        <w:t xml:space="preserve"> 12、你有什么想问我的吗？ </w:t>
        <w:br/>
        <w:t xml:space="preserve"> 请您评价一下我刚才的表现 </w:t>
        <w:br/>
        <w:t xml:space="preserve"> 算法有待提高，基础还行，广度也可以再扩展一下 </w:t>
        <w:br/>
        <w:t xml:space="preserve">   </w:t>
        <w:br/>
        <w:t xml:space="preserve"> 总体来说，感觉问的意想不到，不是从基础的问起，CPU 100怎么排查、死锁怎么检测都是冷门知识点，可能也跟这个面试官老练有关（35左右吧） </w:t>
        <w:br/>
      </w:r>
    </w:p>
    <w:p>
      <w:r>
        <w:t>**********************************第39篇*************************************</w:t>
      </w:r>
    </w:p>
    <w:p>
      <w:r>
        <w:t>快手提前批java后端一面面经</w:t>
        <w:br/>
        <w:br/>
        <w:t>编辑于  2020-08-10 21:29:19</w:t>
        <w:br/>
        <w:br/>
        <w:t xml:space="preserve"> 上来先按照惯例，自我介绍。然后我的自我介绍项目因为主要是做android的，面试官说了一下，然后又介绍了一下他们的部门。 </w:t>
        <w:br/>
        <w:br/>
        <w:t xml:space="preserve">  项目中哪一块有技术挑战性，或者说哪一块是最能show出你技术的。  </w:t>
        <w:br/>
        <w:t xml:space="preserve">  高并发情况下，怎么保证不会出现库存超卖。  </w:t>
        <w:br/>
        <w:t xml:space="preserve">  Redis分布式锁，如果并发量特别大，会影响效率，怎么解决呢？  </w:t>
        <w:br/>
        <w:t xml:space="preserve">  我看到你用到了ES。我说了我这个ES只是用一下，没有深入去了解过，面试官就没问了。  </w:t>
        <w:br/>
        <w:t xml:space="preserve">  java中的多态，是怎么实现多态的？能举一个多态使用的场景吗？  </w:t>
        <w:br/>
        <w:t xml:space="preserve">  java中的重写和重载有什么区别？  </w:t>
        <w:br/>
        <w:t xml:space="preserve">  java中都有哪些集合类？稍微介绍一下这几种。  </w:t>
        <w:br/>
        <w:t xml:space="preserve">  ArrayList的底层是用什么实现？LinkedList底层用的是什么实现？  </w:t>
        <w:br/>
        <w:t xml:space="preserve">  随机访问一个元素应该用哪个呢？  </w:t>
        <w:br/>
        <w:t xml:space="preserve">  java里面有hashmap和hashtable，它们有什么区别呢？  </w:t>
        <w:br/>
        <w:t xml:space="preserve">  java多线程实现的几种方式。  </w:t>
        <w:br/>
        <w:t xml:space="preserve">  有几种常见的线程池的类型，介绍一下  </w:t>
        <w:br/>
        <w:t xml:space="preserve">  说一下jvm的简单调优，有哪几种方式。  </w:t>
        <w:br/>
        <w:t xml:space="preserve">  如果系统出现了问题，说一下你的排查思路  </w:t>
        <w:br/>
        <w:t xml:space="preserve">  mysql什么时候加行锁，什么时候加表锁  </w:t>
        <w:br/>
        <w:t xml:space="preserve">  mysql有哪几种类型的索引  </w:t>
        <w:br/>
        <w:t xml:space="preserve">  假设目前有一个联合索引(a,b,c) ，那么如果where条件里是c=1 and a=3会用到索引吗？如果是a=1 and b in (2,3) 会使用索引吗  </w:t>
        <w:br/>
        <w:br/>
        <w:t xml:space="preserve"> 算法题1：给定一个数组，让每个元素都最多出现一次，打印出所有的排列组合。 </w:t>
        <w:br/>
        <w:t xml:space="preserve"> 我一开始理解成了全排列的问题，用的dfs，面试官最后认为还是需要使用分解成子问题来做。 </w:t>
        <w:br/>
        <w:t xml:space="preserve"> 算法题2（不需要实现）：两个有序数组合并。 </w:t>
        <w:br/>
        <w:t xml:space="preserve"> 给出我的全排列的实现（注意题目中要求是每个元素最多出现一次，我这个并不符合）： </w:t>
        <w:br/>
        <w:t xml:space="preserve">  </w:t>
        <w:br/>
        <w:t>public class Interview {</w:t>
        <w:br/>
        <w:t xml:space="preserve">    </w:t>
        <w:br/>
        <w:t xml:space="preserve">    public static void main(String[] args) {</w:t>
        <w:br/>
        <w:t xml:space="preserve">        char[] array = {'a', 'b', 'c', 'd'};</w:t>
        <w:br/>
        <w:t xml:space="preserve">        List&lt;Character&gt; list = new ArrayList&lt;&gt;();</w:t>
        <w:br/>
        <w:t xml:space="preserve">        for (int i = 0; i &lt; array.length; i++) {</w:t>
        <w:br/>
        <w:t xml:space="preserve">            list.add(array[i]);</w:t>
        <w:br/>
        <w:t xml:space="preserve">        }</w:t>
        <w:br/>
        <w:t xml:space="preserve">        dfs(array, 0, list);</w:t>
        <w:br/>
        <w:t xml:space="preserve">    }</w:t>
        <w:br/>
        <w:br/>
        <w:br/>
        <w:t xml:space="preserve">    private static void dfs(char[] array, int index, List&lt;Character&gt; list) {</w:t>
        <w:br/>
        <w:t xml:space="preserve">        if (index == array.length) {</w:t>
        <w:br/>
        <w:t xml:space="preserve">            // 到结尾了</w:t>
        <w:br/>
        <w:t xml:space="preserve">            System.out.println(Arrays.toString(array));</w:t>
        <w:br/>
        <w:t xml:space="preserve">            return;</w:t>
        <w:br/>
        <w:t xml:space="preserve">        }</w:t>
        <w:br/>
        <w:br/>
        <w:t xml:space="preserve">        // 修改array的值</w:t>
        <w:br/>
        <w:t xml:space="preserve">        int len = list.size();</w:t>
        <w:br/>
        <w:t xml:space="preserve">        for (int i = 0; i &lt; len; i++) {</w:t>
        <w:br/>
        <w:t xml:space="preserve">            array[index] = list.get(i);</w:t>
        <w:br/>
        <w:t xml:space="preserve">            Character remove = list.remove(i);</w:t>
        <w:br/>
        <w:t xml:space="preserve">            dfs(array, index + 1, list);</w:t>
        <w:br/>
        <w:t xml:space="preserve">            list.add(i, remove);</w:t>
        <w:br/>
        <w:t xml:space="preserve">        }</w:t>
        <w:br/>
        <w:t xml:space="preserve">    }</w:t>
        <w:br/>
        <w:t>}</w:t>
        <w:br/>
        <w:t xml:space="preserve">  </w:t>
        <w:br/>
        <w:t xml:space="preserve"> 反问：你觉得我表现怎么样？ </w:t>
        <w:br/>
      </w:r>
    </w:p>
    <w:p>
      <w:r>
        <w:t>**********************************第40篇*************************************</w:t>
      </w:r>
    </w:p>
    <w:p>
      <w:r>
        <w:t>快手一、二、三面+诺瓦科技一面，Java后端校招</w:t>
        <w:br/>
        <w:br/>
        <w:t>编辑于  2020-08-18 11:14:40</w:t>
        <w:br/>
        <w:br/>
        <w:br/>
        <w:t>8月8号4场面试，</w:t>
        <w:br/>
        <w:t>诺瓦早上9点开始，快手是10点，一面二面之间隔了10min，中午HR打电话约下午2点3面。</w:t>
        <w:br/>
        <w:br/>
        <w:br/>
        <w:br/>
        <w:br/>
        <w:br/>
        <w:t>诺瓦科技(34min)</w:t>
        <w:br/>
        <w:br/>
        <w:br/>
        <w:t xml:space="preserve"> 不用做自我介绍了，建立我有，你大概说一下自己的职业生涯规划，未来的发展目标。 </w:t>
        <w:br/>
        <w:t xml:space="preserve"> 你觉得企业后端和大数据有什么关系么？ </w:t>
        <w:br/>
        <w:t xml:space="preserve"> 假设公司需要转其他语言是否愿意？ </w:t>
        <w:br/>
        <w:t xml:space="preserve"> 你对Java的理解？觉得自己对Java的理解程度如何？ </w:t>
        <w:br/>
        <w:t xml:space="preserve"> if if if 和 if else if else if 你觉得有什么区别？ </w:t>
        <w:br/>
        <w:t xml:space="preserve"> 你觉得switch case 和if else if 有什么区别? </w:t>
        <w:br/>
        <w:t xml:space="preserve"> 如果只有四个逻辑分支，用哪种？ </w:t>
        <w:br/>
        <w:t xml:space="preserve"> 在使用上两者是可以互相替代的么？ </w:t>
        <w:br/>
        <w:t xml:space="preserve"> For while 递归这三种循环的区别 </w:t>
        <w:br/>
        <w:t xml:space="preserve"> Int 用来存储年龄合适么？不合适应该用什么？除了short呢？ </w:t>
        <w:br/>
        <w:t xml:space="preserve"> Java 中是否有无符号类型？Java 如何实现无符号类型？ </w:t>
        <w:br/>
        <w:t xml:space="preserve"> 是否在项目中尝试用到过无符号？现在你的项目的什么地方能使用无符号去优化一些东西。 </w:t>
        <w:br/>
        <w:t xml:space="preserve"> 在写代码的时候，Python 有没有办法去实现去减少这种弱类型语言所产生的判断。 </w:t>
        <w:br/>
        <w:t xml:space="preserve"> 在python中能否实现一些自定义类型？在传输参数的时候能否限定传入的参数类型。 </w:t>
        <w:br/>
        <w:t xml:space="preserve"> 在做项目的时候是以什么样的心态和目的去完成的。 </w:t>
        <w:br/>
        <w:t xml:space="preserve"> Java 有没有对自己的业务做过封装。 </w:t>
        <w:br/>
        <w:t xml:space="preserve"> 是否愿意对自己的代码进行封装。 </w:t>
        <w:br/>
        <w:t xml:space="preserve"> C 和 Java 的区别是什么？ </w:t>
        <w:br/>
        <w:t xml:space="preserve"> C 语言里面开多线程很麻烦，在Java 里面有没有用过多线程。 </w:t>
        <w:br/>
        <w:t xml:space="preserve"> 使用多线程引入了什么问题? </w:t>
        <w:br/>
        <w:t xml:space="preserve"> 你知道的锁有几种？ </w:t>
        <w:br/>
        <w:t xml:space="preserve"> 进程间的通信、多PC之间的通信方式有哪些？ </w:t>
        <w:br/>
        <w:t xml:space="preserve"> 反问环节？ </w:t>
        <w:br/>
        <w:t xml:space="preserve"> 问了面试官对面试的评价，面试官说我引导不动，一直在试图证明自己的逻辑是对的。 </w:t>
        <w:br/>
        <w:br/>
        <w:t xml:space="preserve">  </w:t>
        <w:br/>
        <w:t xml:space="preserve"> 快手一面(50min) </w:t>
        <w:br/>
        <w:br/>
        <w:t xml:space="preserve"> 谈一下HashMap ? </w:t>
        <w:br/>
        <w:t xml:space="preserve"> HashMap 为什么使用红黑树而不使用AVL 树？ </w:t>
        <w:br/>
        <w:t xml:space="preserve"> 红黑树插入节点的时间复杂度是多少？普通的AVL树是多少？ </w:t>
        <w:br/>
        <w:t xml:space="preserve"> 你刚才提到Jdk 1.8中计算桶下标，使用了对象的hashcode高低16位做异或运算来计算，为什么要这样做？ </w:t>
        <w:br/>
        <w:t xml:space="preserve"> 链表转红黑树的阈值为什么是8？ </w:t>
        <w:br/>
        <w:t xml:space="preserve"> 为什么去学习Java 并发？ </w:t>
        <w:br/>
        <w:t xml:space="preserve"> 线城池里面的工作队列的作用是什么？如果使用非阻塞的队列会产生什么问题？ </w:t>
        <w:br/>
        <w:t xml:space="preserve"> Redis 使用了哪些数据结构，底层的实现原理？ </w:t>
        <w:br/>
        <w:t xml:space="preserve"> set 和 zset 的区别？ </w:t>
        <w:br/>
        <w:t xml:space="preserve"> Set 里面存的单个数据太大怎么解决？ </w:t>
        <w:br/>
        <w:t xml:space="preserve"> 拆分的原则是什么? (回答了，将用户ID做hash 使用分布式存，其实不会，瞎说的) </w:t>
        <w:br/>
        <w:t xml:space="preserve"> 那数据量要是从万级别增加到千万级别呢？分布式还能用么？（答了用一致性hash动态扩容，还是瞎说的） </w:t>
        <w:br/>
        <w:t xml:space="preserve"> Kafka 怎么使用的？ </w:t>
        <w:br/>
        <w:t xml:space="preserve"> Kafka 和 消息队列的区别是什么？它具有什么特点使得它适合用来做消息队列？存在什么问题？ </w:t>
        <w:br/>
        <w:t xml:space="preserve"> 消息队列为什么选择Kafka？ </w:t>
        <w:br/>
        <w:t xml:space="preserve"> Kafka 的速度为什么这么快？ </w:t>
        <w:br/>
        <w:t xml:space="preserve"> 手撕代码—二叉树中序遍历非递归。 </w:t>
        <w:br/>
        <w:t xml:space="preserve"> 给一个年月日，计算这是这一年的第几天？ </w:t>
        <w:br/>
        <w:br/>
        <w:br/>
        <w:br/>
        <w:br/>
        <w:t xml:space="preserve"> 快手二面 (45min) </w:t>
        <w:br/>
        <w:br/>
        <w:t xml:space="preserve"> Mysql 中的事务的隔离级别有哪些？ </w:t>
        <w:br/>
        <w:t xml:space="preserve"> 不同的隔离级别是怎么实现的？ </w:t>
        <w:br/>
        <w:t xml:space="preserve"> 详细阐述一下MVCC 是怎么实现的？可见性比较算法？ </w:t>
        <w:br/>
        <w:t xml:space="preserve"> Mysql 中的锁有哪些?  </w:t>
        <w:br/>
        <w:t xml:space="preserve"> JVM 有了解么？说一下常见的垃圾回收器？ </w:t>
        <w:br/>
        <w:t xml:space="preserve"> 详细说一下 CMS 的执行过程？ </w:t>
        <w:br/>
        <w:t xml:space="preserve"> 如果一定要使用CMS， 如何解决标记清楚算法所产生的内存碎片？ </w:t>
        <w:br/>
        <w:t xml:space="preserve"> 如何减少初始标记和重新标记的停顿时间? </w:t>
        <w:br/>
        <w:t xml:space="preserve"> ReentrantLock 的底层实现是什么？详细说一下AQS ？ </w:t>
        <w:br/>
        <w:t xml:space="preserve"> 可重入具体是如何实现的？ </w:t>
        <w:br/>
        <w:t xml:space="preserve"> 公平锁与非公平锁的区别？非公平锁的插队策略是什么？ </w:t>
        <w:br/>
        <w:t xml:space="preserve"> ThreadLocal 有了解过么？底层实现？ </w:t>
        <w:br/>
        <w:t xml:space="preserve"> SpringMVC 是怎么实现的? 执行流程？ </w:t>
        <w:br/>
        <w:t xml:space="preserve"> 手撕代码：二叉搜索树转化成升序的双向链表 </w:t>
        <w:br/>
        <w:br/>
        <w:t xml:space="preserve"> 快手三面(54min) </w:t>
        <w:br/>
        <w:br/>
        <w:t xml:space="preserve"> 为什么选择 Caffeine 作为本地缓存？ </w:t>
        <w:br/>
        <w:t xml:space="preserve"> Caffeine 的缓存的淘汰机制了解么？ </w:t>
        <w:br/>
        <w:t xml:space="preserve"> 使用基于内存的缓存机制？可能会出现什么问题？如何解决？ </w:t>
        <w:br/>
        <w:t xml:space="preserve"> 你的项目中是如何使用Redis 的？ </w:t>
        <w:br/>
        <w:t xml:space="preserve"> Redis 的数据结构有哪些？底层是怎么实现的？ </w:t>
        <w:br/>
        <w:t xml:space="preserve"> Java 的HashMap、LinkedHashMap、TreeMap 的底层实现？ </w:t>
        <w:br/>
        <w:t xml:space="preserve"> 红黑树的缺点是什么？ </w:t>
        <w:br/>
        <w:t xml:space="preserve"> 详细说一下跳表的数据结构？ </w:t>
        <w:br/>
        <w:t xml:space="preserve"> 手撕代码：写一下跳表的数据结构和查找的过程。（写完了数据结构，写的太慢了。插入查找没写，后面直接让说思路了） </w:t>
        <w:br/>
        <w:t xml:space="preserve"> 项目是前后端分离的还是一起的？ </w:t>
        <w:br/>
        <w:t xml:space="preserve"> 介绍一些对Http 协议的理解？ </w:t>
        <w:br/>
        <w:t xml:space="preserve"> 详细谈一下Https？ </w:t>
        <w:br/>
        <w:t xml:space="preserve"> 谈一下你对网络分层的理解？ </w:t>
        <w:br/>
        <w:t xml:space="preserve"> 你怎么理解短连接和长连接？更深入的了解？ </w:t>
        <w:br/>
        <w:t xml:space="preserve"> 建立连接需要什么资源？ </w:t>
        <w:br/>
        <w:t xml:space="preserve"> 长连接是如何保持的？ </w:t>
        <w:br/>
        <w:t xml:space="preserve"> 如果让你去在应用层实现一个长连接的保持，你会怎么实现？如果Server 假死了怎么处理 ? </w:t>
        <w:br/>
        <w:t xml:space="preserve"> 使用心跳，如果心跳丢包了怎么办？心跳机制该如何设置？ </w:t>
        <w:br/>
        <w:t xml:space="preserve"> 建立了很多长连接，但是Server 的处理能力不行，该怎么处理？ 有什么应对方法？ </w:t>
        <w:br/>
        <w:br/>
        <w:br/>
        <w:t xml:space="preserve"> 快手三轮面试官评价都说挺好的，目前等待HR面中。（10号下午去诺瓦官网瞅了一眼，已经被淘汰，简直了） </w:t>
        <w:br/>
        <w:br/>
        <w:br/>
        <w:br/>
        <w:br/>
        <w:br/>
        <w:t xml:space="preserve">  -----------------------</w:t>
        <w:br/>
        <w:t xml:space="preserve"> -----------------------</w:t>
        <w:br/>
        <w:t>-----------------------</w:t>
        <w:br/>
        <w:t>-----------------------</w:t>
        <w:br/>
        <w:t>-----------------------</w:t>
        <w:br/>
        <w:t>-----------------------</w:t>
        <w:br/>
        <w:t>-----------------------</w:t>
        <w:br/>
        <w:br/>
        <w:br/>
        <w:t xml:space="preserve">  8月17号更新 </w:t>
        <w:br/>
        <w:br/>
        <w:br/>
        <w:t xml:space="preserve">  傍晚打电话通知已凉，怎么说呢，反正挺难受的，三轮面试感觉自己都发挥到最佳状态了，问题和代码也几乎都答上来了，依旧被刷，看来是大佬太多了，不过面试官和HR小哥哥都很nice，打算换个岗继续投吧，唉，找工作真难。 </w:t>
        <w:br/>
        <w:br/>
      </w:r>
    </w:p>
    <w:p>
      <w:r>
        <w:t>**********************************第41篇*************************************</w:t>
      </w:r>
    </w:p>
    <w:p>
      <w:r>
        <w:t>快手一面</w:t>
        <w:br/>
        <w:br/>
        <w:t>编辑于  2020-08-10 17:34:06</w:t>
        <w:br/>
        <w:br/>
        <w:t xml:space="preserve"> 快手一面  8.8下午2点 一个小时 </w:t>
        <w:br/>
        <w:t xml:space="preserve"> 1.介绍项目？ </w:t>
        <w:br/>
        <w:t xml:space="preserve"> 2.怎么区分不用用户的权限？ </w:t>
        <w:br/>
        <w:t xml:space="preserve"> 3.介绍了解的java知识点？ </w:t>
        <w:br/>
        <w:t xml:space="preserve"> 4.讲一下java集合？使用过哪些？ </w:t>
        <w:br/>
        <w:t xml:space="preserve"> 5.copyAndwriteArraylist怎么实现的？ </w:t>
        <w:br/>
        <w:t xml:space="preserve"> 6.Arraylist和linkedlist的区别？ </w:t>
        <w:br/>
        <w:t xml:space="preserve"> 7.讲一下http的内容？ </w:t>
        <w:br/>
        <w:t xml:space="preserve"> 8.手撕lru（撕出来了） </w:t>
        <w:br/>
        <w:br/>
        <w:t xml:space="preserve">  9.手撕spring mvc循环依赖？（时间来不及了，面试官没让做） </w:t>
        <w:br/>
        <w:br/>
        <w:br/>
        <w:br/>
        <w:br/>
        <w:t xml:space="preserve"> 匆匆忙忙就结束了，留下恍恍惚惚的我，面试官全程笑嘻嘻，感觉很不好的样子，大概对我不太感兴趣，大概率凉了 </w:t>
        <w:br/>
      </w:r>
    </w:p>
    <w:p>
      <w:r>
        <w:t>**********************************第42篇*************************************</w:t>
      </w:r>
    </w:p>
    <w:p>
      <w:r>
        <w:t>快手一面 + 网易笔试 + 猿辅导一面，一下午搞定，史上最肝</w:t>
        <w:br/>
        <w:br/>
        <w:t>编辑于  2020-08-10 19:57:06</w:t>
        <w:br/>
        <w:br/>
        <w:t>8.11更，收到了快手和猿辅导的二面通知，继续加油，冲冲冲！！！</w:t>
        <w:br/>
        <w:br/>
        <w:t>楼主投的都是 Java 后端开发岗位，结果这几个考试都凑在了一个下午，万幸的是时间错开了，面完发个面经攒攒人品，累到裂开，offer 赶紧来吧555。</w:t>
        <w:br/>
        <w:t>8.8日 14:00 快手一面 57min</w:t>
        <w:br/>
        <w:t>面试体验很好，整体比较基础吧，面试官会耐心等你写代码，也会给出优化建议，一些你答不上来的问题他还会给你讲一下，贴心。</w:t>
        <w:br/>
        <w:br/>
        <w:t xml:space="preserve">自我介绍 </w:t>
        <w:br/>
        <w:t xml:space="preserve">二话不说，先写一个LRU，吭哧吭哧写了二十多分钟，之后面试官给提了一些优化意见。 </w:t>
        <w:br/>
        <w:t xml:space="preserve">TreeSet 和 HashSet 是怎么比较两个元素是否相等的？ </w:t>
        <w:br/>
        <w:t xml:space="preserve">Integer 和 Long 的 hashCode() 方法实现有什么区别？ </w:t>
        <w:br/>
        <w:t xml:space="preserve">ConcurrentHashMap 原理，1.7 和 1.8 区别。 </w:t>
        <w:br/>
        <w:t xml:space="preserve">线程池有哪些参数，执行流程是怎样的？有哪些常用 BlockingQueue，区别是什么？拒绝策略有哪些？shutdown() 和 shutdownNow() 有什么区别？ </w:t>
        <w:br/>
        <w:t xml:space="preserve">synchronized 和 ReentrantLock 区别？ReentrantLock 实现原理，AQS 原理，CountdownLatch 和 Semaphore 的作用？ </w:t>
        <w:br/>
        <w:t xml:space="preserve">ThreadLocal 原理，线程池中使用 ThreadLocal 会有什么问题，为什么？软引用和弱引用有什么区别？ </w:t>
        <w:br/>
        <w:t xml:space="preserve">单例模式有哪些实现方式？双重检查锁怎么实现，为什么用 volatile，序列化破坏单例了解吗，怎么避免？ </w:t>
        <w:br/>
        <w:t xml:space="preserve">聚簇索引和非聚簇索引区别，sql 语句执行有哪些步骤？ </w:t>
        <w:br/>
        <w:t xml:space="preserve">事务隔离级别有哪些？可重复读怎么解决幻读？binlog 有什么作用？ </w:t>
        <w:br/>
        <w:t xml:space="preserve">MySQL 存储时间有哪些数据结构？有什么区别？ </w:t>
        <w:br/>
        <w:t xml:space="preserve">Redis 想要提交多条命令，但是只有一次 Round-Trip 怎么实现？pipeline 了解吗？持久化方式有哪些，区别是啥？AOF 重写介绍一下，fork 子进程会有什么影响？ </w:t>
        <w:br/>
        <w:br/>
        <w:t>竟然没有反问环节，有点慌...</w:t>
        <w:br/>
        <w:t>8.8日 15:00 网易笔试 100min</w:t>
        <w:br/>
        <w:t>后端开发的卷子，只A了一道，太菜了...</w:t>
        <w:br/>
        <w:t>8.8日 17:00 猿辅导一面 47min</w:t>
        <w:br/>
        <w:t>面试体验极好，也是比较基础吧，面试官甚至还会帮你回答问题，太可爱了。</w:t>
        <w:br/>
        <w:br/>
        <w:t xml:space="preserve">自我介绍。 </w:t>
        <w:br/>
        <w:t xml:space="preserve">简单介绍一下项目。 </w:t>
        <w:br/>
        <w:t xml:space="preserve">介绍以下 MySQL 的索引，简要说一下添加索引的策略，索引越多越好吗？ </w:t>
        <w:br/>
        <w:t xml:space="preserve">悲观锁和乐观锁的区别？ </w:t>
        <w:br/>
        <w:t xml:space="preserve">线程池的原理和工作流程介绍一下，线程数量怎么配置？ </w:t>
        <w:br/>
        <w:t xml:space="preserve">浏览器发起请求之后的执行步骤？ </w:t>
        <w:br/>
        <w:t xml:space="preserve">长连接和短连接的区别？ </w:t>
        <w:br/>
        <w:t xml:space="preserve">https 和 http 的区别， https 建立连接的流程。 </w:t>
        <w:br/>
        <w:t xml:space="preserve">线程池的阻塞队列怎么选择，会出现阻塞的情况吗？ </w:t>
        <w:br/>
        <w:t xml:space="preserve">写个代码吧，单链表按奇偶位置进行拆分？好像今天很多人都遇到了这道题。 </w:t>
        <w:br/>
        <w:t xml:space="preserve">你对第一份职业有什么期望吗？有什么想问我的吗？ </w:t>
        <w:br/>
        <w:br/>
      </w:r>
    </w:p>
    <w:p>
      <w:r>
        <w:t>**********************************第43篇*************************************</w:t>
      </w:r>
    </w:p>
    <w:p>
      <w:r>
        <w:t>快手8.8 Java后端一面面经</w:t>
        <w:br/>
        <w:br/>
        <w:t>编辑于  2020-08-10 17:12:51</w:t>
        <w:br/>
        <w:br/>
        <w:t>面试官小哥哥人非常好，就是时间有点长面了100分钟。</w:t>
        <w:br/>
        <w:t xml:space="preserve"> 没有录音凭感觉回忆一下问题</w:t>
        <w:br/>
        <w:t xml:space="preserve"> 先问了项目，项目项目</w:t>
        <w:br/>
        <w:t xml:space="preserve"> 问我项目的数据表是怎么设计的</w:t>
        <w:br/>
        <w:t xml:space="preserve"> 项目怎么和其他人交互（我说用http，rest api，他问为问什么不用rpc，我说rpc太难了，其他人学习成本高）</w:t>
        <w:br/>
        <w:t xml:space="preserve"> 又问我，如果用了kafka，和用http有什么区别（不知道怎么答，就说了个如果用kafka的话，其他人的服务下线的话再次上线还能从MQ中拿到，用http就拿不到了，瞎说的不知道对不对）</w:t>
        <w:br/>
        <w:t xml:space="preserve"> 然后MySQL，MySQL太重要，没看过的赶紧看看，问了为什么InnoDB用B+树，InnoDB的两个索引类型，索引什么情况下失效，非聚簇索引搜索的过程</w:t>
        <w:br/>
        <w:t xml:space="preserve"> 然后java HashMap，底层结构，是不是线程安全的，会有什么问题。然后ThreadLocal，结构，过程，为什么不remove会内存泄漏，提到了弱引用，又开始说Java的引用类型，之后又提到了GC，问我用的什么GC，之后是G1，G1的内存结构是什么样的，G1是怎么选择块回收的，G1怎么计算块的回收收益，G1和CMS比有什么优点。问我Mybatis Sql的#{}和${}有什么区别，为什么</w:t>
        <w:br/>
        <w:t xml:space="preserve"> 然后设计模式，让我手写个单例模式，开始有点紧张没写明白</w:t>
        <w:br/>
        <w:br/>
        <w:t xml:space="preserve"> 第二道题是SQL，想了半个小时没写出来，心态已经崩了，小哥哥人很好，提示了我好几次，虽然我还是没做上。去年在leetcode上做过但是忘了，刚刚看了一下是hard。</w:t>
        <w:br/>
        <w:t>https://leetcode-cn.com/problems/department-top-three-salaries/ 第三道题是普通算法题，三数之和</w:t>
        <w:br/>
        <w:t xml:space="preserve"> 后面做题感觉gg了</w:t>
        <w:br/>
        <w:t xml:space="preserve"> 发面经，赞赞人品，求个二面。</w:t>
        <w:br/>
        <w:br/>
        <w:br/>
      </w:r>
    </w:p>
    <w:p>
      <w:r>
        <w:t>**********************************第44篇*************************************</w:t>
      </w:r>
    </w:p>
    <w:p>
      <w:r>
        <w:t>快手二面面经</w:t>
        <w:br/>
        <w:br/>
        <w:t>编辑于  2020-08-06 18:14:59</w:t>
        <w:br/>
        <w:br/>
        <w:t xml:space="preserve">血泪教训：一面面过的一定要再去看一遍……谁知道会不会继续问 </w:t>
        <w:br/>
        <w:br/>
        <w:br/>
        <w:br/>
        <w:br/>
        <w:t xml:space="preserve">  聊项目 </w:t>
        <w:br/>
        <w:br/>
        <w:br/>
        <w:t xml:space="preserve">  ArrayList扩容（又双叒叕没答上来，就是忘了啊啊啊……） </w:t>
        <w:br/>
        <w:br/>
        <w:br/>
        <w:t xml:space="preserve">  ArrayList和LinkedList放一百万个数哪个比较快 </w:t>
        <w:br/>
        <w:br/>
        <w:br/>
        <w:t xml:space="preserve">  ArrayList最大size是多少 </w:t>
        <w:br/>
        <w:br/>
        <w:br/>
        <w:t xml:space="preserve">  threadLocal是什么数据结构，怎么解决哈希冲突（开地址法） </w:t>
        <w:br/>
        <w:br/>
        <w:br/>
        <w:t xml:space="preserve">  数据库binlog，redo log，undo log </w:t>
        <w:br/>
        <w:br/>
        <w:br/>
        <w:t xml:space="preserve">  线程的状态转换（答得稀碎……） </w:t>
        <w:br/>
        <w:br/>
        <w:br/>
        <w:t xml:space="preserve">  用过哪些linux命令 </w:t>
        <w:br/>
        <w:br/>
        <w:br/>
        <w:t xml:space="preserve">  智力题：小马过河，河上有个桥承重500斤，小马重700斤，怎么过河 </w:t>
        <w:br/>
        <w:br/>
        <w:br/>
        <w:t xml:space="preserve">  算法题，删除链表里面给定的数 </w:t>
        <w:br/>
        <w:br/>
        <w:br/>
        <w:br/>
        <w:br/>
        <w:br/>
        <w:br/>
        <w:br/>
        <w:br/>
        <w:t xml:space="preserve">  还有些不记得的就没放出来…… </w:t>
        <w:br/>
        <w:br/>
        <w:br/>
        <w:t xml:space="preserve">  我今后一定好好复习，许愿给我一个三面吧嘤嘤嘤 </w:t>
        <w:br/>
        <w:br/>
      </w:r>
    </w:p>
    <w:p>
      <w:r>
        <w:t>**********************************第45篇*************************************</w:t>
      </w:r>
    </w:p>
    <w:p>
      <w:r>
        <w:t>快手Java后端开发一面面经</w:t>
        <w:br/>
        <w:br/>
        <w:t>编辑于  2020-08-06 17:36:22</w:t>
        <w:br/>
        <w:br/>
        <w:t xml:space="preserve"> 开始时间8.6下午4点到 5点 </w:t>
        <w:br/>
        <w:t xml:space="preserve"> 1、自我介绍； </w:t>
        <w:br/>
        <w:t xml:space="preserve"> 2、java中可能出现的并发问题； </w:t>
        <w:br/>
        <w:t xml:space="preserve"> 3、threadlocal如何实现线程安全的； </w:t>
        <w:br/>
        <w:t xml:space="preserve"> 4、spring的bean的初始化过程； </w:t>
        <w:br/>
        <w:t xml:space="preserve"> 5、反射机制； </w:t>
        <w:br/>
        <w:t xml:space="preserve"> 5、springAOP的相关知识； </w:t>
        <w:br/>
        <w:t xml:space="preserve"> 6、动态代理，说一下代理模式； </w:t>
        <w:br/>
        <w:t xml:space="preserve"> 7、介绍一下redis单线程的优缺点，以及使用 redis单线程时需要注意什么； </w:t>
        <w:br/>
        <w:t xml:space="preserve"> 8、kafka消息队列的实现原理（我回答了阻塞的消息队列 ……显然不对）； </w:t>
        <w:br/>
        <w:t xml:space="preserve"> 9、消息队列中涉及到了什么样的设计模式； </w:t>
        <w:br/>
        <w:t xml:space="preserve"> 10、redis怎么实现热帖排行（项目）； </w:t>
        <w:br/>
        <w:t xml:space="preserve"> ……问题部分能记得的实在只有这么多了……不知道牛客的大佬是怎么能把所有问题都记住的 …… </w:t>
        <w:br/>
        <w:t xml:space="preserve"> 代码部分：感觉真是透心凉…… </w:t>
        <w:br/>
        <w:t xml:space="preserve"> 1、代码思路题，给了n个大小不同的螺栓和 n个大小不同的螺钉，螺栓之间，螺钉之间的大小关系都不可知，编写算法，将所有的螺栓和螺钉匹配，螺栓和螺钉匹配的结果只有大了，小了，正好……（我说先在螺栓中找一个，将所有螺钉匹配一下，大的放一边，小的放一边，然后再拿一个螺栓重复上述过程 ……感觉自己就是在瞎说，面试官又问这是什么实现思想，我说是快排……面试官又问时间复杂度…… 我就回答了快排的nlogn……结果面试官又问为什么是nlogn……我就开始口糊了） </w:t>
        <w:br/>
        <w:t xml:space="preserve"> 2、一个整形数组，数组中有N个值，其中有一个值 K出现的次数大于N/2……这个题似曾相识，但是怎么都写不出来…… 只能说暴力求解……太无语了 </w:t>
        <w:br/>
        <w:t xml:space="preserve"> 3、一个二叉排序树，给定两个值a.b，找到 a.b的共同的父节点，费尽九牛二虎之力，才把思路说对……结果还忘记利用二叉排序树剪枝了…… </w:t>
        <w:br/>
        <w:t xml:space="preserve">  </w:t>
        <w:br/>
        <w:t xml:space="preserve"> 面试官挺nice，很有耐心，也一直等着我写代码，主要是我太不争气了，代码太重要了…… 心痛…… </w:t>
        <w:br/>
        <w:t xml:space="preserve">  </w:t>
        <w:br/>
        <w:t xml:space="preserve"> 写面经攒rp，求一波二面…… </w:t>
        <w:br/>
        <w:t xml:space="preserve">  </w:t>
        <w:br/>
        <w:t xml:space="preserve"> 但是面试官说一周内才有回复，我看牛客上好多人都是一面之后就二面了，难道我已经凉了吗… </w:t>
        <w:br/>
      </w:r>
    </w:p>
    <w:p>
      <w:r>
        <w:t>**********************************第46篇*************************************</w:t>
      </w:r>
    </w:p>
    <w:p>
      <w:r>
        <w:t>快手三面 8月5号 8月10号 hr面</w:t>
        <w:br/>
        <w:br/>
        <w:t>编辑于  2020-08-11 20:37:23</w:t>
        <w:br/>
        <w:br/>
        <w:br/>
        <w:t xml:space="preserve">  还愿，三面过了 </w:t>
        <w:br/>
        <w:br/>
        <w:br/>
        <w:t xml:space="preserve">  主管面，明显感觉与前两面不同，都是提出具体的方案让你现场去解决，看你的积累以及应对问题的能力，从8点面到9点45，确实感觉收获很大 </w:t>
        <w:br/>
        <w:br/>
        <w:br/>
        <w:t xml:space="preserve">  1 自我介绍 </w:t>
        <w:br/>
        <w:br/>
        <w:br/>
        <w:t xml:space="preserve">  2 介绍项目 </w:t>
        <w:br/>
        <w:br/>
        <w:br/>
        <w:t xml:space="preserve">  3 你资讯发布的首页是怎么设计的，或者说是根据什么方式进行排序展示的，除了发布时间，点赞点踩量，还有什么因素可以考虑，有没有想过根据不同用户动态的展示不同内容，先不考虑深度学习智能推荐的内容，说说你的理解 </w:t>
        <w:br/>
        <w:br/>
        <w:br/>
        <w:t xml:space="preserve">  我说了通给用户贴标签，刻画用户画像，比如农民伯伯搜索苹果和扎克伯格搜索苹果出现内容肯定不能相同 </w:t>
        <w:br/>
        <w:br/>
        <w:br/>
        <w:t xml:space="preserve">  4 如果一个用户标签过多，你怎么处理？ </w:t>
        <w:br/>
        <w:br/>
        <w:br/>
        <w:t xml:space="preserve">  5 你在前端进行展示的时候，做分页处理了吗，怎么解决我用户明明翻到了第二页，但是因为新内容大量的产生，导致我第二页出现了第一页已经看过的内容？ </w:t>
        <w:br/>
        <w:br/>
        <w:br/>
        <w:t xml:space="preserve">  把newsid做成递增的，那么我新进的内容，newsid肯定比我大，在数据库查询时过滤掉 </w:t>
        <w:br/>
        <w:br/>
        <w:br/>
        <w:t xml:space="preserve">  其实就是为某个用户查询的内容生成一个快照，我只查看这个快照的内容 </w:t>
        <w:br/>
        <w:br/>
        <w:br/>
        <w:t xml:space="preserve">  6 那你这样会不会损失一部分实时性，有更好的方案吗 ？ </w:t>
        <w:br/>
        <w:br/>
        <w:br/>
        <w:t xml:space="preserve">  7 有想过做全文搜索功能吗？怎么实现？具体说说solr </w:t>
        <w:br/>
        <w:br/>
        <w:br/>
        <w:t xml:space="preserve">  8 如果我想把你这个服务做成分布式的，怎么做 </w:t>
        <w:br/>
        <w:br/>
        <w:br/>
        <w:t xml:space="preserve">  9 分布式怎么保证事务 </w:t>
        <w:br/>
        <w:br/>
        <w:br/>
        <w:t xml:space="preserve">  10 改成分布式有什么缺点 </w:t>
        <w:br/>
        <w:br/>
        <w:br/>
        <w:t xml:space="preserve">  11 有考虑过接口的幂等性吗？怎么做成幂等的 </w:t>
        <w:br/>
        <w:br/>
        <w:br/>
        <w:t xml:space="preserve">  12 好，你现在的项目变成分布式的了，异步队列还能用你刚刚说的redis list实现吗？ </w:t>
        <w:br/>
        <w:br/>
        <w:br/>
        <w:t xml:space="preserve">  13 说说Kafka </w:t>
        <w:br/>
        <w:br/>
        <w:br/>
        <w:t xml:space="preserve">  14 25匹马，5个跑道，每次只能跑5匹，用最少的次数选出最快的前3匹 </w:t>
        <w:br/>
        <w:br/>
        <w:br/>
        <w:t xml:space="preserve">  15 单例模式解决方案 </w:t>
        <w:br/>
        <w:br/>
        <w:br/>
        <w:t xml:space="preserve">  16 给你出一题，说思路 </w:t>
        <w:br/>
        <w:br/>
        <w:br/>
        <w:t xml:space="preserve">  给你一个车载视频系统，你设计一种缓存系统，怎么取视频的时候先判断，缓存里有没有，没有的话再去数据库取，视频只用考虑时间 </w:t>
        <w:br/>
        <w:br/>
        <w:br/>
        <w:t xml:space="preserve">  想了半天才反应过来，其实就是这一题的简化版，B区间只有一个时间段，找非交集 </w:t>
        <w:br/>
        <w:br/>
        <w:br/>
        <w:br/>
        <w:br/>
        <w:br/>
        <w:br/>
        <w:t xml:space="preserve">  17 你觉得自己性格的缺陷是啥？优点呢？ </w:t>
        <w:br/>
        <w:br/>
        <w:br/>
        <w:t xml:space="preserve">  18 拿了几个offer了 </w:t>
        <w:br/>
        <w:br/>
        <w:br/>
        <w:t xml:space="preserve">  19 反问 问了部门具体的业务 </w:t>
        <w:br/>
        <w:br/>
        <w:br/>
        <w:t xml:space="preserve">  自己值得改进的地方？ </w:t>
        <w:br/>
        <w:br/>
        <w:br/>
        <w:t xml:space="preserve">  面试官说，可以看出你基础很扎实，也刷了很多题，做了很多努力，但是在面对一些新提出的问题时，思维总是被局限在书本或者刷过的题目中了，建议打开思维，有时候要把书本忘掉，当然这个能力是可以训练的，实际接手做几个项目应该就能训练出来 </w:t>
        <w:br/>
        <w:br/>
        <w:br/>
        <w:t xml:space="preserve">  讲道理，我是觉得这个评价是真的牛逼，一针见血，这就是我的毛病，见到一题总是想往原来做过的题套，还是不自信，觉得自己的思路肯定没有人家的思路好 </w:t>
        <w:br/>
        <w:br/>
        <w:br/>
        <w:t xml:space="preserve">  而且面试官是真的思考过给我提出的建议，不想某些公司说 自己哪不行自己心里最清楚。。。 </w:t>
        <w:br/>
        <w:br/>
        <w:br/>
        <w:br/>
        <w:br/>
        <w:br/>
        <w:br/>
        <w:br/>
        <w:br/>
        <w:t xml:space="preserve">  hr面 </w:t>
        <w:br/>
        <w:br/>
        <w:br/>
        <w:t xml:space="preserve"> 1 为什么选择快手？除了快手，还有什么心仪的公司？想不想去抖音 </w:t>
        <w:br/>
        <w:br/>
        <w:br/>
        <w:t xml:space="preserve">  2 介绍项目，为什么如此喜欢java，有什么特别的原因吗？ </w:t>
        <w:br/>
        <w:br/>
        <w:br/>
        <w:t xml:space="preserve">  3 有什么offer了 </w:t>
        <w:br/>
        <w:br/>
        <w:br/>
        <w:t xml:space="preserve">  4 有女朋友吗，为什么想要来北京 </w:t>
        <w:br/>
        <w:br/>
        <w:br/>
        <w:t xml:space="preserve">  5 介绍部门 </w:t>
        <w:br/>
        <w:br/>
        <w:br/>
        <w:t xml:space="preserve">  6 两周之内出结果 </w:t>
        <w:br/>
        <w:br/>
        <w:br/>
        <w:br/>
        <w:br/>
        <w:br/>
        <w:br/>
        <w:br/>
      </w:r>
    </w:p>
    <w:p>
      <w:r>
        <w:t>**********************************第47篇*************************************</w:t>
      </w:r>
    </w:p>
    <w:p>
      <w:r>
        <w:t>快手基础平台提前批一二面</w:t>
        <w:br/>
        <w:br/>
        <w:t>编辑于  2020-08-04 17:19:59</w:t>
        <w:br/>
        <w:br/>
        <w:br/>
        <w:t xml:space="preserve">  一面二面： </w:t>
        <w:br/>
        <w:br/>
        <w:br/>
        <w:t xml:space="preserve">  合一起说了 连着面的 分不太清了</w:t>
        <w:br/>
        <w:t xml:space="preserve"> </w:t>
        <w:br/>
        <w:br/>
        <w:br/>
        <w:t xml:space="preserve"> 自我介绍 </w:t>
        <w:br/>
        <w:t xml:space="preserve"> 项目相关 </w:t>
        <w:br/>
        <w:t xml:space="preserve"> 数据库事务 索引 </w:t>
        <w:br/>
        <w:t xml:space="preserve"> tcp ip 协议 </w:t>
        <w:br/>
        <w:t xml:space="preserve"> 算法题 100w的数字找最大的100个 </w:t>
        <w:br/>
        <w:t xml:space="preserve"> 算法题 字符串将某个字符出现多于几次的替换为另一个字符 </w:t>
        <w:br/>
        <w:t xml:space="preserve"> 4亿个数字找不重复的数字 </w:t>
        <w:br/>
        <w:t xml:space="preserve"> 百度调度任务相关 </w:t>
        <w:br/>
        <w:t xml:space="preserve"> Epoll select poll </w:t>
        <w:br/>
        <w:t xml:space="preserve"> 三次握手 四次挥手 第三次握手是否可以携带数据 （产生分歧 我觉得可以） </w:t>
        <w:br/>
        <w:t xml:space="preserve"> http状态码 </w:t>
        <w:br/>
        <w:t xml:space="preserve"> kafka为什么快，如何保证有序消费 </w:t>
        <w:br/>
        <w:t xml:space="preserve"> rabbitmq相关 </w:t>
        <w:br/>
        <w:t xml:space="preserve"> Redis异步队列与缓存 </w:t>
        <w:br/>
        <w:t xml:space="preserve"> 秒杀场景如何处理 </w:t>
        <w:br/>
        <w:t xml:space="preserve"> 有什么问我的 </w:t>
        <w:br/>
        <w:br/>
      </w:r>
    </w:p>
    <w:p>
      <w:r>
        <w:t>**********************************第48篇*************************************</w:t>
      </w:r>
    </w:p>
    <w:p>
      <w:r>
        <w:t>快手提前批一面面经</w:t>
        <w:br/>
        <w:br/>
        <w:t>编辑于  2020-08-04 17:17:47</w:t>
        <w:br/>
        <w:br/>
        <w:br/>
        <w:t xml:space="preserve"> mysql 左连接、右连接、内连接区别 </w:t>
        <w:br/>
        <w:t xml:space="preserve"> jvm 垃圾收集算法，stop the world 阶段 </w:t>
        <w:br/>
        <w:t xml:space="preserve"> 什么是可重入锁，java 可重入锁：synchronized、ReentrantLock区别 </w:t>
        <w:br/>
        <w:t xml:space="preserve"> OpenStack 主备冗余备份 怎么做 </w:t>
        <w:br/>
        <w:t xml:space="preserve"> 讲一下nginx反向代理 </w:t>
        <w:br/>
        <w:t xml:space="preserve"> tcp和udp的区别，拥塞控制的过程 </w:t>
        <w:br/>
        <w:br/>
        <w:t xml:space="preserve"> 算法题 </w:t>
        <w:br/>
        <w:br/>
        <w:t xml:space="preserve">  数据库   student (sid, sname)   booking(sid, book_name) </w:t>
        <w:br/>
        <w:br/>
        <w:t xml:space="preserve">    找出没有借书的同学名字（join查询） </w:t>
        <w:br/>
        <w:t xml:space="preserve">   </w:t>
        <w:br/>
        <w:t xml:space="preserve">  之字形遍历二叉树   队列  </w:t>
        <w:br/>
        <w:t xml:space="preserve">  求逆序对个数   归并排序  </w:t>
        <w:br/>
        <w:br/>
      </w:r>
    </w:p>
    <w:p>
      <w:r>
        <w:t>**********************************第49篇*************************************</w:t>
      </w:r>
    </w:p>
    <w:p>
      <w:r>
        <w:t>快手java一面面经</w:t>
        <w:br/>
        <w:br/>
        <w:t>编辑于  2020-08-02 10:14:13</w:t>
        <w:br/>
        <w:br/>
        <w:t xml:space="preserve">老规矩，发面经攒rp </w:t>
        <w:br/>
        <w:br/>
        <w:t xml:space="preserve"> 实习项目</w:t>
        <w:br/>
        <w:br/>
        <w:br/>
        <w:t xml:space="preserve"> session和cookie的区别</w:t>
        <w:br/>
        <w:br/>
        <w:br/>
        <w:t xml:space="preserve"> 分布式session实现</w:t>
        <w:br/>
        <w:br/>
        <w:br/>
        <w:t xml:space="preserve"> 用过哪些Java数据结构</w:t>
        <w:br/>
        <w:br/>
        <w:br/>
        <w:t xml:space="preserve"> ArrayList，线程安全和扩容</w:t>
        <w:br/>
        <w:br/>
        <w:br/>
        <w:t xml:space="preserve"> HashMap，put过程中做了哪些操作</w:t>
        <w:br/>
        <w:br/>
        <w:br/>
        <w:t xml:space="preserve"> HashMap线程安全，concurrentHashMap如何保证线程安全</w:t>
        <w:br/>
        <w:br/>
        <w:br/>
        <w:t xml:space="preserve"> HashSet如何保证唯一性</w:t>
        <w:br/>
        <w:br/>
        <w:br/>
        <w:t xml:space="preserve"> 你提到了synchronized和cas，说一说它们有什么区别和联系</w:t>
        <w:br/>
        <w:br/>
        <w:br/>
        <w:t xml:space="preserve"> 你觉得没有联系对吗？（面试官小哥向我微微一笑……）那说说synchronized底层咋实现的</w:t>
        <w:br/>
        <w:br/>
        <w:br/>
        <w:t xml:space="preserve"> 你说到了自旋锁，偏向锁，轻量级锁和重量级锁，请问自旋锁是干什么的，怎么实现的？（自旋获取锁，其中用到了cas判断锁是否是当前线程持有的……到这里我才明白为什么问我cas和syn的关系……藏得太深了）</w:t>
        <w:br/>
        <w:br/>
        <w:br/>
        <w:t xml:space="preserve"> 来说说spring，如果现在没有spring，给你个bean注解和autowired注解，怎么实现依赖注入，说出思路（这里甚至细化到了api，getannotation、getfields、newInstance啥的）</w:t>
        <w:br/>
        <w:br/>
        <w:br/>
        <w:t xml:space="preserve"> mysql和mongodb的区别，使用场景</w:t>
        <w:br/>
        <w:br/>
        <w:br/>
        <w:t xml:space="preserve"> mysql引擎，innodb和myisam区别</w:t>
        <w:br/>
        <w:br/>
        <w:br/>
        <w:t xml:space="preserve"> B+树有啥好处</w:t>
        <w:br/>
        <w:br/>
        <w:br/>
        <w:t xml:space="preserve"> B+树底层文件咋存的，一个页有多大（这个真不会）</w:t>
        <w:br/>
        <w:br/>
        <w:br/>
        <w:t xml:space="preserve"> 联合索引和最左匹配，判断sql查询走哪个索引</w:t>
        <w:br/>
        <w:br/>
        <w:br/>
        <w:t xml:space="preserve"> 倒排索引结构上和普通的innodb索引有啥区别（不会，下来查了下lucene用的是FST，感觉有点像前缀树的一个结构）</w:t>
        <w:br/>
        <w:br/>
        <w:br/>
        <w:t xml:space="preserve"> 写个题，判断无序数组里第k大的数（一个小时快到了，代码没写完，说了下思路……本来写priorityqueue写到一半小哥说不准直接用jdk提供的数据结构哈哈哈哈哈）</w:t>
        <w:br/>
        <w:br/>
        <w:br/>
        <w:t xml:space="preserve"> 面完小哥说一面给我过了，但今天时间有点紧所以二面不安排在今天了，不知道会不会被鸽。</w:t>
        <w:br/>
        <w:br/>
        <w:br/>
        <w:br/>
        <w:br/>
        <w:br/>
        <w:br/>
        <w:br/>
        <w:br/>
        <w:t xml:space="preserve"> 总的来说，基础知识细节扣得很深，好多春招时知道的东西都忘了，对话就一直是"哦不对不对我刚才说错了……我想起来了这个是这样的……"诸如此类。感谢面试官小哥不嫌弃我，大周六的耐心引导我回答问题。</w:t>
        <w:br/>
        <w:br/>
        <w:br/>
        <w:t xml:space="preserve"> 要开始复习准备秋招了，和各位已手握七八个意向书的大佬没有可比性……</w:t>
        <w:br/>
        <w:br/>
      </w:r>
    </w:p>
    <w:p>
      <w:r>
        <w:t>**********************************第50篇*************************************</w:t>
      </w:r>
    </w:p>
    <w:p>
      <w:r>
        <w:t>快手 7月30 一面加二面 面经</w:t>
        <w:br/>
        <w:br/>
        <w:t>编辑于  2020-07-31 15:18:24</w:t>
        <w:br/>
        <w:br/>
        <w:t xml:space="preserve"> 本来应该是6点半到9点半 三轮技术面面完的 </w:t>
        <w:br/>
        <w:br/>
        <w:t xml:space="preserve">  二面面试官迟到了半小时，导致二面完已经9点了，三面面试官说太晚了再约时间 </w:t>
        <w:br/>
        <w:br/>
        <w:br/>
        <w:t xml:space="preserve">  一面 </w:t>
        <w:br/>
        <w:br/>
        <w:br/>
        <w:t xml:space="preserve">  1 自我介绍 </w:t>
        <w:br/>
        <w:br/>
        <w:br/>
        <w:t xml:space="preserve">  2 做题 </w:t>
        <w:br/>
        <w:br/>
        <w:br/>
        <w:t xml:space="preserve">  1 </w:t>
        <w:br/>
        <w:br/>
        <w:br/>
        <w:br/>
        <w:br/>
        <w:br/>
        <w:br/>
        <w:t xml:space="preserve">  2 手撕lru算法 </w:t>
        <w:br/>
        <w:br/>
        <w:br/>
        <w:t xml:space="preserve">  3 在浏览器中输入网址后执行的全部过程 </w:t>
        <w:br/>
        <w:br/>
        <w:br/>
        <w:t xml:space="preserve">  4 arp协议是什么？那和arp相反的那个协议是什么?mac地址怎么转ip地址？（RARP） </w:t>
        <w:br/>
        <w:br/>
        <w:br/>
        <w:t xml:space="preserve">  5 单例模式几种实现方式 </w:t>
        <w:br/>
        <w:br/>
        <w:br/>
        <w:t xml:space="preserve">  lru撕了太长时间，这个时候已经到一个小时了，反问了面试官技术栈 主要是java，基本上你简历上的技术我们都使用，MQ用的是Kafka </w:t>
        <w:br/>
        <w:br/>
        <w:br/>
        <w:t xml:space="preserve">  二面 </w:t>
        <w:br/>
        <w:br/>
        <w:br/>
        <w:t xml:space="preserve">  1 自我介绍 </w:t>
        <w:br/>
        <w:br/>
        <w:br/>
        <w:t xml:space="preserve">  2 数据库索引 ，知不知道数据库在查询的时候，数据类型会出现隐式转化（如varchar不加单引号的话可能会自动转换为int型，索引会失效），那怎么避免隐式转换 </w:t>
        <w:br/>
        <w:br/>
        <w:br/>
        <w:t xml:space="preserve">  3 最左匹配原则说一下 </w:t>
        <w:br/>
        <w:br/>
        <w:br/>
        <w:t xml:space="preserve">  4 为什么索引底层用b+树，和红黑树的区别 ，和b树的区别 </w:t>
        <w:br/>
        <w:br/>
        <w:br/>
        <w:t xml:space="preserve">  5 覆盖索引知道吗？mysql回表知道吗？ </w:t>
        <w:br/>
        <w:br/>
        <w:br/>
        <w:t xml:space="preserve">  6 drop、truncate、 delete区别，他们那个最快，为什么 </w:t>
        <w:br/>
        <w:br/>
        <w:br/>
        <w:t xml:space="preserve">  7 tcp udp </w:t>
        <w:br/>
        <w:br/>
        <w:br/>
        <w:t xml:space="preserve">  8 滑动窗口协议 </w:t>
        <w:br/>
        <w:br/>
        <w:br/>
        <w:t xml:space="preserve">  9 </w:t>
        <w:br/>
        <w:t xml:space="preserve"> TCP拥塞控制算法（四种：慢开始，拥塞避免，快速重传，快速恢复） </w:t>
        <w:br/>
        <w:br/>
        <w:br/>
        <w:t xml:space="preserve">  10 TIME_WAIT状态维持时间 </w:t>
        <w:br/>
        <w:br/>
        <w:br/>
        <w:t xml:space="preserve">  TIME_WAIT状态维持时间是两个MSL时间长度，也就是在1-4分钟。Windows操作系统就是4分钟。 </w:t>
        <w:br/>
        <w:br/>
        <w:br/>
        <w:t xml:space="preserve">  11 timewait太多会存在什么问题 ,服务端会怎样，（timewait太多，浪费服务器资源，就会建立了太多链接，引起拥塞，浪费内存） </w:t>
        <w:br/>
        <w:br/>
        <w:br/>
        <w:t xml:space="preserve">  12 跟别人相比，你觉得你写代码的时候比别人强在哪里 </w:t>
        <w:br/>
        <w:br/>
        <w:br/>
        <w:t xml:space="preserve">  我就说自己对设计模式理解很透，写代码的时候，我会主动思考运用23种设计模式，之后把六大原则给他讲了一遍 </w:t>
        <w:br/>
        <w:br/>
        <w:br/>
        <w:t xml:space="preserve">  13 那我考考你设计模式，享元模式知道吗？在哪用到了（字符串常量池 缓冲池 线程池 数据库连接池 总之一切池） </w:t>
        <w:br/>
        <w:br/>
        <w:br/>
        <w:t xml:space="preserve">  14 责任链模式讲讲，运用在哪（springMVC请求流程） </w:t>
        <w:br/>
        <w:br/>
        <w:br/>
        <w:t xml:space="preserve">  15 策略模式讲讲，运用在哪（arrays的comparator方法） </w:t>
        <w:br/>
        <w:br/>
        <w:br/>
        <w:t xml:space="preserve">  16 你的项目中用到了什么设计模式？（生产者消费者 代理模式） </w:t>
        <w:br/>
        <w:br/>
        <w:br/>
        <w:t xml:space="preserve">  17 代理模式怎么用的（用拦截器实现登录功能） </w:t>
        <w:br/>
        <w:br/>
        <w:br/>
        <w:t xml:space="preserve">  18 讲讲平常怎么学习算法知识的? </w:t>
        <w:br/>
        <w:br/>
        <w:br/>
        <w:t xml:space="preserve">  19 有没有将学到的算法运用到项目中（给他讲了用</w:t>
        <w:br/>
        <w:t xml:space="preserve"> 前缀树实现敏感词过滤模块） </w:t>
        <w:br/>
        <w:br/>
        <w:br/>
        <w:t xml:space="preserve">  20 面对对象思想，解释性语言和编译性语言区别，继承，封装，多态，你觉得哪个最重要（我说的多态，面试官说封装） </w:t>
        <w:br/>
        <w:br/>
        <w:br/>
        <w:t xml:space="preserve">  21 如果没有类这个概念，怎么去实现多态，还能实现吗？（面试官说可以，我不知道为啥） </w:t>
        <w:br/>
        <w:br/>
        <w:br/>
        <w:t xml:space="preserve">  22  sleep wait区别，有没有用过这两个命令，在什么情况下使用 </w:t>
        <w:br/>
        <w:br/>
        <w:br/>
        <w:t xml:space="preserve">  23  synchronized关键字和volatile关键字的区别，为什么要实现可见性，你项目中用过volatile吗？ </w:t>
        <w:br/>
        <w:br/>
        <w:br/>
        <w:t xml:space="preserve">  24 讲讲你知道的工作队列？ArrayBlockingQueue为什么比LinkedBlockingQueue速度慢 </w:t>
        <w:br/>
        <w:br/>
        <w:br/>
        <w:t xml:space="preserve">  25 SynchronousQueue用在哪？ </w:t>
        <w:br/>
        <w:br/>
        <w:br/>
        <w:t xml:space="preserve">  帮你约一下三面面试官，看他今天还面不</w:t>
        <w:br/>
        <w:t xml:space="preserve"> </w:t>
        <w:br/>
        <w:br/>
        <w:br/>
        <w:br/>
        <w:br/>
        <w:br/>
        <w:br/>
        <w:br/>
        <w:br/>
        <w:t xml:space="preserve"> 顺便说一下，下午滴滴， </w:t>
        <w:br/>
        <w:br/>
        <w:br/>
        <w:t xml:space="preserve">  上来让写代码题</w:t>
        <w:br/>
        <w:t xml:space="preserve"> </w:t>
        <w:br/>
        <w:br/>
        <w:br/>
        <w:t xml:space="preserve">  把字符串换成整数，怎么实现 </w:t>
        <w:br/>
        <w:br/>
        <w:br/>
        <w:t xml:space="preserve">  我说用bitmap </w:t>
        <w:br/>
        <w:br/>
        <w:br/>
        <w:t xml:space="preserve">  好，那你写吧 </w:t>
        <w:br/>
        <w:br/>
        <w:br/>
        <w:t xml:space="preserve">  bitmap没写出来，面完两分钟收到感谢信</w:t>
        <w:br/>
        <w:t xml:space="preserve"> </w:t>
        <w:br/>
        <w:br/>
        <w:br/>
        <w:br/>
        <w:br/>
        <w:br/>
      </w:r>
    </w:p>
    <w:p>
      <w:r>
        <w:t>**********************************第51篇*************************************</w:t>
      </w:r>
    </w:p>
    <w:p>
      <w:r>
        <w:t>各厂 实习面经(271 网易 字节 快手 滴滴 粉笔)</w:t>
        <w:br/>
        <w:br/>
        <w:t>编辑于  2020-07-31 16:16:40</w:t>
        <w:br/>
        <w:br/>
        <w:br/>
        <w:t xml:space="preserve"> 7.31 更新 11.00-11.40 网易2面 40分钟 </w:t>
        <w:br/>
        <w:br/>
        <w:br/>
        <w:t xml:space="preserve">  索引问题 </w:t>
        <w:br/>
        <w:br/>
        <w:br/>
        <w:t xml:space="preserve">  各种索引场景题 </w:t>
        <w:br/>
        <w:br/>
        <w:br/>
        <w:t xml:space="preserve"> 例如你在百度 输入某个关键字 会出来很多相关文章  你应该怎么设置 </w:t>
        <w:br/>
        <w:br/>
        <w:br/>
        <w:t xml:space="preserve">  算法： </w:t>
        <w:br/>
        <w:br/>
        <w:br/>
        <w:br/>
        <w:br/>
        <w:br/>
        <w:t xml:space="preserve">  我直接硬暴力出来  问我有啥优化没 我巴拉几句  不知道对了没</w:t>
        <w:br/>
        <w:t xml:space="preserve"> </w:t>
        <w:br/>
        <w:br/>
        <w:br/>
        <w:br/>
        <w:br/>
        <w:br/>
        <w:t xml:space="preserve">  7.31 3.00-4.10 粉笔二面 </w:t>
        <w:br/>
        <w:br/>
        <w:br/>
        <w:t xml:space="preserve">  redis 数据结构 跳表 </w:t>
        <w:br/>
        <w:br/>
        <w:br/>
        <w:t xml:space="preserve">  ioc和aop 原理 </w:t>
        <w:br/>
        <w:br/>
        <w:br/>
        <w:t xml:space="preserve">  sy锁 和lock </w:t>
        <w:br/>
        <w:br/>
        <w:br/>
        <w:t xml:space="preserve">  反射和new 的区别 及比较 </w:t>
        <w:br/>
        <w:br/>
        <w:br/>
        <w:t xml:space="preserve">  给你一段代码 让你说jvm的工作(其实就是结合实际让你从类加载 到运行时数据区 gc 说一遍) </w:t>
        <w:br/>
        <w:br/>
        <w:br/>
        <w:t xml:space="preserve">  设计模式 </w:t>
        <w:br/>
        <w:br/>
        <w:br/>
        <w:t xml:space="preserve">  手写生产者和消费者 </w:t>
        <w:br/>
        <w:br/>
        <w:br/>
        <w:br/>
        <w:br/>
        <w:br/>
        <w:t xml:space="preserve">  --------------------------------------------------------------------------------------------------------------------------------------- </w:t>
        <w:br/>
        <w:br/>
        <w:br/>
        <w:t xml:space="preserve">  --------------------------------------------------------------------------------------------------------------------------------------- </w:t>
        <w:br/>
        <w:br/>
        <w:br/>
        <w:t xml:space="preserve">  楼主目前研一，所以面的都是实习岗位 可惜太菜 面的多 凉的也多 以下是俺一些面经 希望有所帮助 </w:t>
        <w:br/>
        <w:br/>
        <w:br/>
        <w:br/>
        <w:br/>
        <w:br/>
        <w:t>7.28 4.00-4.30 爱奇艺 电话一面</w:t>
        <w:br/>
        <w:br/>
        <w:br/>
        <w:t xml:space="preserve">  Mysql 索引 </w:t>
        <w:br/>
        <w:br/>
        <w:br/>
        <w:t xml:space="preserve">  redis 删除机制 </w:t>
        <w:br/>
        <w:br/>
        <w:br/>
        <w:t xml:space="preserve">  gc 一整套 </w:t>
        <w:br/>
        <w:br/>
        <w:br/>
        <w:t xml:space="preserve">  口述Mysql 语句   行转为列(不会) </w:t>
        <w:br/>
        <w:br/>
        <w:br/>
        <w:br/>
        <w:br/>
        <w:br/>
        <w:br/>
        <w:t>7.29 10-10.30 网易 后端 一面</w:t>
        <w:br/>
        <w:br/>
        <w:br/>
        <w:t xml:space="preserve">   spring 用到的设计模式 </w:t>
        <w:br/>
        <w:t xml:space="preserve"> </w:t>
        <w:br/>
        <w:br/>
        <w:t xml:space="preserve">   bean层的注解 </w:t>
        <w:br/>
        <w:t xml:space="preserve"> </w:t>
        <w:br/>
        <w:br/>
        <w:t xml:space="preserve">   redis 数据结构 </w:t>
        <w:br/>
        <w:t xml:space="preserve"> </w:t>
        <w:br/>
        <w:br/>
        <w:t xml:space="preserve">   接口和抽象类区别 </w:t>
        <w:br/>
        <w:t xml:space="preserve"> </w:t>
        <w:br/>
        <w:br/>
        <w:t xml:space="preserve">   算法： </w:t>
        <w:br/>
        <w:t xml:space="preserve"> </w:t>
        <w:br/>
        <w:br/>
        <w:t xml:space="preserve"> 最大子序和 leetcode 53 </w:t>
        <w:br/>
        <w:br/>
        <w:br/>
        <w:t xml:space="preserve">   字符串排序(区分大小写) </w:t>
        <w:br/>
        <w:t xml:space="preserve"> </w:t>
        <w:br/>
        <w:br/>
        <w:t xml:space="preserve">   我想的是用map 存 各字符的个数 然后排序后  相同的从后往前 转为大写  面试官说换成数组 就可 感觉思路应该对了 </w:t>
        <w:br/>
        <w:t xml:space="preserve"> </w:t>
        <w:br/>
        <w:br/>
        <w:br/>
        <w:br/>
        <w:br/>
        <w:t>7.29 5.00-5.50 粉笔 后端 一面</w:t>
        <w:br/>
        <w:br/>
        <w:br/>
        <w:t xml:space="preserve">   问我 学硕专硕  几年制 </w:t>
        <w:br/>
        <w:t xml:space="preserve"> </w:t>
        <w:br/>
        <w:br/>
        <w:t xml:space="preserve">   tcp连接 丢包问题怎么解决 </w:t>
        <w:br/>
        <w:t xml:space="preserve"> </w:t>
        <w:br/>
        <w:br/>
        <w:t xml:space="preserve">   IO模型 </w:t>
        <w:br/>
        <w:t xml:space="preserve"> </w:t>
        <w:br/>
        <w:br/>
        <w:t xml:space="preserve">   jdk1.8 和1.7 区别( 我说了说 hashmap concurrentHashmap 还有jvm) </w:t>
        <w:br/>
        <w:t xml:space="preserve"> </w:t>
        <w:br/>
        <w:br/>
        <w:t xml:space="preserve">   hashmap 查找 和put操作 </w:t>
        <w:br/>
        <w:t xml:space="preserve"> </w:t>
        <w:br/>
        <w:br/>
        <w:t xml:space="preserve">   多态 </w:t>
        <w:br/>
        <w:t xml:space="preserve"> </w:t>
        <w:br/>
        <w:br/>
        <w:t xml:space="preserve">   volatile 和 sy锁 </w:t>
        <w:br/>
        <w:t xml:space="preserve"> </w:t>
        <w:br/>
        <w:br/>
        <w:t xml:space="preserve">   重载和重写 使用场景 </w:t>
        <w:br/>
        <w:t xml:space="preserve"> </w:t>
        <w:br/>
        <w:br/>
        <w:t xml:space="preserve">   算法： </w:t>
        <w:br/>
        <w:t xml:space="preserve"> </w:t>
        <w:br/>
        <w:br/>
        <w:t xml:space="preserve">   手写单例模式 </w:t>
        <w:br/>
        <w:t xml:space="preserve"> </w:t>
        <w:br/>
        <w:br/>
        <w:t xml:space="preserve">   反转链表 </w:t>
        <w:br/>
        <w:t xml:space="preserve"> </w:t>
        <w:br/>
        <w:br/>
        <w:br/>
        <w:br/>
        <w:br/>
        <w:br/>
        <w:br/>
        <w:br/>
        <w:br/>
        <w:br/>
        <w:t>7.26 字节(安卓) 一面 90分钟</w:t>
        <w:br/>
        <w:br/>
        <w:br/>
        <w:t>https://www.nowcoder.com/discuss/461299?source_id=profile_create&amp;channel=666</w:t>
        <w:br/>
        <w:br/>
        <w:br/>
        <w:br/>
        <w:br/>
        <w:br/>
        <w:t xml:space="preserve">  28号接到二面通知 </w:t>
        <w:br/>
        <w:br/>
        <w:br/>
        <w:t>7.30  字节安卓 二面2.00-3.00 60分钟</w:t>
        <w:br/>
        <w:br/>
        <w:br/>
        <w:t xml:space="preserve">  面试官胖胖的 看着好严肃 </w:t>
        <w:br/>
        <w:br/>
        <w:br/>
        <w:t xml:space="preserve">  hashmap 原理 机制 扩容(他说我扩容说太简单了。。) </w:t>
        <w:br/>
        <w:br/>
        <w:br/>
        <w:t xml:space="preserve">  单例模式  手写DCL 懒汉 </w:t>
        <w:br/>
        <w:br/>
        <w:br/>
        <w:t xml:space="preserve">  然后各种问 你这个确定安全吗？  会出现什么情况？(一度被吓到 怀疑自我，最后他给我说大部分是安全的</w:t>
        <w:br/>
        <w:t xml:space="preserve"> ，感觉在压力测试) </w:t>
        <w:br/>
        <w:br/>
        <w:br/>
        <w:t xml:space="preserve">  还问我知道double check吗 </w:t>
        <w:br/>
        <w:br/>
        <w:br/>
        <w:t xml:space="preserve">  lock锁和sy锁 以及使用场景 </w:t>
        <w:br/>
        <w:br/>
        <w:br/>
        <w:t xml:space="preserve">  安卓的</w:t>
        <w:br/>
        <w:t xml:space="preserve"> </w:t>
        <w:br/>
        <w:t>线程通信 和进程通信</w:t>
        <w:br/>
        <w:t xml:space="preserve">机制 </w:t>
        <w:br/>
        <w:br/>
        <w:br/>
        <w:t xml:space="preserve">  进程通信底层 </w:t>
        <w:br/>
        <w:br/>
        <w:br/>
        <w:t xml:space="preserve">  主线程的looper.loop()是谁在调用 </w:t>
        <w:br/>
        <w:br/>
        <w:br/>
        <w:t xml:space="preserve">  算法 给你数组  实现堆排序的过程(我刚开始i说 用优先队列 他说不用这么麻烦，只要给我输出是最大堆的形式，我都卡半天不知道干嘛 最后才想起来用堆的特性 父节点与子结点交换，不知道对不对) </w:t>
        <w:br/>
        <w:br/>
        <w:br/>
        <w:t xml:space="preserve">  面完面试官说我还行 安卓也太基础了 不过实习应该够 自我感觉凉凉 </w:t>
        <w:br/>
        <w:br/>
        <w:br/>
        <w:br/>
        <w:br/>
        <w:br/>
        <w:t>7.30 滴滴 后端 10.00-12.10 一面</w:t>
        <w:br/>
        <w:br/>
        <w:br/>
        <w:t xml:space="preserve">  Redis 数据结构 </w:t>
        <w:br/>
        <w:br/>
        <w:br/>
        <w:t xml:space="preserve">  跳表  问我默认结点大小(不会，他告诉我是16) </w:t>
        <w:br/>
        <w:br/>
        <w:br/>
        <w:t xml:space="preserve">  怎么知道自己是多少名(跳表 每个结点会跟它跳过了多少位，加起来) 也是面试官告诉我的。。 </w:t>
        <w:br/>
        <w:br/>
        <w:br/>
        <w:t xml:space="preserve">  tcp udp 区别 使用场景 </w:t>
        <w:br/>
        <w:br/>
        <w:br/>
        <w:t xml:space="preserve">  3次握手 4次挥手 </w:t>
        <w:br/>
        <w:br/>
        <w:br/>
        <w:t xml:space="preserve">  HTTP状态机 (没听过，可能我听错了) </w:t>
        <w:br/>
        <w:br/>
        <w:br/>
        <w:t xml:space="preserve">  time-wait 和close-wait </w:t>
        <w:br/>
        <w:br/>
        <w:br/>
        <w:t xml:space="preserve">  get 和post (问我get 能把信息放实体段吗 我说可以但没必要。。 面试官笑了</w:t>
        <w:br/>
        <w:t xml:space="preserve"> 😂) </w:t>
        <w:br/>
        <w:br/>
        <w:br/>
        <w:t xml:space="preserve">  get可以加参数吗 </w:t>
        <w:br/>
        <w:br/>
        <w:br/>
        <w:t xml:space="preserve">  HEAD 分割  说几个常用参数(不会) </w:t>
        <w:br/>
        <w:br/>
        <w:br/>
        <w:t xml:space="preserve">  说几个linux命令 </w:t>
        <w:br/>
        <w:br/>
        <w:br/>
        <w:t xml:space="preserve">  知道awk和sed吗(不知道，现在知道了。。) </w:t>
        <w:br/>
        <w:br/>
        <w:br/>
        <w:t xml:space="preserve">  算法： </w:t>
        <w:br/>
        <w:br/>
        <w:br/>
        <w:t xml:space="preserve">  数组归并 </w:t>
        <w:br/>
        <w:br/>
        <w:br/>
        <w:t xml:space="preserve">  他一个java都没问我！！  还问我会不会c/c++ ？？ 感觉我是不是投错了 </w:t>
        <w:br/>
        <w:br/>
        <w:br/>
        <w:br/>
        <w:br/>
        <w:br/>
        <w:t>7.30 快手 后端 4.00-5.00 一面</w:t>
        <w:br/>
        <w:br/>
        <w:br/>
        <w:t xml:space="preserve">  wait和sleep区别 </w:t>
        <w:br/>
        <w:br/>
        <w:br/>
        <w:t xml:space="preserve">  线程和进程区别 </w:t>
        <w:br/>
        <w:br/>
        <w:br/>
        <w:t xml:space="preserve">  线程同步方式 </w:t>
        <w:br/>
        <w:br/>
        <w:br/>
        <w:t xml:space="preserve">  gc回收器 </w:t>
        <w:br/>
        <w:br/>
        <w:br/>
        <w:t xml:space="preserve">  怎么知道oom问题(排查) </w:t>
        <w:br/>
        <w:br/>
        <w:br/>
        <w:t xml:space="preserve">  索引 </w:t>
        <w:br/>
        <w:br/>
        <w:br/>
        <w:t xml:space="preserve">  jvm怎么优化参数 </w:t>
        <w:br/>
        <w:br/>
        <w:br/>
        <w:t xml:space="preserve">  怎么查看是jvm问题还是外存问题 </w:t>
        <w:br/>
        <w:br/>
        <w:br/>
        <w:t xml:space="preserve">  算法： 两数之和 </w:t>
        <w:br/>
        <w:br/>
        <w:br/>
        <w:t xml:space="preserve">  面完他告诉我偏大数据？ 那你不早说？ 也不问问我大数据？ 我知道还要主动给你抖吗？</w:t>
        <w:br/>
        <w:t xml:space="preserve"> 😊</w:t>
        <w:br/>
        <w:br/>
        <w:br/>
        <w:t xml:space="preserve"> </w:t>
        <w:br/>
        <w:br/>
        <w:br/>
        <w:t xml:space="preserve"> 楼主之前也有面过一些百度 pdd 但是时间久远就不写了  主要这几个面试比较集中 就写了 </w:t>
        <w:br/>
        <w:br/>
        <w:br/>
        <w:t xml:space="preserve"> 然后明天 还有网易 2面 和粉笔2面  感觉自我放弃 不知道咋复习了。。 </w:t>
        <w:br/>
        <w:br/>
        <w:br/>
        <w:t xml:space="preserve">  而且在我面试的时候 其他公司疯狂给我打电话约面试  我就很尴尬说家里打电话巴拉巴拉啊 </w:t>
        <w:br/>
        <w:br/>
        <w:br/>
        <w:t xml:space="preserve">  然后面试完中途还接了271 电话2面  感觉也没问啥就通知俺可以去上班了。。。 </w:t>
        <w:br/>
        <w:br/>
        <w:br/>
        <w:t xml:space="preserve">  不过俺还是想再等等 康有木有更好的把 </w:t>
        <w:br/>
        <w:br/>
        <w:br/>
        <w:t xml:space="preserve">  写面经攒人品！！冲冲冲</w:t>
        <w:br/>
        <w:t xml:space="preserve"> </w:t>
        <w:br/>
        <w:br/>
        <w:br/>
        <w:br/>
        <w:br/>
        <w:br/>
        <w:br/>
        <w:br/>
        <w:br/>
        <w:br/>
        <w:br/>
        <w:br/>
        <w:br/>
        <w:br/>
        <w:br/>
      </w:r>
    </w:p>
    <w:p>
      <w:r>
        <w:t>**********************************第52篇*************************************</w:t>
      </w:r>
    </w:p>
    <w:p>
      <w:r>
        <w:t>快手后端Java岗社招面筋分享</w:t>
        <w:br/>
        <w:br/>
        <w:t>编辑于  2020-07-19 23:59:00</w:t>
        <w:br/>
        <w:br/>
        <w:t xml:space="preserve"> 一面： </w:t>
        <w:br/>
        <w:br/>
        <w:t xml:space="preserve">  1、先做下自我介绍吧； </w:t>
        <w:br/>
        <w:br/>
        <w:t xml:space="preserve">  </w:t>
        <w:br/>
        <w:t xml:space="preserve"> 2、说一说你最近做的那个项目？然后针对简历提了几个问题。 </w:t>
        <w:br/>
        <w:t xml:space="preserve"> 3、我看你简历里面说做过mysql的优化，说说你都做过哪些优化或者优化的思路？ </w:t>
        <w:br/>
        <w:t xml:space="preserve"> 4、数据库的索引了解吗？说一下索引的原理？ </w:t>
        <w:br/>
        <w:t xml:space="preserve"> 5、聚集索引和非聚集索引了解吗？了解mysql的回表吗？ </w:t>
        <w:br/>
        <w:t xml:space="preserve"> 6、mysql实现分布式锁了解吗？还有没有其他更好的方式？ </w:t>
        <w:br/>
        <w:t xml:space="preserve"> 7、说一下事务的一些东西？你对事务的了解有哪些？ </w:t>
        <w:br/>
        <w:t xml:space="preserve"> 8、说说数据库的乐观锁和悲观锁？ </w:t>
        <w:br/>
        <w:t xml:space="preserve"> 9、Redis有哪些持久化方式？你们在项目中一般怎么做持久化？如何实现集群和高可用？ </w:t>
        <w:br/>
        <w:t xml:space="preserve"> 10、Java中有哪些锁？ </w:t>
        <w:br/>
        <w:t xml:space="preserve"> 11、synchronized与Lock有哪些区别？什 </w:t>
        <w:br/>
        <w:t xml:space="preserve"> 12、么是公平锁和非公平锁？他们的底层怎么实现的？ </w:t>
        <w:br/>
        <w:t xml:space="preserve"> 13、AQS原理了解吗？能不能详细介绍一下？ </w:t>
        <w:br/>
        <w:t xml:space="preserve"> 14、说一下线程池的原理？ExcutorService下的四种线程池分别用在什么场景下？ </w:t>
        <w:br/>
        <w:t xml:space="preserve"> 15、为什么单线程池和固定线程池使用的任务阻塞队列是LinkedBlockingQueue()，而缓存线程池使用的是SynchronousQueue()呢？ </w:t>
        <w:br/>
        <w:t xml:space="preserve"> 16、说一下violate关键字吧？刚才你提到可见性？他是如何保证可见性的？ </w:t>
        <w:br/>
        <w:t xml:space="preserve"> 17、说一下GC吧，什么时候进行Full GC呢？你了解哪些收集器？CMS和G1。详细谈谈G1的优点 </w:t>
        <w:br/>
        <w:t xml:space="preserve"> 18、最后写了一个编程题：给定一个二叉搜索树, 找到该树中两个指定节点的最近公共祖先。 </w:t>
        <w:br/>
        <w:t xml:space="preserve">  </w:t>
        <w:br/>
        <w:t xml:space="preserve"> 百度百科中最近公共祖先的定义为：“对于有根树 T 的两个结点 p、q，最近公共祖先表示为一个结点 x，满足 x 是 p、q 的祖先且 x 的深度尽可能大（一个节点也可以是它自己的祖先）。” </w:t>
        <w:br/>
        <w:t xml:space="preserve"> 例如，输入: root = [6,2,8,0,4,7,9,null,null,3,5], p = 2, q = 8 </w:t>
        <w:br/>
        <w:t xml:space="preserve"> 输出: 6 </w:t>
        <w:br/>
        <w:t xml:space="preserve"> 解释: 节点 2 和节点 8 的最近公共祖先是 6。 </w:t>
        <w:br/>
        <w:t xml:space="preserve"> 示例 2: </w:t>
        <w:br/>
        <w:t xml:space="preserve"> 输入: root = [6,2,8,0,4,7,9,null,null,3,5], p = 2, q = 4 </w:t>
        <w:br/>
        <w:t xml:space="preserve"> 输出: 2 </w:t>
        <w:br/>
        <w:t xml:space="preserve"> 解释: 节点 2 和节点 4 的最近公共祖先是 2, 因为根据定义最近公共祖先节点可以为节点本身。 </w:t>
        <w:br/>
        <w:t xml:space="preserve">  </w:t>
        <w:br/>
        <w:t xml:space="preserve"> 二面： </w:t>
        <w:br/>
        <w:t xml:space="preserve">  </w:t>
        <w:br/>
        <w:t xml:space="preserve"> 1、面试官上来就让设计了一个小型的社交系统。从数据库设计开始，然后设计架构。这个花了很长时间。 </w:t>
        <w:br/>
        <w:t xml:space="preserve"> 2、然后问了下dubbo的原理，有没有看过dubbo源码？dubbo的容错机制？ </w:t>
        <w:br/>
        <w:t xml:space="preserve"> 3、给定一个整数数组，其中第 i 个元素代表了第 i 天的股票价格 。 </w:t>
        <w:br/>
        <w:t xml:space="preserve"> 设计一个算法计算出最大利润。在满足以下约束条件下，你可以尽可能地完成更多的交易（多次买卖一支股票）: </w:t>
        <w:br/>
        <w:t xml:space="preserve"> 你不能同时参与多笔交易（你必须在再次购买前出售掉之前的股票）。 </w:t>
        <w:br/>
        <w:t xml:space="preserve"> 卖出股票后，你无法在第二天买入股票 (即冷冻期为 1 天)。 </w:t>
        <w:br/>
        <w:t xml:space="preserve"> 示例: </w:t>
        <w:br/>
        <w:t xml:space="preserve"> 输入: [1,2,3,0,2] </w:t>
        <w:br/>
        <w:t xml:space="preserve"> 输出: 3 </w:t>
        <w:br/>
        <w:t xml:space="preserve"> 解释: 对应的交易状态为: [买入, 卖出, 冷冻期, 买入, 卖出] </w:t>
        <w:br/>
        <w:t xml:space="preserve">  </w:t>
        <w:br/>
        <w:t xml:space="preserve"> 4、最后还有什么想问的？ </w:t>
        <w:br/>
      </w:r>
    </w:p>
    <w:p>
      <w:r>
        <w:t>**********************************第53篇*************************************</w:t>
      </w:r>
    </w:p>
    <w:p>
      <w:r>
        <w:t>【Fake面经】腾讯、快手社招服务端开发面经</w:t>
        <w:br/>
        <w:br/>
        <w:t>精</w:t>
        <w:br/>
        <w:br/>
        <w:br/>
        <w:t>编辑于  2020-06-28 21:41:33</w:t>
        <w:br/>
        <w:br/>
        <w:br/>
        <w:t>原始面经链接：</w:t>
        <w:br/>
        <w:t>https://www.nowcoder.com/discuss/444262?type=0&amp;order=1&amp;pos=8&amp;page=1&amp;channel=2000&amp;source_id=discuss_center_0</w:t>
        <w:br/>
        <w:br/>
        <w:br/>
        <w:t xml:space="preserve">  以下是mock回答： </w:t>
        <w:br/>
        <w:br/>
        <w:t xml:space="preserve"> 面经 </w:t>
        <w:br/>
        <w:t xml:space="preserve"> 腾讯 </w:t>
        <w:br/>
        <w:t xml:space="preserve"> 一面 </w:t>
        <w:br/>
        <w:t xml:space="preserve"> 疫情期间，电话面试。 </w:t>
        <w:br/>
        <w:br/>
        <w:t xml:space="preserve">  大数据问题。给定4G内存，以及16亿个QQ号，这些QQ号里面有重复的，找出重复次数排名前100个QQ号。    经典的大数据topn问题，采用分治再归并，每个qq号大约是10位左右，大约占10个字节，4G=4000MB=4000000KB=4^9B=40亿B，可以容纳4亿个QQ号   将16亿个QQ号分为四组，每组在内存内进行count，然后分两个策略 </w:t>
        <w:br/>
        <w:br/>
        <w:t xml:space="preserve">  count结果全量的持久化到磁盘上，优点是精准，缺点是慢  </w:t>
        <w:br/>
        <w:t xml:space="preserve">  count结果取前一千万放在内存里，剩余的丢弃，优点是快，但是可能不太准  </w:t>
        <w:br/>
        <w:t xml:space="preserve">  让我写我会选择综合两个，先剩1KW放内存，然后四组数据互相join，没有匹配到的数据再从磁盘里捞出来计算  </w:t>
        <w:br/>
        <w:t xml:space="preserve">  聊了下微服务，服务注册发现是怎么做的？微服务的监控是怎么做的？    服务注册： </w:t>
        <w:br/>
        <w:br/>
        <w:t xml:space="preserve">  直接和中心服务器（比如SpringCloud当中的eruka）使用长连接进行心跳保持  </w:t>
        <w:br/>
        <w:t xml:space="preserve">  使用http进行非长连接的注册和留活  </w:t>
        <w:br/>
        <w:t xml:space="preserve">  服务发现： </w:t>
        <w:br/>
        <w:br/>
        <w:t xml:space="preserve">  在中心服务器维护当前服务的所有真实服务数据  </w:t>
        <w:br/>
        <w:t xml:space="preserve">  在每个consumer中维护所调用服务的副本，在请求时都走本地缓存进行请求路由  </w:t>
        <w:br/>
        <w:t xml:space="preserve">  在真实服务数据发生变更（机器上下线，版本变动等）操作的时候，由中心服务器向consumer进行元数据的推送  </w:t>
        <w:br/>
        <w:t xml:space="preserve">  consumer设置一个定时的后台进程每隔N分钟重新请求  </w:t>
        <w:br/>
        <w:t xml:space="preserve">  监控： </w:t>
        <w:br/>
        <w:br/>
        <w:t xml:space="preserve">  机器监控   在监控中心维护某provider的所有机器IP，然后去拉去其sar的数据并可视化  </w:t>
        <w:br/>
        <w:t xml:space="preserve">  服务监控 </w:t>
        <w:br/>
        <w:br/>
        <w:t xml:space="preserve">  监控机器的服务提供成功率  </w:t>
        <w:br/>
        <w:t xml:space="preserve">  全链路trace调用监控  </w:t>
        <w:br/>
        <w:t xml:space="preserve">  实现思路都是一样的，打日志然后从监控中心拉机器IP去采日志，成功率通过常规日志即可获得，全链路跟踪在获取全链路id后可生成调用链（此处注意调用链不可依赖时间戳，应该有自己的逻辑调用先后顺序）  </w:t>
        <w:br/>
        <w:t xml:space="preserve">  sc里也有能监控endpoint的组件（具体记不太清了）  </w:t>
        <w:br/>
        <w:t xml:space="preserve"> </w:t>
        <w:br/>
        <w:t xml:space="preserve">  实现一个线程安全的阻塞队列。    阻塞队列用法：FIFO，在队列满的时候让线程等待   则将put方法加一个ReenterLock的ConditionA，然后维护一个volatile的isFull字段，在put之前判断volatile是否true，若为true则直接ConditionA.await，put成功后尝试唤醒pull的condition   将pull方法加一个ReenterLock的ConditionB，然后维护一个volatile的isEmpty字段，在pull之前判断是否空，若空则ConditionB.await，pull成功后尝试唤醒put的condition  </w:t>
        <w:br/>
        <w:t xml:space="preserve">  给定两个数组，每个数组中都有重复的数字。不用类库函数，对这两个数组排序。    两个数组append一下直接快排不就完事儿了吗= =，还是说要加个SET去重  </w:t>
        <w:br/>
        <w:t xml:space="preserve">  多路复用是什么？怎么用？    多路复用定义：一个线程监听多个端口or文件描述符，减轻cpu线程切换压力   select:监听多个IO任务，但是存在描述符个数限制，所有存在一个上限，并且在每次有事件发生的时候需要遍历持有的描述符列表来确定具体是哪个描述符发生了事件   poll:去除了文件描述符的限制   epoll:监听的描述符完事儿后会回调注册到就绪队列，可以直接从中获得对应的描述符，并且使用了mmap进行zerocopy提升性能，而select/poll都存在在内核空间与用户空间的拷贝  </w:t>
        <w:br/>
        <w:t xml:space="preserve">  Linux中的文件节点是什么？（这个不太会）    我也不太会- -  </w:t>
        <w:br/>
        <w:t xml:space="preserve">  聊了下项目架构   这个各凭本事吧，主要是考虑以下几个点 </w:t>
        <w:br/>
        <w:br/>
        <w:t xml:space="preserve">  对于大流量是否有应对措施  </w:t>
        <w:br/>
        <w:t xml:space="preserve">  对于异步同步怎么考虑的  </w:t>
        <w:br/>
        <w:t xml:space="preserve">  异步丢消息怎么处理  </w:t>
        <w:br/>
        <w:t xml:space="preserve">  在什么地方存在提高性能的trick  </w:t>
        <w:br/>
        <w:t xml:space="preserve">  异常情况怎么考虑，怎么做补偿  </w:t>
        <w:br/>
        <w:t xml:space="preserve">  数据库设计、缓存设计、其他数据源的设计  </w:t>
        <w:br/>
        <w:t xml:space="preserve"> </w:t>
        <w:br/>
        <w:br/>
        <w:t xml:space="preserve"> 二面 </w:t>
        <w:br/>
        <w:t xml:space="preserve"> 视频面试 </w:t>
        <w:br/>
        <w:br/>
        <w:t xml:space="preserve">  给定一个数组，求该数组所有的自子数组    lc原题，DFS可解  </w:t>
        <w:br/>
        <w:t xml:space="preserve">  去掉一个字符串中的所有空格（送分题）    送分  </w:t>
        <w:br/>
        <w:t xml:space="preserve">  两个系统A和B，如果A调用B的时候发生超时，这个时候A会重试，那么怎么确保B只调用一次？    幂等，设计考虑要点 </w:t>
        <w:br/>
        <w:br/>
        <w:t xml:space="preserve">  是否完全幂等，即是否要保存这次调用记录但是不改变状态  </w:t>
        <w:br/>
        <w:t xml:space="preserve">  幂等键的定义，该幂等键是否只match这个请求，幂等键又该如何存储  </w:t>
        <w:br/>
        <w:t xml:space="preserve">  返回值的定义，是返回创建失败还是成功，若是成功，是否要告知该次是幂等成功  </w:t>
        <w:br/>
        <w:t xml:space="preserve"> </w:t>
        <w:br/>
        <w:t xml:space="preserve">  项目中的数据库分表是怎么做的？    水平：根据某个key进行水平拆分，设计要点 </w:t>
        <w:br/>
        <w:br/>
        <w:t xml:space="preserve">  如何规避跨库事务  </w:t>
        <w:br/>
        <w:t xml:space="preserve">  分表键如何设计  </w:t>
        <w:br/>
        <w:t xml:space="preserve">  如何防止热点  </w:t>
        <w:br/>
        <w:t xml:space="preserve">  是否有库可以不拆  </w:t>
        <w:br/>
        <w:t xml:space="preserve">  UUID如何生成  </w:t>
        <w:br/>
        <w:t xml:space="preserve">  垂直：一库拆多库，schema不同，使用库间外键进行关联，涉及分布式事务的时候很恶心，可以使用DDD进行拆分，每个库的核心是一个聚合根  </w:t>
        <w:br/>
        <w:br/>
        <w:t xml:space="preserve"> 三面 </w:t>
        <w:br/>
        <w:t xml:space="preserve"> 电话面试 </w:t>
        <w:br/>
        <w:br/>
        <w:t xml:space="preserve">  给定一个数组，元素的大小0~25，有重复元素。按出现频次的高低输出所有的数字。    送分，直接map+sort，on扫两编  </w:t>
        <w:br/>
        <w:t xml:space="preserve">  聊一下项目中HBase的RowKey是怎么设计的？    设计原则 </w:t>
        <w:br/>
        <w:br/>
        <w:t xml:space="preserve">  需要保证唯一，若没用到基于timestamp的version字段则每次查询相同key都会返回最新值，所以要在业务上保证唯一  </w:t>
        <w:br/>
        <w:t xml:space="preserve">  是否满足查询条件，rowkey实际上充当索引的功能 </w:t>
        <w:br/>
        <w:br/>
        <w:t xml:space="preserve">  rowkey只支持全名的get或者range查找，在java客户端中可以只用prefix的filter  </w:t>
        <w:br/>
        <w:t xml:space="preserve">  若进行复杂查询，可以新建一张表做索引表  </w:t>
        <w:br/>
        <w:t xml:space="preserve">  考虑查询热点，需要分散热点 </w:t>
        <w:br/>
        <w:br/>
        <w:t xml:space="preserve">  md5  </w:t>
        <w:br/>
        <w:t xml:space="preserve">  hash  </w:t>
        <w:br/>
        <w:t xml:space="preserve">  取模  </w:t>
        <w:br/>
        <w:t xml:space="preserve">  +随机数  </w:t>
        <w:br/>
        <w:t xml:space="preserve"> </w:t>
        <w:br/>
        <w:t xml:space="preserve"> </w:t>
        <w:br/>
        <w:t xml:space="preserve">  考虑变的更短来节省存储空间：比如用编码代替字符串  </w:t>
        <w:br/>
        <w:t xml:space="preserve">  rowkey冲突：使用占位符或者特殊分隔符  </w:t>
        <w:br/>
        <w:t xml:space="preserve"> </w:t>
        <w:br/>
        <w:t xml:space="preserve">  项目中的事务消息是怎么做的？    RocketMq中的事务消息: </w:t>
        <w:br/>
        <w:br/>
        <w:t xml:space="preserve">  producer发送一个half消息  </w:t>
        <w:br/>
        <w:t xml:space="preserve">  执行本地逻辑  </w:t>
        <w:br/>
        <w:t xml:space="preserve">  本地逻辑执行失败：rollback  </w:t>
        <w:br/>
        <w:t xml:space="preserve">  本地逻辑执行成功：commit  </w:t>
        <w:br/>
        <w:t xml:space="preserve">  在commit之后这个消息才算是投递成功并且能被consumer所消费  </w:t>
        <w:br/>
        <w:t xml:space="preserve"> </w:t>
        <w:br/>
        <w:t xml:space="preserve">  对加班怎么看？表示自己可以996    钱到位人到位  </w:t>
        <w:br/>
        <w:br/>
        <w:t xml:space="preserve"> 四面 </w:t>
        <w:br/>
        <w:t xml:space="preserve"> 电话面试，这里好像已经到腾讯的面委会了 </w:t>
        <w:br/>
        <w:br/>
        <w:t xml:space="preserve">  给定一个二叉树，依次打印出每一行。    层序遍历  </w:t>
        <w:br/>
        <w:t xml:space="preserve">  聊一下Redis的zset？实现原理是什么？为什么不用红黑树来实现？    hashtable/skiplist+关联一个double的score   红黑树是特殊二叉平衡树，插入场景下会需要旋转树造成额外开销  </w:t>
        <w:br/>
        <w:t xml:space="preserve">  redis哨兵怎么选举主节点？  </w:t>
        <w:br/>
        <w:br/>
        <w:t xml:space="preserve">  任意一个发现主服务器客观下线之后向所有的sentinel请求成为主节点  </w:t>
        <w:br/>
        <w:t xml:space="preserve">  每个sentinel只认最早来发起请求的主sentinel  </w:t>
        <w:br/>
        <w:t xml:space="preserve">  过半投票投向某个sentinel则成为主  </w:t>
        <w:br/>
        <w:t xml:space="preserve">  若在这次配置纪元中不存在过半投票的则在一段事件后发起新的一轮选主  </w:t>
        <w:br/>
        <w:t xml:space="preserve"> </w:t>
        <w:br/>
        <w:t xml:space="preserve">  为什么IP分组到达的时间不一样？    这啥啊没看懂  </w:t>
        <w:br/>
        <w:t xml:space="preserve">  有什么要问我的？    加班吗，干啥活的，为什么招人，我进去后做啥业务  </w:t>
        <w:br/>
        <w:br/>
        <w:t xml:space="preserve"> 五面 </w:t>
        <w:br/>
        <w:t xml:space="preserve"> 电话面试，我真的已经忘记聊什么了。很快，没聊什么技术。聊了下为什么想换工作？以及自己的职业规划 </w:t>
        <w:br/>
        <w:t xml:space="preserve"> 快手 </w:t>
        <w:br/>
        <w:t xml:space="preserve"> 一面 </w:t>
        <w:br/>
        <w:t xml:space="preserve"> 视频面试 </w:t>
        <w:br/>
        <w:br/>
        <w:t xml:space="preserve">  leetcode 2    2sum，set+一边for循环，on  </w:t>
        <w:br/>
        <w:t xml:space="preserve">  自我介绍    show一下学历、经验以及主要owner的业务和团队定位  </w:t>
        <w:br/>
        <w:t xml:space="preserve">  线程池实现原理，用法    核心设计思想： </w:t>
        <w:br/>
        <w:br/>
        <w:t xml:space="preserve">  持久化的维护一些线程在内存当中，减小初始化以及关闭线程的损耗（大部分的线程池、连接池的核心思路）  </w:t>
        <w:br/>
        <w:t xml:space="preserve">  存在三级结构来maintain线程 </w:t>
        <w:br/>
        <w:br/>
        <w:t xml:space="preserve">  核心线程池：该线程池当中的线程不会消亡，所有任务优先使用里面的线程  </w:t>
        <w:br/>
        <w:t xml:space="preserve">  任务队列：当核心线程池满的时候添加到任务队列当中，队列满了则会开启新的线程（无界队列除外），队列种类 </w:t>
        <w:br/>
        <w:br/>
        <w:t xml:space="preserve">  LinkedBlockingQueue:基于链表  </w:t>
        <w:br/>
        <w:t xml:space="preserve">  ArrayBlockingQueue:基于数组，吞吐量比linked高（因为基于数组嘛）  </w:t>
        <w:br/>
        <w:t xml:space="preserve">  SynBlokcingQueue:单元素阻塞  </w:t>
        <w:br/>
        <w:t xml:space="preserve">  PriorityBlockingQueue:无限阻塞  </w:t>
        <w:br/>
        <w:t xml:space="preserve"> </w:t>
        <w:br/>
        <w:t xml:space="preserve">  最大线程池大小：在阻塞队列满了之后开启新的线程池进行处理  </w:t>
        <w:br/>
        <w:t xml:space="preserve"> </w:t>
        <w:br/>
        <w:t xml:space="preserve">  使用考虑要点： </w:t>
        <w:br/>
        <w:br/>
        <w:t xml:space="preserve">  核心线程数的设定： </w:t>
        <w:br/>
        <w:br/>
        <w:t xml:space="preserve">  若是IO密集型，可以将线程数多设一些（比如2*cpu核数），因为大量的线程会hang在等待IO上面，不会争抢cpu时间片  </w:t>
        <w:br/>
        <w:t xml:space="preserve">  若是计算密集型，则将其设计为cpu核数，这样保证在没有其他任务运行时能全量抢占cpu，减少上下文切换  </w:t>
        <w:br/>
        <w:t xml:space="preserve"> </w:t>
        <w:br/>
        <w:t xml:space="preserve">  重写线程工厂类：在线程工厂中可以对线程进行命名以及打印Log等操作  </w:t>
        <w:br/>
        <w:t xml:space="preserve">  提交任务的时候可以使用Future进行提交，可以获取线程的运行结果，Future当中的Callable实现类可以自行拓展，主要考虑继承主线程的一些属性（全链路TraceID，RPC上下文，ThreadLocal等，ThreadLocal可以用InheritedThreadLocal进行继承）  </w:t>
        <w:br/>
        <w:t xml:space="preserve"> </w:t>
        <w:br/>
        <w:t xml:space="preserve">  JVM内存结构，垃圾回收机制    内存结构：虚拟机栈、native栈（这俩在hotspot里其实是同一个东西）、方法区（1.8后改为meta space，里面存了方法签名、class信息、hot code cache等）、堆、计数器   GC器：   serial：串行   parnew：并发串行   CMS：并发清理，不会始终stw   G1：分块清理   GC机制：   ROOT：对应上文则是线程栈上的对象、native方法栈上的对象、静态变量、堆中的常量、class锁机制中的monitor、system class loader以及bootstrap class loader中的加载的类   YGC：分s1s0以及eden，比例一般是1:1:8，对象放到eden当中（过大的直接升级到old），当eden满了之后和s1当中的对象merge并且执行清理然后放到s0当中，每一次清理都stw并且会把对象的age+1，若age抵达设置的age则晋升old区   FGC：由YGC晋升来的对象触发，当old区在FGC之后还是无法容纳需要晋升上来的对象则会直接OOM，此处的常规清理流程以CMS举例   CMS： </w:t>
        <w:br/>
        <w:br/>
        <w:t xml:space="preserve">  并发初始标记（stw）：将GCROOT以及young区关联到Old区的根对象找出来  </w:t>
        <w:br/>
        <w:t xml:space="preserve">  并发标记：以1中的根对象为根，将所有存活对象进行标记  </w:t>
        <w:br/>
        <w:t xml:space="preserve">  预清理：可以设置次数，因为在并发标记阶段会有并行的对象改动，改动完的对象会被标记为dirty，预清理会重新检查这些对象以及相关的对象  </w:t>
        <w:br/>
        <w:t xml:space="preserve">  最终标记（stw）：检查所有dirty对象  </w:t>
        <w:br/>
        <w:t xml:space="preserve">  并发清理：清楚不需要存活的对象  </w:t>
        <w:br/>
        <w:t xml:space="preserve">  reset：将程序初始化等待下一轮  </w:t>
        <w:br/>
        <w:t xml:space="preserve">  优点：只在标记阶段进行stw，在最终的标记前采取预清理机制，多线程标记提速   缺点：多线程会增加cpu负担   附赠小知识：在JVM做垃圾回收的时候并不会将内存即时归还给OS，频繁的申请和归还内存可能会导致堆内存的不稳定，所以在启动JVM时我们一般将xmx和xms设置成相同的值来稳定堆内存空间  </w:t>
        <w:br/>
        <w:t xml:space="preserve">  Synchronized加锁原理。偏向锁、轻量级锁、重量级锁。    Syn的加锁原理通过占用和退出对象的monitor中，monitor的信息存储在对象头当中   锁升级过程： </w:t>
        <w:br/>
        <w:br/>
        <w:t xml:space="preserve">  在第一次获取对象的锁的时候直接偏向锁，即在monitor中保存当前的线程ID  </w:t>
        <w:br/>
        <w:t xml:space="preserve">  有第二个线程来争抢的时候升级为轻量级锁并进入自旋获取该锁  </w:t>
        <w:br/>
        <w:t xml:space="preserve">  若自旋超出一定次数没拿到这个锁则升级成重量级锁，线程进入等待状态，等待唤醒  </w:t>
        <w:br/>
        <w:t xml:space="preserve"> </w:t>
        <w:br/>
        <w:t xml:space="preserve">  AQS原理。公平锁和非公平锁。    AQS是一个双向队列，通过一个volatile的state来标志当前资源的状态，用当前ownerThread以及状态来确定是否共享以及排他   公平锁：若检测到当前资源被使用则直接进入等待队列   非公平锁：检测到当前资源被使用，先cas自旋一次，获取不到再等待  </w:t>
        <w:br/>
        <w:t xml:space="preserve">  MySQL索引什么时候失效？    最左前缀匹配失效或者mysql计算这次query根本不需要走索引  </w:t>
        <w:br/>
        <w:t xml:space="preserve">  RocketMQ生产消息，存储消息，生成索引，消费消息全流程。  </w:t>
        <w:br/>
        <w:br/>
        <w:t xml:space="preserve">生产消息： 在producer处组装消息，通过timestamp以及当前机器维护的一个AtomicInteger来生成msgid，拉取当前Topic可用的所有broker然后轮询发送给对应的某台Broker 顺序写入物理队列，开放逻辑队列给每个consumer消费，逻辑队列只允许一个consumer进行消费 优势在于使用了mmap的zerocopy来进行读写，减少IO开销，并且写入都是顺序的，提升刷盘性能 生成索引： 通过slot（就是hash）+链表的方式维护commitQueue到commitLog的映射 消费消息： push方式里，consumer把轮询过程封装了，并注册MessageListener***，取到消息后，唤醒MessageListener的consumeMessage()来消费，对用户而言，感觉消息是被推送过来的。 pull方式里，取消息的过程需要用户自己写，首先通过打算消费的Topic拿到MessageQueue的集合，遍历MessageQueue集合，然后针对每个MessageQueue批量取消息，一次取完后，记录该队列下一次要取的开始offset，直到取完了，再换另一个MessageQueue。 </w:t>
        <w:br/>
        <w:t xml:space="preserve"> </w:t>
        <w:br/>
        <w:t xml:space="preserve">  ConcurrentHashMap扩容算法    先判断元素size是否抵达0.75倍的容量，超过阈值则进行扩容，扩容时先获取老table里面的队列，然后初始化一个forwardNode放到该队列的下面，然后将老table里的队列使用头插法迁移到新数组当中，在此期间如果其他线程的有读写操作都会判断head节点是否为forwardNode节点，如果是就帮助扩容，并block。  </w:t>
        <w:br/>
        <w:t xml:space="preserve">  有什么要问我的？    啥部门啥业务为啥招人  </w:t>
        <w:br/>
        <w:br/>
        <w:t xml:space="preserve"> 二面 </w:t>
        <w:br/>
        <w:t xml:space="preserve"> 视频面试 </w:t>
        <w:br/>
        <w:br/>
        <w:t xml:space="preserve">  求N内的所有素数；    素数定义：无法被除了一以外的整除，奇数只需要除以奇数，偶数不需要判断，大于该数1/2的数不用除  </w:t>
        <w:br/>
        <w:t xml:space="preserve">  给定一个乱序数组，求数组内最大连续的数；    基础滑窗  </w:t>
        <w:br/>
        <w:t xml:space="preserve">  自我介绍   </w:t>
        <w:br/>
        <w:t xml:space="preserve">  聊项目。项目中的难点是什么？如何解决，我讲了RocketMQ的调优    各凭本事  </w:t>
        <w:br/>
        <w:t xml:space="preserve">  分布式ID实现，不准用UUID    持久化取号+内存atomicInteger  </w:t>
        <w:br/>
        <w:t xml:space="preserve">  MySQL间隙锁的机制？主要解决的问题是什么？    锁一个range，解决幻读问题（RR隔离下）  </w:t>
        <w:br/>
        <w:t xml:space="preserve">  课余时间怎么学习？    11点下班熬夜学习到两点  </w:t>
        <w:br/>
        <w:t xml:space="preserve">  有什么要问我的？   同上   </w:t>
        <w:br/>
        <w:br/>
        <w:t xml:space="preserve"> 三面 </w:t>
        <w:br/>
        <w:t xml:space="preserve"> 视频面试 </w:t>
        <w:br/>
        <w:br/>
        <w:t xml:space="preserve">  讲项目，redis的作用，HBase RowKey的设计。项目主要做了些什么？有什么难点？    各凭本事   redis做缓存的话注意击穿、穿透、雪崩以及缓存失效流程（先改持久层再更新redis）与更新失败的补偿机制   redis做分布式锁设计的话注意锁的可重入，续约，跨线程释放时的错误释放问题以及淘汰机制（禁止淘汰、过期随机淘汰、过期LRU淘汰、过期TTL淘汰、全量随机淘汰、全量LRU淘汰）   hbase的rowkey设计同上  </w:t>
        <w:br/>
        <w:t xml:space="preserve">  Leetcode 146    基础LRU  </w:t>
        <w:br/>
        <w:t xml:space="preserve">  Leetcode 470   拒绝采样  </w:t>
        <w:br/>
        <w:t xml:space="preserve">  有什么要问我的？   同上  </w:t>
        <w:br/>
        <w:br/>
      </w:r>
    </w:p>
    <w:p>
      <w:r>
        <w:t>**********************************第54篇*************************************</w:t>
      </w:r>
    </w:p>
    <w:p>
      <w:r>
        <w:t>快手java开发面经</w:t>
        <w:br/>
        <w:br/>
        <w:t>编辑于  2020-06-23 16:46:53</w:t>
        <w:br/>
        <w:br/>
        <w:br/>
        <w:t xml:space="preserve">  一面 </w:t>
        <w:br/>
        <w:t xml:space="preserve"> 1、手撕代码：有一个有序正整数数组,找到目标元素在数组中的位置，如果有重复找出第一次出现的位置。</w:t>
        <w:br/>
        <w:t xml:space="preserve"> 2、手写两道sql（关于嵌套子查询的）</w:t>
        <w:br/>
        <w:t xml:space="preserve"> 3、创建线程的几种方式。</w:t>
        <w:br/>
        <w:t xml:space="preserve"> 4、怎样实现线程安全，对synchorized的理解，以及它与reentrantLock的区别</w:t>
        <w:br/>
        <w:t xml:space="preserve"> 5、手写线程死锁</w:t>
        <w:br/>
        <w:t xml:space="preserve"> 6、手撕怎样从单链表中找出最后一个元素，要求时间复杂度小于O(N)。</w:t>
        <w:br/>
        <w:t xml:space="preserve"> 7、逻辑题：一个4升和9升的杯子，怎样倒出7升的水。</w:t>
        <w:br/>
        <w:br/>
        <w:br/>
        <w:br/>
        <w:br/>
        <w:br/>
        <w:t xml:space="preserve">  二面 </w:t>
        <w:br/>
        <w:t xml:space="preserve"> 1、自我介绍，项目介绍。</w:t>
        <w:br/>
        <w:t xml:space="preserve"> 2、项目中的难点是什么，怎么解决的，数据库表结构怎么设计的。</w:t>
        <w:br/>
        <w:t xml:space="preserve"> 3、谈一谈mysql的优化，mysql索引的数据结构，B树和B+树的区别。</w:t>
        <w:br/>
        <w:t xml:space="preserve"> 4、hashmap的底层数据结构以及put,get操作以及如何实现的</w:t>
        <w:br/>
        <w:t xml:space="preserve"> 5、HashMap的线程安全问题</w:t>
        <w:br/>
        <w:t xml:space="preserve"> 6、ConcurrentHashMap如何实现线程安全，ConcurrentHashMap put元素时为什么要采用自旋</w:t>
        <w:br/>
        <w:t xml:space="preserve"> 7、jvm的内存模型（五大块）</w:t>
        <w:br/>
        <w:t xml:space="preserve"> 8、java内存模型（工作内存和主内存）相关的问题</w:t>
        <w:br/>
        <w:t xml:space="preserve"> 9、GC（垃圾标识算法，垃圾收集算法，垃圾处理器，何时触发Gc）</w:t>
        <w:br/>
        <w:t xml:space="preserve"> 10、线程池的种类参数以及执行流程，拒绝策略。</w:t>
        <w:br/>
        <w:t xml:space="preserve"> 11、手撕单链表逆序，分析时间复杂度。</w:t>
        <w:br/>
        <w:br/>
      </w:r>
    </w:p>
    <w:p>
      <w:r>
        <w:t>**********************************第55篇*************************************</w:t>
      </w:r>
    </w:p>
    <w:p>
      <w:r>
        <w:t>快手Java日常实习面经，一二三面</w:t>
        <w:br/>
        <w:br/>
        <w:t>编辑于  2020-06-23 12:09:32</w:t>
        <w:br/>
        <w:br/>
        <w:br/>
        <w:t>一面</w:t>
        <w:br/>
        <w:t xml:space="preserve"> 6</w:t>
        <w:br/>
        <w:t>月</w:t>
        <w:br/>
        <w:t>3</w:t>
        <w:br/>
        <w:t xml:space="preserve">号 </w:t>
        <w:br/>
        <w:t>45</w:t>
        <w:br/>
        <w:t>分钟</w:t>
        <w:br/>
        <w:br/>
        <w:br/>
        <w:t xml:space="preserve">  final关键字   String s = “abc”;String s2 = new String(“abc”);内存情况   == 和 equals   创建线程的方式，三种以及区别   线程池相关   Hashmap和Hashtable区别   静态代理、动态代理   SpringMVC执行流程   根据场景写Sql语句   Redis持久化   说说Servlet   Cookie和session   Mybatis中 #{}和${}的差别   写代码：   合并有序数组   生产者消费者 </w:t>
        <w:br/>
        <w:br/>
        <w:t xml:space="preserve">    双重校验锁单例模式 </w:t>
        <w:br/>
        <w:t xml:space="preserve">  </w:t>
        <w:br/>
        <w:br/>
        <w:br/>
        <w:br/>
        <w:br/>
        <w:t xml:space="preserve"> 二面 6月4号 45分钟 </w:t>
        <w:br/>
        <w:t xml:space="preserve"> 介绍项目，商品秒杀的设计 </w:t>
        <w:br/>
        <w:t xml:space="preserve"> 注解原理 </w:t>
        <w:br/>
        <w:t xml:space="preserve"> 接口与抽象类 </w:t>
        <w:br/>
        <w:t xml:space="preserve"> Final关键字的作用，能修饰抽象类吗 </w:t>
        <w:br/>
        <w:t xml:space="preserve"> SpringBoot自动装配原理 </w:t>
        <w:br/>
        <w:t xml:space="preserve"> 重写与重载 </w:t>
        <w:br/>
        <w:t xml:space="preserve"> Try…catch…finally,执行流程，为什么finally块中的一定会被执行 </w:t>
        <w:br/>
        <w:t xml:space="preserve"> 值传递与引用传递 </w:t>
        <w:br/>
        <w:t xml:space="preserve"> 线程池 </w:t>
        <w:br/>
        <w:t xml:space="preserve"> ThreadLocal是什么 </w:t>
        <w:br/>
        <w:t xml:space="preserve"> 算法 </w:t>
        <w:br/>
        <w:t xml:space="preserve"> 局部反转链表（反转索引为i-j的位置） </w:t>
        <w:br/>
        <w:t xml:space="preserve">   </w:t>
        <w:br/>
        <w:t xml:space="preserve"> 三面 6月8号 20分钟 </w:t>
        <w:br/>
        <w:t xml:space="preserve"> 介绍项目，是否部署到的云服务器，怎么部署的，JDK、MySQL怎么安装的。 </w:t>
        <w:br/>
        <w:t xml:space="preserve"> Redis为什么快，内存比磁盘快多少数量级，操作系统如何从磁盘读取数据。 </w:t>
        <w:br/>
        <w:t xml:space="preserve"> Redis线程池，自己用jmeter并发测试了，为什么没有官方的给的QPS大 </w:t>
        <w:br/>
        <w:t xml:space="preserve"> 写一个单例模式 </w:t>
        <w:br/>
        <w:br/>
        <w:t>ls命令</w:t>
        <w:br/>
        <w:t xml:space="preserve">    ,操作系统层面是怎么操作的，执行了哪些操作。 </w:t>
        <w:br/>
        <w:t xml:space="preserve">   </w:t>
        <w:br/>
        <w:br/>
        <w:br/>
        <w:br/>
        <w:t xml:space="preserve">  </w:t>
        <w:br/>
        <w:t xml:space="preserve">  </w:t>
        <w:br/>
        <w:t xml:space="preserve"> 6月9号 HR面 </w:t>
        <w:br/>
        <w:t xml:space="preserve"> 6月17 offer邮件 </w:t>
        <w:br/>
        <w:br/>
        <w:br/>
        <w:br/>
        <w:t xml:space="preserve">    研一，软件工程，问的都挺基础的。 </w:t>
        <w:br/>
        <w:t xml:space="preserve">  </w:t>
        <w:br/>
        <w:br/>
        <w:t xml:space="preserve">    人生中的第一次面试，哈哈，面试体验很好。 </w:t>
        <w:br/>
        <w:t xml:space="preserve">    </w:t>
        <w:br/>
        <w:br/>
        <w:t xml:space="preserve">  </w:t>
        <w:br/>
      </w:r>
    </w:p>
    <w:p>
      <w:r>
        <w:t>**********************************第56篇*************************************</w:t>
      </w:r>
    </w:p>
    <w:p>
      <w:r>
        <w:t>春招实习四五月份面试总结</w:t>
        <w:br/>
        <w:br/>
        <w:t>精</w:t>
        <w:br/>
        <w:br/>
        <w:br/>
        <w:t>编辑于  2020-06-08 12:09:33</w:t>
        <w:br/>
        <w:br/>
        <w:t xml:space="preserve"> 春招四五月份面经 </w:t>
        <w:br/>
        <w:br/>
        <w:t>因为今天要跟学弟学妹交流下找实习方面的一些经历，所以把所有面试问题都整理了下，因为不太顺利，所以面试面的也就多一点了。</w:t>
        <w:br/>
        <w:br/>
        <w:br/>
        <w:t xml:space="preserve"> </w:t>
        <w:br/>
        <w:br/>
        <w:t xml:space="preserve"> 三月份的面试 </w:t>
        <w:br/>
        <w:br/>
        <w:t>三月凉经</w:t>
        <w:br/>
        <w:br/>
        <w:br/>
        <w:t xml:space="preserve"> </w:t>
        <w:br/>
        <w:br/>
        <w:br/>
        <w:t xml:space="preserve"> </w:t>
        <w:br/>
        <w:br/>
        <w:t xml:space="preserve"> 腾讯客户端安全（4月14日 电话） </w:t>
        <w:br/>
        <w:t xml:space="preserve"> 报批失败以后，抱着那么点幻想，去问了HR情况。后来接到了HR的电话说帮我正确到了一个面试的机会。 </w:t>
        <w:br/>
        <w:br/>
        <w:t>接着隔天晚上接到了面试电话，正常流程做了自我介绍以后，开始问项目，当我十分钟把项目讲了一遍的时候，面试官发现我的简历不对口，要找的客户端安全方面的人，然后就问我了解安全方面的内容吗，勉强说了下网络完全的内容，还是不太合适，所以面试仅仅十几分钟就结束了。</w:t>
        <w:br/>
        <w:br/>
        <w:br/>
        <w:t xml:space="preserve"> </w:t>
        <w:br/>
        <w:br/>
        <w:br/>
        <w:t xml:space="preserve"> </w:t>
        <w:br/>
        <w:br/>
        <w:t xml:space="preserve"> 腾讯PCG看点一面（4月16日 腾讯会议60min） </w:t>
        <w:br/>
        <w:br/>
        <w:t xml:space="preserve">  项目  </w:t>
        <w:br/>
        <w:t xml:space="preserve">  APK的入口在哪里  </w:t>
        <w:br/>
        <w:t xml:space="preserve">  Activity的启动模式  </w:t>
        <w:br/>
        <w:t xml:space="preserve">  列表闪动的问题怎么解决的？  </w:t>
        <w:br/>
        <w:t xml:space="preserve">  ListView使用可以改进的问题，包括布局优化、异步加载资源的闪动问题等等。  </w:t>
        <w:br/>
        <w:t xml:space="preserve">  Glide  </w:t>
        <w:br/>
        <w:t xml:space="preserve">  LRU算法的思想？  </w:t>
        <w:br/>
        <w:t xml:space="preserve">  怎么设计一个图片加载工具？  </w:t>
        <w:br/>
        <w:t xml:space="preserve">  为什么使用Gson？  </w:t>
        <w:br/>
        <w:t xml:space="preserve">  知道哪些排序？快排和冒泡的思想？Arrays.sort方法的排序？  </w:t>
        <w:br/>
        <w:t xml:space="preserve">  对项目的总结感受？  </w:t>
        <w:br/>
        <w:t xml:space="preserve">  反问环节，问了下流程的时间问题，以及看点这边优先级比较高需要提前学习的内容。  </w:t>
        <w:br/>
        <w:br/>
        <w:br/>
        <w:t>一面的面试情况顺利，面试官也当场表示这场面试算是“勾搭”上了，后面即使走不完流程，也会在正式批先找我。另外也建议我自信一点，跟我说了下即使前面待报批流程放弃也是一种双向选择，可能不同的面试官会有不同的考量，即使被一个部门挂掉，别的部门也许就正好需要你这样的同学等等。</w:t>
        <w:br/>
        <w:br/>
        <w:br/>
        <w:t xml:space="preserve"> </w:t>
        <w:br/>
        <w:br/>
        <w:br/>
        <w:t>前面的面试结束以后过了几分钟，就接到了面试电话。</w:t>
        <w:br/>
        <w:br/>
        <w:t xml:space="preserve"> PCG看点二面（4月16日 电话40min） </w:t>
        <w:br/>
        <w:br/>
        <w:t xml:space="preserve">  介绍项目  </w:t>
        <w:br/>
        <w:t xml:space="preserve">  客户端发送信息给服务端去控制台灯，怎么保证台灯也能收到指令？联调怎么做的？  </w:t>
        <w:br/>
        <w:t xml:space="preserve">  为什么要进行布局优化的，从什么地方产生的这个需求？  </w:t>
        <w:br/>
        <w:t xml:space="preserve">  为什么使用Websocket，而不用Socket？  </w:t>
        <w:br/>
        <w:t xml:space="preserve">  获取图像然后使用SDK之前，有对图像进行处理吗。  </w:t>
        <w:br/>
        <w:t xml:space="preserve">  OkHttp当中学习过什么内容，网络请求是在哪里发起的？有哪些拦截器？  </w:t>
        <w:br/>
        <w:t xml:space="preserve">  原生的网络请求方法？  </w:t>
        <w:br/>
        <w:t xml:space="preserve">  APP框架怎么搭的？  </w:t>
        <w:br/>
        <w:t xml:space="preserve">  为什么使用Fragment？Fragment相比Activity的优势。  </w:t>
        <w:br/>
        <w:t xml:space="preserve">  HashMap是线程安全的吗？  </w:t>
        <w:br/>
        <w:t xml:space="preserve">  实验室相关？  </w:t>
        <w:br/>
        <w:t xml:space="preserve">  个人兴趣爱好？  </w:t>
        <w:br/>
        <w:br/>
        <w:br/>
        <w:t>最后面问面试官建议的时候，面试官反问我为什么回答问题的时候停顿比较久，我解释了下，然后就说我学习方面没什么问题，但是建议我回答问题的方式需要改善一下，另外也是建议我不用太紧张？（我不知道前面面过的很多面试官留下了什么评语，似乎这回都建议我自信一点，其实这个建议是很受用的，面试当成技术交流是最好的，希望以后能让面试官看到更好的状态）当然我不知道“学习方面没有问题”具体是什么意思，但是面试官对我的这场面试总体还是不太满意，第二天看挂掉了，感觉自己有点懵，回想一下很多地方确实没有回答好。</w:t>
        <w:br/>
        <w:br/>
        <w:br/>
        <w:t xml:space="preserve"> </w:t>
        <w:br/>
        <w:br/>
        <w:br/>
        <w:t xml:space="preserve"> </w:t>
        <w:br/>
        <w:br/>
        <w:t xml:space="preserve"> 网易一面（4月17日 牛客视频 40min） </w:t>
        <w:br/>
        <w:br/>
        <w:t xml:space="preserve">  自我介绍  </w:t>
        <w:br/>
        <w:t xml:space="preserve">  为什么选择找安卓实习？  </w:t>
        <w:br/>
        <w:t xml:space="preserve">  简单介绍项目？  </w:t>
        <w:br/>
        <w:t xml:space="preserve">  使用到Websocket进行长连接，这个长连接实现的原理是什么？有什么好处呢？  </w:t>
        <w:br/>
        <w:t xml:space="preserve">  OkHttp看过源码吗？它的设计方法是什么？有哪些拦截器的？  </w:t>
        <w:br/>
        <w:t xml:space="preserve">  HTTP的常用响应码和HTTP的请求头？  </w:t>
        <w:br/>
        <w:t xml:space="preserve">  自定义View有哪些步骤？  </w:t>
        <w:br/>
        <w:t xml:space="preserve">  View的视图绘制过程中的几个方法都有些什么作用？  </w:t>
        <w:br/>
        <w:t xml:space="preserve">  项目中实现的自定义View是实现了什么功能，实现了哪些方法？  </w:t>
        <w:br/>
        <w:t xml:space="preserve">  事件分发的流程？产生的事件会经过哪些处理完整的讲一下？  </w:t>
        <w:br/>
        <w:t xml:space="preserve">  布局优化做了什么内容？  </w:t>
        <w:br/>
        <w:t xml:space="preserve">  内存泄露产生的原因？以及还有哪些场景？  </w:t>
        <w:br/>
        <w:t xml:space="preserve">  提到引用，那么Java当中的引用的区别都是什么？  </w:t>
        <w:br/>
        <w:t xml:space="preserve">  JVM运行时数据区？  </w:t>
        <w:br/>
        <w:t xml:space="preserve">  Java当中Error和Exception的区别？具体的Error和Exception常见的有哪些？  </w:t>
        <w:br/>
        <w:t xml:space="preserve">  打包的流程？  </w:t>
        <w:br/>
        <w:t xml:space="preserve">  Activity的启动模式？  </w:t>
        <w:br/>
        <w:t xml:space="preserve">  尺寸单位dp、sp、px的区别？  </w:t>
        <w:br/>
        <w:t xml:space="preserve">  Activity生命周期以及区别？  </w:t>
        <w:br/>
        <w:br/>
        <w:br/>
        <w:t>反问环节，问了下部门的工作，用到的技术这些。</w:t>
        <w:br/>
        <w:t xml:space="preserve"> </w:t>
        <w:br/>
        <w:br/>
        <w:br/>
        <w:br/>
        <w:br/>
        <w:t xml:space="preserve"> 网易二面（4月22日 牛客视频50min） </w:t>
        <w:br/>
        <w:br/>
        <w:t xml:space="preserve">  自我介绍  </w:t>
        <w:br/>
        <w:t xml:space="preserve">  讲下项目觉得亮点的地方  </w:t>
        <w:br/>
        <w:t xml:space="preserve">  讲下项目当中二维码怎么实现的？  </w:t>
        <w:br/>
        <w:t xml:space="preserve">  如果要自己实现，怎么使假设一个url生成一个对应二维码？  </w:t>
        <w:br/>
        <w:t xml:space="preserve">  刚刚提到了加密，那就说下知道的加密方式？  </w:t>
        <w:br/>
        <w:t xml:space="preserve">  常用的对称加密有哪些？  </w:t>
        <w:br/>
        <w:t xml:space="preserve">  公钥私钥都是做什么的？  </w:t>
        <w:br/>
        <w:t xml:space="preserve">  项目里面用到了一个MPAndroidChart，那么这个框架怎么画图的有了解过吗？  </w:t>
        <w:br/>
        <w:t xml:space="preserve">  假设有一批数据，要画柱状图，怎么实现？  </w:t>
        <w:br/>
        <w:t xml:space="preserve">  HTTPs的加密会话的过程？  </w:t>
        <w:br/>
        <w:t xml:space="preserve">  MotionEvent有几种事件？  </w:t>
        <w:br/>
        <w:t xml:space="preserve">  ScrollTo和ScrollBy方法？  </w:t>
        <w:br/>
        <w:t xml:space="preserve">  SurfaceView和普通View的区别？  </w:t>
        <w:br/>
        <w:t xml:space="preserve">  requestLayout和invalidate方法的区别？  </w:t>
        <w:br/>
        <w:t xml:space="preserve">  死锁怎么发生的？  </w:t>
        <w:br/>
        <w:t xml:space="preserve">  了解银行家算法吗？目的是什么？思路是什么？  </w:t>
        <w:br/>
        <w:t xml:space="preserve">  res目录和asset目录的区别？  </w:t>
        <w:br/>
        <w:t xml:space="preserve">  虚拟机的垃圾回收机制？  </w:t>
        <w:br/>
        <w:t xml:space="preserve">  新生代老生代的回收算法有什么不一样啊？  </w:t>
        <w:br/>
        <w:t xml:space="preserve">  GCRoot怎么定义的？  </w:t>
        <w:br/>
        <w:br/>
        <w:br/>
        <w:t>写个代码，两个线程轮流给变量i+1？</w:t>
        <w:br/>
        <w:t xml:space="preserve"> </w:t>
        <w:br/>
        <w:br/>
        <w:br/>
        <w:br/>
        <w:br/>
        <w:t xml:space="preserve"> 网易HR面（4月24日 牛客视频） </w:t>
        <w:br/>
        <w:t xml:space="preserve"> 就是很普通的问题，为什么选择网易云音乐？对网易云音乐印象深刻的地方？说了评论。 </w:t>
        <w:br/>
        <w:br/>
        <w:t>然后翻车了，就没有然后了，然后HR也从最开始的热情表现出对我不感兴趣了，草草结束。</w:t>
        <w:br/>
        <w:br/>
        <w:br/>
        <w:t xml:space="preserve"> </w:t>
        <w:br/>
        <w:br/>
        <w:br/>
        <w:t xml:space="preserve"> </w:t>
        <w:br/>
        <w:br/>
        <w:t xml:space="preserve"> 斗鱼一面（4月23日 腾讯会议40min） </w:t>
        <w:br/>
        <w:br/>
        <w:t xml:space="preserve">  自我介绍  </w:t>
        <w:br/>
        <w:t xml:space="preserve">  讲下项目  </w:t>
        <w:br/>
        <w:t xml:space="preserve">  Java引用类型  </w:t>
        <w:br/>
        <w:t xml:space="preserve">  说下项目当中怎么选择抽象类和接口  </w:t>
        <w:br/>
        <w:t xml:space="preserve">  MVP架构模式的使用，MVP关系  </w:t>
        <w:br/>
        <w:t xml:space="preserve">  String、StringBuilder、StringBuffer的区别？  </w:t>
        <w:br/>
        <w:t xml:space="preserve">  那它的线程安全怎么做到的？  </w:t>
        <w:br/>
        <w:t xml:space="preserve">  数组和ArrayList、LinkedList的区别？  </w:t>
        <w:br/>
        <w:t xml:space="preserve">  volatile关键字保证了原子性吗？  </w:t>
        <w:br/>
        <w:t xml:space="preserve">  内存回收机制？  </w:t>
        <w:br/>
        <w:t xml:space="preserve">  jar包当中的一个class提供了一个功能，现在要对这个class进行一个扩展，那么有什么方式可以对这个class提供的功能做一个增强？  </w:t>
        <w:br/>
        <w:t xml:space="preserve">  那么对动态代理了解吗？  </w:t>
        <w:br/>
        <w:t xml:space="preserve">  InputStream和BufferedInputStream涉及到的设计模式？  </w:t>
        <w:br/>
        <w:t xml:space="preserve">  那么讲下装饰者模式，实现逻辑是怎样的？  </w:t>
        <w:br/>
        <w:t xml:space="preserve">  布局时include、merge、viewstub分别的作用？  </w:t>
        <w:br/>
        <w:t xml:space="preserve">  那么ViewStub在源码当中跟View有什么区别？为什么能做到懒加载？  </w:t>
        <w:br/>
        <w:t xml:space="preserve">  讲下View的绘制流程？  </w:t>
        <w:br/>
        <w:t xml:space="preserve">  项目当中遇到的一些问题？  </w:t>
        <w:br/>
        <w:t xml:space="preserve">  项目当中出现OOM或者ANR问题怎么解决？什么方式and什么工具？  </w:t>
        <w:br/>
        <w:t xml:space="preserve">  反问环节，问了下建议，面试官说回答不太连贯，虽然都在点上。然后问我对斗鱼有什么问题吗，就问了下斗鱼这边准备实习需要学习的内容？ </w:t>
        <w:br/>
        <w:br/>
        <w:t>一面完了以后我以为还有机会，之后就没有消息了，一个星期以后暂不匹配。当时面试的时候觉得问题还是挺简单的，但是后来听录音感觉自己其实回答的不太好，所以不仅仅是面试官说的那个说话不连贯的问题。加上后面还是面试官反问我对斗鱼还有什么问题吗，感觉印象是不是会不太好。</w:t>
        <w:br/>
        <w:t xml:space="preserve"> </w:t>
        <w:br/>
        <w:br/>
        <w:br/>
        <w:br/>
        <w:br/>
        <w:br/>
        <w:br/>
        <w:br/>
        <w:t xml:space="preserve"> 富途一面（4月24日 腾讯会议80min） </w:t>
        <w:br/>
        <w:br/>
        <w:t xml:space="preserve">  开始是聊了下  </w:t>
        <w:br/>
        <w:t xml:space="preserve">  然后是做了一些题，代码编程题智力题这些。  </w:t>
        <w:br/>
        <w:t xml:space="preserve">  深拷贝与浅拷贝  </w:t>
        <w:br/>
        <w:t xml:space="preserve">  内存对齐  </w:t>
        <w:br/>
        <w:t xml:space="preserve">  浏览器输入URL会发生什么  </w:t>
        <w:br/>
        <w:t xml:space="preserve">  。。。  </w:t>
        <w:br/>
        <w:br/>
        <w:br/>
        <w:t>回答的不太好，挂了。</w:t>
        <w:br/>
        <w:br/>
        <w:br/>
        <w:t xml:space="preserve"> </w:t>
        <w:br/>
        <w:br/>
        <w:br/>
        <w:t xml:space="preserve"> </w:t>
        <w:br/>
        <w:br/>
        <w:t xml:space="preserve"> 美团一面（4月28日 牛客视频90min） </w:t>
        <w:br/>
        <w:br/>
        <w:t xml:space="preserve">  工厂模式的使用场景。  </w:t>
        <w:br/>
        <w:t xml:space="preserve">  虚拟内存如何管理  </w:t>
        <w:br/>
        <w:t xml:space="preserve">  OSI七层模型。  </w:t>
        <w:br/>
        <w:t xml:space="preserve">  三次握手四次挥手https的握手。  </w:t>
        <w:br/>
        <w:t xml:space="preserve">  数据库的范式和事务  </w:t>
        <w:br/>
        <w:br/>
        <w:t xml:space="preserve"> 忘记录音了，开头问了下为什么选择Android，问了对未来的规划，也问了学习的过程，看过什么书等等。 </w:t>
        <w:br/>
        <w:t xml:space="preserve"> 后面主要是从设计模式开始问起，然后问操作系统，计算机网络，然后写代码。 </w:t>
        <w:br/>
        <w:t xml:space="preserve"> 前面部分的回答还算流畅，但是计算机网络说到分层，在说数据链路层的时候居然卡壳了该死，而且我情不自禁低下头看键盘思考的时候，面试官叫我看着屏幕说别低着头，都不知道是不是被误会看小抄了。然后代码部分是一个剑指原题，中间的二叉树遍历这里我当时选择了非递归遍历，但是没太写好。 </w:t>
        <w:br/>
        <w:br/>
        <w:t>所以整体面试情况可能给面试官不是很满意，美团一轮游，后面就没有消息了。</w:t>
        <w:br/>
        <w:br/>
        <w:br/>
        <w:t xml:space="preserve"> </w:t>
        <w:br/>
        <w:br/>
        <w:br/>
        <w:t xml:space="preserve"> </w:t>
        <w:br/>
        <w:br/>
        <w:t xml:space="preserve"> 快手一面（5月11日 牛客视频120min） </w:t>
        <w:br/>
        <w:br/>
        <w:t xml:space="preserve">  自我介绍  </w:t>
        <w:br/>
        <w:t xml:space="preserve">  先介绍项目，项目里主要做的工作有哪些呢？  </w:t>
        <w:br/>
        <w:t xml:space="preserve">  项目里面提到的图像采集的部分是怎么做的呢？  </w:t>
        <w:br/>
        <w:t xml:space="preserve">  Websocket长连接是怎么做的？  </w:t>
        <w:br/>
        <w:t xml:space="preserve">  Java的基本类型有哪些？  </w:t>
        <w:br/>
        <w:t xml:space="preserve">  它们的长度分别是多少呢？  </w:t>
        <w:br/>
        <w:t xml:space="preserve">  自动装拆箱？  </w:t>
        <w:br/>
        <w:t xml:space="preserve">  final关键字的用法？知道哪些用法，在什么场景表示什么意思？  </w:t>
        <w:br/>
        <w:t xml:space="preserve">  对象的比较涉及的==和equals方法，它们之间的区别？  </w:t>
        <w:br/>
        <w:t xml:space="preserve">  为啥hashcode方法也要被重写呢？  </w:t>
        <w:br/>
        <w:t xml:space="preserve">  觉得Java当中哪些要素体现了面向对象的思想？以及项目当中是怎么应用的？  </w:t>
        <w:br/>
        <w:t xml:space="preserve">  怎么样理解多态呢？  </w:t>
        <w:br/>
        <w:t xml:space="preserve">  String = “abc” 和 String = new String("abc")这两种创建字符串之间的区别？  </w:t>
        <w:br/>
        <w:t xml:space="preserve">  String a = “abc” + “def”这个字符串拼接过程中+的过程是怎么实现的？编译期是个什么过程呢？  </w:t>
        <w:br/>
        <w:t xml:space="preserve">  用过StringBuilder吗？什么情况下会用这个？  </w:t>
        <w:br/>
        <w:t xml:space="preserve">  那么StringBuffer呢？和StringBuilder有什么区别吗？  </w:t>
        <w:br/>
        <w:t xml:space="preserve">  Java的引用类型有哪些？分别在什么场景下用，有些什么特点呢？  </w:t>
        <w:br/>
        <w:t xml:space="preserve">  内部类有哪些？又有什么不同呢？  </w:t>
        <w:br/>
        <w:t xml:space="preserve">  刚刚提到匿名内部类，那它有构造器吗？  </w:t>
        <w:br/>
        <w:t xml:space="preserve">  那么匿名内部类可以显式声明一个构造器吗？  </w:t>
        <w:br/>
        <w:t xml:space="preserve">  （上面回答了不可以）然后问如果要做一些初始化工作怎么办？  </w:t>
        <w:br/>
        <w:t xml:space="preserve">  finally的用法？  </w:t>
        <w:br/>
        <w:t xml:space="preserve">  知道异常链吗？  </w:t>
        <w:br/>
        <w:t xml:space="preserve">  项目当中有创建线程吗，创建线程都有哪些方法呢？  </w:t>
        <w:br/>
        <w:t xml:space="preserve">  线程池的类型都知道哪些？  </w:t>
        <w:br/>
        <w:t xml:space="preserve">  觉得线程安全的本质是什么？  </w:t>
        <w:br/>
        <w:t xml:space="preserve">  用过哪些手段保证线程安全？  </w:t>
        <w:br/>
        <w:t xml:space="preserve">  synchronized可以用在什么地方呢？  </w:t>
        <w:br/>
        <w:t xml:space="preserve">  volatile关键字了解过吗，作用是什么呢？原理呢？  </w:t>
        <w:br/>
        <w:t xml:space="preserve">  死锁是怎么产生的？  </w:t>
        <w:br/>
        <w:t xml:space="preserve">  怎么去打破死锁呢？  </w:t>
        <w:br/>
        <w:t xml:space="preserve">  juc包中了解哪些工具呢？  </w:t>
        <w:br/>
        <w:t xml:space="preserve">  那对ConcurrentHashMap了解哪些呢？  </w:t>
        <w:br/>
        <w:t xml:space="preserve">  ConcurrentHashMap内部的数据中每个桶是怎么组织的呢？  </w:t>
        <w:br/>
        <w:t xml:space="preserve">  那怎么扩容呢？旧的结点转移到新的位置，是怎么确定这个位置怎么对应呢？  </w:t>
        <w:br/>
        <w:t xml:space="preserve">  Android当中的LaunchMode有哪些？  </w:t>
        <w:br/>
        <w:t xml:space="preserve">  Activity的声明周期有哪些？  </w:t>
        <w:br/>
        <w:t xml:space="preserve">  前面提到的AsyncTask做异步任务，它的实现原理是怎样的？怎么更新UI？并发执行任务和顺利执行任务分别是怎么实现的？  </w:t>
        <w:br/>
        <w:t xml:space="preserve">  invalidate() 和 requestLayout()  </w:t>
        <w:br/>
        <w:t xml:space="preserve">  视图绘制机制？  </w:t>
        <w:br/>
        <w:t xml:space="preserve">  Android当中的Handler和Looper是怎样的一个关系呢？  </w:t>
        <w:br/>
        <w:t xml:space="preserve">  可以在一个进程当中创建多个Looper吗？  </w:t>
        <w:br/>
        <w:t xml:space="preserve">  假如现在有一个Button，用户点击这个Button，那么这个Button对这个触摸的响应，整个事件处理过程是怎样的？  </w:t>
        <w:br/>
        <w:t xml:space="preserve">  Surface、SurfaceView、SurfaceFlinger的关系？  </w:t>
        <w:br/>
        <w:t xml:space="preserve">  说下自定义View，举一些例子，说下是怎么做的？  </w:t>
        <w:br/>
        <w:t xml:space="preserve">  有自定义绘制的一些过程吗？那自定义绘制的时候有些什么需要注意的地方吗，比如效率方面等？  </w:t>
        <w:br/>
        <w:t xml:space="preserve">  Binder通信机制相关，做安卓应用的时候进程间通信都用过哪些呢？Binder实现原理是怎样的呢？  </w:t>
        <w:br/>
        <w:t xml:space="preserve">  Binder是怎样在进程隔离的情况下通过哪些手段进行通信的呢？  </w:t>
        <w:br/>
        <w:t xml:space="preserve">  知道MemoryMap吗？  </w:t>
        <w:br/>
        <w:t xml:space="preserve">  Fragment使用中用到的beginTransaction()的意义？  </w:t>
        <w:br/>
        <w:t xml:space="preserve">  了解RxJava吗？那了解其中的map操作符是做什么用的吗？  </w:t>
        <w:br/>
        <w:t xml:space="preserve">  讲下对内存泄露的理解吧！  </w:t>
        <w:br/>
        <w:t xml:space="preserve">  Java当中的垃圾回收都有哪些了解呢？  </w:t>
        <w:br/>
        <w:t xml:space="preserve">  DVM和ART的区别  </w:t>
        <w:br/>
        <w:t xml:space="preserve">  HTTP和TCP是什么关系呀？  </w:t>
        <w:br/>
        <w:t xml:space="preserve">  TCP的三次握手是什么过程呀？  </w:t>
        <w:br/>
        <w:t xml:space="preserve">  HTTPs和HTTP的区别是什么呢？安全层会话建立的过程是什么样的？  </w:t>
        <w:br/>
        <w:t xml:space="preserve">  Java当中List会有些不同的实现，那么ArrayList和LinkedList有些什么区别呢？结构，性能，效率等？使用的时候会怎么选择呢？  </w:t>
        <w:br/>
        <w:t xml:space="preserve">  平衡二叉树的概念？  </w:t>
        <w:br/>
        <w:t xml:space="preserve">  平衡二叉树的具体实现有哪些呢？  </w:t>
        <w:br/>
        <w:t xml:space="preserve">  怎么判断链表当中是否存在一个环呢？  </w:t>
        <w:br/>
        <w:t xml:space="preserve">  那怎么计算一个环的大小呢？  </w:t>
        <w:br/>
        <w:t xml:space="preserve">  写代码，反转链表。  </w:t>
        <w:br/>
        <w:t xml:space="preserve">  反问环节，问了下实习需要提前学习什么内容，以及问了下一些读源码的时候的对于代码细节不记得就感觉没有内容去支撑自己去讲述某一个代码的逻辑的这个困扰，然后面试官也是说前面回答发现我有些在乎代码的细节，方法名啥的记得很清楚这些，就给出了一些的建议。  </w:t>
        <w:br/>
        <w:br/>
        <w:t xml:space="preserve"> 快手一面的面试官一直带着笑容，我回答完一个问题也会反馈一句“好呀”。 </w:t>
        <w:br/>
        <w:br/>
        <w:t>不过快手的面试日常不都是连着面吗，这种两个小时见过快的都已经oc了，一面从十点开始面的，面完已经十二点了，当天下午都没有接到下一次面试的安排，感觉自己是不是挂了。然后隔天自己打了个电话去问HR，HR小哥哥说正好要找我约面试，说一面反馈不错，就等之后二面了。</w:t>
        <w:br/>
        <w:br/>
        <w:br/>
        <w:t xml:space="preserve"> </w:t>
        <w:br/>
        <w:br/>
        <w:t xml:space="preserve"> 快手二面（5月14日 牛课视频60min） </w:t>
        <w:br/>
        <w:br/>
        <w:t xml:space="preserve">  了解局部性原理吗，有哪些例子  </w:t>
        <w:br/>
        <w:t xml:space="preserve">  CPU访问寄存器的速度和访问内存的速度  </w:t>
        <w:br/>
        <w:t xml:space="preserve">  那CPU的Cache是什么原理  </w:t>
        <w:br/>
        <w:t xml:space="preserve">  写出HashMap的put过程，后面是根据代码当中的内容提问，也就是HashMap当中的一些操作  </w:t>
        <w:br/>
        <w:t xml:space="preserve">  多生产者消费者模式实现  </w:t>
        <w:br/>
        <w:t xml:space="preserve">  如何确定对象是否会被回收  </w:t>
        <w:br/>
        <w:t xml:space="preserve">  可达性分析算法对应的是什么数据结构  </w:t>
        <w:br/>
        <w:t xml:space="preserve">  指出自己写的多生产者消费者模式实现代码当中哪些是GCRoot  </w:t>
        <w:br/>
        <w:t xml:space="preserve">  工作内存和主内存当中分别都有些什么  </w:t>
        <w:br/>
        <w:t xml:space="preserve">  hapens-before原则是什么，具体是什么  </w:t>
        <w:br/>
        <w:t xml:space="preserve">  invalidate方法  </w:t>
        <w:br/>
        <w:t xml:space="preserve">  Matrix了解吗  </w:t>
        <w:br/>
        <w:t xml:space="preserve">  我向面试官询问可以努力的地方（理论知识掌握了，但是实践没有跟上理论，没有很好的融会贯通）  </w:t>
        <w:br/>
        <w:t xml:space="preserve">  面试官问我觉得自己有什么优点  </w:t>
        <w:br/>
        <w:t xml:space="preserve">  面试官问我觉得自己什么地方需要是需要改善的  </w:t>
        <w:br/>
        <w:br/>
        <w:t xml:space="preserve"> 面完以后感觉情况不妙，之前加了HR小哥哥的微信，就赶紧去问了下结果，很快就知道自己挂了，然后请HR帮我改了面试状态，就赶紧去投了快手北京的岗位。 </w:t>
        <w:br/>
        <w:t xml:space="preserve"> 不是说杨超越很灵吗？我头一天换上头像，快手二面就挂了嘛。 </w:t>
        <w:br/>
        <w:br/>
        <w:t>不过快手的面试体验还是很好的，面试安排什么的效率很高，从自己的面试经历和看过的一些面经，感觉快手的面试味道和其他家的的确有点不同。希望下次可以通过面试吧！</w:t>
        <w:br/>
        <w:br/>
        <w:br/>
        <w:t xml:space="preserve"> </w:t>
        <w:br/>
        <w:br/>
        <w:br/>
        <w:t xml:space="preserve"> </w:t>
        <w:br/>
        <w:br/>
        <w:t xml:space="preserve"> 人人车（5月14日 电话60min） </w:t>
        <w:br/>
        <w:br/>
        <w:t>之前没有记录，等听下录音再补上。</w:t>
        <w:br/>
        <w:br/>
        <w:br/>
        <w:t xml:space="preserve"> </w:t>
        <w:br/>
        <w:br/>
        <w:br/>
        <w:t xml:space="preserve"> </w:t>
        <w:br/>
        <w:br/>
        <w:t xml:space="preserve"> 字节一面（5月12日 牛客视频60min） </w:t>
        <w:br/>
        <w:br/>
        <w:t xml:space="preserve">  项目相关：计时部分如果时间特别长，怎么保证进程不被杀死呢？  </w:t>
        <w:br/>
        <w:t xml:space="preserve">  其他项目相关的问题。  </w:t>
        <w:br/>
        <w:t xml:space="preserve">  Handler  </w:t>
        <w:br/>
        <w:t xml:space="preserve">  Looper为什么不会阻塞  </w:t>
        <w:br/>
        <w:t xml:space="preserve">  HandlerThread  </w:t>
        <w:br/>
        <w:t xml:space="preserve">  怎么拿到当前线程的Looper呢？  </w:t>
        <w:br/>
        <w:t xml:space="preserve">  ThreadLocal  </w:t>
        <w:br/>
        <w:t xml:space="preserve">  遇到过其它内存泄露吗？  </w:t>
        <w:br/>
        <w:t xml:space="preserve">  怎么判断对象是否能被回收？  </w:t>
        <w:br/>
        <w:t xml:space="preserve">  哪些可以作为GCRoot？  </w:t>
        <w:br/>
        <w:t xml:space="preserve">  OkHttp学习过程中有什么收获吗？  </w:t>
        <w:br/>
        <w:t xml:space="preserve">  对于提到的设计模式说下有什么好处？  </w:t>
        <w:br/>
        <w:t xml:space="preserve">  Android当中应用到职责链模式的最突出的地方是哪个机制？  </w:t>
        <w:br/>
        <w:t xml:space="preserve">  滑动冲突是怎么解决的呢？  </w:t>
        <w:br/>
        <w:t xml:space="preserve">  往浏览器当中输入一个https的url，之后会发生什么？  </w:t>
        <w:br/>
        <w:t xml:space="preserve">  如果想一次性新建许多线程，每个线程都去发送一个网络请求，然后想等这十个网络请求的返回解析完成之后再去做别的事情，怎么去做这件事情呢？   就是用些线程协作工具类。  </w:t>
        <w:br/>
        <w:t xml:space="preserve">  一个线程做十个事情和十个线程分别做一件事情，总的CPU时间，哪个方式更快？  </w:t>
        <w:br/>
        <w:t xml:space="preserve">  使用多线程访问共享资源需要加锁，那么为什么Java当中会有这个访问冲突呢？  </w:t>
        <w:br/>
        <w:t xml:space="preserve">  那么为什么会有主内存工作内存这样的设计呢？  </w:t>
        <w:br/>
        <w:t xml:space="preserve">  写题目：题目是英文的，找出数组中最大的k个数？   我中间是写了个快排。  </w:t>
        <w:br/>
        <w:t xml:space="preserve">  如果是这个数组特别大，k的值特别小呢？  </w:t>
        <w:br/>
        <w:t xml:space="preserve">  反问环节：   问了下面试官对我面试过程中暴露的一些问题有什么建议？面试官说很多底层的问题也有接触，回答的过程比较详细了，但是对于一些场景问题反应不够快，实践稍微缺少一些，也给了一些建议，说我准备得还是比较充分。   问了下部门是做些什么内容？讲了下培养机制等等。   然后又问了下我对新技术的了解这些。  </w:t>
        <w:br/>
        <w:br/>
        <w:br/>
        <w:t>面试官是个年轻小哥，很好交流，这场面试总体感觉还是比较轻松的。</w:t>
        <w:br/>
        <w:br/>
        <w:br/>
        <w:t xml:space="preserve"> </w:t>
        <w:br/>
        <w:br/>
        <w:t xml:space="preserve"> 字节二面（5月18日 牛客视频90min） </w:t>
        <w:br/>
        <w:br/>
        <w:t xml:space="preserve">  自我介绍提到了项目  </w:t>
        <w:br/>
        <w:t xml:space="preserve">  然后就开始问项目是什么样的，是课设毕设还是什么？然后说下项目。  </w:t>
        <w:br/>
        <w:t xml:space="preserve">  然后开始问什么时候接触安卓的，开始学习Java的时间，学校学习的课程等，实验室的情况等，以及做完项目以后学了些啥？   先问了这些情况以后，面试官说挺好的，然后接着问问题了。  </w:t>
        <w:br/>
        <w:t xml:space="preserve">  ArrayList怎么扩容？  </w:t>
        <w:br/>
        <w:t xml:space="preserve">  HashMap内部结构什么样的了解吗？1.7到1.8为什么要做这样的改动呢？插入的时间复杂度等。  </w:t>
        <w:br/>
        <w:t xml:space="preserve">  了解SparseArray吗？提到的一些结构，它的作用是什么？  </w:t>
        <w:br/>
        <w:t xml:space="preserve">  volatile这个关键字是做什么用的呢？  </w:t>
        <w:br/>
        <w:t xml:space="preserve">  多线程操作加锁怎么用？  </w:t>
        <w:br/>
        <w:t xml:space="preserve">  Synchronized和Lock的区别？这两种锁的使用场景又是什么呢？怎么做选择？  </w:t>
        <w:br/>
        <w:t xml:space="preserve">  Java的动态代理了解吗？  </w:t>
        <w:br/>
        <w:t xml:space="preserve">  代码过程中用到了Synchronized和Lock吗？提了下项目当中涉及的生产者消费者模式的运用。  </w:t>
        <w:br/>
        <w:t xml:space="preserve">  Synchronized是可重入的吗？  </w:t>
        <w:br/>
        <w:t xml:space="preserve">  Throwable、Error、Exception他们之间有什么区别啊？  </w:t>
        <w:br/>
        <w:t xml:space="preserve">  怎么样让一个异常变成CheckException呢？怎么让别人调用你的方法必须加try catch呢？  </w:t>
        <w:br/>
        <w:t xml:space="preserve">  如果try catch的是Throwable，这个时候程序执行到这抛出一个Error，能够catch住吗？  </w:t>
        <w:br/>
        <w:t xml:space="preserve">  Android的事件分发机制？提到的拦截是在哪个方法？View有这个方法吗？  </w:t>
        <w:br/>
        <w:t xml:space="preserve">  MotionEvent中的CANCEL事件这个事件时怎么产生的呢？  </w:t>
        <w:br/>
        <w:t xml:space="preserve">  Activity的生命周期，oncreate、onstart、onresume分别代表什么时机呢？  </w:t>
        <w:br/>
        <w:t xml:space="preserve">  这三个当中哪个能够做耗时操作呢？  </w:t>
        <w:br/>
        <w:t xml:space="preserve">  点个按钮，ActivityA到ActivityB期间，生命周期的转换。  </w:t>
        <w:br/>
        <w:t xml:space="preserve">  说下做了什么自定义控件？父类是什么，做了哪些处理，什么效果？用了啥？   我太啰嗦了，而且讲话还有点顿，说的差不多了，面试官说可以了，进行下一个问题。  </w:t>
        <w:br/>
        <w:t xml:space="preserve">  invalidate 和 postInvalidate  </w:t>
        <w:br/>
        <w:t xml:space="preserve">  View绘制的流程？  </w:t>
        <w:br/>
        <w:t xml:space="preserve">  然后开始问我什么时候可以去实习，大四有课吗？  </w:t>
        <w:br/>
        <w:t xml:space="preserve">  问数据库了，group by关键字作用？join？三个范式的定义？  </w:t>
        <w:br/>
        <w:t xml:space="preserve">  设计模式了解哪些？  </w:t>
        <w:br/>
        <w:t xml:space="preserve">  思考问题：序列当中正负数都有，怎么要求的一个最大和的连续序列？讲了思路以后写代码。   运行一下没写对，是后来才改对的。   面试官问我为啥之前不这么写。  </w:t>
        <w:br/>
        <w:t xml:space="preserve">  反问：问了面试官可提高的地方，建议知识点可再细化一些，and算法这块动手前可以想的清楚一些。 </w:t>
        <w:br/>
        <w:br/>
        <w:t>感觉字节的面试官都很好交流的样子，面完也七点半了，面试官说HR之后会通知。</w:t>
        <w:br/>
        <w:t xml:space="preserve"> </w:t>
        <w:br/>
        <w:br/>
        <w:br/>
        <w:br/>
        <w:br/>
        <w:t xml:space="preserve"> 字节三面（5月22日 牛客视频80min） </w:t>
        <w:br/>
        <w:br/>
        <w:t xml:space="preserve">  自我介绍，讲下项目  </w:t>
        <w:br/>
        <w:t xml:space="preserve">  问了下采集图像信息以后要分析的话模型怎么训练的？  </w:t>
        <w:br/>
        <w:t xml:space="preserve">  项目当中遇到的问题。  </w:t>
        <w:br/>
        <w:t xml:space="preserve">  事件分发  </w:t>
        <w:br/>
        <w:t xml:space="preserve">  事件分析，UP事件怎么确定最后传递给哪个View进行处理。  </w:t>
        <w:br/>
        <w:t xml:space="preserve">  如果说手指滑动出一个View，并没有出发一个Click事件，这个时候是怎么处理的呢？  </w:t>
        <w:br/>
        <w:t xml:space="preserve">  OkHttp的设计觉得有些什么好的特点？说了下设计模式、连接管理、连接复用这些。然后说了下HTTP当中的一些内容  </w:t>
        <w:br/>
        <w:t xml:space="preserve">  刚刚提到的是HTTP1当中的内容，那么HTTP/2有哪些不同呢？  </w:t>
        <w:br/>
        <w:t xml:space="preserve">  说完以后，面试官说没关系，答得不是太好吧。然后面试官说前面两面偏基础的东西问了很多了，然后问我Android这个方面的学习主要是通过一些什么途径呢？  </w:t>
        <w:br/>
        <w:t xml:space="preserve">  现阶段最大的困难是什么呢？  </w:t>
        <w:br/>
        <w:t xml:space="preserve">  可以实习到多久？  </w:t>
        <w:br/>
        <w:t xml:space="preserve">  实验室的项目做到最后是个什么状态呢？是个demo还是说实际上有用到？  </w:t>
        <w:br/>
        <w:t xml:space="preserve">  发过一些专利或者著作什么没有？或者关于一些项目当中比较好的点。  </w:t>
        <w:br/>
        <w:t xml:space="preserve">  然后开始做题，题目大概就是一个二位字符数字，然后搜索某个单词是否在这个二维数组当中以任何位置开始存在路径能够匹配这个单词。   害，丢人了，题目比较简单，但是写完以后运行不对，就开始找bug，面试官也和我一起找，然后发现是一个临界条件错了。  </w:t>
        <w:br/>
        <w:t xml:space="preserve">  反问环节：   也是问面试官从面试过程看有什么地方需要提高，但是面试官说关于缺点这个问题，很短时间内没办法回答，但是给我提了一些建议，聊了下Android体系当中的一些分支，深入源码等内容，学习渠道最新进展架构Jetpack等。   然后问了下对实习生的组织等。  </w:t>
        <w:br/>
        <w:br/>
        <w:br/>
        <w:t>面完了，不太敢肯定面试官的意向，面试官也没有说HR会找我等等，就有点慌啊嘤。</w:t>
        <w:br/>
        <w:br/>
        <w:br/>
        <w:t xml:space="preserve"> </w:t>
        <w:br/>
        <w:br/>
        <w:t xml:space="preserve"> 字节HR面 </w:t>
        <w:br/>
        <w:t xml:space="preserve"> 终于在周日下午，接到了HR的电话。 </w:t>
        <w:br/>
        <w:br/>
        <w:t>谈了下我过往的经历，了解了下我们实验室的情况这些，为什么不考研的想法等等。然后HR跟我介绍了下字节这边的福利以及工作的情况这些，最后告诉我offer审批剩下的一些流程，就加了HR小哥哥的微信，开始等offer。</w:t>
        <w:br/>
        <w:br/>
        <w:br/>
        <w:t xml:space="preserve"> </w:t>
        <w:br/>
        <w:br/>
        <w:br/>
        <w:br/>
        <w:br/>
        <w:t xml:space="preserve"> 学而思一面（5月15日 赛码网视频80min） </w:t>
        <w:br/>
        <w:br/>
        <w:t xml:space="preserve">  讲讲项目技术点  </w:t>
        <w:br/>
        <w:t xml:space="preserve">  用到的HashMap说下  </w:t>
        <w:br/>
        <w:t xml:space="preserve">  使用红黑树有啥好处  </w:t>
        <w:br/>
        <w:t xml:space="preserve">  Android当中替代HashMap的数据结构有什么呢？HashMap有哪些缺点  </w:t>
        <w:br/>
        <w:t xml:space="preserve">  LinkedHashMap的特点，举例使用场景  </w:t>
        <w:br/>
        <w:t xml:space="preserve">  TreeMap的特点，举例使用场景  </w:t>
        <w:br/>
        <w:t xml:space="preserve">  OkHttp  </w:t>
        <w:br/>
        <w:t xml:space="preserve">  OkHttp和Retrofit的比较  </w:t>
        <w:br/>
        <w:t xml:space="preserve">  EventBus  </w:t>
        <w:br/>
        <w:t xml:space="preserve">  Glide  </w:t>
        <w:br/>
        <w:t xml:space="preserve">  RxJava  </w:t>
        <w:br/>
        <w:t xml:space="preserve">  线程池怎么创建的  </w:t>
        <w:br/>
        <w:t xml:space="preserve">  线程池怎么实现线程复用的  </w:t>
        <w:br/>
        <w:t xml:space="preserve">  线程锁  </w:t>
        <w:br/>
        <w:t xml:space="preserve">  Synchronized和Lock的区别  </w:t>
        <w:br/>
        <w:t xml:space="preserve">  项目里用了哪些设计模式  </w:t>
        <w:br/>
        <w:t xml:space="preserve">  架构模式MVC、MVP、MVVM  </w:t>
        <w:br/>
        <w:t xml:space="preserve">  了解哪些查找算法  </w:t>
        <w:br/>
        <w:t xml:space="preserve">  说下二分查找  </w:t>
        <w:br/>
        <w:t xml:space="preserve">  了解哪些排序  </w:t>
        <w:br/>
        <w:t xml:space="preserve">  数据量很大的情况下如何排序  </w:t>
        <w:br/>
        <w:t xml:space="preserve">  HTTPs和HTTP的区别  </w:t>
        <w:br/>
        <w:t xml:space="preserve">  加载一张大图，如何压缩呢  </w:t>
        <w:br/>
        <w:t xml:space="preserve">  invalidate和RequestLayout的区别  </w:t>
        <w:br/>
        <w:t xml:space="preserve">  Canvas常用api，某个图形的绘制怎么实现  </w:t>
        <w:br/>
        <w:t xml:space="preserve">  内存泄露  </w:t>
        <w:br/>
        <w:t xml:space="preserve">  APK打包过程  </w:t>
        <w:br/>
        <w:t xml:space="preserve">  签名有啥用  </w:t>
        <w:br/>
        <w:t xml:space="preserve">  文件上传  </w:t>
        <w:br/>
        <w:t xml:space="preserve">  断点续传  </w:t>
        <w:br/>
        <w:t xml:space="preserve">  常用git命令，那么add和commit区别  </w:t>
        <w:br/>
        <w:t xml:space="preserve">  m*n矩阵，从左上角走到右下角的走法。  </w:t>
        <w:br/>
        <w:t xml:space="preserve">  怎么学习，学习的渠道，读源码的方法，未来规划，未来想往技术发展还是管理层，想在哪发展……等等。  </w:t>
        <w:br/>
        <w:br/>
        <w:br/>
        <w:t>其实我面试的过程感觉还是有好些问题没有答出来或者没有答好的，我本来想着面试该结束了，后面面试官居然越问越来兴趣了，后面开始聊买房租房的问题了。</w:t>
        <w:br/>
        <w:br/>
        <w:br/>
        <w:t xml:space="preserve"> </w:t>
        <w:br/>
        <w:br/>
        <w:t xml:space="preserve"> 学而思二面（5月19日 赛码网视频20min） </w:t>
        <w:br/>
        <w:t xml:space="preserve"> 二面就问了下项目，问了一些多线程相关的问题，面试官说感觉不错就没有问了。 </w:t>
        <w:br/>
        <w:br/>
        <w:t>反问问了下实习会参与的一些项目或者工作等。</w:t>
        <w:br/>
        <w:br/>
        <w:br/>
        <w:t xml:space="preserve"> </w:t>
        <w:br/>
        <w:br/>
        <w:t xml:space="preserve"> 学而思HR面 </w:t>
        <w:br/>
        <w:t xml:space="preserve"> 也是一些平常的问题，然后问了下我对自己前面面试情况的一些评价，可能HR还要面下一个同学，我以为我多说一点会比较好，但是HR在我要展开的时候不让我展开说了，然后我后面就在详细与简洁之间有些混乱，感觉自己有点啰嗦。HR也是湖南老乡欸巧了，后面给我提了一些语言组织上的小建议。 </w:t>
        <w:br/>
        <w:br/>
        <w:t>学而思的流程快的一批，13号当天发笔试通知，笔试完了第二天发面试通知，然后面试流程也很快。</w:t>
        <w:br/>
        <w:br/>
        <w:br/>
        <w:t xml:space="preserve"> </w:t>
        <w:br/>
        <w:br/>
        <w:br/>
        <w:t xml:space="preserve"> </w:t>
        <w:br/>
        <w:br/>
        <w:t xml:space="preserve"> 阅文一面（5月26日 牛客视频50min） </w:t>
        <w:br/>
        <w:br/>
        <w:t xml:space="preserve">  基本数据类型and长度  </w:t>
        <w:br/>
        <w:t xml:space="preserve">  equals和==，那为什么要重写hashcode  </w:t>
        <w:br/>
        <w:t xml:space="preserve">  String x= "string" 与 String y="string"，使用equals和==比较的分别会有什么结果  </w:t>
        <w:br/>
        <w:t xml:space="preserve">  那HashMap是线程安全的吗? 如果需要保证线程安全怎么做呢？  </w:t>
        <w:br/>
        <w:t xml:space="preserve">  synchronized原理  </w:t>
        <w:br/>
        <w:t xml:space="preserve">  ...  </w:t>
        <w:br/>
        <w:t xml:space="preserve">  写个单例模式  </w:t>
        <w:br/>
        <w:t xml:space="preserve">  View的绘制  </w:t>
        <w:br/>
        <w:t xml:space="preserve">  事件分发  </w:t>
        <w:br/>
        <w:t xml:space="preserve">  发送一个请求会发生啥  </w:t>
        <w:br/>
        <w:t xml:space="preserve">  ListView的缓存  </w:t>
        <w:br/>
        <w:t xml:space="preserve">  RecyclerView的缓存有哪些不同  </w:t>
        <w:br/>
        <w:t xml:space="preserve">  UI卡顿如何解决  </w:t>
        <w:br/>
        <w:br/>
        <w:br/>
        <w:t>阅文这里是连着面的，接着就叫我等下一个面试官了。</w:t>
        <w:br/>
        <w:br/>
        <w:br/>
        <w:t xml:space="preserve"> </w:t>
        <w:br/>
        <w:br/>
        <w:t xml:space="preserve"> 阅文二面（5月26日 牛客视频40min） </w:t>
        <w:br/>
        <w:br/>
        <w:t xml:space="preserve">  活动声明周期  </w:t>
        <w:br/>
        <w:t xml:space="preserve">  横竖屏切换回发生什么，生命周期的变化  </w:t>
        <w:br/>
        <w:t xml:space="preserve">  发送http请求的时候会有些什么内容  </w:t>
        <w:br/>
        <w:t xml:space="preserve">  OkHttp拦截器有自己写过吗  </w:t>
        <w:br/>
        <w:t xml:space="preserve">  为什么要建立长连接  </w:t>
        <w:br/>
        <w:t xml:space="preserve">  题目：数组中有正数、负数，时间复杂度O(n)，空间复杂度O(1)使他们负数在前面部分，正数在后面部分，并且正数之间或者负数之间原来的相对位置不变。  </w:t>
        <w:br/>
        <w:br/>
        <w:br/>
        <w:t>题目：字符串中的大写字母个数</w:t>
        <w:br/>
        <w:t xml:space="preserve"> </w:t>
        <w:br/>
        <w:br/>
        <w:br/>
        <w:br/>
        <w:br/>
        <w:t xml:space="preserve"> 阅文HR面 </w:t>
        <w:br/>
        <w:t xml:space="preserve"> 也是一些平常的问题，从过往经历开始聊，然后聊了我的学习方法，实验室的情况等等，跟HR聊得挺顺利的。 </w:t>
        <w:br/>
        <w:br/>
        <w:t>不说别的，这可能是我语言组织最好的一次。</w:t>
        <w:br/>
        <w:br/>
        <w:br/>
        <w:t xml:space="preserve"> </w:t>
        <w:br/>
        <w:br/>
        <w:br/>
        <w:t xml:space="preserve"> </w:t>
        <w:br/>
        <w:br/>
        <w:t xml:space="preserve"> 欢聚一面（5月28日 牛客视频20min） </w:t>
        <w:br/>
        <w:br/>
        <w:t>只面了20min，然后后面面试官说了下啥没有太听清楚。</w:t>
        <w:br/>
        <w:br/>
        <w:br/>
        <w:br/>
        <w:br/>
        <w:br/>
        <w:t>之后有天下午，就去吃了一瓣儿西瓜的时间，回来发现电话没接，一看是欢聚的，等到第二天下午四点也没有打给我，然后我就自己回拨过去问HR，才给我安排了二面，嘤。</w:t>
        <w:br/>
        <w:br/>
        <w:t xml:space="preserve"> 欢聚二面（6月 牛客视频80min） </w:t>
        <w:br/>
        <w:br/>
        <w:t xml:space="preserve">  自我介绍，然后开始讲项目。  </w:t>
        <w:br/>
        <w:t xml:space="preserve">  因为项目里面用到了MPAndroidChar，然后这里围绕绘图啊，假如说自己去实现一个图表怎么封装等等问了很久。柱状图、饼状图、标识等等。  </w:t>
        <w:br/>
        <w:t xml:space="preserve">  写过的自定义控件介绍下。  </w:t>
        <w:br/>
        <w:t xml:space="preserve">  invalidate和requestLayout方法的区别？  </w:t>
        <w:br/>
        <w:t xml:space="preserve">  为什么invalidate不需要经过测量和布局呢？  </w:t>
        <w:br/>
        <w:t xml:space="preserve">  那invalidate的过程这个View也不确定位置有没有变，怎么考虑呢？  </w:t>
        <w:br/>
        <w:t xml:space="preserve">  synchronized和Lock的区别？开始没听清，然后面试官给写出来，面试的时候经常要给我写一些东西，每次说“我打在公屏上吧”，感觉特出戏啊哈哈。  </w:t>
        <w:br/>
        <w:t xml:space="preserve">  那么公平锁和非公平锁怎么实现的呢？  </w:t>
        <w:br/>
        <w:t xml:space="preserve">  ArrayMap，SparseArray的结构和操作等等。  </w:t>
        <w:br/>
        <w:t xml:space="preserve">  volatile  </w:t>
        <w:br/>
        <w:t xml:space="preserve">  Fragment生命周期  </w:t>
        <w:br/>
        <w:t xml:space="preserve">  那前面弹个对话框出来，这时生命周期会怎么走？  </w:t>
        <w:br/>
        <w:t xml:space="preserve">  Activity的启动模式  </w:t>
        <w:br/>
        <w:t xml:space="preserve">  了解Kotlin吗？说下扩展函数吧？  </w:t>
        <w:br/>
        <w:t xml:space="preserve">  写下快排。  </w:t>
        <w:br/>
        <w:br/>
        <w:br/>
        <w:t>反问环节：问了下面试官在面试过程中发现的一些问题的建议等等，面试官说有的地方思维有点乱，可以再总结好一点；然后框架设计的方面再思考下。</w:t>
        <w:br/>
        <w:t xml:space="preserve"> </w:t>
        <w:br/>
        <w:br/>
        <w:br/>
        <w:br/>
        <w:br/>
        <w:t xml:space="preserve"> 欢聚HR面（电话40min） </w:t>
        <w:br/>
        <w:br/>
        <w:t>害，交谈了半个多小时，HR要问我实习时间的时候，发现我是暑期不能去实习，然后HR的反应好直接，说我们这场交谈没有意义了嘤。因为我看欢聚这个是校招提前批的招聘，所以还是想通过面试的，但是HR说如果要9月份以后开始实习，时间太久远了很多事情没法承诺，所以就当我是已经拒了他们的offer了。感觉HR花了这么多时间面试，结果我又没法去实习，肯定杀了我的心都有了。</w:t>
        <w:br/>
        <w:br/>
        <w:br/>
        <w:t xml:space="preserve"> </w:t>
        <w:br/>
        <w:br/>
        <w:br/>
        <w:t xml:space="preserve"> </w:t>
        <w:br/>
        <w:br/>
        <w:t xml:space="preserve"> 腾讯捞起（6月3日） </w:t>
        <w:br/>
        <w:t xml:space="preserve"> 上次正式批一轮游以后，上午游完，下午就被捞了，但是也就状态绿了十几天，并没有发起面试就被放生了。 </w:t>
        <w:br/>
        <w:t xml:space="preserve"> 然后晚上接到一个电话，居然是声音温柔的女面试官，是个小姐姐。我先说明了自己的情况，表示要去实习了，而且很久不在面试状态害怕留下不好的面试记录，就不参加面试了吧。面试官就问了下是哪家和base以及转正情况这些，然后跟我说了下这次是CSIG的部门，主要做的是性能优化，数据计算这些内容的工作，并且也表示只要通过面试不会出现hc不够的情况了，我想了下还是决定参加下面试，接着本来是要直接问问题面试了，但是第二天有个考试，就跟面试官约定好第二天晚上。 </w:t>
        <w:br/>
        <w:br/>
        <w:t>第二天晚上等面试还是会感觉有点慌，毕竟腾讯，但是等到约定的时间以后，接到了面试官的电话，然后告诉了我，经过向同事们确认以后，这个岗位的实习未来是没有转正机会的，考虑到我现在的实习是有转正机会的，面试官说小姐姐不想坑我，所以就木有面试了。后面就是聊了一些这个部门做的一些内容。</w:t>
        <w:br/>
        <w:br/>
        <w:br/>
        <w:t xml:space="preserve"> </w:t>
        <w:br/>
        <w:br/>
        <w:br/>
        <w:t xml:space="preserve"> </w:t>
        <w:br/>
        <w:br/>
        <w:br/>
        <w:t xml:space="preserve">  面着面着，心态没有以前那么慌乱了，也能抱着平常心想着面了就不吃亏的打酱油心态去面对面试了，抗压能力++。而且遇上的面试官都很好，每次结束都能给我提出一些建议，大部分企业都是正儿八经在招人，没有遇上奇怪现象。继续加油吧。 </w:t>
        <w:br/>
        <w:br/>
      </w:r>
    </w:p>
    <w:p>
      <w:r>
        <w:t>**********************************第57篇*************************************</w:t>
      </w:r>
    </w:p>
    <w:p>
      <w:r>
        <w:t>许愿快手二面!(附一面面经(40min=20+20))</w:t>
        <w:br/>
        <w:br/>
        <w:t>编辑于  2020-06-03 19:24:47</w:t>
        <w:br/>
        <w:br/>
        <w:br/>
        <w:t xml:space="preserve">  面经+许愿二面!</w:t>
        <w:br/>
        <w:t xml:space="preserve"> </w:t>
        <w:br/>
        <w:br/>
        <w:br/>
        <w:br/>
        <w:t xml:space="preserve"> 常用的集合类 </w:t>
        <w:br/>
        <w:t xml:space="preserve"> 哪种情况下使用 ArrayList,哪种情况下使用 LinkedList, 如何选择  </w:t>
        <w:br/>
        <w:t xml:space="preserve"> ArrayList 和 LinkedList 有什么区别 </w:t>
        <w:br/>
        <w:t xml:space="preserve"> 插入比较多用哪个 - LinkedList多,为什么不用ArrayList </w:t>
        <w:br/>
        <w:t xml:space="preserve"> ConcurrentHashMap 底层实现, key 可以为空吗 </w:t>
        <w:br/>
        <w:t xml:space="preserve"> key 冲突比较大,怎么办? </w:t>
        <w:br/>
        <w:t xml:space="preserve"> 解决hash冲突的方法 </w:t>
        <w:br/>
        <w:t xml:space="preserve"> JUC用的哪些 </w:t>
        <w:br/>
        <w:t xml:space="preserve"> 为什么用 ReentrantLock?不用synchonized </w:t>
        <w:br/>
        <w:t xml:space="preserve"> reentrantLock 优势 </w:t>
        <w:br/>
        <w:t xml:space="preserve"> 什么是公平锁和非公平锁 </w:t>
        <w:br/>
        <w:t xml:space="preserve"> JVM运行时内存分区 </w:t>
        <w:br/>
        <w:t xml:space="preserve"> 类对象一般存在哪 </w:t>
        <w:br/>
        <w:t xml:space="preserve"> 常量在哪 </w:t>
        <w:br/>
        <w:t xml:space="preserve"> 哪些是栈独有的,哪些是栈共享的 </w:t>
        <w:br/>
        <w:t xml:space="preserve"> 什么时候会抛栈的OOM </w:t>
        <w:br/>
        <w:t xml:space="preserve"> 事务隔离的几种隔离级别,分别会导致什么问题 </w:t>
        <w:br/>
        <w:t xml:space="preserve"> 什么是幻读 </w:t>
        <w:br/>
        <w:t xml:space="preserve"> 如何解决不可重复读 </w:t>
        <w:br/>
        <w:t xml:space="preserve"> 读锁和写锁是互斥的吗 </w:t>
        <w:br/>
        <w:t xml:space="preserve"> InnoDB和MyISAM的区别 </w:t>
        <w:br/>
        <w:t xml:space="preserve"> TCP建立连接过程 </w:t>
        <w:br/>
        <w:t xml:space="preserve"> SYN,ACK是如何处理的 </w:t>
        <w:br/>
        <w:t xml:space="preserve"> 算法: 二叉树的深度,非递归 </w:t>
        <w:br/>
        <w:br/>
        <w:br/>
      </w:r>
    </w:p>
    <w:p>
      <w:r>
        <w:t>**********************************第58篇*************************************</w:t>
      </w:r>
    </w:p>
    <w:p>
      <w:r>
        <w:t>校招实习总结（附阿里，头条，快手，美团面经）</w:t>
        <w:br/>
        <w:br/>
        <w:br/>
        <w:br/>
        <w:t>烫</w:t>
        <w:br/>
        <w:br/>
        <w:br/>
        <w:br/>
        <w:t>编辑于  2020-07-24 19:33:49</w:t>
        <w:br/>
        <w:br/>
        <w:br/>
        <w:t xml:space="preserve"> 背景介绍：项目是管理系统，本科211（非科班），硕士985（非科班）。 </w:t>
        <w:br/>
        <w:t xml:space="preserve"> 投递情况： </w:t>
        <w:br/>
        <w:br/>
        <w:t xml:space="preserve"> 投了15家公司，参加了阿里，头条，快手，美团的面试，均已通过。 </w:t>
        <w:br/>
        <w:t xml:space="preserve"> 华为和腾讯，简历过了，但是因为有了offer，就没有去面了。 </w:t>
        <w:br/>
        <w:t xml:space="preserve"> 其余的简历挂。 </w:t>
        <w:br/>
        <w:br/>
        <w:br/>
        <w:br/>
        <w:br/>
        <w:br/>
        <w:br/>
        <w:t>美团面经：</w:t>
        <w:br/>
        <w:t>https://www.nowcoder.com/discuss/427803</w:t>
        <w:br/>
        <w:br/>
        <w:br/>
        <w:t>字节跳动面经地址：</w:t>
        <w:br/>
        <w:t>https://www.nowcoder.com/discuss/429239</w:t>
        <w:br/>
        <w:br/>
        <w:t>快手面经地址：</w:t>
        <w:br/>
        <w:t>https://www.nowcoder.com/discuss/426600?toCommentId=6170066</w:t>
        <w:br/>
        <w:br/>
        <w:br/>
        <w:t>阿里巴巴面经地址：https://www.nowcoder.com/discuss/431138</w:t>
        <w:br/>
        <w:br/>
        <w:br/>
        <w:br/>
        <w:br/>
        <w:br/>
        <w:br/>
        <w:br/>
        <w:br/>
        <w:t xml:space="preserve"> 0 前言 </w:t>
        <w:br/>
        <w:t xml:space="preserve"> 个人学习Java时间短，很多技术都不会，而且没有好的项目，所以最开始都不太敢投递简历。 每次投递简历都是很心累，仿佛想到了面试的时候，问啥啥不会。 也算是运气好吧，能通过几家公司的面试。 但我知道自己有多菜，所以后续还要继续努力。 写一点个人的学习上的想法经验，仅供同学们参考。 </w:t>
        <w:br/>
        <w:t xml:space="preserve"> 学习经验： </w:t>
        <w:br/>
        <w:br/>
        <w:t xml:space="preserve"> 我在参加美团二面的时候，曾向面试官询问：校招找工作或者找实习，能不能给一些学习上的建议。 </w:t>
        <w:br/>
        <w:br/>
        <w:br/>
        <w:t xml:space="preserve">  面试官回答：坦诚的说，为了找工作和为了提高技术，在学习的方向上肯定是不一样的。 </w:t>
        <w:br/>
        <w:br/>
        <w:br/>
        <w:br/>
        <w:br/>
        <w:br/>
        <w:t xml:space="preserve">  我觉得我的学习路线可能就是纯粹为了找工作的学习路线。 </w:t>
        <w:br/>
        <w:br/>
        <w:t xml:space="preserve"> 各个公司面试的题目方向其实还是有一些不同的，比如头条注重算法，所以看对应公司的面经，可以有一个大概的方向。 </w:t>
        <w:br/>
        <w:t xml:space="preserve"> 但是具体面试会问到的题目，有一个运气的成分，我觉得还是尽可能的多准备吧，基础的问题回答出，不会的可以说说自己的理解。 </w:t>
        <w:br/>
        <w:t xml:space="preserve"> 1 刷题 leetcode </w:t>
        <w:br/>
        <w:t xml:space="preserve"> 我首先刷了三个月的leetcode（在看基础知识前） </w:t>
        <w:br/>
        <w:br/>
        <w:t xml:space="preserve"> 因为一开始比较想去字节跳动，字节跳动非常注重算法，字节跳动三次面试中，其中两次面试全程写代码，美团二面也是全程写代码。 </w:t>
        <w:br/>
        <w:br/>
        <w:br/>
        <w:t xml:space="preserve">  首先要确定想去的公司看不看重算法题。对于非科班，没有项目的同学来说，有些面试官可能会更看重代码能力。 </w:t>
        <w:br/>
        <w:br/>
        <w:br/>
        <w:br/>
        <w:br/>
        <w:br/>
        <w:t xml:space="preserve"> 下图是本人leetcode，跟大佬肯定没法比。 </w:t>
        <w:br/>
        <w:br/>
        <w:br/>
        <w:t xml:space="preserve">  我前300题基本都刷了好几遍。剑指offer也刷了几遍。 </w:t>
        <w:br/>
        <w:br/>
        <w:br/>
        <w:t xml:space="preserve">  </w:t>
        <w:br/>
        <w:br/>
        <w:t xml:space="preserve"> 刷题的策略的话，是先按题型刷，二叉树，二分，DP，回溯。。。 </w:t>
        <w:br/>
        <w:t xml:space="preserve"> 这部分可以参考一个北大大佬的讲解视频：https://www.bilibili.com/medialist/detail/ml732077502?type=1 </w:t>
        <w:br/>
        <w:br/>
        <w:br/>
        <w:br/>
        <w:t xml:space="preserve"> 先把80题刷2遍，然后就按leetcode顺序刷，个人感觉刷前200加上剑指offer应该就差不多了。 </w:t>
        <w:br/>
        <w:t xml:space="preserve"> 时间不够就前100和剑指offer，或者把面经里的题目刷了 </w:t>
        <w:br/>
        <w:br/>
        <w:t xml:space="preserve">  我刚开始刷的很慢，怎么都做不出，想不到。 </w:t>
        <w:br/>
        <w:br/>
        <w:br/>
        <w:t xml:space="preserve">  反复刷吧，刷几个月后，就能发现质变了，至少做过的题目都能秒了。 </w:t>
        <w:br/>
        <w:br/>
        <w:br/>
        <w:t xml:space="preserve">  其实刷题还是挺有乐趣的一件事情，我觉得比背书有意思。 </w:t>
        <w:br/>
        <w:br/>
        <w:br/>
        <w:br/>
        <w:br/>
        <w:t xml:space="preserve"> 2 面试基础题 </w:t>
        <w:br/>
        <w:br/>
        <w:t xml:space="preserve">  这部分，各种面经里多少都会提到。 </w:t>
        <w:br/>
        <w:br/>
        <w:br/>
        <w:t xml:space="preserve">  本人的话是跟着JavaGuide进行学习的。 </w:t>
        <w:br/>
        <w:br/>
        <w:br/>
        <w:t xml:space="preserve">  附上JavaGuide地址：</w:t>
        <w:br/>
        <w:t xml:space="preserve"> https://snailclimb.gitee.io/javaguide/#/</w:t>
        <w:br/>
        <w:br/>
        <w:br/>
        <w:br/>
        <w:br/>
        <w:br/>
        <w:br/>
        <w:t xml:space="preserve">  我学习时间短，所以上面的知识点很多都没看，各种中间件都没有看，所以我觉得自己更多是运气好，要学习的东西还有很多。 </w:t>
        <w:br/>
        <w:br/>
        <w:br/>
        <w:t xml:space="preserve">  从java基础，集合，jvm，juc，mysql，io，网络，ssm框架，redis。。。 </w:t>
        <w:br/>
        <w:br/>
        <w:br/>
        <w:t xml:space="preserve">  这些都是差不多靠背的，确实很难背。 </w:t>
        <w:br/>
        <w:br/>
        <w:t xml:space="preserve"> 遇到新知识，可以先去B站看视频，看看博客，加深一下理解，再反复记忆。 </w:t>
        <w:br/>
        <w:br/>
        <w:t xml:space="preserve">  关于学习新知识和记忆，每个人办法都不太一样，只要能记住就行了。 </w:t>
        <w:br/>
        <w:br/>
        <w:br/>
        <w:br/>
        <w:br/>
        <w:t xml:space="preserve"> 3 项目 </w:t>
        <w:br/>
        <w:br/>
        <w:t xml:space="preserve">  这一块对于非科班来说，特别头疼。 </w:t>
        <w:br/>
        <w:br/>
        <w:br/>
        <w:t xml:space="preserve">  我一开始想用慕课网的秒杀项目。 </w:t>
        <w:br/>
        <w:br/>
        <w:br/>
        <w:t xml:space="preserve">  SSM框架+redis项目地址：</w:t>
        <w:br/>
        <w:t xml:space="preserve"> https://www.imooc.com/u/2145618/courses?sort=publish</w:t>
        <w:br/>
        <w:br/>
        <w:br/>
        <w:br/>
        <w:br/>
        <w:br/>
        <w:br/>
        <w:t xml:space="preserve">  但是秒杀项目可能写的比较多，面试会问的点比较多。 </w:t>
        <w:br/>
        <w:br/>
        <w:br/>
        <w:t xml:space="preserve">  除了这个秒杀项目外，还有一个慕课网用到spring boot+redis+rabbitMQ的秒杀，因为时间的原因，我没有看。 </w:t>
        <w:br/>
        <w:br/>
        <w:br/>
        <w:t xml:space="preserve">  spring boot高并发秒杀项目：</w:t>
        <w:br/>
        <w:t xml:space="preserve"> https://coding.imooc.com/class/168.html</w:t>
        <w:br/>
        <w:br/>
        <w:br/>
        <w:br/>
        <w:br/>
        <w:br/>
        <w:br/>
        <w:br/>
        <w:br/>
        <w:br/>
        <w:t xml:space="preserve">  我纠结了好久，最终没有把这个项目写上去，而是选择一个最简单的项目，管理系统，用到的只有SSM框架。不过可以自己可以加上redis。 </w:t>
        <w:br/>
        <w:br/>
        <w:br/>
        <w:t xml:space="preserve">  github上搜索SSM管理，能搜到好多这样的项目。</w:t>
        <w:br/>
        <w:t xml:space="preserve"> https://github.com/search?q=SSM%E7%AE%A1%E7%90%86</w:t>
        <w:br/>
        <w:br/>
        <w:br/>
        <w:br/>
        <w:br/>
        <w:br/>
        <w:br/>
        <w:t xml:space="preserve">  这也是个人的一个选择吧，选择管理项目，对于面试官而言，基本上就是没有项目。面试官就可能问更多其他问题。 </w:t>
        <w:br/>
        <w:br/>
        <w:br/>
        <w:t xml:space="preserve">  因为非科班，能接触实际项目的机会太少太少。 </w:t>
        <w:br/>
        <w:br/>
        <w:t xml:space="preserve"> 这个项目其实我自己也觉得不是很好，SSM的增删改查，如果各位同学有比较好的项目，可以推荐一下。 </w:t>
        <w:br/>
        <w:br/>
        <w:br/>
        <w:br/>
        <w:t xml:space="preserve"> 4 面试 </w:t>
        <w:br/>
        <w:br/>
        <w:t xml:space="preserve">  其实面试前一直担心自己面试的时候会不会太过紧张，表达的没有逻辑，结结巴巴。 </w:t>
        <w:br/>
        <w:br/>
        <w:br/>
        <w:t xml:space="preserve">  有时候会要求自己像小学生一样去背诵一些知识点，要把一些题目的全部答案都背熟练，形成一种条件反射，生怕自己面试的时候忘词了。 </w:t>
        <w:br/>
        <w:br/>
        <w:br/>
        <w:t xml:space="preserve">  面试了几次之后，发现自己这些担心都多余了。 </w:t>
        <w:br/>
        <w:br/>
        <w:br/>
        <w:t xml:space="preserve">  第一次面试的时候确实比较紧张，还好全程是写算法题，就是讲思路的时候讲的不好，不过面试官能听懂。 </w:t>
        <w:br/>
        <w:br/>
        <w:br/>
        <w:t xml:space="preserve">  之后面试就没那么紧张了，我也不会太担心自己的表达。还是比较随意的，想到怎么说就怎么说。 </w:t>
        <w:br/>
        <w:br/>
        <w:br/>
        <w:t xml:space="preserve">  尽量用词准确，一些名词不能说错，英文名词读的准一点。。。 </w:t>
        <w:br/>
        <w:br/>
        <w:br/>
        <w:t xml:space="preserve">  感觉阿里一面的时候，可能那天有点懵，英文名词读的不太好，然后就来了几分钟的英文面试。阿里的一面是我面试感觉最好的一次面试，跟面试官交流的很开心。他也给了我很多鼓励。</w:t>
        <w:br/>
        <w:br/>
        <w:br/>
        <w:br/>
        <w:br/>
        <w:br/>
        <w:t xml:space="preserve">  其实还有一点，我遇到的面试官都比较宽容吧，印象深刻字节二面的面试官，问我会不会分布式，负载均衡之类的，我直接说不会，他说我现在缺乏经验，要赶紧过来实习。 </w:t>
        <w:br/>
        <w:br/>
        <w:br/>
        <w:t xml:space="preserve">  如果遇到一个会怼人的面试官，可能被怼完后，面试可能就会产生心理阴影。 </w:t>
        <w:br/>
        <w:br/>
        <w:br/>
        <w:br/>
        <w:br/>
        <w:br/>
        <w:t xml:space="preserve">  原本我想提高自己的面试水平，增长面试经验，我用过牛客网的AI模拟面经。 </w:t>
        <w:br/>
        <w:br/>
        <w:br/>
        <w:t xml:space="preserve">  个人感觉用处没那么大，最能增长面试经验的还是真正的去面试。 </w:t>
        <w:br/>
        <w:br/>
        <w:br/>
        <w:t xml:space="preserve">  每次面试都录音，面试完进行复盘。（我没录音，因为我前几次忘记了，后面几次觉得自己面试的还行，就没录了） </w:t>
        <w:br/>
        <w:br/>
        <w:br/>
        <w:br/>
        <w:br/>
        <w:br/>
        <w:t xml:space="preserve">  目前就想到这些吧，后续想到什么再继续补上。 </w:t>
        <w:br/>
        <w:br/>
        <w:br/>
        <w:t xml:space="preserve">  其实学习就是一个简单反复的过程吧。 </w:t>
        <w:br/>
        <w:br/>
        <w:br/>
        <w:t xml:space="preserve">  各位同学，如果有什么学习经验和想法，都可以交流学习。 </w:t>
        <w:br/>
        <w:br/>
        <w:br/>
        <w:br/>
        <w:br/>
        <w:br/>
        <w:t xml:space="preserve">  5月28日 </w:t>
        <w:br/>
        <w:br/>
        <w:br/>
        <w:t xml:space="preserve">  补上了项目的地址和算法题视频的地址。后续想到什么都会慢慢补上。 </w:t>
        <w:br/>
        <w:br/>
        <w:br/>
        <w:t xml:space="preserve">  我之前就是按着牛客网的大佬的学习路线进行学习的。希望我的经验能给同学们带来帮助。 </w:t>
        <w:br/>
        <w:br/>
        <w:br/>
        <w:br/>
        <w:br/>
        <w:br/>
        <w:t xml:space="preserve">  7月2日 </w:t>
        <w:br/>
        <w:br/>
        <w:br/>
        <w:t xml:space="preserve">  好多人问我简历，其实我简历很简单。我觉得简历重要的就是会的技术和项目经历。 </w:t>
        <w:br/>
        <w:br/>
        <w:br/>
        <w:t xml:space="preserve">  其他的东西比如什么比赛经历，获奖这些也重要，但是我没有。 </w:t>
        <w:br/>
        <w:br/>
        <w:br/>
        <w:t xml:space="preserve">  以下是我简历中的技术和项目经历部分。 </w:t>
        <w:br/>
        <w:br/>
        <w:br/>
        <w:t xml:space="preserve">  写的特别简单。 </w:t>
        <w:br/>
        <w:br/>
        <w:br/>
        <w:t xml:space="preserve">  简历中其他内容就是一些基本的个人信息。 </w:t>
        <w:br/>
        <w:br/>
        <w:br/>
        <w:br/>
        <w:br/>
        <w:br/>
        <w:br/>
        <w:br/>
        <w:br/>
      </w:r>
    </w:p>
    <w:p>
      <w:r>
        <w:t>**********************************第59篇*************************************</w:t>
      </w:r>
    </w:p>
    <w:p>
      <w:r>
        <w:t>阿里云JAVA实习面经及学习经验（附头条，美团，快手面经）</w:t>
        <w:br/>
        <w:br/>
        <w:t>编辑于  2020-07-24 19:34:13</w:t>
        <w:br/>
        <w:br/>
        <w:br/>
        <w:t xml:space="preserve"> 背景介绍：项目是管理系统，本科211（非科班），硕士985（非科班）。 </w:t>
        <w:br/>
        <w:t xml:space="preserve"> 非常感谢阿里给的机会，感谢遇到的每一位面试官，面试过程很有收获。 </w:t>
        <w:br/>
        <w:t xml:space="preserve"> 文末有个人JAVA的学习经验，写的比较简单，仅仅是个人的一点经验，仅供同学们参考。</w:t>
        <w:br/>
        <w:br/>
        <w:br/>
        <w:br/>
        <w:br/>
        <w:br/>
        <w:br/>
        <w:t>美团面经：https://www.nowcoder.com/discuss/427803</w:t>
        <w:br/>
        <w:br/>
        <w:br/>
        <w:t>字节跳动面经地址：https://www.nowcoder.com/discuss/429239</w:t>
        <w:br/>
        <w:br/>
        <w:t>快手面经地址：</w:t>
        <w:br/>
        <w:t>https://www.nowcoder.com/discuss/426600?toCommentId=6170066</w:t>
        <w:br/>
        <w:br/>
        <w:br/>
        <w:t>阿里巴巴面经地址：https://www.nowcoder.com/discuss/431138</w:t>
        <w:br/>
        <w:br/>
        <w:br/>
        <w:br/>
        <w:br/>
        <w:br/>
        <w:t xml:space="preserve">  简要版：    笔试1：两道编程题A了一道。   笔试2：选择题，知识点包括C++，操作系统，数据结构，数据库，JAVA。。。   一面：   70分钟，突击电话面。   基础知识，无算法题。   非常感谢一面的面试官对我的学习的热情，以及我作出的努力的认可。   一面的面试官也给了我非常大的帮助和鼓励，给了我继续面试阿里的勇气。  </w:t>
        <w:br/>
        <w:br/>
        <w:br/>
        <w:t xml:space="preserve"> 二面： </w:t>
        <w:br/>
        <w:br/>
        <w:br/>
        <w:t xml:space="preserve">   50分钟，P9大佬面，视频。   本来想看我的项目，但是我项目太简单。   想问我spring的源码，我学的太浅。   于是全程就问我concurrenthashmap的源码。一度以为自己凉了。       三面：   25分钟，交叉面，电话。   聊了几分钟项目。   面试官问我学了那些知识，挑一个自己觉得学的最好的知识，聊了聊。   可能是交叉面，所以整体比较放松，面试官非常有耐心，很真诚的给了学习建议。 </w:t>
        <w:br/>
        <w:br/>
        <w:br/>
        <w:br/>
        <w:br/>
        <w:t xml:space="preserve"> HR面： </w:t>
        <w:br/>
        <w:t xml:space="preserve"> 20分钟，视频面。 </w:t>
        <w:br/>
        <w:t xml:space="preserve"> HR面的基本问题。 </w:t>
        <w:br/>
        <w:br/>
        <w:t xml:space="preserve"> </w:t>
        <w:br/>
        <w:br/>
        <w:t xml:space="preserve"> 一面：70分钟 </w:t>
        <w:br/>
        <w:t xml:space="preserve"> 突击电话面试 </w:t>
        <w:br/>
        <w:t xml:space="preserve"> 正思考着导师布置的任务，阿里面试官打来了电话，开始了阿里一面。 </w:t>
        <w:br/>
        <w:t xml:space="preserve"> 0阿里面试官自我介绍 </w:t>
        <w:br/>
        <w:t xml:space="preserve"> 介绍了5分钟左右，部门的情况，主要的业务 </w:t>
        <w:br/>
        <w:t xml:space="preserve"> 1会那些操作系统 </w:t>
        <w:br/>
        <w:t xml:space="preserve"> Linux会一点 </w:t>
        <w:br/>
        <w:t xml:space="preserve"> 说一下操作指令，怎么看cpu，看进程，看端口 </w:t>
        <w:br/>
        <w:t xml:space="preserve"> 2 操作系统进程间通信 </w:t>
        <w:br/>
        <w:t xml:space="preserve"> 3 追问了一个信号相关的问题，我不知道了。 </w:t>
        <w:br/>
        <w:t xml:space="preserve"> 4 io多路复用，说一说 </w:t>
        <w:br/>
        <w:t xml:space="preserve"> 5 面向切面编程，说一说那些场景 </w:t>
        <w:br/>
        <w:t xml:space="preserve"> 6 说说面向切面编程 </w:t>
        <w:br/>
        <w:t xml:space="preserve"> 7 给一个场景，有很多方法，找出耗时长的方法 </w:t>
        <w:br/>
        <w:t xml:space="preserve"> 8 spring的@autowired的作用 </w:t>
        <w:br/>
        <w:t xml:space="preserve"> 9 mybatis和hibernate的区别 </w:t>
        <w:br/>
        <w:t xml:space="preserve"> 10 C，C++了解吗（不了解） </w:t>
        <w:br/>
        <w:t xml:space="preserve"> 11 python用过吗 </w:t>
        <w:br/>
        <w:t xml:space="preserve"> 没有，我用过matlab（笑） </w:t>
        <w:br/>
        <w:t xml:space="preserve"> 12 java类加载器哪几种 </w:t>
        <w:br/>
        <w:br/>
        <w:t xml:space="preserve">  12 java垃圾回收器 </w:t>
        <w:br/>
        <w:br/>
        <w:br/>
        <w:t xml:space="preserve">  我先说了垃圾回收算法--垃圾收集器--比较CMS和G1。英文名词可能念的不是很标准。 </w:t>
        <w:br/>
        <w:br/>
        <w:t xml:space="preserve"> 13 配置过java启动设置吗 </w:t>
        <w:br/>
        <w:t xml:space="preserve"> 没有，我只用过-xms等指令改过JVM参数，和jinfo看参数 </w:t>
        <w:br/>
        <w:t xml:space="preserve"> 说说-XMS，除了-XMS，你还用过哪些指令 </w:t>
        <w:br/>
        <w:t xml:space="preserve"> -XMX  -XSS  -XMN </w:t>
        <w:br/>
        <w:t xml:space="preserve"> 14 说说java保证线程间同步的方法 </w:t>
        <w:br/>
        <w:t xml:space="preserve"> Synchronize，reentrantlock，volatile，原子类。。。 </w:t>
        <w:br/>
        <w:t xml:space="preserve"> 15 说说倒计时器和循环栅栏的区别 </w:t>
        <w:br/>
        <w:t xml:space="preserve"> 16 说一说为什么要有JIT </w:t>
        <w:br/>
        <w:t xml:space="preserve"> 17 平时怎么学习的 </w:t>
        <w:br/>
        <w:t xml:space="preserve"> 18 mysql聚簇索引和非聚簇索引 </w:t>
        <w:br/>
        <w:t xml:space="preserve"> 19 左外连接和内连接的区别 </w:t>
        <w:br/>
        <w:t xml:space="preserve"> 20 数据库的读写分离的作用 </w:t>
        <w:br/>
        <w:t xml:space="preserve"> 21  hash和一致性hash的区别，为什么要用一致性hash </w:t>
        <w:br/>
        <w:t xml:space="preserve"> 22 spring boot。。。（不了解） </w:t>
        <w:br/>
        <w:br/>
        <w:t xml:space="preserve">  23 消息中间件了解吗，说说为什么要用消息中间件 </w:t>
        <w:br/>
        <w:br/>
        <w:br/>
        <w:t xml:space="preserve">  24 项目中的缓存不一致怎么解决的 </w:t>
        <w:br/>
        <w:br/>
        <w:t xml:space="preserve"> 25 英文面试（说说你的特点，你的爱好） </w:t>
        <w:br/>
        <w:t xml:space="preserve"> 26 聊了聊作为非科班，怎么去安排时间学习计算机。 </w:t>
        <w:br/>
        <w:t xml:space="preserve"> 工作压力大能承受嘛 </w:t>
        <w:br/>
        <w:t xml:space="preserve"> 反问 </w:t>
        <w:br/>
        <w:t xml:space="preserve"> 面试官对我的努力以及学习态度非常认可。 </w:t>
        <w:br/>
        <w:t xml:space="preserve"> 面试官的认可对我而言是莫大的鼓励，希望自己能一路走下去，不管发生什么。 </w:t>
        <w:br/>
        <w:t xml:space="preserve">  二面：50分钟（P9面） </w:t>
        <w:br/>
        <w:t xml:space="preserve"> 早上面试官发来短信，约了晚上面试，让我准备一段最能体现我水平的代码。 </w:t>
        <w:br/>
        <w:t xml:space="preserve"> 纠结了一天，最后还是硬着头皮，准备展示自己的项目代码。 </w:t>
        <w:br/>
        <w:br/>
        <w:t xml:space="preserve">  首先自我介绍 </w:t>
        <w:br/>
        <w:br/>
        <w:br/>
        <w:t xml:space="preserve">  聊了聊为什么转专业，本科阶段分数咋不高，有没有参加一些社团活动（没有）。。。。 </w:t>
        <w:br/>
        <w:br/>
        <w:br/>
        <w:br/>
        <w:br/>
        <w:br/>
        <w:t xml:space="preserve">  1 面试官用共享屏幕看了我的项目，项目太过简单。 </w:t>
        <w:br/>
        <w:br/>
        <w:br/>
        <w:t xml:space="preserve">感觉面试官一下没了兴趣。 </w:t>
        <w:br/>
        <w:br/>
        <w:br/>
        <w:t xml:space="preserve">  2 之后面试官说我简历上写读过SSM框架源码，让我说一说SSM框架的源码 </w:t>
        <w:br/>
        <w:br/>
        <w:br/>
        <w:t xml:space="preserve">  我愣了一下，我说简历上好像没有写吧，SSM框架源码我没读过。 </w:t>
        <w:br/>
        <w:br/>
        <w:br/>
        <w:t xml:space="preserve">  3 问我读过哪些源码 </w:t>
        <w:br/>
        <w:br/>
        <w:br/>
        <w:t xml:space="preserve">  我当时有点懵，第一反应，ha..ha..hashmap</w:t>
        <w:br/>
        <w:t xml:space="preserve"> </w:t>
        <w:br/>
        <w:br/>
        <w:br/>
        <w:t xml:space="preserve">  面试官又问，除了hashmap你还读过哪些源码。</w:t>
        <w:br/>
        <w:t xml:space="preserve"> </w:t>
        <w:br/>
        <w:br/>
        <w:br/>
        <w:t xml:space="preserve">  想了想，ConCurrentHashMap, ArrayBlockingQueue。。。 </w:t>
        <w:br/>
        <w:br/>
        <w:br/>
        <w:t xml:space="preserve">  那就ConCurrentHashMap吧。你给我讲一讲。 </w:t>
        <w:br/>
        <w:br/>
        <w:br/>
        <w:t xml:space="preserve">  理了下思路，准备开始讲了，面试官让我在IDE上把源码打开讲。 </w:t>
        <w:br/>
        <w:br/>
        <w:br/>
        <w:t xml:space="preserve">  当时差点ConCurrentHashMap都没拼出来。（一紧张，以为是Cur开头的。。。） </w:t>
        <w:br/>
        <w:br/>
        <w:br/>
        <w:t xml:space="preserve">  之后就一直说Concurrenthashmap源码，面试官主要关注点在怎么是线程安全的。 </w:t>
        <w:br/>
        <w:br/>
        <w:br/>
        <w:t xml:space="preserve">  插入怎么保证安全，读写间会不会影响，怎么保证安全。。。 </w:t>
        <w:br/>
        <w:br/>
        <w:br/>
        <w:t xml:space="preserve">  因为之前项目和SSM框架的源码，我都没能很好的展示。所以concurrenthashmap就尽可能的多说，把自己好的一面展示给面试官。 </w:t>
        <w:br/>
        <w:br/>
        <w:t xml:space="preserve"> 说了大概40分钟吧，然后面试官说时间差不多了，先这样吧。 </w:t>
        <w:br/>
        <w:br/>
        <w:t xml:space="preserve">  反问。 </w:t>
        <w:br/>
        <w:br/>
        <w:br/>
        <w:br/>
        <w:br/>
        <w:t xml:space="preserve"> 面试官让我多参加开源的项目，多参加比较，多参加社团活动。 面完一度觉得自己凉了，没有高水平的代码展示，也没读过spring的源码。 我的朋友也觉得这次希望不大。 之后问了一面的面试官面试结果，没想到过了。 </w:t>
        <w:br/>
        <w:t xml:space="preserve">  三面：25分钟（P9交叉面） </w:t>
        <w:br/>
        <w:br/>
        <w:t xml:space="preserve">  面试官介绍 </w:t>
        <w:br/>
        <w:br/>
        <w:br/>
        <w:t xml:space="preserve">  面试官介绍自己是中间件部门的，这轮是交叉面。 </w:t>
        <w:br/>
        <w:br/>
        <w:br/>
        <w:t xml:space="preserve">  感觉面试官很和蔼，很有耐心。更多的是让我自己去讲述所学的知识。 </w:t>
        <w:br/>
        <w:br/>
        <w:t xml:space="preserve"> 自我介绍 </w:t>
        <w:br/>
        <w:t xml:space="preserve"> 项目介绍 </w:t>
        <w:br/>
        <w:br/>
        <w:t xml:space="preserve">  说说自己会那些知识 </w:t>
        <w:br/>
        <w:br/>
        <w:br/>
        <w:t xml:space="preserve">  我从头开始说，（集合类，JVM，JUC，Mysql，SSM。。。） </w:t>
        <w:br/>
        <w:br/>
        <w:t xml:space="preserve"> 1 集合类用了那些设计模式 </w:t>
        <w:br/>
        <w:t xml:space="preserve"> 2 Juc </w:t>
        <w:br/>
        <w:br/>
        <w:t xml:space="preserve">  说说怎么理解线程安全 </w:t>
        <w:br/>
        <w:br/>
        <w:br/>
        <w:t xml:space="preserve">  之后面试官一直在追问线程安全问题，问我JVM堆上会不会产生线程安全问题。（大概是这个意思） </w:t>
        <w:br/>
        <w:br/>
        <w:br/>
        <w:t xml:space="preserve">  我这方面确实不太了解。就说了创建对象时候的线程竞争问题。 </w:t>
        <w:br/>
        <w:br/>
        <w:br/>
        <w:t xml:space="preserve">  后来面试官说了，他其实更想我能从底层去说，如果能从底层CPU开始说，那他会非常认可。 </w:t>
        <w:br/>
        <w:br/>
        <w:t xml:space="preserve"> 反问 </w:t>
        <w:br/>
        <w:br/>
        <w:t xml:space="preserve">  面试官很真诚的给了一些学习建议。 </w:t>
        <w:br/>
        <w:br/>
        <w:br/>
        <w:t xml:space="preserve">  他让我加强学习的广度和深度。 </w:t>
        <w:br/>
        <w:br/>
        <w:br/>
        <w:t xml:space="preserve">  先加强广度，多学一些技术知识。（确实我目前的会的技术还很少） </w:t>
        <w:br/>
        <w:br/>
        <w:br/>
        <w:t xml:space="preserve">  因为学习精力有限，再挑一些方面去加强深度。（我也没能做到在一些方面深入学习） </w:t>
        <w:br/>
        <w:br/>
        <w:br/>
        <w:br/>
        <w:br/>
        <w:br/>
        <w:t xml:space="preserve"> HR面：20分钟（视频面）  没有自我介绍，直接开始问问题。</w:t>
        <w:br/>
        <w:t xml:space="preserve"> </w:t>
        <w:br/>
        <w:br/>
        <w:br/>
        <w:t xml:space="preserve">  hr给我感觉还是比较亲切的。 </w:t>
        <w:br/>
        <w:br/>
        <w:br/>
        <w:t xml:space="preserve">  大概问题： </w:t>
        <w:br/>
        <w:br/>
        <w:br/>
        <w:t xml:space="preserve">  1 非科班的你对比科班的学生，满分5分，给自己水平打几分（3分），怎样提高剩下的两分。 </w:t>
        <w:br/>
        <w:br/>
        <w:br/>
        <w:t xml:space="preserve">  2 自己的强项和优势（自律，努力，对学习有热情） </w:t>
        <w:br/>
        <w:br/>
        <w:br/>
        <w:t xml:space="preserve">  3 在阿里每个人都很勤奋，这一点不算什么优势。（做事专注度高，精力旺盛） </w:t>
        <w:br/>
        <w:br/>
        <w:br/>
        <w:t xml:space="preserve">  4 最喜欢哪一类的人 </w:t>
        <w:br/>
        <w:br/>
        <w:br/>
        <w:t xml:space="preserve">  5 家庭带来的一个影响（可以说好的，也可以是不好的</w:t>
        <w:br/>
        <w:t xml:space="preserve"> ） </w:t>
        <w:br/>
        <w:br/>
        <w:br/>
        <w:t xml:space="preserve">  6 遇到的心里落差最大的事情（挫败感最强的事情） </w:t>
        <w:br/>
        <w:br/>
        <w:br/>
        <w:t xml:space="preserve">  7 压力大能承受吗。 </w:t>
        <w:br/>
        <w:br/>
        <w:br/>
        <w:br/>
        <w:br/>
        <w:br/>
        <w:t xml:space="preserve">  hr也很真诚，其实交流过程中，也能引发自己的一些思考。自己的优势，自己的性格，自己的抗压能力，到底是怎样的。 </w:t>
        <w:br/>
        <w:br/>
        <w:br/>
        <w:br/>
        <w:br/>
        <w:t xml:space="preserve">  感受： </w:t>
        <w:br/>
        <w:t xml:space="preserve"> 其实我投简历的时候，都不太敢投递阿里。因为在阿里一面前已经过了字节的三次面试，投阿里的简历一直没被捞，所以以为简历就挂了。 特别感谢一面的面试官捞了我，给了我机会，同时也认可我的努力和态度。 对比我的面经和其他大佬的面经，自己真的是运气好。别人8成实力，我可能8成运气。 所以对我而言，我要继续加倍努力，弥补自己技术上的不足，以及与科班大佬们基础上的差距。希望自己能继续保持学习的热情，继续努力走下去。 </w:t>
        <w:br/>
        <w:t xml:space="preserve"> 也祝愿各位同学，都能找到自己心动的offer。 </w:t>
        <w:br/>
        <w:br/>
        <w:br/>
        <w:br/>
        <w:t xml:space="preserve">  学习经验： </w:t>
        <w:br/>
        <w:br/>
        <w:t xml:space="preserve"> 我在参加美团二面的时候，曾向面试官询问：校招找工作或者找实习，能不能给一些学习上的建议。 </w:t>
        <w:br/>
        <w:br/>
        <w:br/>
        <w:t xml:space="preserve">  面试官回答：坦诚的说，为了找工作和为了提高技术，在学习的方向上肯定是不一样的。 </w:t>
        <w:br/>
        <w:br/>
        <w:br/>
        <w:br/>
        <w:br/>
        <w:br/>
        <w:t xml:space="preserve">  我觉得我的学习路线可能就是纯粹为了找工作的学习路线，而且能找到工作，更多的是靠运气，其实本人复习，学习Java时间比较短。 </w:t>
        <w:br/>
        <w:br/>
        <w:br/>
        <w:br/>
        <w:br/>
        <w:t xml:space="preserve"> 各个公司面试的题目方向其实还是有一些不同的，比如头条注重算法，所以看对应公司的面经，可以有一个大概的方向。 </w:t>
        <w:br/>
        <w:t xml:space="preserve"> 但是具体面试会问到的题目，有一个运气的成分，我觉得还是尽可能的多准备吧，基础的问题回答出，不会的可以说说自己的理解。 </w:t>
        <w:br/>
        <w:t xml:space="preserve"> 1 刷题 leetcode </w:t>
        <w:br/>
        <w:t xml:space="preserve"> 我首先刷了三个月的leetcode（在看基础知识前） </w:t>
        <w:br/>
        <w:br/>
        <w:t xml:space="preserve"> 因为一开始比较想去字节跳动，字节跳动非常注重算法，字节跳动三次面试中，其中两次面试全程写代码，美团二面也是全程写代码。 </w:t>
        <w:br/>
        <w:br/>
        <w:br/>
        <w:t xml:space="preserve">  首先要确定想去的公司看不看重算法题。对于非科班，没有项目的同学来说，有些面试官可能会更看重代码能力。 </w:t>
        <w:br/>
        <w:br/>
        <w:br/>
        <w:br/>
        <w:br/>
        <w:br/>
        <w:t xml:space="preserve"> 下图是本人leetcode，跟大佬肯定没法比。 </w:t>
        <w:br/>
        <w:br/>
        <w:br/>
        <w:t xml:space="preserve">  我前300题基本都刷了好几遍。剑指offer也刷了几遍。 </w:t>
        <w:br/>
        <w:br/>
        <w:br/>
        <w:t xml:space="preserve">  </w:t>
        <w:br/>
        <w:br/>
        <w:t xml:space="preserve"> 刷题的策略的话，是先按题型刷，二叉树，二分，DP，回溯。。。 </w:t>
        <w:br/>
        <w:t xml:space="preserve"> 然后就按顺序刷，个人感觉刷前200加上剑指offer应该就差不多了。 </w:t>
        <w:br/>
        <w:t xml:space="preserve"> 时间不够就前100和剑指offer，或者把面经里的题目刷了 </w:t>
        <w:br/>
        <w:br/>
        <w:t xml:space="preserve">  我刚开始刷的很慢，怎么都做不出，想不到。 </w:t>
        <w:br/>
        <w:br/>
        <w:br/>
        <w:t xml:space="preserve">  反复刷吧，刷几个月后，就能发现质变了，至少做过的题目都能秒了。 </w:t>
        <w:br/>
        <w:br/>
        <w:br/>
        <w:t xml:space="preserve">  其实刷题还是挺有乐趣的一件事情，我觉得比背书有意思。 </w:t>
        <w:br/>
        <w:br/>
        <w:br/>
        <w:br/>
        <w:br/>
        <w:t xml:space="preserve">  2 面试基础题 </w:t>
        <w:br/>
        <w:br/>
        <w:t xml:space="preserve">  这部分，各种面经里多少都会提到。 </w:t>
        <w:br/>
        <w:br/>
        <w:br/>
        <w:t xml:space="preserve">  本人的话是跟着Javaguide进行学习的。 </w:t>
        <w:br/>
        <w:br/>
        <w:br/>
        <w:t xml:space="preserve">  附上Javaguide地址：</w:t>
        <w:br/>
        <w:t xml:space="preserve"> https://snailclimb.gitee.io/javaguide/#/</w:t>
        <w:br/>
        <w:br/>
        <w:br/>
        <w:t xml:space="preserve">  我学习时间短，所以上面的知识点很多都没看，各种中间件都没有看，所以我觉得自己更多是运气好，要学习的东西还有很多。 </w:t>
        <w:br/>
        <w:br/>
        <w:br/>
        <w:t xml:space="preserve">  从java基础，集合，jvm，juc，mysql，io，网络，ssm框架，redis。。。 </w:t>
        <w:br/>
        <w:br/>
        <w:br/>
        <w:t xml:space="preserve">  这些都是差不多靠背的，确实很难背。 </w:t>
        <w:br/>
        <w:br/>
        <w:t xml:space="preserve"> 遇到新知识，可以先去B站看视频，看看博客，加深一下理解，再反复记忆。 </w:t>
        <w:br/>
        <w:br/>
        <w:t xml:space="preserve">  关于学习新知识和记忆，每个人办法都不太一样，只要能记住就行了。 </w:t>
        <w:br/>
        <w:br/>
        <w:br/>
        <w:br/>
        <w:br/>
        <w:t xml:space="preserve"> 3 项目 </w:t>
        <w:br/>
        <w:br/>
        <w:t xml:space="preserve">  这一块对于非科班来说，特别头疼。 </w:t>
        <w:br/>
        <w:br/>
        <w:br/>
        <w:t xml:space="preserve">  我一开始想用慕课网的秒杀项目，项目地址：</w:t>
        <w:br/>
        <w:t xml:space="preserve"> https://www.imooc.com/u/2145618/courses?sort=publish</w:t>
        <w:br/>
        <w:br/>
        <w:br/>
        <w:t xml:space="preserve">  SSM框架+redis </w:t>
        <w:br/>
        <w:br/>
        <w:br/>
        <w:t xml:space="preserve">  但是秒杀项目可能写的比较多，面试会问的点比较多。 </w:t>
        <w:br/>
        <w:br/>
        <w:br/>
        <w:t xml:space="preserve">  除了这个秒杀项目外，还有一个慕课网用到spring boot+redis+rabbitMQ的秒杀，因为时间的原因，我没有看。 </w:t>
        <w:br/>
        <w:br/>
        <w:br/>
        <w:t xml:space="preserve">  我纠结了好久，最终没有把这个项目写上去，而是选择一个最简单的项目，管理系统，用到的只有SSM框架。不过可以自己可以加上redis。 </w:t>
        <w:br/>
        <w:br/>
        <w:br/>
        <w:t xml:space="preserve">  github上搜索SSM管理，能搜到好多这样的项目。</w:t>
        <w:br/>
        <w:t xml:space="preserve"> https://github.com/search?q=SSM%E7%AE%A1%E7%90%86</w:t>
        <w:br/>
        <w:br/>
        <w:br/>
        <w:br/>
        <w:br/>
        <w:br/>
        <w:br/>
        <w:t xml:space="preserve">  这也是个人的一个选择吧，选择管理项目，对于面试官而言，基本上就是没有项目。面试官就可能问更多其他问题。 </w:t>
        <w:br/>
        <w:br/>
        <w:br/>
        <w:t xml:space="preserve">  因为非科班，能接触实际项目的机会太少太少。 </w:t>
        <w:br/>
        <w:br/>
        <w:t xml:space="preserve"> 这个项目其实我自己也觉得不是很好，SSM的增删改查，如果各位同学有比较好的项目，可以推荐一下。 </w:t>
        <w:br/>
        <w:br/>
        <w:br/>
        <w:br/>
        <w:t xml:space="preserve"> 4 面试 </w:t>
        <w:br/>
        <w:br/>
        <w:t xml:space="preserve">  其实面试前一直担心自己面试的时候会不会太过紧张，表达的没有逻辑，结结巴巴。 </w:t>
        <w:br/>
        <w:br/>
        <w:br/>
        <w:t xml:space="preserve">  有时候会要求自己像小学生一样去背诵一些知识点，要把一些题目的全部答案都背熟练，形成一种条件反射，生怕自己面试的时候忘词了。 </w:t>
        <w:br/>
        <w:br/>
        <w:br/>
        <w:t xml:space="preserve">  面试了几次之后，发现自己这些担心都多余了。 </w:t>
        <w:br/>
        <w:br/>
        <w:br/>
        <w:t xml:space="preserve">  第一次面试的时候确实比较紧张，还好全程是写算法题，就是讲思路的时候讲的不好，不过面试官能听懂。 </w:t>
        <w:br/>
        <w:br/>
        <w:br/>
        <w:t xml:space="preserve">  之后面试就没那么紧张了，我也不会太担心自己的表达。还是比较随意的，想到怎么说就怎么说。 </w:t>
        <w:br/>
        <w:br/>
        <w:br/>
        <w:t xml:space="preserve">  尽量用词准备把，一些名词不能说错，英文名词读的准一点。。。 </w:t>
        <w:br/>
        <w:br/>
        <w:br/>
        <w:t xml:space="preserve">  感觉阿里一面的时候，可能那天有点懵，英文名词读的不太好，然后就来了几分钟的英文面试。 </w:t>
        <w:br/>
        <w:br/>
        <w:br/>
        <w:br/>
        <w:br/>
        <w:br/>
        <w:t xml:space="preserve">  其实还有一点，我遇到的面试官都比较宽容吧，印象深刻字节二面的面试官，问我会不会分布式，负载均衡之类的，我直接说不会，他说我现在缺乏经验，要赶紧过来实习。 </w:t>
        <w:br/>
        <w:br/>
        <w:br/>
        <w:t xml:space="preserve">  如果遇到一个会怼人的面试官，可能被怼完后，面试可能就会产生心理阴影。 </w:t>
        <w:br/>
        <w:br/>
        <w:br/>
        <w:br/>
        <w:br/>
        <w:br/>
        <w:t xml:space="preserve">  原本我想提高自己的面试水平，增长面试经验，我用过牛客网的AI模拟面经。 </w:t>
        <w:br/>
        <w:br/>
        <w:br/>
        <w:t xml:space="preserve">  个人感觉用处没那么大，最能增长面试经验的还是真正的去面试。 </w:t>
        <w:br/>
        <w:br/>
        <w:br/>
        <w:t xml:space="preserve">  每次面试都录音，面试完进行复盘。（我没录音，因为我前几次忘记了，后面几次觉得自己面试的还行，就没录了） </w:t>
        <w:br/>
        <w:br/>
        <w:br/>
        <w:br/>
        <w:br/>
        <w:br/>
        <w:t xml:space="preserve">  目前就想到这些吧，后续想到什么再继续补上。 </w:t>
        <w:br/>
        <w:br/>
        <w:br/>
        <w:t xml:space="preserve">  其实学习就是一个简单反复的过程吧。 </w:t>
        <w:br/>
        <w:br/>
        <w:br/>
        <w:t xml:space="preserve">  各位同学，如果有什么学习经验和想法，都可以交流学习。 </w:t>
        <w:br/>
        <w:br/>
        <w:br/>
        <w:br/>
        <w:br/>
        <w:br/>
        <w:br/>
        <w:br/>
        <w:br/>
        <w:br/>
        <w:br/>
        <w:br/>
        <w:br/>
        <w:br/>
        <w:br/>
        <w:br/>
        <w:br/>
      </w:r>
    </w:p>
    <w:p>
      <w:r>
        <w:t>**********************************第60篇*************************************</w:t>
      </w:r>
    </w:p>
    <w:p>
      <w:r>
        <w:t>菜鸡的春招(实习)之路</w:t>
        <w:br/>
        <w:br/>
        <w:t>编辑于  2020-05-20 19:58:07</w:t>
        <w:br/>
        <w:br/>
        <w:t>前言</w:t>
        <w:br/>
        <w:t>找实习的这两个月里，在牛客上收到很多面筋的帮助以及牛友的鼓励。虽然春招的实习快告一段落，写面筋的价值已经不大了，不过还是想对这段难受又充实的经历做个回顾总结。另外还没上岸的牛友也不用着急哇，继续加油冲~</w:t>
        <w:br/>
        <w:t>心路历程</w:t>
        <w:br/>
        <w:t>211本硕，实习意向是后端开发，0项目，0论文（仅有一篇通信相关的论文在写）。本科和硕士的专业都是通信工程，平时编程较少，主要用matlab做些通信算法的仿真。由于研一的时候有读博的倾向，所以主要在科研划水，没有找工作的打算。</w:t>
        <w:br/>
        <w:t>在去年的11月份，因为一些原因彻底断了读博的念头（主要是菜），开始着手找工作的事情，不过那时候还是不紧不慢，将精力主要放在科研上，间歇性地看马士兵的java视频，以及以好几天一道算法题的速度推进着。现在想来还是在学校过于安逸，没怎么经历社会的毒打，缺乏危机意识。</w:t>
        <w:br/>
        <w:t>眨眼就到了1月份，开始有点小方，这个时候Java的主要内容过了一遍，leetcode刷了大概20道。还天真地以为寒假随便搞搞一个项目，并且加强一下算法，应该没啥问题了...然后就这样浪到了元宵，项目也没搞，只在这期间断断续续地复习了些计网的知识。直到某天偶然和本科基友聊上了，开始去看牛客的一些面筋帖子，一溜刷过去心也凉凉了，这才发现快70%的东西都不知道。这时已经二月中旬了，导师那边也在催科研进度写论文，黄金三月和白银四月也快来了，这个时候真的想锤自己，井底之蛙说的就是我吧。这短时间还是有点痛苦的，科研没着落，实习眼看也悬，自我怀疑和自暴自弃维持了好几天。痛定思痛，只能把负面情绪放在一边，分析当前的劣势，并且定些可以完成小目标找回信心。保险起见，也给华为的师兄投了份通信算法的简历，作为最后一道保障。</w:t>
        <w:br/>
        <w:t>于是从三月开始，白天学java，晚上科研写论文。基友给我发了一些资料，Cyc大佬和JavaGuide的知识点总结，主要按照这些资料扫盲式地逐一过一遍。可是囫囵吞枣式的学习不太可能达到好的效果，前期的几次面试惨败让我深刻体会到这点。</w:t>
        <w:br/>
        <w:t>三月中旬，各大公司开启了春招，三月份只投了字节这一家公司。找人内推的另一天就收到字节的hr电话，问我是否可以面试，我委婉地表达自己还没准备好想再过两周面试，还加了hr微信，说有需要可以联系他。三月中到月底的两周时间，emmmm仍然不紧不慢地推进着，主要看数据库，搞算法，同时科研划水应付老师（这个时候原本定的论文已经写完了，无奈导师希望我把接下来的创新点做出来写篇长文，所以心态小崩了几天）。</w:t>
        <w:br/>
        <w:t>终于，到了四月，开启被虐之旅。这个时候，依然是0论文，0项目，简历也十分简单，只有本科参加的几个竞赛能写上去...先后投递的公司有：腾讯，字节，度小满，快手，美团，京东，中行，360，广联达，阿里。听基友说阿里秋招会按照春招记录筛人，想着自己这么菜就不敢投。但是到了月底，绝大部分都凉了，抱着春招已废放弃实习的心态，破釜沉舟地投递了阿里30号的末班车。中途还因为有点事情耽搁了近十天的时间，科研和找实习都落下了。想来现在都已经20号了，时间真是飞快...</w:t>
        <w:br/>
        <w:t>坎坷面经</w:t>
        <w:br/>
        <w:t>因为没有做记录，很多面试内容都记得不太清楚，因此只写下有印象的那部分，下面的面试是按时间先后排序的，笔试由于太多了忘记了时间线。面经的1)部分记录面试的过程，2)部分记录我所记住的题。面试：腾讯，美团，京东，快手，阿里，度小满，中行，华为。笔试：字节，美团，京东，快手，华为，360，，度小满，广联达，阿里，中行。</w:t>
        <w:br/>
        <w:t>1. 腾讯（两次一面挂）</w:t>
        <w:br/>
        <w:br/>
        <w:t>一面1）过程腾讯走的是提前批，因此没有笔试，直接走面试流程。这也是春招的第一次面试，深刻地记得那天是4月8号，整个流程20分钟，面完结束的10分钟之后流程就变灰了，被虐的怀疑人生...自我介绍之后，看我简历上写了了解C++，然后说他们主要用C++，并且出了一道二叉树的C++题，当时凭借大一上学期学的点C++微末知识，写出来个大体框架，解释说有些细节没处理好。然后他看了说好的，直接反问环节问有没有什么想问他的，我心想凉凉了，便没再问问题了，不想浪费面试官时间。第一次面试就此草草结束，一是技术栈不匹配，二是没有对简历的内容负责，难受了很久的时间。</w:t>
        <w:br/>
        <w:t>二面1）过程过了几天，被其他部门捞起来，上午电话，约的下午。依旧是自我介绍，然后两道算法题，这次询问了面试官可否用Java写，他说没问题。两道题都比较简单，第一道忘了，第二道是问树的最小深度，写出来递归的方法之后，面试官让我写非递归的方式。emmm当时刷题太少了，这种基本题都不会。当时只想到了思路，于是跟面试官说：层序遍历这颗树，碰到空节点，返回层数-1。接下来又是反问环节了，问了面试官技术栈的问题。面完也知道实习是与鹅厂无缘了，不过并没有上次那么难受（因为是周五，流程等到了下周一才变灰），意识到算法、数据结构还需要加强。2）题目a）二叉树最小深度的递归/非递归求法</w:t>
        <w:br/>
        <w:br/>
        <w:t>2. 美团（一面挂）</w:t>
        <w:br/>
        <w:t>3. 京东（一面挂）</w:t>
        <w:br/>
        <w:t>4. 快手（一面挂）</w:t>
        <w:br/>
        <w:t>5. 阿里</w:t>
        <w:br/>
        <w:t>6. 度小满</w:t>
        <w:br/>
        <w:t>7. 中行</w:t>
        <w:br/>
        <w:t>8. 华为</w:t>
        <w:br/>
        <w:t>等我有时间再继续更新。。。</w:t>
        <w:br/>
      </w:r>
    </w:p>
    <w:p>
      <w:r>
        <w:t>**********************************第61篇*************************************</w:t>
      </w:r>
    </w:p>
    <w:p>
      <w:r>
        <w:t>快手4-5月java岗面经整理</w:t>
        <w:br/>
        <w:br/>
        <w:t>精</w:t>
        <w:br/>
        <w:br/>
        <w:br/>
        <w:t>编辑于  2020-05-20 23:03:27</w:t>
        <w:br/>
        <w:br/>
        <w:t>快手4-5月份的java岗面经整理</w:t>
        <w:br/>
        <w:t>面经的GitPage地址：http://xyh110.gitee.io/kwai_45/#/ (方便用目录看一些)</w:t>
        <w:br/>
        <w:t>所有内容整理自牛客网其他同学的面经</w:t>
        <w:br/>
        <w:t>一面：</w:t>
        <w:br/>
        <w:t>基础知识</w:t>
        <w:br/>
        <w:t>1、java基本数据类型（8种）</w:t>
        <w:br/>
        <w:t>1.基本数据类型有哪些，各占多少位，浮点型表示能否精确的表示小数，int的范围（这个当时脑袋可能抽了，顺嘴说了2^-32到2^32 - 1，面试官可能知道我的意思，没有指出）最大值为什么要减一，int的最小值在计算机中怎么表示(我回答的是二进制表示，没有思考直接说是32位全是1，回答错了，实际是10000....0000) 这个知识点很久没有看过了，所以回答的不是很好。</w:t>
        <w:br/>
        <w:t>10.private那四个权限的限制答：一个是标记的变量只能自己使用，一个是标记的变量可以让父子都可以访问，一个是可以接收同一个包的其他类的引用，一个是所有的其他包都可以引用。</w:t>
        <w:br/>
        <w:t xml:space="preserve">4.反射的作用及机制 </w:t>
        <w:br/>
        <w:t>3.泛型，子类继承父类的public可以写成private吗（竟然回答错了，这地方拉跨了，基础还得巩固）(不可)</w:t>
        <w:br/>
        <w:t>1.数组构造过程：</w:t>
        <w:br/>
        <w:t>当时面试官就打在屏幕上：描述 int[] Array={1,3,5,7,9}的构造过程。我问您是指什么，就告诉我说描述下怎么创造出来的？但我还是没听懂？后来问各种同学才知道应该是想说数组内存的分配方法，就是栈里开辟地址空间，将Array指向地址，然后堆里分配连续内存这意思</w:t>
        <w:br/>
        <w:t>9.Integer和int的初始化以及是否相等问题</w:t>
        <w:br/>
        <w:t>还有一道题，是这样的：Number[] a=new Integer[]{0},问，编译是否通过？答：我说的是，编译不可以，赋值的时候，没有指定大小。结果是，不会有错误。。。因为后面赋值{0}，就代表，这个数组的大小赋值为了1，而且初值为0。</w:t>
        <w:br/>
        <w:t>接口里面可以实现方法吗？</w:t>
        <w:br/>
        <w:t>java几开始接口可以写方法体的</w:t>
        <w:br/>
        <w:t>5：重载与重写</w:t>
        <w:br/>
        <w:t>(面试官还写了例子让我判断是不是重载)</w:t>
        <w:br/>
        <w:t>instanceof</w:t>
        <w:br/>
        <w:t xml:space="preserve">new一个对象 操作系统层面是怎么分配内存的 </w:t>
        <w:br/>
        <w:t xml:space="preserve">2.说几种创建对象的方式 </w:t>
        <w:br/>
        <w:t>一个进程是怎么跑起来的</w:t>
        <w:br/>
        <w:t>8.然后继续考察Java的基础。问了几个位运算符号以及==和equals，float和double的一点细节（回答不出来了）</w:t>
        <w:br/>
        <w:t xml:space="preserve">1.==和equals区别 </w:t>
        <w:br/>
        <w:t>1.==和equals区别</w:t>
        <w:br/>
        <w:t xml:space="preserve">4.为什么要重写equals方法 </w:t>
        <w:br/>
        <w:t xml:space="preserve">7.对java底层代码的了解，如何判断字符串相等 </w:t>
        <w:br/>
        <w:t xml:space="preserve">2.static修饰的成员变量运行时机 </w:t>
        <w:br/>
        <w:t xml:space="preserve">3.内部类和静态内部类区别 </w:t>
        <w:br/>
        <w:t xml:space="preserve">7.说一下序列化，网络传输使用什么序列化 </w:t>
        <w:br/>
        <w:t>3：序列化有哪些方式 https://www.jianshu.com/p/7298f0c559dc</w:t>
        <w:br/>
        <w:t>8.说一下泛型底层实现原理—类型擦除</w:t>
        <w:br/>
        <w:t>14.面试官写了类继承代码，问输出顺序。（静态代码块、非静态代码块、构造函数的加载顺序）</w:t>
        <w:br/>
        <w:t>8：拦截器与过滤器</w:t>
        <w:br/>
        <w:t>2.介绍多态</w:t>
        <w:br/>
        <w:t>5.String、StringBuilder、StringBuffer</w:t>
        <w:br/>
        <w:t>3.final、finally、finalize的区别</w:t>
        <w:br/>
        <w:t>2、final、finally、finalize的区别 （修饰符、异常处理、垃圾回收）对了这里死磕了一阵finally的调用时间，开始胡说</w:t>
        <w:br/>
        <w:t>1 jre和jdk的区别</w:t>
        <w:br/>
        <w:t>3.error和exception的区别。举例子答：error是错误，而exception是异常。error是jvm无法解决处理的错误，一旦发生，进程坏死，停止运行。常见的错误有：oom，NoClassDefFoundError，StackOverflowError。而exception是异常。有两个类别：运行期和非运行期：其中运行期是程序负责搞定的，即，不要catch的，而非运行期是编译器负责的，要显式的catch。运行期异常有：空指针，下标越界异常，数字格式异常而非运行期有：ClassNotFoundException和IO操作异常。（这两类是要显示捕获的，所以加载mysql驱动的时候，要catch。）</w:t>
        <w:br/>
        <w:t>4.补充一个：ClassNotFoundException和NoClassDefFoundError的区别答：当应用程序运行的过程中尝试使用类加载器去加载Class文件的时候，如果没有在classpath中查找到指定的类，就会抛出ClassNotFoundException。当JVM在加载一个类的时候，如果这个类在编译时是可用的，但是在运行时找不到这个类的定义的时候，JVM就会抛出一个NoClassDefFoundError错误。比如当我们在new一个类的实例的时候，如果在运行是类找不到，则会抛出一个NoClassDefFoundError的错误。（这个情况是我们的class文件被删除了）总结：当动态加载Class的时候找不到类会抛出异常，当编译后找不到类的时候，会抛error</w:t>
        <w:br/>
        <w:t>3.介绍handler</w:t>
        <w:br/>
        <w:t>Throwable接口下的异常和错误，只问了层次结构</w:t>
        <w:br/>
        <w:t>1.JAVA的终端命令有什么，环境配置是什么</w:t>
        <w:br/>
        <w:t>2.MAVEN的终端命令有什么</w:t>
        <w:br/>
        <w:t>Lambda表达式</w:t>
        <w:br/>
        <w:t>函数式编程</w:t>
        <w:br/>
        <w:t>命名函数</w:t>
        <w:br/>
        <w:t>集合</w:t>
        <w:br/>
        <w:t>4说一说知道哪些集合</w:t>
        <w:br/>
        <w:t>List常用的实现类</w:t>
        <w:br/>
        <w:t>ArrayList与LinkedList区别</w:t>
        <w:br/>
        <w:t>5 ArrayList和LinkedList</w:t>
        <w:br/>
        <w:t>6插入元素时间复杂度</w:t>
        <w:br/>
        <w:t>7新建一个ArrayList会分配内存嘛</w:t>
        <w:br/>
        <w:t>8 ArrayList扩容的时机</w:t>
        <w:br/>
        <w:t xml:space="preserve">9 ArrayList什么时候缩容 </w:t>
        <w:br/>
        <w:t xml:space="preserve"> 10 LinkedList插入int </w:t>
        <w:br/>
        <w:t xml:space="preserve"> 11谁实现int装包的，是List吗 </w:t>
        <w:br/>
        <w:t xml:space="preserve"> 12 ArrayList线程安全吗，说说你知道的线程安全的List </w:t>
        <w:br/>
        <w:t xml:space="preserve"> 13 Collections.同步方法和copyonwriteArrayList的异同点</w:t>
        <w:br/>
        <w:t>ArrayList和LinkedList的区别</w:t>
        <w:br/>
        <w:t>ArrayList扩容机制，上次看ArrayList源码还是去年9月份，，，真的忘了，只记得1.5倍扩容和grow方法的流程，其他的模模糊糊。我回答到当扩容1.5倍之后还不能满足大小，就直接将需要的大小设置为要扩容的大小。面试官可能将计就计的问了我add方法一次添加一个元素为什么会不满足条件呢，当时内心有点懵，所以也没回答出来，面试官又问如果让你去写这个代码，你觉得的该怎么写，只说思路就好。我就讲了一下自己的想法，这才结束了这个话题，害，健忘的我。</w:t>
        <w:br/>
        <w:t>面试官在对话框里列出了ArrayList很多API，让我逐个分析他们的时间复杂度。</w:t>
        <w:br/>
        <w:t xml:space="preserve">2.hashmap的复杂度 O(1)，有链表还得算链表，大于8变红黑树 </w:t>
        <w:br/>
        <w:t>hahsmap的扩容。答：就是新开一个2倍大小的空间，然后用头插法插入到新的位置；而1.8版本的话，是会用位运算求出节点的位置。</w:t>
        <w:br/>
        <w:t xml:space="preserve">万年不变的集合开头，hashmap底层数据结构，什么时候转化为红黑树，put操作的流程，讲定位下标的时候说到了扰动，又问扰动的过程和好处（讲一半小哥哥网不稳定，掉线了，，，） </w:t>
        <w:br/>
        <w:t xml:space="preserve">hashmap线程安全吗？线程安全的方式有哪些？ </w:t>
        <w:br/>
        <w:t xml:space="preserve">concurrenthashmap怎么样去保证线程安全的 </w:t>
        <w:br/>
        <w:t>5.hashmap、hashtable、concurrenthashmap</w:t>
        <w:br/>
        <w:t>讲讲hashmap</w:t>
        <w:br/>
        <w:t>HashMap底层数据结构实现红黑树能不能再变回链表为什么在8个的时候转化为红黑树HashMap是线程安全的吗如果一个在读写操作，另一个在扩弄，会不会有问题</w:t>
        <w:br/>
        <w:t>5：并发包、ConcurrentHashMap等</w:t>
        <w:br/>
        <w:t xml:space="preserve">5.HashMap底层数据结构，以及put方法和resize方法 </w:t>
        <w:br/>
        <w:t xml:space="preserve">6.说一下ConcurrentHashMap底层数据结构，以及如何保证线程安全的 </w:t>
        <w:br/>
        <w:t>讲讲java中的集合类，Comparable接口和Comparator接口</w:t>
        <w:br/>
        <w:t>多线程</w:t>
        <w:br/>
        <w:t xml:space="preserve">1.说一下JUC包下的同步工具 </w:t>
        <w:br/>
        <w:t xml:space="preserve">2.synchronized修饰方法和代码块区别 </w:t>
        <w:br/>
        <w:t>3.volatile如何怎么保证有序性和可见性</w:t>
        <w:br/>
        <w:t>1lock指令</w:t>
        <w:br/>
        <w:t>对volatile修饰的变量，执行写操作的话，JVM会发送一条lock前缀指令给CPU，CPU在计算完之后会立即将这个值写回主内存，同时因为有MESI缓存一致性协议，所以各个CPU都会对总线进行嗅探，自己本地缓存中的数据是否被别人修改</w:t>
        <w:br/>
        <w:br/>
        <w:t>如果发现别人修改了某个缓存的数据，那么CPU就会将自己本地缓存的数据过期，然后这个CPU上执行的线程在读取那个变量的时候，就会从主内存重新加载最新的数据。</w:t>
        <w:br/>
        <w:br/>
        <w:t>lock前缀指令 + MESI缓存一致性协议</w:t>
        <w:br/>
        <w:br/>
        <w:t>（2）内存屏障：禁止重排序</w:t>
        <w:br/>
        <w:br/>
        <w:t>底层就是插入了XX内存屏障，XX内存屏障，就可以保证指令不会重排</w:t>
        <w:br/>
        <w:br/>
        <w:t>对于volatile修改变量的读写操作，都会加入内存屏障</w:t>
        <w:br/>
        <w:t>1.多个线程同时对volatile类型的变量进行i++操作，可以保证结果吗，为什么不能，说说volatile的原理，那我们在什么时候使用volatile是正确的，刚才的场景怎么保证结果(synchronized)，说说sync的原理，它和ReentrantLock有什么不同</w:t>
        <w:br/>
        <w:t xml:space="preserve">22怎么保证线程安全 </w:t>
        <w:br/>
        <w:t xml:space="preserve">23说说volatile </w:t>
        <w:br/>
        <w:t xml:space="preserve">24 volatile为什么不保证原子性 </w:t>
        <w:br/>
        <w:t xml:space="preserve">25 volatile和final的共同点 </w:t>
        <w:br/>
        <w:t>8.synchronized关键字9.volatile关键字</w:t>
        <w:br/>
        <w:t xml:space="preserve">26 synchronized可重入吗，怎么实现的 </w:t>
        <w:br/>
        <w:t xml:space="preserve">27 synchronized怎么实现线程安全的。 </w:t>
        <w:br/>
        <w:t>2.说一下synchronized，volatile。</w:t>
        <w:br/>
        <w:t xml:space="preserve">4.说一下synchronized原理，使用方法。对象锁和类锁互斥吗？不互斥 </w:t>
        <w:br/>
        <w:t>13.synchronized和reentrant锁区别</w:t>
        <w:br/>
        <w:t>11.synchronized和reentrant锁</w:t>
        <w:br/>
        <w:t>2.Java的加锁的方式，读写锁的实现，synchronized和reentrantlock的比较，CAS的实现</w:t>
        <w:br/>
        <w:t>11.ReentrantLock加锁操作后，在catch中捕获的是什么异常，为什么会发生这用异常</w:t>
        <w:br/>
        <w:t>4.Java中的锁，volatile的相关原理，应用场景等</w:t>
        <w:br/>
        <w:t>4.以统计接口访问量为背景，写了一段代码，主要工作就是多线程访问下方法内实现counter++，是否能达到效果？为什么不能？为何不是原子操作，分成了哪些步骤？那通过什么方法去完成这个任务，回答了atomiclong和加锁</w:t>
        <w:br/>
        <w:t>3.说一下AtomicInteger。</w:t>
        <w:br/>
        <w:t>讲讲AtomicInteger的实现原理，Atomic开头的类经常会有一个方法叫lazySet，讲讲它的作用</w:t>
        <w:br/>
        <w:t xml:space="preserve">10.i++是不是一个原子操作，说几种方法java如何保证对整型变量写操作线程安全的方法 </w:t>
        <w:br/>
        <w:t>11.工厂模式</w:t>
        <w:br/>
        <w:t>15.java interrupt（不了解，后来去查一下是线程的中断机制）</w:t>
        <w:br/>
        <w:t>9：创建线程的方式以及区别</w:t>
        <w:br/>
        <w:t>线程有几种状态创建线程的有几种方式</w:t>
        <w:br/>
        <w:t>4：java多线程的内存模型</w:t>
        <w:br/>
        <w:t xml:space="preserve">8.进程和线程，进程和线程的通信方式，进程调度算法 </w:t>
        <w:br/>
        <w:t>3、多线程的理解</w:t>
        <w:br/>
        <w:t>2.对死锁，多线程的了解，具体实例</w:t>
        <w:br/>
        <w:t>7.jvm多线程内存</w:t>
        <w:br/>
        <w:t>3.线程的几个状态以及状态之间转换的方法</w:t>
        <w:br/>
        <w:t>5.线程的几种状态，并指出在哪种状态下可以中断，中断原理</w:t>
        <w:br/>
        <w:t>10.项目中有没有用到多线程，怎么用的</w:t>
        <w:br/>
        <w:t>线程池了解吗？两个提交方法一个是submit一个是execute，有什么区别？</w:t>
        <w:br/>
        <w:t>4.介绍threadLocal</w:t>
        <w:br/>
        <w:t>9.线程池的原理</w:t>
        <w:br/>
        <w:t>5.线程池的作用，sleep和wait。</w:t>
        <w:br/>
        <w:t>5.线程池重要参数，处理任务流程</w:t>
        <w:br/>
        <w:t>6：Excutors、 线程池的参数含义以及线程池的工作原理</w:t>
        <w:br/>
        <w:t>7：什么时候用到线程池的拒绝策略</w:t>
        <w:br/>
        <w:t>说说线程池的工作流程，4种拒绝策略，4种队列，其中一个线程挂掉了会怎么样</w:t>
        <w:br/>
        <w:t xml:space="preserve">4.说一下线程池，以及线程池的几个核心参数，如果提交一个cpu密集型的任务怎么选取线程池 </w:t>
        <w:br/>
        <w:t>5.线程池简单描述</w:t>
        <w:br/>
        <w:t xml:space="preserve">14 copyonwriteArrayList，咋实现线程安全的。 </w:t>
        <w:br/>
        <w:t>15 copyonwriteArrayList的加锁时机</w:t>
        <w:br/>
        <w:t xml:space="preserve">16 copyonwriteArrayList写的时候读会读到空数据吗 </w:t>
        <w:br/>
        <w:t xml:space="preserve">17线程如何创建 </w:t>
        <w:br/>
        <w:t xml:space="preserve">18继承Thread和实现Runnable接口的区别，这两者的继承关系 </w:t>
        <w:br/>
        <w:t xml:space="preserve">19线程池的参数有哪些，挑重要的解释一下 </w:t>
        <w:br/>
        <w:t xml:space="preserve">20线程池怎么保证线程一直运行的 </w:t>
        <w:br/>
        <w:t xml:space="preserve">21单线程线程池的应用场景 </w:t>
        <w:br/>
        <w:t xml:space="preserve">28锁升级的过程 </w:t>
        <w:br/>
        <w:t xml:space="preserve">29说说自旋锁咋实现的 </w:t>
        <w:br/>
        <w:t xml:space="preserve">30读写锁咋实现的 </w:t>
        <w:br/>
        <w:t>31说说CLH</w:t>
        <w:br/>
        <w:t>14.还有一道题是countdownlatch的，看代码，判断输出是什么。答：我看了以后，发现没有保证原子性，所以i++输出的结果不会如预期。而后让我将他改为串行，我用了join，用了lock，用了sysc三个进行上锁。实现了一个同步。同时，为了保证可见性，还在共有变量上加上了一个volatile。</w:t>
        <w:br/>
        <w:t>JVM</w:t>
        <w:br/>
        <w:t>Java8的JVM结构</w:t>
        <w:br/>
        <w:t>2讲讲java类加载</w:t>
        <w:br/>
        <w:t>3类加载器</w:t>
        <w:br/>
        <w:t>12.类加载机制（加载和初始化问的比较详细）</w:t>
        <w:br/>
        <w:t>类加载过程，双亲委派模型的优缺点</w:t>
        <w:br/>
        <w:t xml:space="preserve">类加载过程 </w:t>
        <w:br/>
        <w:t xml:space="preserve">为啥要双亲加载 </w:t>
        <w:br/>
        <w:t>jvm(</w:t>
        <w:br/>
        <w:t>1.说一下几种引用方式，并说出其作用，以及垃圾回收时机</w:t>
        <w:br/>
        <w:t>2.一个static成员变量如何进行内存分配及赋值</w:t>
        <w:br/>
        <w:t>)</w:t>
        <w:br/>
        <w:t>说说Java的GC机制，讲讲G1</w:t>
        <w:br/>
        <w:t xml:space="preserve">垃圾回收算法 </w:t>
        <w:br/>
        <w:t xml:space="preserve">详细说一说CMS </w:t>
        <w:br/>
        <w:t xml:space="preserve">每种垃圾回收算法的原理和适用，G1简单说了下设计思想 </w:t>
        <w:br/>
        <w:t>4：jvm内存结构</w:t>
        <w:br/>
        <w:t>13.java内存，堆和栈</w:t>
        <w:br/>
        <w:t>JVM内存划分堆的话怎么划分常量池放什么常见的GC算法</w:t>
        <w:br/>
        <w:t>5.强应用和弱应用和软引用的区别。答：强引用，就是标记了引用，不会直接回收的；而弱引用是gc下一次回收会发现的。而软引用我忘了，回答不知道。回去好好查了一下后发现：强引用，在内存不足的时候，宁可报错：oom，也不会回收。而我们程序中有些对象其实没有这么重要，那些对象我们可以用引用级别标明。这样内存不足的时候，标记了软弱虚引用的对象会被回收。而软引用是：在gc后还内存不足的时候，才会去回收，平时不会回收；弱引用是：在GC的时候，不管内存空间足不足都会回收这个对象。虚引用：直接回收了，就像没有引用一样gcroot找不到一样。但是会有一个回调函数，比如打印一个日志：我被回收了之类的。</w:t>
        <w:br/>
        <w:t>数据结构</w:t>
        <w:br/>
        <w:t>4.B树和B+树共同点、区别，优缺点</w:t>
        <w:br/>
        <w:t>7.B树和B+树</w:t>
        <w:br/>
        <w:t>38 B+树和B树的区别</w:t>
        <w:br/>
        <w:t>39 B+树数据太多了会怎么样</w:t>
        <w:br/>
        <w:t>40 B+树聚簇索引和非聚簇索引</w:t>
        <w:br/>
        <w:t>41 B+树存储结构，在磁盘上（没理解啥意思）</w:t>
        <w:br/>
        <w:t xml:space="preserve">2.说一下树，哈夫曼树，二叉树，搜索树，平衡树，红黑树。 </w:t>
        <w:br/>
        <w:t>什么是平衡树回答不满意</w:t>
        <w:br/>
        <w:t xml:space="preserve">3.Java中哪些类用到了上述的树。 </w:t>
        <w:br/>
        <w:t>什么叫稳定排序</w:t>
        <w:br/>
        <w:t>堆排序是稳定排序吗回答错了</w:t>
        <w:br/>
        <w:t>快排是吗</w:t>
        <w:br/>
        <w:t>2.桶排序时间复杂度，快速排序，堆排序时间复杂度</w:t>
        <w:br/>
        <w:t xml:space="preserve">常见排序算法的时间复杂度（干，我为什么要说桶排序，明明不记得了） </w:t>
        <w:br/>
        <w:t>计算机网络</w:t>
        <w:br/>
        <w:t xml:space="preserve">TCP连接断开的流程简单描述 </w:t>
        <w:br/>
        <w:t>2.问了本科的时候一个关于通信软件的项目，主要是问TCP/UDP，TCP三次握手</w:t>
        <w:br/>
        <w:t>HTTP的四次挥手讲一下？每个步骤进入的状态一定要记住(回答的不好)</w:t>
        <w:br/>
        <w:t xml:space="preserve">3.TCP保证有序传输的是什么技术。校验和，流量控制，拥塞控制，连接管理，确认应答，超时重发都答了。完美避开了序列和，就纯属蠢 </w:t>
        <w:br/>
        <w:t xml:space="preserve">5.网络协议哪些层，用了哪些协议说一下。 </w:t>
        <w:br/>
        <w:t>6.TCP和UDP的区别。</w:t>
        <w:br/>
        <w:t>8.tcp和udp的区别，各自的适用范围是什么，能否只用其中一种</w:t>
        <w:br/>
        <w:t xml:space="preserve">9.httpp和tcp/udp有什么区别，http和https的区别，怎么样保证安全，为什么将两种加密方式结合起来，怎么样结合。 </w:t>
        <w:br/>
        <w:t xml:space="preserve">7.http和https的区别 </w:t>
        <w:br/>
        <w:t xml:space="preserve">8.http如何在一个TCP连接上进行多次请求响应的 </w:t>
        <w:br/>
        <w:t>10.上面说到http建立在tcp连接上，所以开始了http和tcp连接之间的各种关系，这块复习的比较少，讲的不太好，问到了长连接/短连接，哪个版本开始支持长连接。一个tcp连接是否可以并发，这个没有复习到，所以一开始回答不能，后来面试官就问，如果现在一个网页要加载很多张图片，他们应该怎么样加载，根据平常上网经验，明显是多个图片同时向下加载，所以随即改口。可能面试官知道我不太明白这块，也就结束了。</w:t>
        <w:br/>
        <w:t>6、http协议各个版本的区别 （长连接短连接）</w:t>
        <w:br/>
        <w:t>7、网络模型的各个层以及作用</w:t>
        <w:br/>
        <w:t>8、数据链路层的功能细节</w:t>
        <w:br/>
        <w:t>1. 计算机网络的7层结构： 答：物理层，链路层，网络层，传输层，应用层（应用层，展示层，通信层）</w:t>
        <w:br/>
        <w:t>2. tcp的三次握手，以及为什么要三次握手。 答：防止消息在网络中延迟，导致建立无用的通道</w:t>
        <w:br/>
        <w:t xml:space="preserve"> 11.http的状态码和每个状态码的含义 答：我说出了5类状态码的含义，但是，每一类状态码中，具体每个类别有那些码，我还真不知道。这个问题，发现很多面试官喜欢问，要好好准备这个了。</w:t>
        <w:br/>
        <w:t xml:space="preserve"> 12.网络中传输层的作用 答：就是跨主机两个进程之间通信，比如接用tcp之类的，端口端口之间搭建通道，就是传输层解决的。让两个进程可以实现通常。屏蔽了网络，物理等底层。</w:t>
        <w:br/>
        <w:t>操作系统</w:t>
        <w:br/>
        <w:t>4、线程的调度是谁命令的 直接蒙掉</w:t>
        <w:br/>
        <w:t>5、数据是怎么保存到硬盘的 再次蒙掉</w:t>
        <w:br/>
        <w:t>shutdown和shutdownnow的区别</w:t>
        <w:br/>
        <w:t>shutdownnow是立刻就停止吗？会先调换中断，不会立刻停掉的</w:t>
        <w:br/>
        <w:t>Linux</w:t>
        <w:br/>
        <w:t>10.linux常用命令，以及对于文件的操作</w:t>
        <w:br/>
        <w:t>数据库：MySQL</w:t>
        <w:br/>
        <w:t>MySql存储引擎都有什么</w:t>
        <w:br/>
        <w:t>MyISAM的优点是什么？查询为什么这么快</w:t>
        <w:br/>
        <w:t>6.MyISAM和InnoDB的区别</w:t>
        <w:br/>
        <w:t>37 MySQL用的是什么引擎，索引是啥</w:t>
        <w:br/>
        <w:t>Myisam与InnoDB的区别如何理解事务，事务解决了什么问题ACID事务的隔离级别</w:t>
        <w:br/>
        <w:t>5.事务的隔离级别和事务并发的问题</w:t>
        <w:br/>
        <w:t>7.事务的ACID特性，然后说了下事务隔离级别以及数据库上的实现。删除一条不存在的数据会加锁吗（emmm，没试过）</w:t>
        <w:br/>
        <w:t>脏读，不可重复读，幻读</w:t>
        <w:br/>
        <w:t>InnoDB解决幻读了吗如果第一次Select出来只有一条，第二次出来是两条，这是幻读吗</w:t>
        <w:br/>
        <w:t>第一次查询张三这个人系统没有，尝试插入张三，提示主键重复，是不是幻读</w:t>
        <w:br/>
        <w:t>聚集索引联合索引底层是什么结构什么样子的讨论例子能不能命中索引</w:t>
        <w:br/>
        <w:t xml:space="preserve">写SQL的注意事项 </w:t>
        <w:br/>
        <w:t>写个sql：课程名中包含‘计算机’的课程 且 成绩小于60分学生的 学号、姓名</w:t>
        <w:br/>
        <w:t>SELECT stu.id, stu.name FROM stu, stu_score WHERE stu_score.coursename = '计算机'</w:t>
        <w:br/>
        <w:t>AND stu_score.score &lt;60 AND stu.id = stu_score.stuid</w:t>
        <w:br/>
        <w:t>数据库中JOIN是怎么实现的，IN呢</w:t>
        <w:br/>
        <w:t>4.mysql索引</w:t>
        <w:br/>
        <w:t>4.mysql的索引，分页查找，如果要查找很靠后的页面如何，比如100万之后查10条怎么优化（）</w:t>
        <w:br/>
        <w:t>6.数据库索引、非聚簇索引和聚簇索引</w:t>
        <w:br/>
        <w:t>讲下MySQL的聚簇索引</w:t>
        <w:br/>
        <w:t>聚簇索引哪个引擎在用？只有InnoDB吗？</w:t>
        <w:br/>
        <w:t>InnoDB索引采取什么数据结构</w:t>
        <w:br/>
        <w:t>说说聚集索引和非聚集索引，mysql的4种事务隔离级别，InnoDB在Repeatable_Read下为什么不会幻读，索引为什么用B+树，B+树和B树的区别</w:t>
        <w:br/>
        <w:t>7.数据库索引底层数据结构是什么样的</w:t>
        <w:br/>
        <w:t>6.next_lock,快照读和当前读，MVCC</w:t>
        <w:br/>
        <w:t>6.数据库问题，表结构是t ，sql语句是select * from t where a= , b= , c= 问这个语句执行的效率，我当时直接说会很慢，可以建立联合索引，然后就开始了最左匹配原则的各种情况。最后一个问题是如果查询条件固定，联合索引的顺序怎么样安排比较好，之前没考虑过，只能当场思考，回答的是区分度较高的排在前面，让搜索的范围尽早缩小。可能解释不太明白，面试官出了具体的场景问我，才作罢。</w:t>
        <w:br/>
        <w:t xml:space="preserve">动态SQL </w:t>
        <w:br/>
        <w:t xml:space="preserve">order by在数据库innodb的实现过程没答出来 </w:t>
        <w:br/>
        <w:t xml:space="preserve">limit会对前面的数据进行IO吗 </w:t>
        <w:br/>
        <w:t xml:space="preserve">数据量大limit的解决方案 </w:t>
        <w:br/>
        <w:t xml:space="preserve">数据库一定会走索引吗回答了最左匹配原则和索引没及时更新数据位置，没答到他想要的点，他想问的是where语句中出现了!=，会走索引吗 </w:t>
        <w:br/>
        <w:t>K&gt;某个值，索引会失效吗？MySQL会判断一下全盘扫描的成本和走索引的成本</w:t>
        <w:br/>
        <w:t>Elasticsearch 是一个分布式、可扩展、实时的搜索与数据分析引擎</w:t>
        <w:br/>
        <w:t>es有哪两种交互方式？</w:t>
        <w:br/>
        <w:t>es底层数据结构（不知道）lucene</w:t>
        <w:br/>
        <w:t>Redis</w:t>
        <w:br/>
        <w:t>32 redis你咋用的</w:t>
        <w:br/>
        <w:t>33 redis的淘汰策略</w:t>
        <w:br/>
        <w:t>4.redis会吗，不咋懂</w:t>
        <w:br/>
        <w:t>34定期删除咋实现的</w:t>
        <w:br/>
        <w:t>35 redis中lru咋实现的</w:t>
        <w:br/>
        <w:t>36 redis内存满了会怎么样</w:t>
        <w:br/>
        <w:t>3.redis的底层数据结构</w:t>
        <w:br/>
        <w:t>7.redis的使用，分布式锁，各种数据结构以及相应的应用。redis的读并发量和写并发量</w:t>
        <w:br/>
        <w:t>4.redis怎么用，用来存储什么的</w:t>
        <w:br/>
        <w:t>Spring</w:t>
        <w:br/>
        <w:t>spring的ioc和aop答：简单解释了一下，动态代理和代理的两个类别；还有就是反射机制实现了ioc加载bean。而aop是动态代理实现了扩招功能。</w:t>
        <w:br/>
        <w:t>6.Spring IOC</w:t>
        <w:br/>
        <w:t>8.spring bean</w:t>
        <w:br/>
        <w:t>8.spring的AOP应用，原理是啥</w:t>
        <w:br/>
        <w:t>2：Spring IOC</w:t>
        <w:br/>
        <w:t>说说Spring IoC机制，以及实现原理</w:t>
        <w:br/>
        <w:t>讲讲你熟悉的Java设计模式，知道装饰者模式吗，IoC机制符合了Java设计模式的什么原则</w:t>
        <w:br/>
        <w:t xml:space="preserve">6.项目中如何用到IOC思想的 </w:t>
        <w:br/>
        <w:t>3： Spring AOP</w:t>
        <w:br/>
        <w:t>说说Spring AOP</w:t>
        <w:br/>
        <w:t xml:space="preserve">5.说一下spring中IOC和AOP，还问了这个两个的英文全称是啥(差点没说出来) </w:t>
        <w:br/>
        <w:t xml:space="preserve">3.静态代理和动态代理的区别 </w:t>
        <w:br/>
        <w:t>6.Spring的IOC和好处，AOP，问了动态代理的实现，两种动态代理的。还问了具体怎么写一个切面类，还要不要加Component（又回答错了）。</w:t>
        <w:br/>
        <w:t>7.面试官：项目怎么部署的。我：单机项目，springboot内嵌的tomcat。面试官： 那你访问页面的时候怎么找到你的方法？我：一开始没听明白，后来理解了，是url访问的流程加springmvc的过程，emmm不好意思，中间忘记说tomcat干啥活了</w:t>
        <w:br/>
        <w:t>SpringMVC的从接受请求到响应请求的一个流程</w:t>
        <w:br/>
        <w:t>映射信息存放在什么地方</w:t>
        <w:br/>
        <w:t>filter和interceptor的区别</w:t>
        <w:br/>
        <w:t xml:space="preserve">Inteceptor有办法能得到HttpServletRequest的信息吗？ </w:t>
        <w:br/>
        <w:t xml:space="preserve">Cookie可以得到，那RequestBody能到吗？RequestBody只能被读取一次 </w:t>
        <w:br/>
        <w:t xml:space="preserve">Spring注入有哪几种方式，有什么区别吗？ </w:t>
        <w:br/>
        <w:t xml:space="preserve">比如说Autowired注入的话，经过哪些流程(没答出来) </w:t>
        <w:br/>
        <w:t xml:space="preserve">注入的过程发生在什么时期我答的是初始化容器的时候 </w:t>
        <w:br/>
        <w:t xml:space="preserve">又问了一下是发生在编译期还是运行期 </w:t>
        <w:br/>
        <w:t xml:space="preserve">IOC实现机制 </w:t>
        <w:br/>
        <w:t xml:space="preserve">IOC的好处？对业务开发的好处在什么地方？我回答的是解耦 </w:t>
        <w:br/>
        <w:t xml:space="preserve">就比如注入的时候，我会依赖一个接口的注入或者基类注入，这种的话，怎么找到它的实例呢？ </w:t>
        <w:br/>
        <w:t xml:space="preserve">同一个工程下不同包下定义了两个同样的类，会出现问题吗？ </w:t>
        <w:br/>
        <w:t xml:space="preserve">AOP讲一下 </w:t>
        <w:br/>
        <w:t xml:space="preserve">有哪几种实现方式 </w:t>
        <w:br/>
        <w:t xml:space="preserve">AOP和AspectJ区别 </w:t>
        <w:br/>
        <w:t>MyBatis缓存机制</w:t>
        <w:br/>
        <w:t>消息队列</w:t>
        <w:br/>
        <w:t>kafka了解么，说说你对他的理解</w:t>
        <w:br/>
        <w:t>3.消息队列怎么用的，什么作用</w:t>
        <w:br/>
        <w:t>zookeeper(我答的不好)</w:t>
        <w:br/>
        <w:t>Zookeeper可以干嘛，咋实现的，我不会</w:t>
        <w:br/>
        <w:t>安卓</w:t>
        <w:br/>
        <w:t>6.A活动启动B活动过程中两活动生命周期函数的调用顺序。如果中间A活动调用finish()呢</w:t>
        <w:br/>
        <w:t>要手写的</w:t>
        <w:br/>
        <w:t>单例模式</w:t>
        <w:br/>
        <w:t>9、单例模式</w:t>
        <w:br/>
        <w:t>10.手写单例模式 1.写一个单例模式，</w:t>
        <w:br/>
        <w:t>4.线程安全的单例模式：双重检查写法</w:t>
        <w:br/>
        <w:t xml:space="preserve">4.用volatile+synchronized写一个单例模式，用双重校验锁方法，说出两个if判断语句的作用 </w:t>
        <w:br/>
        <w:t>写个单例保证线程安全(虽然写出了，但被问住了，告诉我代码不能死记硬背)</w:t>
        <w:br/>
        <w:t>为什么还要再判断一次是否为空</w:t>
        <w:br/>
        <w:t>怎样保证这个单例在序列化和反序列中还是这个单例枚举</w:t>
        <w:br/>
        <w:t>class Singleton{</w:t>
        <w:br/>
        <w:t xml:space="preserve">    public static volatile Singleton uniqueInstance;</w:t>
        <w:br/>
        <w:t xml:space="preserve">    public static Singleton getUniqueInstance(){</w:t>
        <w:br/>
        <w:t xml:space="preserve">        if(uniqueInstance==null){</w:t>
        <w:br/>
        <w:t xml:space="preserve">            synchronized(Singleton.class){</w:t>
        <w:br/>
        <w:t xml:space="preserve">                if(uniqueInstance==null){</w:t>
        <w:br/>
        <w:t xml:space="preserve">                    uniqueInstance=new Singleton();</w:t>
        <w:br/>
        <w:t xml:space="preserve">                }</w:t>
        <w:br/>
        <w:t xml:space="preserve">            }</w:t>
        <w:br/>
        <w:t xml:space="preserve">        }</w:t>
        <w:br/>
        <w:t xml:space="preserve">        return uniqueInstance;</w:t>
        <w:br/>
        <w:t xml:space="preserve">    }</w:t>
        <w:br/>
        <w:t xml:space="preserve">    public static void main(String args[]){</w:t>
        <w:br/>
        <w:t xml:space="preserve">        for(int i=0;i&lt;50;i++){</w:t>
        <w:br/>
        <w:t xml:space="preserve">            new Thread(new Runnable(){</w:t>
        <w:br/>
        <w:t xml:space="preserve">                public void run(){</w:t>
        <w:br/>
        <w:t xml:space="preserve">                    System.out.println(Thread.currentThread().getName()+":"+Singleton.getUniqueInstance().hashCode());</w:t>
        <w:br/>
        <w:t xml:space="preserve">                }</w:t>
        <w:br/>
        <w:t xml:space="preserve">            }).start();</w:t>
        <w:br/>
        <w:t xml:space="preserve">        }</w:t>
        <w:br/>
        <w:t xml:space="preserve">    }</w:t>
        <w:br/>
        <w:t>}</w:t>
        <w:br/>
        <w:t>写一个单例模式</w:t>
        <w:br/>
        <w:t>答：一个类的构造函数私有化，然后在类中定义一个私有静态变量，通过一个静态函数get获得私有变量实例即可实现单例。如果想要懒加载，可以用上双重检验锁在get函数中。</w:t>
        <w:br/>
        <w:t>生产者消费者线程同步</w:t>
        <w:br/>
        <w:t>4.写一下阻塞队列。</w:t>
        <w:br/>
        <w:t>我用ArrayBlockingQueue实现的生产者消费者模型</w:t>
        <w:br/>
        <w:t>public class ArrayBlockingQueueDemo {</w:t>
        <w:br/>
        <w:t xml:space="preserve">    private ArrayBlockingQueue blockingQueue = new ArrayBlockingQueue(3, true);</w:t>
        <w:br/>
        <w:br/>
        <w:t xml:space="preserve">    public static void main(String[] args) {</w:t>
        <w:br/>
        <w:t xml:space="preserve">        ArrayBlockingQueueDemo test = new ArrayBlockingQueueDemo();</w:t>
        <w:br/>
        <w:t xml:space="preserve">        Consumer c1 = test.new Consumer();//内部非静态类实例化方式</w:t>
        <w:br/>
        <w:t xml:space="preserve">        Producer p1 = test.new Producer();</w:t>
        <w:br/>
        <w:t xml:space="preserve">        ExecutorService service = Executors.newCachedThreadPool();</w:t>
        <w:br/>
        <w:t xml:space="preserve">        service.execute(p1);</w:t>
        <w:br/>
        <w:t xml:space="preserve">        service.execute(c1);</w:t>
        <w:br/>
        <w:t xml:space="preserve">        //new Thread(p1).start();</w:t>
        <w:br/>
        <w:t xml:space="preserve">        //new Thread(c1).start();</w:t>
        <w:br/>
        <w:t xml:space="preserve">    }</w:t>
        <w:br/>
        <w:br/>
        <w:t xml:space="preserve">    class Consumer extends Thread {</w:t>
        <w:br/>
        <w:t xml:space="preserve">        @Override</w:t>
        <w:br/>
        <w:t xml:space="preserve">        public void run() {</w:t>
        <w:br/>
        <w:t xml:space="preserve">            try {</w:t>
        <w:br/>
        <w:t xml:space="preserve">                while (true) {</w:t>
        <w:br/>
        <w:t xml:space="preserve">                    System.out.println("消费" + blockingQueue.take());</w:t>
        <w:br/>
        <w:t xml:space="preserve">                    if (blockingQueue.size() == 0) {</w:t>
        <w:br/>
        <w:t xml:space="preserve">                        System.out.println("队列为空，阻塞");</w:t>
        <w:br/>
        <w:t xml:space="preserve">                    }</w:t>
        <w:br/>
        <w:t xml:space="preserve">                }</w:t>
        <w:br/>
        <w:t xml:space="preserve">            } catch (InterruptedException e1) {</w:t>
        <w:br/>
        <w:t xml:space="preserve">                System.out.println("消费者等待时被打断");</w:t>
        <w:br/>
        <w:t xml:space="preserve">                e1.printStackTrace();</w:t>
        <w:br/>
        <w:t xml:space="preserve">            }</w:t>
        <w:br/>
        <w:t xml:space="preserve">        }</w:t>
        <w:br/>
        <w:t xml:space="preserve">    }</w:t>
        <w:br/>
        <w:br/>
        <w:t xml:space="preserve">    class Producer extends Thread {</w:t>
        <w:br/>
        <w:t xml:space="preserve">        private int element = 0;</w:t>
        <w:br/>
        <w:br/>
        <w:t xml:space="preserve">        @Override</w:t>
        <w:br/>
        <w:t xml:space="preserve">        public void run() {</w:t>
        <w:br/>
        <w:t xml:space="preserve">            try {</w:t>
        <w:br/>
        <w:t xml:space="preserve">                while (element &lt; 20) {</w:t>
        <w:br/>
        <w:t xml:space="preserve">                    System.out.println("生产" + element);</w:t>
        <w:br/>
        <w:t xml:space="preserve">                    blockingQueue.put(element++);</w:t>
        <w:br/>
        <w:t xml:space="preserve">                }</w:t>
        <w:br/>
        <w:t xml:space="preserve">                if (blockingQueue.size() == 20) {</w:t>
        <w:br/>
        <w:t xml:space="preserve">                    System.out.println("队列满，阻塞");</w:t>
        <w:br/>
        <w:t xml:space="preserve">                }</w:t>
        <w:br/>
        <w:t xml:space="preserve">            } catch (InterruptedException e) {</w:t>
        <w:br/>
        <w:t xml:space="preserve">                System.out.println("生产者等空闲时被打断");</w:t>
        <w:br/>
        <w:t xml:space="preserve">                e.printStackTrace();</w:t>
        <w:br/>
        <w:t xml:space="preserve">            }</w:t>
        <w:br/>
        <w:t xml:space="preserve">            System.out.println("终止生产");</w:t>
        <w:br/>
        <w:t xml:space="preserve">        }</w:t>
        <w:br/>
        <w:t xml:space="preserve">    }</w:t>
        <w:br/>
        <w:t>}</w:t>
        <w:br/>
        <w:t xml:space="preserve">9.手写一个生产者消费者模式，用的ReentrantLock，为什么判断当前count是否满足生产或者消费时用while </w:t>
        <w:br/>
        <w:t>public class ProducerAndConsumer {</w:t>
        <w:br/>
        <w:t xml:space="preserve">    private int number = 0;</w:t>
        <w:br/>
        <w:t xml:space="preserve">    private final int MAX = 10;</w:t>
        <w:br/>
        <w:t xml:space="preserve">    private final int MIN = 0;</w:t>
        <w:br/>
        <w:t xml:space="preserve">    private Lock lock = new ReentrantLock();</w:t>
        <w:br/>
        <w:t xml:space="preserve">    private Condition condition = lock.newCondition();</w:t>
        <w:br/>
        <w:br/>
        <w:t xml:space="preserve">    public static void main(String args[]) {</w:t>
        <w:br/>
        <w:t xml:space="preserve">        ProducerAndConsumer test = new ProducerAndConsumer();</w:t>
        <w:br/>
        <w:t xml:space="preserve">        Consumer c1 = test.new Consumer();</w:t>
        <w:br/>
        <w:t xml:space="preserve">        Producer p1 = test.new Producer();</w:t>
        <w:br/>
        <w:t xml:space="preserve">        ExecutorService service = Executors.newCachedThreadPool();</w:t>
        <w:br/>
        <w:t xml:space="preserve">        for (int i = 0; i &lt; 10; i++) {</w:t>
        <w:br/>
        <w:t xml:space="preserve">            service.execute(p1);</w:t>
        <w:br/>
        <w:t xml:space="preserve">        }</w:t>
        <w:br/>
        <w:t xml:space="preserve">        for (int i = 0; i &lt; 5; i++) {</w:t>
        <w:br/>
        <w:t xml:space="preserve">            service.execute(c1);</w:t>
        <w:br/>
        <w:t xml:space="preserve">        }</w:t>
        <w:br/>
        <w:t xml:space="preserve">    }</w:t>
        <w:br/>
        <w:br/>
        <w:t xml:space="preserve">    class Producer extends Thread {</w:t>
        <w:br/>
        <w:t xml:space="preserve">        public void run() {</w:t>
        <w:br/>
        <w:t xml:space="preserve">            try {</w:t>
        <w:br/>
        <w:t xml:space="preserve">                lock.lock();</w:t>
        <w:br/>
        <w:t xml:space="preserve">                while (number &gt;= MAX) {//不用if是因为可能有错误唤醒的线程，while可以进行多次判断</w:t>
        <w:br/>
        <w:t xml:space="preserve">                    System.err.println("产品已满");</w:t>
        <w:br/>
        <w:t xml:space="preserve">                    condition.await();</w:t>
        <w:br/>
        <w:t xml:space="preserve">                }</w:t>
        <w:br/>
        <w:t xml:space="preserve">                number++;</w:t>
        <w:br/>
        <w:t xml:space="preserve">                System.out.println("生产了一个产品，现在有：" + number + "个产品");</w:t>
        <w:br/>
        <w:t xml:space="preserve">                condition.signalAll();</w:t>
        <w:br/>
        <w:t xml:space="preserve">            } catch (InterruptedException e) {</w:t>
        <w:br/>
        <w:t xml:space="preserve">                e.printStackTrace();</w:t>
        <w:br/>
        <w:t xml:space="preserve">            } finally {</w:t>
        <w:br/>
        <w:t xml:space="preserve">                lock.unlock();</w:t>
        <w:br/>
        <w:t xml:space="preserve">            }</w:t>
        <w:br/>
        <w:t xml:space="preserve">        }</w:t>
        <w:br/>
        <w:t xml:space="preserve">    }</w:t>
        <w:br/>
        <w:br/>
        <w:t xml:space="preserve">    class Consumer extends Thread {</w:t>
        <w:br/>
        <w:t xml:space="preserve">        public void run() {</w:t>
        <w:br/>
        <w:t xml:space="preserve">            try {</w:t>
        <w:br/>
        <w:t xml:space="preserve">                lock.lock();</w:t>
        <w:br/>
        <w:t xml:space="preserve">                while (number &lt;= MIN) {</w:t>
        <w:br/>
        <w:t xml:space="preserve">                    condition.await();</w:t>
        <w:br/>
        <w:t xml:space="preserve">                }</w:t>
        <w:br/>
        <w:t xml:space="preserve">                number--;</w:t>
        <w:br/>
        <w:t xml:space="preserve">                System.out.println("消费了一个，现在有" + number);</w:t>
        <w:br/>
        <w:t xml:space="preserve">                condition.signalAll();</w:t>
        <w:br/>
        <w:t xml:space="preserve">            } catch (InterruptedException e) {</w:t>
        <w:br/>
        <w:t xml:space="preserve">                e.printStackTrace();</w:t>
        <w:br/>
        <w:t xml:space="preserve">            } finally {</w:t>
        <w:br/>
        <w:t xml:space="preserve">                lock.unlock();</w:t>
        <w:br/>
        <w:t xml:space="preserve">            }</w:t>
        <w:br/>
        <w:t xml:space="preserve">        }</w:t>
        <w:br/>
        <w:t xml:space="preserve">    }</w:t>
        <w:br/>
        <w:t>}</w:t>
        <w:br/>
        <w:t>LRU</w:t>
        <w:br/>
        <w:t>//https://blog.csdn.net/u013568373/article/details/90607083</w:t>
        <w:br/>
        <w:t>import java.util.LinkedHashMap;</w:t>
        <w:br/>
        <w:br/>
        <w:t>public class LRUCache extends LinkedHashMap {</w:t>
        <w:br/>
        <w:br/>
        <w:t xml:space="preserve">    //首先设定最大缓存空间 MAX_ENTRIES 为 3；</w:t>
        <w:br/>
        <w:t xml:space="preserve">    private static final int MAX_ENTRIES = 3;</w:t>
        <w:br/>
        <w:br/>
        <w:t xml:space="preserve">    //之后使用LinkedHashMap的构造函数将 accessOrder设置为 true，开启 LRU顺序；</w:t>
        <w:br/>
        <w:t xml:space="preserve">    public LRUCache() {</w:t>
        <w:br/>
        <w:t xml:space="preserve">        super(MAX_ENTRIES, 0.75f, true);</w:t>
        <w:br/>
        <w:t xml:space="preserve">    }</w:t>
        <w:br/>
        <w:br/>
        <w:t xml:space="preserve">    //最后覆盖removeEldestEntry(）方法实现，在节点多于 MAX_ENTRIES 就会将最近最少使用的数据移除。</w:t>
        <w:br/>
        <w:t xml:space="preserve">    //因为这个函数默认返回false，不重写的话缓存爆了的时候无法删除最近最久未使用的节点</w:t>
        <w:br/>
        <w:t xml:space="preserve">    @Override</w:t>
        <w:br/>
        <w:t xml:space="preserve">    protected boolean removeEldestEntry(java.util.Map.Entry eldest) {</w:t>
        <w:br/>
        <w:t xml:space="preserve">        //在容量超过最大允许节点数的时候返回true，使得在afterNodeInsertion函数中能执行removeNode()</w:t>
        <w:br/>
        <w:t xml:space="preserve">        return size() &gt; MAX_ENTRIES;</w:t>
        <w:br/>
        <w:t xml:space="preserve">    }</w:t>
        <w:br/>
        <w:br/>
        <w:t xml:space="preserve">    public static void main(String[] args) {</w:t>
        <w:br/>
        <w:t xml:space="preserve">        LRUCache cache = new LRUCache();</w:t>
        <w:br/>
        <w:t xml:space="preserve">        cache.put(1, 1);</w:t>
        <w:br/>
        <w:t xml:space="preserve">        cache.put(2, 2);</w:t>
        <w:br/>
        <w:t xml:space="preserve">        cache.put(3, 3);</w:t>
        <w:br/>
        <w:t xml:space="preserve">        cache.get(1);</w:t>
        <w:br/>
        <w:t xml:space="preserve">        cache.put(4, 4);</w:t>
        <w:br/>
        <w:t xml:space="preserve">        System.out.println(cache.keySet());</w:t>
        <w:br/>
        <w:t xml:space="preserve">    }</w:t>
        <w:br/>
        <w:t>}</w:t>
        <w:br/>
        <w:t>1.手写Rxjava实现网络请求后数据展示到ui(这是安卓的)</w:t>
        <w:br/>
        <w:t>算法题</w:t>
        <w:br/>
        <w:t>输入处理</w:t>
        <w:br/>
        <w:t>#include//万能头文件</w:t>
        <w:br/>
        <w:t>//数组中的输入</w:t>
        <w:br/>
        <w:t>vectornum;</w:t>
        <w:br/>
        <w:t>int n;</w:t>
        <w:br/>
        <w:t>while(cin&gt;&gt;n){</w:t>
        <w:br/>
        <w:t xml:space="preserve">    num.push_back(n);</w:t>
        <w:br/>
        <w:t>}</w:t>
        <w:br/>
        <w:t>//链表中输入</w:t>
        <w:br/>
        <w:t>字符串</w:t>
        <w:br/>
        <w:t>3.判断字符串最少添加多少个字符，才能变成回文串（当时没写出来，然后面试官问了下思路，然后说我思路是对的）</w:t>
        <w:br/>
        <w:t>连续子串</w:t>
        <w:br/>
        <w:t>算法题连续子数组的最大值</w:t>
        <w:br/>
        <w:t>对于给定的数组，给出数组组合最大的数字（这个做出来了）</w:t>
        <w:br/>
        <w:t>class Solution {</w:t>
        <w:br/>
        <w:t>public:</w:t>
        <w:br/>
        <w:t xml:space="preserve">    int maxSubArray(vector&amp; nums) {</w:t>
        <w:br/>
        <w:t xml:space="preserve">        int res=nums[0],s=0;//设定初始状态为nums[0]</w:t>
        <w:br/>
        <w:t xml:space="preserve">        for(auto x:nums){</w:t>
        <w:br/>
        <w:t xml:space="preserve">            if(s&lt;0)s=0;</w:t>
        <w:br/>
        <w:t xml:space="preserve">            s+=x;</w:t>
        <w:br/>
        <w:t xml:space="preserve">            res=max(res,s);</w:t>
        <w:br/>
        <w:t xml:space="preserve">        }</w:t>
        <w:br/>
        <w:t xml:space="preserve">        return res;</w:t>
        <w:br/>
        <w:t xml:space="preserve">    }</w:t>
        <w:br/>
        <w:t>};</w:t>
        <w:br/>
        <w:t>class Solution {</w:t>
        <w:br/>
        <w:t>public:</w:t>
        <w:br/>
        <w:t xml:space="preserve">    int maxSubArray(vector&amp; nums) {</w:t>
        <w:br/>
        <w:t xml:space="preserve">        int res=nums[0];//设定初始状态为nums[0]</w:t>
        <w:br/>
        <w:t xml:space="preserve">        for(int i=1;i&lt;nums.size();i++){</w:t>
        <w:br/>
        <w:t xml:space="preserve">            nums[i]+=max(nums[i-1],0);//状态转移方程为dp[i]=max(dp[i-1],0)</w:t>
        <w:br/>
        <w:t xml:space="preserve">            res=max(res,nums[i]);</w:t>
        <w:br/>
        <w:t xml:space="preserve">        }</w:t>
        <w:br/>
        <w:t xml:space="preserve">        return res;</w:t>
        <w:br/>
        <w:t xml:space="preserve">    }</w:t>
        <w:br/>
        <w:t>};</w:t>
        <w:br/>
        <w:t>4.编程题（找字符串里连续相同的最长串长度）</w:t>
        <w:br/>
        <w:t>求一个字符串中最长的连续出现的字符，输出该字符及其出现次数。字符串中无空白字符（空格、回车和tab），如果这样的字符不止一个，则输出出现最早的字符。</w:t>
        <w:br/>
        <w:t>http://noi.openjudge.cn/ch0113/31/</w:t>
        <w:br/>
        <w:t>https://www.nowcoder.com/questionTerminal/60189040f7414833bf751f6884f20d5f?orderByHotValue=1&amp;page=1&amp;onlyReference=false</w:t>
        <w:br/>
        <w:t>#include</w:t>
        <w:br/>
        <w:t>using namespace std;</w:t>
        <w:br/>
        <w:t>char ch[256];</w:t>
        <w:br/>
        <w:t>int main(){</w:t>
        <w:br/>
        <w:t xml:space="preserve">    cin&gt;&gt;ch;</w:t>
        <w:br/>
        <w:t xml:space="preserve">    int len=strlen(ch);</w:t>
        <w:br/>
        <w:t xml:space="preserve">    char maxchar;</w:t>
        <w:br/>
        <w:t xml:space="preserve">    int num=1,maxn=0;</w:t>
        <w:br/>
        <w:t xml:space="preserve">    for(int i=0;i&lt;len;i++){</w:t>
        <w:br/>
        <w:t xml:space="preserve">        if(ch[i]==ch[i+1])num++;</w:t>
        <w:br/>
        <w:t xml:space="preserve">        else{</w:t>
        <w:br/>
        <w:t xml:space="preserve">            if(num&gt;maxn){</w:t>
        <w:br/>
        <w:t xml:space="preserve">                maxn=num;</w:t>
        <w:br/>
        <w:t xml:space="preserve">                maxchar=ch[i];</w:t>
        <w:br/>
        <w:t xml:space="preserve">            }</w:t>
        <w:br/>
        <w:t xml:space="preserve">            num=1;</w:t>
        <w:br/>
        <w:t xml:space="preserve">        }</w:t>
        <w:br/>
        <w:t xml:space="preserve">    }</w:t>
        <w:br/>
        <w:t xml:space="preserve">    cout&lt;&lt;maxchar&lt;&lt;" "&lt;&lt;maxn;</w:t>
        <w:br/>
        <w:t>}</w:t>
        <w:br/>
        <w:t>4.口述一道算法题，A字符串里是否存在一个连续子串B 3.30</w:t>
        <w:br/>
        <w:t>lcc03</w:t>
        <w:br/>
        <w:t>https://leetcode-cn.com/problems/longest-substring-without-repeating-characters/</w:t>
        <w:br/>
        <w:t>https://www.nowcoder.com/questionTerminal/f8cc4c89060e4ce89b6f43076b770293</w:t>
        <w:br/>
        <w:t>https://www.cnblogs.com/ariel-dreamland/p/8668286.html</w:t>
        <w:br/>
        <w:t>滑动窗口实现:无重复字符的最长字串</w:t>
        <w:br/>
        <w:t>#include</w:t>
        <w:br/>
        <w:t>using namespace std;</w:t>
        <w:br/>
        <w:t>int function1(string s){</w:t>
        <w:br/>
        <w:t xml:space="preserve">        int left=0,res=0,n=s.size();</w:t>
        <w:br/>
        <w:t xml:space="preserve">        unordered_map m;</w:t>
        <w:br/>
        <w:t xml:space="preserve">        for(int i=0;i&lt;n;i++){</w:t>
        <w:br/>
        <w:t xml:space="preserve">            left=max(left,m[s[i]]);</w:t>
        <w:br/>
        <w:t xml:space="preserve">            m[s[i]]=i+1;</w:t>
        <w:br/>
        <w:t xml:space="preserve">            res=max(res,i-left+1);</w:t>
        <w:br/>
        <w:t xml:space="preserve">        }</w:t>
        <w:br/>
        <w:t xml:space="preserve">        return res;</w:t>
        <w:br/>
        <w:t xml:space="preserve">    }</w:t>
        <w:br/>
        <w:t>int main(){</w:t>
        <w:br/>
        <w:t xml:space="preserve">    string n;</w:t>
        <w:br/>
        <w:t xml:space="preserve">    cin&gt;&gt;n;</w:t>
        <w:br/>
        <w:t xml:space="preserve">    cout&lt;&lt;function1(n);</w:t>
        <w:br/>
        <w:t>}</w:t>
        <w:br/>
        <w:t xml:space="preserve">假设有一个非常大的文件，全英文的，统计一下所有单词出现的频率，我回答的是mapreduce来查频率，他说单机情况下，用map，有改进吗？没答出来--考虑字典树、前缀树的数据结构，会节省很多的内存空间 </w:t>
        <w:br/>
        <w:t>快排</w:t>
        <w:br/>
        <w:t>2.手撕快排</w:t>
        <w:br/>
        <w:t>1.编程题，快速排序（当时脑子不知道在想啥，没做出来，很尴尬，不过面试官一直引导我，后来写出来了还是有点问题，面试官一时也没发现哪里错了，就直接跳过了）</w:t>
        <w:br/>
        <w:t>public class QuickSort {</w:t>
        <w:br/>
        <w:t xml:space="preserve">    private  void quickSortC(int[] a, int l, int r) {</w:t>
        <w:br/>
        <w:t xml:space="preserve">        if (l &gt;= r) {</w:t>
        <w:br/>
        <w:t xml:space="preserve">            return;</w:t>
        <w:br/>
        <w:t xml:space="preserve">        }</w:t>
        <w:br/>
        <w:t xml:space="preserve">        int p = partition(a, l, r);</w:t>
        <w:br/>
        <w:t xml:space="preserve">        quickSortC(a, l, p - 1);</w:t>
        <w:br/>
        <w:t xml:space="preserve">        quickSortC(a, p + 1, r);</w:t>
        <w:br/>
        <w:t xml:space="preserve">    }</w:t>
        <w:br/>
        <w:t xml:space="preserve">    //空间浪费比较多的分区函数可以将小于分界点存一段，大于分界点存一段，再合并</w:t>
        <w:br/>
        <w:t xml:space="preserve">    public  int partition(int[] a, int l, int r) {</w:t>
        <w:br/>
        <w:t xml:space="preserve">        int pivot = a[r];</w:t>
        <w:br/>
        <w:t xml:space="preserve">        int i = l;</w:t>
        <w:br/>
        <w:t xml:space="preserve">        for (int j = l; j &lt; r; j++) {</w:t>
        <w:br/>
        <w:t xml:space="preserve">            if (a[j] &lt; pivot) {</w:t>
        <w:br/>
        <w:t xml:space="preserve">                swap(a, i, j);</w:t>
        <w:br/>
        <w:t xml:space="preserve">                i = i + 1;</w:t>
        <w:br/>
        <w:t xml:space="preserve">            }</w:t>
        <w:br/>
        <w:t xml:space="preserve">        }</w:t>
        <w:br/>
        <w:t xml:space="preserve">        swap(a, i, r);</w:t>
        <w:br/>
        <w:t xml:space="preserve">        return i;</w:t>
        <w:br/>
        <w:t xml:space="preserve">    }</w:t>
        <w:br/>
        <w:t xml:space="preserve">    public static void swap(int[] a,int l,int r){</w:t>
        <w:br/>
        <w:t xml:space="preserve">        int temp=a[l];</w:t>
        <w:br/>
        <w:t xml:space="preserve">        a[l]=a[r];</w:t>
        <w:br/>
        <w:t xml:space="preserve">        a[r]=temp;</w:t>
        <w:br/>
        <w:t xml:space="preserve">    }</w:t>
        <w:br/>
        <w:t xml:space="preserve">    public static void main(String[] args) {</w:t>
        <w:br/>
        <w:t xml:space="preserve">        int a[]={9,8,6,1,2,5,3,7,10,4};</w:t>
        <w:br/>
        <w:t xml:space="preserve">        QuickSort quickSort=new QuickSort();</w:t>
        <w:br/>
        <w:t xml:space="preserve">        for(int a1:a){</w:t>
        <w:br/>
        <w:t xml:space="preserve">            System.out.print(a1+" ");</w:t>
        <w:br/>
        <w:t xml:space="preserve">        }</w:t>
        <w:br/>
        <w:t xml:space="preserve">        System.out.println();</w:t>
        <w:br/>
        <w:t xml:space="preserve">        quickSort.quickSortC(a,0,9);</w:t>
        <w:br/>
        <w:t xml:space="preserve">        for(int a1:a){</w:t>
        <w:br/>
        <w:t xml:space="preserve">            System.out.print(a1+" ");</w:t>
        <w:br/>
        <w:t xml:space="preserve">        }</w:t>
        <w:br/>
        <w:t xml:space="preserve">    }</w:t>
        <w:br/>
        <w:t>}</w:t>
        <w:br/>
        <w:t>位运算</w:t>
        <w:br/>
        <w:t>lc136 其余每个元素出现2次</w:t>
        <w:br/>
        <w:t xml:space="preserve">算法题1：出现奇数次的数字：给定一个非空整数数组，取值范围[0,100]，除了某个元素出现1次以外，其余每个元素均出现次数为2次。找出那个出现次数为1次的元素。 </w:t>
        <w:br/>
        <w:t>//136 https://leetcode.wang/leetcode-136-Single-Number.html</w:t>
        <w:br/>
        <w:t>public int singleNumber(int[] nums) {</w:t>
        <w:br/>
        <w:t xml:space="preserve">    int ans = 0;</w:t>
        <w:br/>
        <w:t xml:space="preserve">    for (int i = 0; i &lt; nums.length; i++) {</w:t>
        <w:br/>
        <w:t xml:space="preserve">        ans ^= nums[i];</w:t>
        <w:br/>
        <w:t xml:space="preserve">    }</w:t>
        <w:br/>
        <w:t xml:space="preserve">    return ans;</w:t>
        <w:br/>
        <w:t>}</w:t>
        <w:br/>
        <w:t>lc137 其余每个元素出现三次</w:t>
        <w:br/>
        <w:br/>
        <w:t>//https://leetcode.wang/leetcode-137-Single-NumberII.html?q=</w:t>
        <w:br/>
        <w:t>public int singleNumber(int[] nums) {</w:t>
        <w:br/>
        <w:t xml:space="preserve">    int ans = 0;</w:t>
        <w:br/>
        <w:t xml:space="preserve">    //考虑每一位</w:t>
        <w:br/>
        <w:t xml:space="preserve">    for (int i = 0; i &lt; 32; i++) {</w:t>
        <w:br/>
        <w:t xml:space="preserve">        int count = 0;//别忘了写这个</w:t>
        <w:br/>
        <w:t xml:space="preserve">        //考虑每一个数</w:t>
        <w:br/>
        <w:t xml:space="preserve">        for (int j = 0; j &lt; nums.length; j++) {</w:t>
        <w:br/>
        <w:t xml:space="preserve">            //当前位是否是 1,无符号右移(右移不论正负都是高位补0)</w:t>
        <w:br/>
        <w:t xml:space="preserve">            if ((nums[j] &gt;&gt;&gt; i &amp; 1) == 1) {</w:t>
        <w:br/>
        <w:t xml:space="preserve">                count++;</w:t>
        <w:br/>
        <w:t xml:space="preserve">            }</w:t>
        <w:br/>
        <w:t xml:space="preserve">        }</w:t>
        <w:br/>
        <w:t xml:space="preserve">        //1 的个数是否是 3 的倍数</w:t>
        <w:br/>
        <w:t xml:space="preserve">        if (count % 3 != 0) {</w:t>
        <w:br/>
        <w:t xml:space="preserve">            ans = ans | (1 &lt;&lt; i);</w:t>
        <w:br/>
        <w:t xml:space="preserve">        }</w:t>
        <w:br/>
        <w:t xml:space="preserve">    }</w:t>
        <w:br/>
        <w:t xml:space="preserve">    return ans;</w:t>
        <w:br/>
        <w:t>}</w:t>
        <w:br/>
        <w:t>2:）：一个全英文题，意思是给定整数N 求1~N中 出现1的次数</w:t>
        <w:br/>
        <w:t>lc189 旋转数组</w:t>
        <w:br/>
        <w:t>k次将最后1个元素移到最前</w:t>
        <w:br/>
        <w:t>//https://leetcode-cn.com/problems/rotate-array/</w:t>
        <w:br/>
        <w:t>class Solution {</w:t>
        <w:br/>
        <w:t xml:space="preserve">    public void rotate(int[] nums, int k) {</w:t>
        <w:br/>
        <w:t xml:space="preserve">        int previous,temp;</w:t>
        <w:br/>
        <w:t xml:space="preserve">        int len =nums.length;</w:t>
        <w:br/>
        <w:t xml:space="preserve">        for(int i=0;i&lt;k;i++){</w:t>
        <w:br/>
        <w:t xml:space="preserve">            previous=nums[len-1];</w:t>
        <w:br/>
        <w:t xml:space="preserve">            for(int j=0;j&lt;len;j++){</w:t>
        <w:br/>
        <w:t xml:space="preserve">                temp=nums[j];</w:t>
        <w:br/>
        <w:t xml:space="preserve">                nums[j]=previous;</w:t>
        <w:br/>
        <w:t xml:space="preserve">                previous=temp;</w:t>
        <w:br/>
        <w:t xml:space="preserve">            }</w:t>
        <w:br/>
        <w:t xml:space="preserve">        }</w:t>
        <w:br/>
        <w:t xml:space="preserve">    }</w:t>
        <w:br/>
        <w:t>}</w:t>
        <w:br/>
        <w:t>93微软100道：</w:t>
        <w:br/>
        <w:t>给定一个数组 求某个位置上的元素 满足左边的全小于它，右边的全大于它</w:t>
        <w:br/>
        <w:t>/*https://blog.csdn.net/xijiaoda_liuhao/article/details/8168875?utm_medium=distribute.pc_relevant.none-task-blog-OPENSEARCH-1.nonecase&amp;depth_1-utm_source=distribute.pc_relevant.none-task-blog-OPENSEARCH-1.nonecase*/</w:t>
        <w:br/>
        <w:t>//https://blog.csdn.net/weixin_37553155/article/details/78806038?utm_medium=distribute.pc_relevant.none-task-blog-baidujs-2</w:t>
        <w:br/>
        <w:t>//https://blog.csdn.net/robbyo/article/details/8575339?utm_medium=distribute.pc_relevant.none-task-blog-baidujs-5</w:t>
        <w:br/>
        <w:t>//https://blog.csdn.net/u012605629/article/details/40482851?utm_medium=distribute.pc_relevant.none-task-blog-baidujs-1</w:t>
        <w:br/>
        <w:t>//https://blog.csdn.net/u012605629/article/details/40482851?utm_medium=distribute.pc_relevant.none-task-blog-BlogCommendFromMachineLearnPai2-2.nonecase&amp;depth_1-utm_source=distribute.pc_relevant.none-task-blog-BlogCommendFromMachineLearnPai2-2.nonecase</w:t>
        <w:br/>
        <w:t>14.算法题：调整数组顺序让奇数位于偶数前面，只能在原数组上操作</w:t>
        <w:br/>
        <w:t>9.将数组的奇数放在左边偶数放在右边。然后修改一下判断奇数偶数的方法（改成了位运算，然后又问了&amp;和==的优先级）</w:t>
        <w:br/>
        <w:t>lc21 调整数组顺序使奇数位于偶数前面</w:t>
        <w:br/>
        <w:t>解法1 快慢指针</w:t>
        <w:br/>
        <w:t>class Solution {</w:t>
        <w:br/>
        <w:t>public:</w:t>
        <w:br/>
        <w:t xml:space="preserve">    vector exchange(vector&amp; nums) {</w:t>
        <w:br/>
        <w:t xml:space="preserve">        int fast=0,slow=0;</w:t>
        <w:br/>
        <w:t xml:space="preserve">        while(fast&lt;nums.size()){</w:t>
        <w:br/>
        <w:t xml:space="preserve">            if(nums[fast]&amp;1){</w:t>
        <w:br/>
        <w:t xml:space="preserve">                swap(nums[slow],nums[fast]);</w:t>
        <w:br/>
        <w:t xml:space="preserve">                slow++;</w:t>
        <w:br/>
        <w:t xml:space="preserve">            }</w:t>
        <w:br/>
        <w:t xml:space="preserve">            fast++;</w:t>
        <w:br/>
        <w:t xml:space="preserve">        }</w:t>
        <w:br/>
        <w:t xml:space="preserve">        return nums;</w:t>
        <w:br/>
        <w:t xml:space="preserve">    }</w:t>
        <w:br/>
        <w:t>};</w:t>
        <w:br/>
        <w:t>解法2 左右双指针法</w:t>
        <w:br/>
        <w:t>1 左右指针分别指向队首和对尾。2 如果当前对首是偶数，队尾是奇数，则交换左右指针的数据。3 接着查找下一个对首不是偶数和队尾不是奇数的左右索引位置。4 需要注意数组越界。</w:t>
        <w:br/>
        <w:t>递归</w:t>
        <w:br/>
        <w:t>跳台阶算法，剑指的原题.只不过不用递归，用的是一个栈加循环实现。</w:t>
        <w:br/>
        <w:t>lc10 跳台阶</w:t>
        <w:br/>
        <w:t>16.算法题：青蛙变态跳台阶，我写了递归，面试官就说可以了，非递归没让写</w:t>
        <w:br/>
        <w:t>小青蛙跳台阶，一次可以跳1，2，3....n阶台阶，对于第N阶台阶有多少种跳法</w:t>
        <w:br/>
        <w:t>//https://www.nowcoder.com/questionTerminal/22243d016f6b47f2a6928b4313c85387</w:t>
        <w:br/>
        <w:t>int jumpFloor(int n){</w:t>
        <w:br/>
        <w:t xml:space="preserve">    int result=0;</w:t>
        <w:br/>
        <w:t xml:space="preserve">    if(n==1||n==0){</w:t>
        <w:br/>
        <w:t xml:space="preserve">        result=1;</w:t>
        <w:br/>
        <w:t xml:space="preserve">    }else{</w:t>
        <w:br/>
        <w:t xml:space="preserve">        result=2*jumFloor(n-1);</w:t>
        <w:br/>
        <w:t xml:space="preserve">    }</w:t>
        <w:br/>
        <w:t xml:space="preserve">    return result;</w:t>
        <w:br/>
        <w:t>}</w:t>
        <w:br/>
        <w:t>//leetcode10 https://leetcode-cn.com/problems/qing-wa-tiao-tai-jie-wen-ti-lcof/</w:t>
        <w:br/>
        <w:t>//青蛙跳台阶问题</w:t>
        <w:br/>
        <w:t>//斐波那契类型，可以跳一格或两格</w:t>
        <w:br/>
        <w:t>int jumpFloor2(int n){</w:t>
        <w:br/>
        <w:t xml:space="preserve">    int dp[n+2];</w:t>
        <w:br/>
        <w:t xml:space="preserve">    if(n&lt;2){</w:t>
        <w:br/>
        <w:t xml:space="preserve">        dp[n]=1;</w:t>
        <w:br/>
        <w:t xml:space="preserve">    }</w:t>
        <w:br/>
        <w:t xml:space="preserve">    dp[0]=1;dp[1]=1;</w:t>
        <w:br/>
        <w:t xml:space="preserve">    for(int i=2;i&lt;=n;i++){</w:t>
        <w:br/>
        <w:t xml:space="preserve">        dp[i]=dp[i-1]+dp[i-2];</w:t>
        <w:br/>
        <w:t xml:space="preserve">    }</w:t>
        <w:br/>
        <w:t xml:space="preserve">    return dp[n];</w:t>
        <w:br/>
        <w:t>}</w:t>
        <w:br/>
        <w:t>链表</w:t>
        <w:br/>
        <w:t>算法题3：求长度为n的数组, 取值范围为[0~100]， 求第k 小的数</w:t>
        <w:br/>
        <w:t>lc22一个链表的倒数第k个节点</w:t>
        <w:br/>
        <w:t>1.找到一个链表的倒数第k个节点5.5日</w:t>
        <w:br/>
        <w:t>//leetcode22 链表中倒数第k个节点</w:t>
        <w:br/>
        <w:t>//https://leetcode-cn.com/problems/lian-biao-zhong-dao-shu-di-kge-jie-dian-lcof/</w:t>
        <w:br/>
        <w:t>class Solution {</w:t>
        <w:br/>
        <w:t>public:</w:t>
        <w:br/>
        <w:t xml:space="preserve">    ListNode* getKthFromEnd(ListNode* head, int k) {</w:t>
        <w:br/>
        <w:t xml:space="preserve">        auto first=head;</w:t>
        <w:br/>
        <w:t xml:space="preserve">        auto second=head;</w:t>
        <w:br/>
        <w:t xml:space="preserve">        for(int i=0;i&lt;k;i++){</w:t>
        <w:br/>
        <w:t xml:space="preserve">            first=first-&gt;next;</w:t>
        <w:br/>
        <w:t xml:space="preserve">        }</w:t>
        <w:br/>
        <w:t xml:space="preserve">        while(first!=NULL){</w:t>
        <w:br/>
        <w:t xml:space="preserve">            first=first-&gt;next;</w:t>
        <w:br/>
        <w:t xml:space="preserve">            second=second-&gt;next;</w:t>
        <w:br/>
        <w:t xml:space="preserve">        }</w:t>
        <w:br/>
        <w:t xml:space="preserve">        return second;</w:t>
        <w:br/>
        <w:t xml:space="preserve">    }</w:t>
        <w:br/>
        <w:t>};</w:t>
        <w:br/>
        <w:t>lc206 lc92 单链表的逆序</w:t>
        <w:br/>
        <w:t>15.算法题：</w:t>
        <w:br/>
        <w:t>struct ListNode {</w:t>
        <w:br/>
        <w:t xml:space="preserve">     int val;</w:t>
        <w:br/>
        <w:t xml:space="preserve">     ListNode *next;</w:t>
        <w:br/>
        <w:t xml:space="preserve">     ListNode(int x) : val(x), next(NULL) {}</w:t>
        <w:br/>
        <w:t>};</w:t>
        <w:br/>
        <w:t>//leetcode206 https://leetcode-cn.com/problems/reverse-linked-list/</w:t>
        <w:br/>
        <w:t>class Solution {</w:t>
        <w:br/>
        <w:t>public:</w:t>
        <w:br/>
        <w:t xml:space="preserve">    ListNode* reverseList(ListNode* head) {</w:t>
        <w:br/>
        <w:t xml:space="preserve">        if(head==NULL)return NULL;</w:t>
        <w:br/>
        <w:t xml:space="preserve">        auto a=head,b=head-&gt;next;</w:t>
        <w:br/>
        <w:t xml:space="preserve">        while(b){</w:t>
        <w:br/>
        <w:t xml:space="preserve">            auto c=b-&gt;next;</w:t>
        <w:br/>
        <w:t xml:space="preserve">            b-&gt;next=a;</w:t>
        <w:br/>
        <w:t xml:space="preserve">            a=b;</w:t>
        <w:br/>
        <w:t xml:space="preserve">            b=c;</w:t>
        <w:br/>
        <w:t xml:space="preserve">        }</w:t>
        <w:br/>
        <w:t xml:space="preserve">        head-&gt;next=NULL;</w:t>
        <w:br/>
        <w:t xml:space="preserve">        return a;</w:t>
        <w:br/>
        <w:t xml:space="preserve">    }</w:t>
        <w:br/>
        <w:t>};</w:t>
        <w:br/>
        <w:t>//leetcode92 https://leetcode-cn.com/problems/reverse-linked-list-ii/</w:t>
        <w:br/>
        <w:t>class Solution {</w:t>
        <w:br/>
        <w:t>public:</w:t>
        <w:br/>
        <w:t xml:space="preserve">    ListNode* reverseBetween(ListNode* head, int m, int n) {</w:t>
        <w:br/>
        <w:t xml:space="preserve">        if(m==n)return head;</w:t>
        <w:br/>
        <w:t xml:space="preserve">        auto dummy=new ListNode(-1);</w:t>
        <w:br/>
        <w:t xml:space="preserve">        dummy-&gt;next=head;</w:t>
        <w:br/>
        <w:t xml:space="preserve">        auto a=dummy,d=dummy;</w:t>
        <w:br/>
        <w:t xml:space="preserve">        for(int i=0;inext;</w:t>
        <w:br/>
        <w:t xml:space="preserve">        for(int i=0;inext;</w:t>
        <w:br/>
        <w:t xml:space="preserve">        auto b=a-&gt;next,c=d-&gt;next;</w:t>
        <w:br/>
        <w:t xml:space="preserve">        for(auto p=b,q=b-&gt;next;q!=c;){</w:t>
        <w:br/>
        <w:t xml:space="preserve">            auto o=q-&gt;next;</w:t>
        <w:br/>
        <w:t xml:space="preserve">            q-&gt;next=p;</w:t>
        <w:br/>
        <w:t xml:space="preserve">            p=q;q=o;</w:t>
        <w:br/>
        <w:t xml:space="preserve">        }</w:t>
        <w:br/>
        <w:t xml:space="preserve">        a-&gt;next=d;</w:t>
        <w:br/>
        <w:t xml:space="preserve">        b-&gt;next=c;</w:t>
        <w:br/>
        <w:t xml:space="preserve">        return dummy-&gt;next;</w:t>
        <w:br/>
        <w:t xml:space="preserve">    }</w:t>
        <w:br/>
        <w:t>};</w:t>
        <w:br/>
        <w:t>6.算法题2：链表1-&gt;2-&gt;3-&gt;4-&gt;5-&gt;6转换成 2-&gt;1-&gt;4-&gt;3-&gt;6-&gt;5。</w:t>
        <w:br/>
        <w:t>一个链表有没有环怎么判断5.5</w:t>
        <w:br/>
        <w:t>合并单链表</w:t>
        <w:br/>
        <w:t>#include</w:t>
        <w:br/>
        <w:t>#include</w:t>
        <w:br/>
        <w:t>//using  namespace std;</w:t>
        <w:br/>
        <w:t>typedef struct Node{</w:t>
        <w:br/>
        <w:t xml:space="preserve">    int data;</w:t>
        <w:br/>
        <w:t xml:space="preserve">    struct Node *next;</w:t>
        <w:br/>
        <w:t>}Node;</w:t>
        <w:br/>
        <w:t>Node *CreateH();</w:t>
        <w:br/>
        <w:t>Node *CreateH1();</w:t>
        <w:br/>
        <w:t>void show(Node *Head);</w:t>
        <w:br/>
        <w:t>int main(){</w:t>
        <w:br/>
        <w:t xml:space="preserve">    Node *Head,*Head1;</w:t>
        <w:br/>
        <w:t xml:space="preserve">    Head=CreateH();</w:t>
        <w:br/>
        <w:t xml:space="preserve">    show(Head);</w:t>
        <w:br/>
        <w:t xml:space="preserve">    Head1=CreateH1();</w:t>
        <w:br/>
        <w:t xml:space="preserve">    show(Head1);</w:t>
        <w:br/>
        <w:t xml:space="preserve">    return 0; </w:t>
        <w:br/>
        <w:t>}</w:t>
        <w:br/>
        <w:br/>
        <w:t>Node *CreateH(){</w:t>
        <w:br/>
        <w:t xml:space="preserve">    int x;</w:t>
        <w:br/>
        <w:t xml:space="preserve">    Node *Head;</w:t>
        <w:br/>
        <w:t xml:space="preserve">    Head = (Node *)malloc(sizeof(Node));</w:t>
        <w:br/>
        <w:t xml:space="preserve">    Head-&gt;next=NULL;</w:t>
        <w:br/>
        <w:t xml:space="preserve">    Node *r;</w:t>
        <w:br/>
        <w:t xml:space="preserve">    r=Head;</w:t>
        <w:br/>
        <w:t xml:space="preserve">    while(scanf("%d",&amp;x)!=EOF){</w:t>
        <w:br/>
        <w:t xml:space="preserve">        Node *p = (Node *)malloc(sizeof(Node));</w:t>
        <w:br/>
        <w:t xml:space="preserve">        p-&gt;data=x;</w:t>
        <w:br/>
        <w:t xml:space="preserve">        r-&gt;next=p;</w:t>
        <w:br/>
        <w:t xml:space="preserve">        r=p;</w:t>
        <w:br/>
        <w:t xml:space="preserve">    }</w:t>
        <w:br/>
        <w:t xml:space="preserve">    r-&gt;next=NULL;</w:t>
        <w:br/>
        <w:t xml:space="preserve">    return Head;</w:t>
        <w:br/>
        <w:t xml:space="preserve">} </w:t>
        <w:br/>
        <w:t>Node *CreateH1(){</w:t>
        <w:br/>
        <w:t xml:space="preserve">    int x;</w:t>
        <w:br/>
        <w:t xml:space="preserve">    Node *Head;</w:t>
        <w:br/>
        <w:t xml:space="preserve">    Node *p;</w:t>
        <w:br/>
        <w:t xml:space="preserve">    Head = (Node *)malloc(sizeof(Node));</w:t>
        <w:br/>
        <w:t xml:space="preserve">    Head-&gt;next=NULL;</w:t>
        <w:br/>
        <w:t xml:space="preserve">    while(scanf("%d",&amp;x)!=EOF){</w:t>
        <w:br/>
        <w:t xml:space="preserve">        p = (Node *)malloc(sizeof(Node));</w:t>
        <w:br/>
        <w:t xml:space="preserve">        p-&gt;data=x;</w:t>
        <w:br/>
        <w:t xml:space="preserve">        p-&gt;next=Head-&gt;next;</w:t>
        <w:br/>
        <w:t xml:space="preserve">        Head-&gt;next=p;</w:t>
        <w:br/>
        <w:t xml:space="preserve">    }</w:t>
        <w:br/>
        <w:t xml:space="preserve">    return Head;</w:t>
        <w:br/>
        <w:t>}</w:t>
        <w:br/>
        <w:t>void show(Node *Head){</w:t>
        <w:br/>
        <w:t xml:space="preserve">    Node *p;</w:t>
        <w:br/>
        <w:t xml:space="preserve">    p=Head-&gt;next;</w:t>
        <w:br/>
        <w:t xml:space="preserve">    while(p!=NULL){</w:t>
        <w:br/>
        <w:t xml:space="preserve">        printf("%d \n",p-&gt;data); </w:t>
        <w:br/>
        <w:t xml:space="preserve">        p=p-&gt;next;</w:t>
        <w:br/>
        <w:t xml:space="preserve">    }</w:t>
        <w:br/>
        <w:t>}</w:t>
        <w:br/>
        <w:br/>
        <w:t>二分</w:t>
        <w:br/>
        <w:t>lc162 在一个先增大后减小的数组中找到最大值</w:t>
        <w:br/>
        <w:t>//leetcode162寻找峰值  https://leetcode-cn.com/problems/find-peak-element/</w:t>
        <w:br/>
        <w:t>class Solution {</w:t>
        <w:br/>
        <w:t>public:</w:t>
        <w:br/>
        <w:t xml:space="preserve">    int findPeakElement(vector&amp; nums) {</w:t>
        <w:br/>
        <w:t xml:space="preserve">        int l=0,r=nums.size()-1;</w:t>
        <w:br/>
        <w:t xml:space="preserve">        while(l&lt;r){</w:t>
        <w:br/>
        <w:t xml:space="preserve">            int mid=l+r&gt;&gt;1;</w:t>
        <w:br/>
        <w:t xml:space="preserve">            if(nums[mid]&gt;nums[mid+1])r=mid;</w:t>
        <w:br/>
        <w:t xml:space="preserve">            else l=mid+1;</w:t>
        <w:br/>
        <w:t xml:space="preserve">        }</w:t>
        <w:br/>
        <w:t xml:space="preserve">        return l;</w:t>
        <w:br/>
        <w:t xml:space="preserve">    }</w:t>
        <w:br/>
        <w:t>};</w:t>
        <w:br/>
        <w:t>lc33 旋转数组中找到target</w:t>
        <w:br/>
        <w:t xml:space="preserve">5.算法题1：旋转数组中找到target， </w:t>
        <w:br/>
        <w:t>算法题：对一个不递减数组进行一次旋转操作的结果，查找数组中的数</w:t>
        <w:br/>
        <w:t>就是对类似于[4,5,6,1,2,3]这样的数组，进行查找（二分）</w:t>
        <w:br/>
        <w:t>//https://www.nowcoder.com/questionTerminal/051934d3b2384b0fbfba3c544a0f75b1   牛客网题目</w:t>
        <w:br/>
        <w:t>//leetcode33 https://leetcode-cn.com/problems/search-in-rotated-sorted-array/</w:t>
        <w:br/>
        <w:t>#include</w:t>
        <w:br/>
        <w:t>using namespace std;</w:t>
        <w:br/>
        <w:t>int main(){</w:t>
        <w:br/>
        <w:t xml:space="preserve">    int len,target;</w:t>
        <w:br/>
        <w:t xml:space="preserve">    cin&gt;&gt;len&gt;&gt;target;</w:t>
        <w:br/>
        <w:t xml:space="preserve">    vectornum;</w:t>
        <w:br/>
        <w:t xml:space="preserve">    int n;</w:t>
        <w:br/>
        <w:t xml:space="preserve">    while(cin&gt;&gt;n){</w:t>
        <w:br/>
        <w:t xml:space="preserve">        num.push_back(n);</w:t>
        <w:br/>
        <w:t xml:space="preserve">    }</w:t>
        <w:br/>
        <w:t xml:space="preserve">    int l=0,r=len-1;</w:t>
        <w:br/>
        <w:t xml:space="preserve">    while(l&lt;r){</w:t>
        <w:br/>
        <w:t xml:space="preserve">        int mid=(l+r)&gt;&gt;1;</w:t>
        <w:br/>
        <w:t xml:space="preserve">        if(num[mid]&lt;=num.back())r=mid;</w:t>
        <w:br/>
        <w:t xml:space="preserve">        else l=mid+1;</w:t>
        <w:br/>
        <w:t xml:space="preserve">    }</w:t>
        <w:br/>
        <w:t xml:space="preserve">    if(target&lt;=num.back())r=len-1;</w:t>
        <w:br/>
        <w:t xml:space="preserve">    else l=0,r--;</w:t>
        <w:br/>
        <w:t xml:space="preserve">    while(l&lt;r){</w:t>
        <w:br/>
        <w:t xml:space="preserve">        int mid=(l+r)&gt;&gt;1;</w:t>
        <w:br/>
        <w:t xml:space="preserve">        if(num[mid]&gt;=target)r=mid;</w:t>
        <w:br/>
        <w:t xml:space="preserve">        else l=mid+1;</w:t>
        <w:br/>
        <w:t xml:space="preserve">    }</w:t>
        <w:br/>
        <w:t xml:space="preserve">    if(num[l]==target)cout&lt;&lt;"Yes";</w:t>
        <w:br/>
        <w:t xml:space="preserve">    else cout&lt;&lt;"No";</w:t>
        <w:br/>
        <w:t>}</w:t>
        <w:br/>
        <w:t xml:space="preserve">7.算法题1：将数组中的数字，拼接起来，求能够组成的最大的数。（思维僵化。。。想到了按位比较，后来我查了下，只需要写个字符串排序，传给sort方法即可。 </w:t>
        <w:br/>
        <w:t>栈</w:t>
        <w:br/>
        <w:t>快手的括号匹配</w:t>
        <w:br/>
        <w:t>8.算法题2: 统计字符串中，匹配的括号对数，失配的左括号，右括号数目。用栈就行</w:t>
        <w:br/>
        <w:t>3.手撕一道算法题，判断括号的对数3.30</w:t>
        <w:br/>
        <w:t>String charAt length//记得加()      HashSet contains  add</w:t>
        <w:br/>
        <w:t>//1.left记录左括号数目，res记录匹配括号对数，right记录右括号数目</w:t>
        <w:br/>
        <w:t>//2.遇到左括号left++</w:t>
        <w:br/>
        <w:t>//3.遇到右括号：当left不为0，表示匹配，res++，left--；当left为0表示不匹配，right++</w:t>
        <w:br/>
        <w:t>public static void main(String[] args){</w:t>
        <w:br/>
        <w:t xml:space="preserve">    Scanner scan=new Scanner(System.in);</w:t>
        <w:br/>
        <w:t xml:space="preserve">    String s=scan.next();</w:t>
        <w:br/>
        <w:t xml:space="preserve">    HashSet cals=new HashSet();//要记得new HashSet后的()</w:t>
        <w:br/>
        <w:t xml:space="preserve">    int left=0,right=0,res=0;</w:t>
        <w:br/>
        <w:t xml:space="preserve">    cals.add('(');</w:t>
        <w:br/>
        <w:t xml:space="preserve">    cals.add(')');</w:t>
        <w:br/>
        <w:t xml:space="preserve">    for(int i=0;i&lt;s.length();i++){</w:t>
        <w:br/>
        <w:t xml:space="preserve">        if(cals.contains(s.charAt(i))){</w:t>
        <w:br/>
        <w:t xml:space="preserve">            if(s.charAt(i)=='('){</w:t>
        <w:br/>
        <w:t xml:space="preserve">                left++;</w:t>
        <w:br/>
        <w:t xml:space="preserve">            }else if(s.charAt(i)==")"){</w:t>
        <w:br/>
        <w:t xml:space="preserve">                if(left=0)right++;</w:t>
        <w:br/>
        <w:t xml:space="preserve">                else if(left&gt;0){</w:t>
        <w:br/>
        <w:t xml:space="preserve">                    res++;</w:t>
        <w:br/>
        <w:t xml:space="preserve">                    left--;</w:t>
        <w:br/>
        <w:t xml:space="preserve">                }</w:t>
        <w:br/>
        <w:t xml:space="preserve">            }</w:t>
        <w:br/>
        <w:t xml:space="preserve">        }</w:t>
        <w:br/>
        <w:t xml:space="preserve">    }</w:t>
        <w:br/>
        <w:t xml:space="preserve">   System.out.println(res+" "+left+" "+right);</w:t>
        <w:br/>
        <w:t>}</w:t>
        <w:br/>
        <w:t>lc22括号匹配</w:t>
        <w:br/>
        <w:t>//https://blog.csdn.net/zrh_CSDN/article/details/80694202</w:t>
        <w:br/>
        <w:t>//https://www.nowcoder.com/discuss/38862?type=post&amp;order=create&amp;pos=&amp;page=1&amp;channel=&amp;source_id=1_post</w:t>
        <w:br/>
        <w:t>1）：两个栈实现队列</w:t>
        <w:br/>
        <w:t>import java.util.Stack;</w:t>
        <w:br/>
        <w:t>//用两个栈实现队列</w:t>
        <w:br/>
        <w:t>public class Stack2 {</w:t>
        <w:br/>
        <w:t xml:space="preserve">    private Stack s1=new Stack();</w:t>
        <w:br/>
        <w:t xml:space="preserve">    private Stacks2=new Stack();</w:t>
        <w:br/>
        <w:br/>
        <w:t xml:space="preserve">    public Integer push(int p){</w:t>
        <w:br/>
        <w:t xml:space="preserve">        return s1.push(p);</w:t>
        <w:br/>
        <w:t xml:space="preserve">    }</w:t>
        <w:br/>
        <w:br/>
        <w:t xml:space="preserve">    public Integer pop(){</w:t>
        <w:br/>
        <w:t xml:space="preserve">        if(s1.isEmpty()&amp;&amp;s2.isEmpty())return 0;</w:t>
        <w:br/>
        <w:t xml:space="preserve">        if(!s2.isEmpty()){</w:t>
        <w:br/>
        <w:t xml:space="preserve">            return s2.pop();</w:t>
        <w:br/>
        <w:t xml:space="preserve">        }</w:t>
        <w:br/>
        <w:t xml:space="preserve">        int size=s1.size();</w:t>
        <w:br/>
        <w:t xml:space="preserve">        for(int i=0;i&lt;size;i++){</w:t>
        <w:br/>
        <w:t xml:space="preserve">            s2.push(s1.pop());</w:t>
        <w:br/>
        <w:t xml:space="preserve">        }</w:t>
        <w:br/>
        <w:t xml:space="preserve">        return s2.pop();</w:t>
        <w:br/>
        <w:t xml:space="preserve">    }</w:t>
        <w:br/>
        <w:t xml:space="preserve">    public static void main(String[] args) {</w:t>
        <w:br/>
        <w:t xml:space="preserve">        Stack2 stack2=new Stack2();</w:t>
        <w:br/>
        <w:t xml:space="preserve">        for(int i=0;i&lt;5;i++){</w:t>
        <w:br/>
        <w:t xml:space="preserve">            System.out.println(stack2.push(i));</w:t>
        <w:br/>
        <w:t xml:space="preserve">        }</w:t>
        <w:br/>
        <w:t xml:space="preserve">        for(int i=0;i&lt;5;i++){</w:t>
        <w:br/>
        <w:t xml:space="preserve">            System.out.println(stack2.pop());</w:t>
        <w:br/>
        <w:t xml:space="preserve">        }</w:t>
        <w:br/>
        <w:t xml:space="preserve">    }</w:t>
        <w:br/>
        <w:t>}</w:t>
        <w:br/>
        <w:t>1.用数组写一个stack，看重逻辑和代码质量</w:t>
        <w:br/>
        <w:t>（有个坑，自己写了一个类，运行不了，把代码放到牛客网的Main里就好了）</w:t>
        <w:br/>
        <w:t>public class ArrayStack {</w:t>
        <w:br/>
        <w:t xml:space="preserve">    private int n;//栈长</w:t>
        <w:br/>
        <w:t xml:space="preserve">    private int count;//数组长</w:t>
        <w:br/>
        <w:t xml:space="preserve">    private String[] item;</w:t>
        <w:br/>
        <w:br/>
        <w:t xml:space="preserve">    public ArrayStack(int capacity){</w:t>
        <w:br/>
        <w:t xml:space="preserve">        item=new String[capacity];</w:t>
        <w:br/>
        <w:t xml:space="preserve">        this.n=capacity;</w:t>
        <w:br/>
        <w:t xml:space="preserve">        this.count=0;</w:t>
        <w:br/>
        <w:t xml:space="preserve">    }</w:t>
        <w:br/>
        <w:br/>
        <w:t xml:space="preserve">    public boolean push(String item1){</w:t>
        <w:br/>
        <w:t xml:space="preserve">        if(count==n)return false;</w:t>
        <w:br/>
        <w:t xml:space="preserve">        item[count]=item1;</w:t>
        <w:br/>
        <w:t xml:space="preserve">        count++;</w:t>
        <w:br/>
        <w:t xml:space="preserve">        return true;</w:t>
        <w:br/>
        <w:t xml:space="preserve">    }</w:t>
        <w:br/>
        <w:br/>
        <w:t xml:space="preserve">    public String pop(){</w:t>
        <w:br/>
        <w:t xml:space="preserve">        if(count==0)return null;</w:t>
        <w:br/>
        <w:t xml:space="preserve">        String res=item[count-1];</w:t>
        <w:br/>
        <w:t xml:space="preserve">        count--;</w:t>
        <w:br/>
        <w:t xml:space="preserve">        return res;</w:t>
        <w:br/>
        <w:t xml:space="preserve">    }</w:t>
        <w:br/>
        <w:t xml:space="preserve">    public static void main(String[] args) {</w:t>
        <w:br/>
        <w:t xml:space="preserve">        ArrayStack stack=new ArrayStack(5);</w:t>
        <w:br/>
        <w:t xml:space="preserve">        String[] s={"a","b","c","d","e"};</w:t>
        <w:br/>
        <w:t xml:space="preserve">        for(int i=0;i&lt;5;i++){</w:t>
        <w:br/>
        <w:t xml:space="preserve">            System.out.println(stack.push(s[i]));</w:t>
        <w:br/>
        <w:t xml:space="preserve">        }</w:t>
        <w:br/>
        <w:t xml:space="preserve">        for(int i=0;i&lt;5;i++){</w:t>
        <w:br/>
        <w:t xml:space="preserve">            System.out.println(stack.pop());</w:t>
        <w:br/>
        <w:t xml:space="preserve">        }</w:t>
        <w:br/>
        <w:t xml:space="preserve">    }</w:t>
        <w:br/>
        <w:t>}</w:t>
        <w:br/>
        <w:t>树</w:t>
        <w:br/>
        <w:t>1）：求二叉树的深度</w:t>
        <w:br/>
        <w:t>5.二叉排序树转换成有序的双向链表。我写了一个非递归的中序遍历，在打印二叉树节点值的位置改成构建双向链表节点，并连接指针5.9</w:t>
        <w:br/>
        <w:t>算法题：一棵树的右视图，小哥哥说在框里写，，，我还没问能不能用ide呢，，， 5.5</w:t>
        <w:br/>
        <w:t>队列</w:t>
        <w:br/>
        <w:t>// 用数组实现的队列</w:t>
        <w:br/>
        <w:t>public class ArrayQueue {</w:t>
        <w:br/>
        <w:t xml:space="preserve">  // 数组：items，数组大小：n</w:t>
        <w:br/>
        <w:t xml:space="preserve">  private String[] items;</w:t>
        <w:br/>
        <w:t xml:space="preserve">  private int n = 0;</w:t>
        <w:br/>
        <w:t xml:space="preserve">  // head表示队头下标，tail表示队尾下标</w:t>
        <w:br/>
        <w:t xml:space="preserve">  private int head = 0;</w:t>
        <w:br/>
        <w:t xml:space="preserve">  private int tail = 0;</w:t>
        <w:br/>
        <w:br/>
        <w:t xml:space="preserve">  // 申请一个大小为capacity的数组</w:t>
        <w:br/>
        <w:t xml:space="preserve">  public ArrayQueue(int capacity) {</w:t>
        <w:br/>
        <w:t xml:space="preserve">    items = new String[capacity];</w:t>
        <w:br/>
        <w:t xml:space="preserve">    n = capacity;</w:t>
        <w:br/>
        <w:t xml:space="preserve">  }</w:t>
        <w:br/>
        <w:br/>
        <w:t xml:space="preserve">  // 入队</w:t>
        <w:br/>
        <w:t xml:space="preserve">  public boolean enqueue(String item) {</w:t>
        <w:br/>
        <w:t xml:space="preserve">    // 如果tail == n 表示队列已经满了</w:t>
        <w:br/>
        <w:t xml:space="preserve">    if (tail == n) return false;</w:t>
        <w:br/>
        <w:t xml:space="preserve">    items[tail] = item;</w:t>
        <w:br/>
        <w:t xml:space="preserve">    ++tail;</w:t>
        <w:br/>
        <w:t xml:space="preserve">    return true;</w:t>
        <w:br/>
        <w:t xml:space="preserve">  }</w:t>
        <w:br/>
        <w:t xml:space="preserve">  // 出队</w:t>
        <w:br/>
        <w:t xml:space="preserve">  public String dequeue() {</w:t>
        <w:br/>
        <w:t xml:space="preserve">    // 如果head == tail 表示队列为空</w:t>
        <w:br/>
        <w:t xml:space="preserve">    if (head == tail) return null;</w:t>
        <w:br/>
        <w:t xml:space="preserve">    // 为了让其他语言的同学看的更加明确，把--操作放到单独一行来写了</w:t>
        <w:br/>
        <w:t xml:space="preserve">    String ret = items[head];</w:t>
        <w:br/>
        <w:t xml:space="preserve">    ++head;</w:t>
        <w:br/>
        <w:t xml:space="preserve">    return ret;</w:t>
        <w:br/>
        <w:t xml:space="preserve">  }</w:t>
        <w:br/>
        <w:t xml:space="preserve">  //主方法</w:t>
        <w:br/>
        <w:t xml:space="preserve">  public static void main(String[] args) {</w:t>
        <w:br/>
        <w:t xml:space="preserve">        ArrayQueue queue=new ArrayQueue(5);</w:t>
        <w:br/>
        <w:t xml:space="preserve">        String[] s={"a","b","c","d","e"};</w:t>
        <w:br/>
        <w:t xml:space="preserve">        for(int i=0;i&lt;5;i++){</w:t>
        <w:br/>
        <w:t xml:space="preserve">            System.out.println(queue.enqueue(s[i]));</w:t>
        <w:br/>
        <w:t xml:space="preserve">        }</w:t>
        <w:br/>
        <w:t xml:space="preserve">        for(int i=0;i&lt;5;i++){</w:t>
        <w:br/>
        <w:t xml:space="preserve">            System.out.println(queue.dequeue());</w:t>
        <w:br/>
        <w:t xml:space="preserve">        }</w:t>
        <w:br/>
        <w:t xml:space="preserve">    }</w:t>
        <w:br/>
        <w:t>}</w:t>
        <w:br/>
        <w:t>6：算法 4.26</w:t>
        <w:br/>
        <w:t>算法题：表达式求值，“10+83-32-5”(双端队列)4.12日</w:t>
        <w:br/>
        <w:t>写个题：判断数组中是否存在两个不同的索引 i 和 j，使得 nums [i] = nums [j]，并且 i 和 j 的差的绝对值最大为 k。4.11</w:t>
        <w:br/>
        <w:t>那就写个题吧：计算x，y两个数的和，需要花费(c∗x+c∗y)(cx+cy)(c∗x+c∗y)秒，怎么合理安排计算的顺序，可以使得花费的时间最短。 4.11</w:t>
        <w:br/>
      </w:r>
    </w:p>
    <w:p>
      <w:r>
        <w:t>**********************************第62篇*************************************</w:t>
      </w:r>
    </w:p>
    <w:p>
      <w:r>
        <w:t>贡献一个快手一面面经吧～</w:t>
        <w:br/>
        <w:br/>
        <w:t>发布于  2020-05-19 20:47:36</w:t>
        <w:br/>
        <w:br/>
        <w:br/>
        <w:t xml:space="preserve">  4.19面的，过去好久了，今天翻出来看到，不过内容还是挺好的，问的比较全面。这是一面的内容，一面过了，聊的还是挺开心的，不过挂在了二面..... </w:t>
        <w:br/>
        <w:br/>
        <w:br/>
        <w:t xml:space="preserve">  ------------------ </w:t>
        <w:br/>
        <w:br/>
        <w:br/>
        <w:br/>
        <w:t xml:space="preserve">   总共写完题目一个小时，整理的顺序可能有点乱。面试小哥真的超级nice，没有抓住一个点不放（比如数据库主从），最后的场景题还给提建议。 </w:t>
        <w:br/>
        <w:t xml:space="preserve"> </w:t>
        <w:br/>
        <w:br/>
        <w:t xml:space="preserve">   1. 自我介绍，大概问了一下情况，毕竟我不是科班，问我知识是学校教的还是自学的 </w:t>
        <w:br/>
        <w:t xml:space="preserve"> </w:t>
        <w:br/>
        <w:br/>
        <w:t xml:space="preserve">   2. 进程和线程有什么区别 </w:t>
        <w:br/>
        <w:t xml:space="preserve"> </w:t>
        <w:br/>
        <w:br/>
        <w:t xml:space="preserve">   3. java基本数据类型，包装类讲一下，为啥要有这个包装类呢，俩个Integer对象可以用==吗？Integer缓存的范围可以变吗(自己设置吗)？ </w:t>
        <w:br/>
        <w:t xml:space="preserve"> </w:t>
        <w:br/>
        <w:br/>
        <w:t xml:space="preserve">   4. 数据库的原子性你是怎么理解的？mysql 怎么实现原子性的？(undolog) 隔离性是啥？怎么实现隔离性的？(隔离级别(mvcc快照读说了一下)和加锁)，RR下别的事物提交了数据你能读取到么，RR和Rc快照有什么区别吗 </w:t>
        <w:br/>
        <w:t xml:space="preserve"> </w:t>
        <w:br/>
        <w:br/>
        <w:t xml:space="preserve">   5. mysql索引讲一下，b+树和b树有什么区别？b+树又啥特点呢？为啥叶子结点要加指针呢 </w:t>
        <w:br/>
        <w:t xml:space="preserve"> </w:t>
        <w:br/>
        <w:br/>
        <w:t xml:space="preserve">   6. 说说你对springboot的理解（不是框架，只是简化spring开发的），stater是啥呀，干嘛的？ </w:t>
        <w:br/>
        <w:t xml:space="preserve"> </w:t>
        <w:br/>
        <w:br/>
        <w:t xml:space="preserve">   7. tcp了解吗？说一下三次握手，为什么是三次不是俩次呢？ </w:t>
        <w:br/>
        <w:t xml:space="preserve"> </w:t>
        <w:br/>
        <w:br/>
        <w:t xml:space="preserve">   8. 看你好像对锁挺了解的（说不上挺....，就是略知一二），那一说一下java中的锁吧（sync和rennLock讲了一下） </w:t>
        <w:br/>
        <w:t xml:space="preserve"> </w:t>
        <w:br/>
        <w:br/>
        <w:t xml:space="preserve">   9. 你提到了aqs，讲一下他的结构吧(这我确实有点了解)，还问了怎么释放锁怎么唤醒队列中节点的（unsafe中的park()和unpark()）(此处面试官欣慰的点了点头) </w:t>
        <w:br/>
        <w:t xml:space="preserve"> </w:t>
        <w:br/>
        <w:br/>
        <w:t xml:space="preserve">   10. 说一下sync锁的几种状态吧，锁的哪里？锁怎么升级的？ </w:t>
        <w:br/>
        <w:t xml:space="preserve"> </w:t>
        <w:br/>
        <w:br/>
        <w:t xml:space="preserve">   11. mysql主从了解吗？（binlog）日志呢？(我就说了个statement) （这俩答的不好，mysql主从实在是了解的不多） </w:t>
        <w:br/>
        <w:t xml:space="preserve"> </w:t>
        <w:br/>
        <w:br/>
        <w:t xml:space="preserve">   12. 主从一致性怎么保证呢？（我说了redolog，这个一致性他好像意思是类似断电时候，怎么保证数据库和binlog一致） </w:t>
        <w:br/>
        <w:t xml:space="preserve"> </w:t>
        <w:br/>
        <w:br/>
        <w:t xml:space="preserve">   13. 什么是面向对象啊？他和面向过程有什么区别呢 </w:t>
        <w:br/>
        <w:t xml:space="preserve"> </w:t>
        <w:br/>
        <w:br/>
        <w:t xml:space="preserve">   14. 面向对象三大特点是啥？怎么理解多态呢？(我说了父类引用指向子类对象，还讲了讲那个依赖倒置原则) </w:t>
        <w:br/>
        <w:t xml:space="preserve"> </w:t>
        <w:br/>
        <w:br/>
        <w:t xml:space="preserve">   15. 下边这个依次输出啥？ </w:t>
        <w:br/>
        <w:t xml:space="preserve"> </w:t>
        <w:br/>
        <w:br/>
        <w:t xml:space="preserve">   ```java </w:t>
        <w:br/>
        <w:t xml:space="preserve"> </w:t>
        <w:br/>
        <w:br/>
        <w:t xml:space="preserve">   public static void main(String[] args){ </w:t>
        <w:br/>
        <w:t xml:space="preserve"> </w:t>
        <w:br/>
        <w:br/>
        <w:t xml:space="preserve">   System.out.println(test()); </w:t>
        <w:br/>
        <w:t xml:space="preserve"> </w:t>
        <w:br/>
        <w:br/>
        <w:t xml:space="preserve">   } </w:t>
        <w:br/>
        <w:t xml:space="preserve"> </w:t>
        <w:br/>
        <w:br/>
        <w:t xml:space="preserve">   pubic String test(){ </w:t>
        <w:br/>
        <w:t xml:space="preserve"> </w:t>
        <w:br/>
        <w:br/>
        <w:t xml:space="preserve">   try{ </w:t>
        <w:br/>
        <w:t xml:space="preserve"> </w:t>
        <w:br/>
        <w:br/>
        <w:t xml:space="preserve">   System.out.println("abc"); </w:t>
        <w:br/>
        <w:t xml:space="preserve"> </w:t>
        <w:br/>
        <w:br/>
        <w:t xml:space="preserve">   return "123"; </w:t>
        <w:br/>
        <w:t xml:space="preserve"> </w:t>
        <w:br/>
        <w:br/>
        <w:t xml:space="preserve">   }catch(Execption x){ </w:t>
        <w:br/>
        <w:t xml:space="preserve"> </w:t>
        <w:br/>
        <w:br/>
        <w:t xml:space="preserve">   }finally{ </w:t>
        <w:br/>
        <w:t xml:space="preserve"> </w:t>
        <w:br/>
        <w:br/>
        <w:t xml:space="preserve">   System.out.println("def"); </w:t>
        <w:br/>
        <w:t xml:space="preserve"> </w:t>
        <w:br/>
        <w:br/>
        <w:t xml:space="preserve">   return "456"; </w:t>
        <w:br/>
        <w:t xml:space="preserve"> </w:t>
        <w:br/>
        <w:br/>
        <w:t xml:space="preserve">   } </w:t>
        <w:br/>
        <w:t xml:space="preserve"> </w:t>
        <w:br/>
        <w:br/>
        <w:t xml:space="preserve">   } </w:t>
        <w:br/>
        <w:t xml:space="preserve"> </w:t>
        <w:br/>
        <w:br/>
        <w:t xml:space="preserve">   ``` </w:t>
        <w:br/>
        <w:t xml:space="preserve"> </w:t>
        <w:br/>
        <w:br/>
        <w:t xml:space="preserve">   16. 手撕代码，场景题，统计url访问数量，这个过程中小哥给了提示，最后慢慢的做出来了，扣了扣其中的一些细节，然后问我假如并发下怎么保证线程安全，我说加锁，分段锁，然后还可以结合cas， </w:t>
        <w:br/>
        <w:t xml:space="preserve"> </w:t>
        <w:br/>
        <w:br/>
        <w:t xml:space="preserve">   关键是要建立url和数量的一个映射关系 </w:t>
        <w:br/>
        <w:t xml:space="preserve"> </w:t>
        <w:br/>
        <w:br/>
        <w:t xml:space="preserve">   感觉差不多就是自己实现一个hashMap的样子 </w:t>
        <w:br/>
        <w:t xml:space="preserve"> </w:t>
        <w:br/>
        <w:br/>
        <w:br/>
        <w:br/>
        <w:br/>
        <w:br/>
      </w:r>
    </w:p>
    <w:p>
      <w:r>
        <w:t>**********************************第63篇*************************************</w:t>
      </w:r>
    </w:p>
    <w:p>
      <w:r>
        <w:t>字节跳动JAVA面经（附阿里，美团，快手面经，学习经验）</w:t>
        <w:br/>
        <w:br/>
        <w:t>编辑于  2020-07-17 22:06:13</w:t>
        <w:br/>
        <w:br/>
        <w:br/>
        <w:t xml:space="preserve"> 背景介绍：非科班（机械），项目是管理系统，本科211，硕士985。 </w:t>
        <w:br/>
        <w:t xml:space="preserve"> 非常感谢字节给的面试机会，面试过程很有收获。 </w:t>
        <w:br/>
        <w:br/>
        <w:t xml:space="preserve"> </w:t>
        <w:br/>
        <w:br/>
        <w:t xml:space="preserve"> 7月17日更新 </w:t>
        <w:br/>
        <w:t xml:space="preserve"> 点击链接提交简历快速投递阿里云，简历不会入系统，各位同学可以尝试一下。 </w:t>
        <w:br/>
        <w:t xml:space="preserve"> 阿里云校招链接：https://yida.alibaba-inc.com/o/c?r=wangziqiu&amp;c=niukewang#/ </w:t>
        <w:br/>
        <w:br/>
        <w:br/>
        <w:br/>
        <w:br/>
        <w:br/>
        <w:br/>
        <w:br/>
        <w:br/>
        <w:br/>
        <w:br/>
        <w:t>美团面经：https://www.nowcoder.com/discuss/427803</w:t>
        <w:br/>
        <w:br/>
        <w:br/>
        <w:t>字节跳动面经地址：https://www.nowcoder.com/discuss/429239</w:t>
        <w:br/>
        <w:br/>
        <w:t>快手面经地址：</w:t>
        <w:br/>
        <w:t>https://www.nowcoder.com/discuss/426600?toCommentId=6170066</w:t>
        <w:br/>
        <w:br/>
        <w:br/>
        <w:t>阿里巴巴面经地址：https://www.nowcoder.com/discuss/431138</w:t>
        <w:br/>
        <w:br/>
        <w:br/>
        <w:t xml:space="preserve">         学习经验地址：</w:t>
        <w:br/>
        <w:t xml:space="preserve">        https://www.nowcoder.com/discuss/432605</w:t>
        <w:br/>
        <w:t xml:space="preserve"> </w:t>
        <w:br/>
        <w:br/>
        <w:t xml:space="preserve"> </w:t>
        <w:br/>
        <w:br/>
        <w:br/>
        <w:t xml:space="preserve"> 简要版： </w:t>
        <w:br/>
        <w:t xml:space="preserve"> 一面：4月22日下午5:00-5:40 </w:t>
        <w:br/>
        <w:t xml:space="preserve"> 两个有序链表合并 </w:t>
        <w:br/>
        <w:t xml:space="preserve"> K个有序链表合并 </w:t>
        <w:br/>
        <w:t xml:space="preserve"> 两道sql题 </w:t>
        <w:br/>
        <w:t xml:space="preserve"> 二面：4月26日    2:00-2:50 </w:t>
        <w:br/>
        <w:t xml:space="preserve"> 最长连续子序列 </w:t>
        <w:br/>
        <w:t xml:space="preserve"> 基础问题 </w:t>
        <w:br/>
        <w:t xml:space="preserve"> 三面：4月28日    5:00 - 5:40 </w:t>
        <w:br/>
        <w:t xml:space="preserve"> 求平方根 </w:t>
        <w:br/>
        <w:t xml:space="preserve"> 跳台阶 </w:t>
        <w:br/>
        <w:t xml:space="preserve"> 单例模式 </w:t>
        <w:br/>
        <w:t xml:space="preserve"> 工厂模式 </w:t>
        <w:br/>
        <w:br/>
        <w:br/>
        <w:br/>
        <w:br/>
        <w:t xml:space="preserve"> 详细版： </w:t>
        <w:br/>
        <w:br/>
        <w:t xml:space="preserve"> 字节一面    4月22日下午5:00-5:40 </w:t>
        <w:br/>
        <w:br/>
        <w:t xml:space="preserve">    1 算法题    合并链表 </w:t>
        <w:br/>
        <w:t xml:space="preserve">  </w:t>
        <w:br/>
        <w:br/>
        <w:t xml:space="preserve"> leetcode21：</w:t>
        <w:br/>
        <w:t>https://leetcode-cn.com/problems/merge-two-sorted-lists/</w:t>
        <w:br/>
        <w:br/>
        <w:br/>
        <w:t xml:space="preserve">    先说思路，第一次面试，有点紧张，说的一塌糊涂。然后又重新说了一遍，迅速写完代码，过了。 </w:t>
        <w:br/>
        <w:t xml:space="preserve">  </w:t>
        <w:br/>
        <w:br/>
        <w:t xml:space="preserve">    2 算法题    合并k个链表 </w:t>
        <w:br/>
        <w:t xml:space="preserve">  </w:t>
        <w:br/>
        <w:br/>
        <w:t xml:space="preserve"> leetcode23：</w:t>
        <w:br/>
        <w:t>https://leetcode-cn.com/problems/merge-k-sorted-lists/</w:t>
        <w:br/>
        <w:br/>
        <w:br/>
        <w:t xml:space="preserve">    一开始先问时间复杂度，我马上回答nlogk，然后用归并的想法解释。 </w:t>
        <w:br/>
        <w:t xml:space="preserve">  </w:t>
        <w:br/>
        <w:br/>
        <w:t xml:space="preserve">    但是太紧张，没有解释清楚，面试官不理解我的做法。 </w:t>
        <w:br/>
        <w:t xml:space="preserve">  </w:t>
        <w:br/>
        <w:br/>
        <w:t xml:space="preserve">    最后急中生智想到了用堆来合并。 </w:t>
        <w:br/>
        <w:t xml:space="preserve">  </w:t>
        <w:br/>
        <w:br/>
        <w:t xml:space="preserve"> 面试完后看leetcode， 这题我刷了3遍，每次都是用归并的做法做的。 </w:t>
        <w:br/>
        <w:br/>
        <w:br/>
        <w:t xml:space="preserve">    所以面试的时候有点思维定势，想了好久才想到用堆。 </w:t>
        <w:br/>
        <w:t xml:space="preserve">  </w:t>
        <w:br/>
        <w:br/>
        <w:t xml:space="preserve">    3 </w:t>
        <w:br/>
        <w:t xml:space="preserve">  </w:t>
        <w:br/>
        <w:br/>
        <w:t xml:space="preserve">    select * from t where b=1; </w:t>
        <w:br/>
        <w:t xml:space="preserve">  </w:t>
        <w:br/>
        <w:br/>
        <w:t xml:space="preserve">    Select * from t where a=1 and b=1; </w:t>
        <w:br/>
        <w:t xml:space="preserve">  </w:t>
        <w:br/>
        <w:br/>
        <w:t xml:space="preserve">    问怎么建立索引 </w:t>
        <w:br/>
        <w:t xml:space="preserve">  </w:t>
        <w:br/>
        <w:br/>
        <w:t xml:space="preserve">    先说需要建两个索引，后来反应过来了，建一个联合索引。 </w:t>
        <w:br/>
        <w:t xml:space="preserve">  </w:t>
        <w:br/>
        <w:br/>
        <w:t xml:space="preserve">    4 </w:t>
        <w:br/>
        <w:t xml:space="preserve">  </w:t>
        <w:br/>
        <w:br/>
        <w:t xml:space="preserve">    Select * from t where c=1; </w:t>
        <w:br/>
        <w:t xml:space="preserve">  </w:t>
        <w:br/>
        <w:br/>
        <w:t xml:space="preserve">    C是非主键索引，问几次磁盘io,b+索引树高度3。 </w:t>
        <w:br/>
        <w:t xml:space="preserve">  </w:t>
        <w:br/>
        <w:br/>
        <w:t xml:space="preserve">    这题哪位大佬能解答一下，我目前还不知道正确答案是啥。 </w:t>
        <w:br/>
        <w:t xml:space="preserve">  </w:t>
        <w:br/>
        <w:br/>
        <w:br/>
        <w:br/>
        <w:t xml:space="preserve"> 4月26日    2:00-2:50 </w:t>
        <w:br/>
        <w:t xml:space="preserve"> 0 自我介绍 </w:t>
        <w:br/>
        <w:br/>
        <w:t xml:space="preserve">    1 最长连续序列 </w:t>
        <w:br/>
        <w:t xml:space="preserve">  </w:t>
        <w:br/>
        <w:br/>
        <w:t xml:space="preserve"> leetcode128：</w:t>
        <w:br/>
        <w:t>https://leetcode-cn.com/problems/longest-consecutive-sequence/</w:t>
        <w:br/>
        <w:br/>
        <w:br/>
        <w:t xml:space="preserve">    做过了，秒了。面试官让我测试一下，还好没出问题。 </w:t>
        <w:br/>
        <w:t xml:space="preserve">  </w:t>
        <w:br/>
        <w:br/>
        <w:t xml:space="preserve">    2 String为什么不可变 </w:t>
        <w:br/>
        <w:t xml:space="preserve">  </w:t>
        <w:br/>
        <w:br/>
        <w:t xml:space="preserve">    3 聊聊http2.0 </w:t>
        <w:br/>
        <w:t xml:space="preserve">  </w:t>
        <w:br/>
        <w:br/>
        <w:t xml:space="preserve">    问http缓存 </w:t>
        <w:br/>
        <w:t xml:space="preserve">  </w:t>
        <w:br/>
        <w:br/>
        <w:t xml:space="preserve">    4 有没有遇到过死锁，咋解决的 </w:t>
        <w:br/>
        <w:t xml:space="preserve">  </w:t>
        <w:br/>
        <w:t xml:space="preserve"> 5 项目中中文乱码问题咋解决，知不知道中文乱码的原因 </w:t>
        <w:br/>
        <w:t xml:space="preserve"> 6 java线程间通信 </w:t>
        <w:br/>
        <w:t xml:space="preserve"> 有没有用过java中的exchange </w:t>
        <w:br/>
        <w:t xml:space="preserve"> 7 知不知道负载均衡 </w:t>
        <w:br/>
        <w:t xml:space="preserve"> 8 redis几种数据结构 </w:t>
        <w:br/>
        <w:t xml:space="preserve"> Zset数据结构，怎么排序的 </w:t>
        <w:br/>
        <w:t xml:space="preserve"> Redis缓存淘汰策略 </w:t>
        <w:br/>
        <w:t xml:space="preserve"> 9 业务场景 </w:t>
        <w:br/>
        <w:t xml:space="preserve"> 电脑微信扫码，然后手机点验证，电脑就进入微信。怎么实现 </w:t>
        <w:br/>
        <w:t xml:space="preserve"> 10 反问 </w:t>
        <w:br/>
        <w:t xml:space="preserve">  </w:t>
        <w:br/>
        <w:t xml:space="preserve"> 4月28日    5:00 - 5:40 </w:t>
        <w:br/>
        <w:br/>
        <w:t xml:space="preserve">    0 自我介绍 </w:t>
        <w:br/>
        <w:t xml:space="preserve">  </w:t>
        <w:br/>
        <w:br/>
        <w:t xml:space="preserve">    1 sqrt(x)，保证小数点后三位精度 </w:t>
        <w:br/>
        <w:t xml:space="preserve">  </w:t>
        <w:br/>
        <w:br/>
        <w:t xml:space="preserve"> leetcode69变形题：</w:t>
        <w:br/>
        <w:t>https://leetcode-cn.com/problems/sqrtx/</w:t>
        <w:br/>
        <w:br/>
        <w:br/>
        <w:t xml:space="preserve"> 面试的时候一直在想之前腾讯笔试的时候做的一道题，觉得尾数处理太麻烦了。我以为需要最后保留小数点后三位，想得复杂了。 </w:t>
        <w:br/>
        <w:br/>
        <w:br/>
        <w:t xml:space="preserve">    简单的一道题，写的比较纠结，面试官看我如此纠结，于是就让我全程写代码了。 </w:t>
        <w:br/>
        <w:t xml:space="preserve">  </w:t>
        <w:br/>
        <w:br/>
        <w:t xml:space="preserve">    2 跳台阶，斐波那契数列 </w:t>
        <w:br/>
        <w:t xml:space="preserve">  </w:t>
        <w:br/>
        <w:br/>
        <w:t xml:space="preserve">    剑指offer：</w:t>
        <w:br/>
        <w:t xml:space="preserve">   </w:t>
        <w:br/>
        <w:t>https://www.nowcoder.com/practice/8c82a5b80378478f9484d87d1c5f12a4?tpId=13&amp;tqId=11161&amp;tPage=1&amp;rp=1&amp;ru=/ta/coding-interviews&amp;qru=/ta/coding-interviews/question-ranking</w:t>
        <w:br/>
        <w:br/>
        <w:br/>
        <w:t xml:space="preserve">    3 单例模式，然后面试官问指令重排。 </w:t>
        <w:br/>
        <w:t xml:space="preserve">  </w:t>
        <w:br/>
        <w:br/>
        <w:t xml:space="preserve">    4写个简单工厂模式吧 </w:t>
        <w:br/>
        <w:t xml:space="preserve">  </w:t>
        <w:br/>
        <w:t xml:space="preserve"> 写了简单工厂 </w:t>
        <w:br/>
        <w:br/>
        <w:t xml:space="preserve">    面试官说确实实现了功能，但是有两个问题，一个是依赖关系没有解除，一个是if else。 </w:t>
        <w:br/>
        <w:t xml:space="preserve">  </w:t>
        <w:br/>
        <w:br/>
        <w:br/>
        <w:br/>
        <w:t xml:space="preserve"> 感想： </w:t>
        <w:br/>
        <w:t xml:space="preserve"> 本身是非科班的，项目也特别简单。所以面试更多是手撕代码，代码题也不难。 </w:t>
        <w:br/>
        <w:t xml:space="preserve"> 非常感谢字节给的机会。 </w:t>
        <w:br/>
        <w:t xml:space="preserve">  </w:t>
        <w:br/>
        <w:br/>
        <w:br/>
        <w:t xml:space="preserve">  </w:t>
        <w:br/>
      </w:r>
    </w:p>
    <w:p>
      <w:r>
        <w:t>**********************************第64篇*************************************</w:t>
      </w:r>
    </w:p>
    <w:p>
      <w:r>
        <w:t>5.19快手java转安卓一面</w:t>
        <w:br/>
        <w:br/>
        <w:t>编辑于  2020-05-26 01:51:35</w:t>
        <w:br/>
        <w:br/>
        <w:br/>
        <w:t xml:space="preserve">  感觉可能因为是安卓所以主要问的使java方面(当然，主要也因为我说我安卓不会) </w:t>
        <w:br/>
        <w:br/>
        <w:br/>
        <w:t xml:space="preserve">  1.问我会不会安卓 </w:t>
        <w:br/>
        <w:br/>
        <w:br/>
        <w:t xml:space="preserve">  2.首先问了我对垃圾回收算法有多少了解？然后我讲了有几种垃圾回收算法和各种收集器的基本特点 </w:t>
        <w:br/>
        <w:br/>
        <w:br/>
        <w:t xml:space="preserve">  3.然后问我对hashmap了解多少？可惜我hashmap准备了半天，真面试的时候就说了一下它的底层数据结构，都没有深入的去问，都是开放性问题，然后自己说，我应该多说些的，hashmap什么线程不安全，put个元素的过程，唉，面试时一紧张，忘说了，不然我可以说10分钟。 </w:t>
        <w:br/>
        <w:br/>
        <w:br/>
        <w:t xml:space="preserve">  问了下hashmap是如何实现扩容，我简单答了下，不太会，看hashmap扩容源码的时候就应该仔细看，但是吧，这也没办法，我也没法预料到会问这个，要是问我增加元素就好了。 </w:t>
        <w:br/>
        <w:br/>
        <w:br/>
        <w:t xml:space="preserve">  4.然后问了下我对线程池有多少了解？ </w:t>
        <w:br/>
        <w:br/>
        <w:br/>
        <w:t xml:space="preserve">  5.问我对设计模式有哪些了解？我说我就知道有单例模式，然后要我写了下单例模式，然后写着写着总有小错误。(估计印象分狂减) </w:t>
        <w:br/>
        <w:br/>
        <w:br/>
        <w:t xml:space="preserve">  问了下我对static和sychronized的理解：static没有答什么，sychronize也说得不多 </w:t>
        <w:br/>
        <w:br/>
        <w:br/>
        <w:t xml:space="preserve">  6.问了下我基础数据类型有哪些，我说了下 </w:t>
        <w:br/>
        <w:br/>
        <w:br/>
        <w:t xml:space="preserve">  7.然后问到了“==”和hashcode和equals答得不是很好，我忘记了 </w:t>
        <w:br/>
        <w:br/>
        <w:br/>
        <w:t>如果两个对象相等，则 hashcode 一定也是相同的</w:t>
        <w:br/>
        <w:t>两个对象相等,对两个对象分别调用 equals 方法都返回 true</w:t>
        <w:br/>
        <w:t>两个对象有相同的 hashcode 值，它们也不一定是相等的</w:t>
        <w:br/>
        <w:t>因此，equals 方法被覆盖过，则 hashCode 方法也必须被覆盖</w:t>
        <w:br/>
        <w:t>hashCode() 的默认行为是对堆上的对象产生独特值。如果没有重写 hashCode()，则该 class 的两个对象无论如何都不会相等（即使这两个对象指向相同的数据）</w:t>
        <w:br/>
        <w:br/>
        <w:br/>
        <w:t xml:space="preserve">  8.问了下我各种排序算法的时间复杂度，要我手写一下快排 </w:t>
        <w:br/>
        <w:br/>
        <w:br/>
        <w:t xml:space="preserve">  这个应该写得没问题，不过我写了半天 </w:t>
        <w:br/>
        <w:br/>
        <w:br/>
        <w:t xml:space="preserve">  9.然后最后第三道算法题是合并两个有序单链表 </w:t>
        <w:br/>
        <w:br/>
        <w:br/>
        <w:t xml:space="preserve">  面试官提醒我了半天我还是不太会写，唉，太菜了，告诉我要用递归去做，我先画图给他讲了下大致思路，编代码就卡了（唉，我太菜了） </w:t>
        <w:br/>
        <w:br/>
        <w:br/>
        <w:t xml:space="preserve">  10最后问了我arraylist和linklist指定位置插入元素的时间复杂度 </w:t>
        <w:br/>
        <w:br/>
        <w:br/>
        <w:t xml:space="preserve">  本来打算录音纪录一下面试过程然后复盘的，结果忘了，只能想起这么多了 </w:t>
        <w:br/>
        <w:br/>
        <w:br/>
        <w:t xml:space="preserve">  如果我大二自学安卓时再认真点就好了，现在忘得差不多了。 </w:t>
        <w:br/>
        <w:br/>
        <w:br/>
        <w:t xml:space="preserve">  不过吧，也算是在不断准备的过程中对各种知识更加熟练了(已100分来看，今天应该有50分了，大部分问的都还是回答了，但是没深入去回答，感觉面试官开放式问法就是为了快速的了解面试的人的深度)，不过感觉吧，招暑期实习的公司大多都快结束了。 </w:t>
        <w:br/>
        <w:br/>
        <w:br/>
        <w:t xml:space="preserve">  还是希望能有二面吧，最好还能约个时间，这样我在准备的过程中有压力会复习得比较快。唉，复习了半天mysql，结果没用上，难受。感觉如果一面没过主要就是因为我第三道题不会写，然后第一道单例模式写得小问题太多了。 </w:t>
        <w:br/>
        <w:br/>
        <w:br/>
        <w:t xml:space="preserve"> 这些天准备快手面试把快手java岗的几乎所有面经都整理了一下，然鹅没有很用得上，要是我算法题会就好了，不过一口吃不成胖子，只能慢慢吃了 </w:t>
        <w:br/>
        <w:br/>
        <w:br/>
        <w:t>class Solution {</w:t>
        <w:br/>
        <w:t>public:</w:t>
        <w:br/>
        <w:t xml:space="preserve">    ListNode* mergeTwoLists(ListNode* l1, ListNode* l2) {</w:t>
        <w:br/>
        <w:t xml:space="preserve">        if(l1==NULL){</w:t>
        <w:br/>
        <w:t xml:space="preserve">            return l2;</w:t>
        <w:br/>
        <w:t xml:space="preserve">        }</w:t>
        <w:br/>
        <w:t xml:space="preserve">        if(l2==NULL){</w:t>
        <w:br/>
        <w:t xml:space="preserve">            return l1;</w:t>
        <w:br/>
        <w:t xml:space="preserve">        }</w:t>
        <w:br/>
        <w:t xml:space="preserve">        if(l1-&gt;val&lt;=l2-&gt;val){</w:t>
        <w:br/>
        <w:t xml:space="preserve">            l1-&gt;next=mergeTwoLists(l1-&gt;next,l2);</w:t>
        <w:br/>
        <w:t xml:space="preserve">            return l1;</w:t>
        <w:br/>
        <w:t xml:space="preserve">        }else{</w:t>
        <w:br/>
        <w:t xml:space="preserve">            l2-&gt;next=mergeTwoLists(l1,l2-&gt;next);</w:t>
        <w:br/>
        <w:t xml:space="preserve">            return l2;</w:t>
        <w:br/>
        <w:t xml:space="preserve">        }</w:t>
        <w:br/>
        <w:t xml:space="preserve">    }</w:t>
        <w:br/>
        <w:t xml:space="preserve">};//就是这么简单的算法题，真可惜。 </w:t>
        <w:br/>
        <w:t>class Singleton{</w:t>
        <w:br/>
        <w:t xml:space="preserve">    public static volatile Singleton uniqueInstance;</w:t>
        <w:br/>
        <w:t xml:space="preserve">    public static Singleton getUniqueInstance(){</w:t>
        <w:br/>
        <w:t xml:space="preserve">        if(uniqueInstance==null){</w:t>
        <w:br/>
        <w:t xml:space="preserve">            synchronized(Singleton.class){</w:t>
        <w:br/>
        <w:t xml:space="preserve">                if(uniqueInstance==null){</w:t>
        <w:br/>
        <w:t xml:space="preserve">                    uniqueInstance=new Singleton();</w:t>
        <w:br/>
        <w:t xml:space="preserve">                }</w:t>
        <w:br/>
        <w:t xml:space="preserve">            }</w:t>
        <w:br/>
        <w:t xml:space="preserve">        }</w:t>
        <w:br/>
        <w:t xml:space="preserve">        return uniqueInstance;</w:t>
        <w:br/>
        <w:t xml:space="preserve">    }</w:t>
        <w:br/>
        <w:t>//这个也很基础，面试前还写了几遍，看来对其中一些细节还没真正理解。</w:t>
        <w:br/>
        <w:t>//两次判断为空是为了保证只创建一个实例，如果两个线程经历了第一次为空，没有第二次判断的话，分别获取到锁就会创两个实例，就有问题了</w:t>
        <w:br/>
        <w:t>//方法返回类型是Singleton类这个类型，然后变量和方法都是static修饰的，所以调用方法时是Singleton.getUniqueInstance()</w:t>
        <w:br/>
        <w:br/>
        <w:br/>
        <w:br/>
        <w:br/>
        <w:br/>
        <w:br/>
        <w:br/>
      </w:r>
    </w:p>
    <w:p>
      <w:r>
        <w:t>**********************************第65篇*************************************</w:t>
      </w:r>
    </w:p>
    <w:p>
      <w:r>
        <w:t>快手一面面经</w:t>
        <w:br/>
        <w:br/>
        <w:t>编辑于  2020-05-15 21:21:07</w:t>
        <w:br/>
        <w:br/>
        <w:t>MySql存储引擎都有什么Myisam与InnoDB的区别如何理解事务，事务解决了什么问题ACID事务的隔离级别脏读，不可重复读，幻读InnoDB解决幻读了吗如果第一次Select出来只有一条，第二次出来是两条，这是幻读吗第一次查询张三这个人系统没有，尝试插入张三，提示主键重复，是不是幻读InnoDB索引采取什么数据结构聚集索引联合索引底层是什么结构什么样子的讨论例子能不能命中索引List常用的实现类ArrayList与LinkedList区别线程有几种状态创建线程的有几种方式HashMap底层数据结构实现红黑树能不能再变回链表为什么在8个的时候转化为红黑树HashMap是线程安全的吗如果一个在读写操作，另一个在扩弄，会不会有问题JVM内存划分堆的话怎么划分常量池放什么常见的GC算法</w:t>
        <w:br/>
      </w:r>
    </w:p>
    <w:p>
      <w:r>
        <w:t>**********************************第66篇*************************************</w:t>
      </w:r>
    </w:p>
    <w:p>
      <w:r>
        <w:t>分享下之前面试过的公司（Java开发实习）</w:t>
        <w:br/>
        <w:br/>
        <w:t>编辑于  2020-05-15 11:01:45</w:t>
        <w:br/>
        <w:br/>
        <w:br/>
        <w:t xml:space="preserve">  至今0Offer，可能真的是自己太差了吧，简单说一下之前面试过的公司，也不好给出建议什么的，毕竟自己还一个Offer都没有，早点学习，打牢基础是真的，以后我会再详细写下总过程的。 </w:t>
        <w:br/>
        <w:br/>
        <w:br/>
        <w:t xml:space="preserve">  2020/3/29 </w:t>
        <w:br/>
        <w:t xml:space="preserve">  盒马一面</w:t>
        <w:br/>
        <w:br/>
        <w:br/>
        <w:t xml:space="preserve"> 输入一条url后会发生什么，也可以说是前端和后端是怎么交互的 </w:t>
        <w:br/>
        <w:t xml:space="preserve"> 深入 </w:t>
        <w:br/>
        <w:t xml:space="preserve"> 静态资源和动态资源是怎么加载的 </w:t>
        <w:br/>
        <w:t xml:space="preserve"> 静态资源 </w:t>
        <w:br/>
        <w:t xml:space="preserve"> 动态资源 </w:t>
        <w:br/>
        <w:t xml:space="preserve"> 如果商品有20个重要字段，如果对这20个字段分别建立复制键索引 </w:t>
        <w:br/>
        <w:t xml:space="preserve"> Springboot与Spring有什么区别？？？ </w:t>
        <w:br/>
        <w:t xml:space="preserve"> 省去了一些配置，约定大于配置 </w:t>
        <w:br/>
        <w:t xml:space="preserve"> i++与AtomicInteger的关系 </w:t>
        <w:br/>
        <w:t xml:space="preserve"> 线程池的构造函数的参数 </w:t>
        <w:br/>
        <w:t xml:space="preserve"> 线程池3个核心：核心数量，最大线程数量，队列之间的关系 </w:t>
        <w:br/>
        <w:t xml:space="preserve"> 看过哪几本书 </w:t>
        <w:br/>
        <w:br/>
        <w:t xml:space="preserve">   总结：不能抢着面试官说话，项目准备的要比较周全 </w:t>
        <w:br/>
        <w:t xml:space="preserve"> </w:t>
        <w:br/>
        <w:br/>
        <w:br/>
        <w:br/>
        <w:br/>
        <w:br/>
        <w:br/>
        <w:br/>
        <w:t xml:space="preserve">快手一面3/30： </w:t>
        <w:br/>
        <w:t xml:space="preserve"> </w:t>
        <w:br/>
        <w:br/>
        <w:br/>
        <w:t xml:space="preserve"> AQS  倒计时器 </w:t>
        <w:br/>
        <w:t xml:space="preserve"> Cms  G1垃圾收集器 </w:t>
        <w:br/>
        <w:t xml:space="preserve"> G1的缺点 </w:t>
        <w:br/>
        <w:t xml:space="preserve"> 运行时方法区的数据结构 </w:t>
        <w:br/>
        <w:t xml:space="preserve"> 线程池  构建线程池  怎么保证线程安全的  ，线程中的队列是什么样的 </w:t>
        <w:br/>
        <w:t xml:space="preserve"> 放进去一个线程，线程池怎么判断 </w:t>
        <w:br/>
        <w:t xml:space="preserve"> 内存缓存什么的（不会） </w:t>
        <w:br/>
        <w:t xml:space="preserve"> JVM调优 不太熟练 </w:t>
        <w:br/>
        <w:t xml:space="preserve"> volatile关键字 </w:t>
        <w:br/>
        <w:t xml:space="preserve"> springboot </w:t>
        <w:br/>
        <w:t xml:space="preserve"> 两个链表排序，要求不破坏链表结构打印链表 </w:t>
        <w:br/>
        <w:t xml:space="preserve"> 10进制数转2进制数判断几个1 </w:t>
        <w:br/>
        <w:br/>
        <w:t xml:space="preserve">    判断是否是子树 </w:t>
        <w:br/>
        <w:t xml:space="preserve">  </w:t>
        <w:br/>
        <w:br/>
        <w:br/>
        <w:t xml:space="preserve"> 2020/4/27 </w:t>
        <w:br/>
        <w:t xml:space="preserve">  字节跳动飞书客户端</w:t>
        <w:br/>
        <w:br/>
        <w:br/>
        <w:br/>
        <w:t xml:space="preserve">   一面： </w:t>
        <w:br/>
        <w:t xml:space="preserve"> </w:t>
        <w:br/>
        <w:br/>
        <w:t xml:space="preserve"> 首先聊项目吗，聊了差不多二十分钟 </w:t>
        <w:br/>
        <w:t xml:space="preserve"> 问是了解Java多一些还是Python多一些 </w:t>
        <w:br/>
        <w:t xml:space="preserve"> Java </w:t>
        <w:br/>
        <w:t xml:space="preserve"> final，和static关键字，作用于哪些地方，分别产生了什么效果 </w:t>
        <w:br/>
        <w:t xml:space="preserve"> 线程池的几个参数 </w:t>
        <w:br/>
        <w:t xml:space="preserve"> 线程池中的keepAliveTime参数主要是作用于哪里的，还有一些关于线程池的基本知识 </w:t>
        <w:br/>
        <w:t xml:space="preserve"> 创建线程的几种方法，分别在哪方面具有效果 </w:t>
        <w:br/>
        <w:t xml:space="preserve"> synchronized和volatile还有retrantlock之间的区别 </w:t>
        <w:br/>
        <w:t xml:space="preserve"> 编程题： </w:t>
        <w:br/>
        <w:t xml:space="preserve"> 反转链表手写 </w:t>
        <w:br/>
        <w:t xml:space="preserve"> 还有一个求数组中两个数字相乘，求最大值，并打印出来 </w:t>
        <w:br/>
        <w:br/>
        <w:br/>
        <w:t xml:space="preserve"> 二面： </w:t>
        <w:br/>
        <w:t xml:space="preserve"> </w:t>
        <w:br/>
        <w:br/>
        <w:br/>
        <w:t xml:space="preserve"> 聊项目，聊了20分钟，一些东西给我问卡了 </w:t>
        <w:br/>
        <w:t xml:space="preserve"> 聊学Java，看过哪几本书 </w:t>
        <w:br/>
        <w:t xml:space="preserve"> 然后说Java并发编程主要讲了哪些事情，我说保证线程安全，然后原子性，有序性，可见性一直聊 </w:t>
        <w:br/>
        <w:t xml:space="preserve"> 然后说到有序性，让我举个例子什么的，问用什么保证有序性，还有volatile修饰i的情况下，两个线程并发访问i会产生什么效果，这个得分情况答，没回答太好 </w:t>
        <w:br/>
        <w:t xml:space="preserve"> 然后说手写消费者生产者模型吧，我说不会， </w:t>
        <w:br/>
        <w:t xml:space="preserve"> 又聊了下消费者生产者模型的事情（应该注意的点，没怎么答上来） </w:t>
        <w:br/>
        <w:t xml:space="preserve"> 然后问操作系统 </w:t>
        <w:br/>
        <w:t xml:space="preserve"> 问我对操作系统的了解，没了解多少，就跟他简单说了下，进程之间的通信方式 </w:t>
        <w:br/>
        <w:t xml:space="preserve"> Http和Https的区别  SSL的对称加密和非对称加密作用于哪里的？？（没答上） </w:t>
        <w:br/>
        <w:t xml:space="preserve"> 手写打印二叉树的深度，递归和非递归都写了，并解释非递归的代码的含义 </w:t>
        <w:br/>
        <w:br/>
        <w:t xml:space="preserve">    Throwble中的Error和Exception的区别 </w:t>
        <w:br/>
        <w:t xml:space="preserve">  </w:t>
        <w:br/>
        <w:br/>
        <w:t xml:space="preserve">    三面： </w:t>
        <w:br/>
        <w:t xml:space="preserve">  </w:t>
        <w:br/>
        <w:br/>
        <w:t xml:space="preserve">    问的东西都很基础，但是面试官很严肃，一时间不知道怎么办好了。就不写了，总之就很基础。 </w:t>
        <w:br/>
        <w:t xml:space="preserve">  </w:t>
        <w:br/>
        <w:br/>
        <w:br/>
        <w:br/>
        <w:br/>
        <w:t>美团一面：</w:t>
        <w:br/>
        <w:br/>
        <w:br/>
        <w:br/>
        <w:t xml:space="preserve"> 重载和重写的区别 </w:t>
        <w:br/>
        <w:t xml:space="preserve"> Java的三大特性 </w:t>
        <w:br/>
        <w:t xml:space="preserve"> 数组和链表的区别 </w:t>
        <w:br/>
        <w:t xml:space="preserve"> 接口和抽象类的区别 </w:t>
        <w:br/>
        <w:t xml:space="preserve"> 进程的状态 </w:t>
        <w:br/>
        <w:t xml:space="preserve"> 关于linux的操作指令 </w:t>
        <w:br/>
        <w:t xml:space="preserve"> 关于排序的相关问题 </w:t>
        <w:br/>
        <w:t xml:space="preserve"> 反射？？？我简单说了一下  说应用，我说我只练了一下 </w:t>
        <w:br/>
        <w:t xml:space="preserve"> 谈到反射说框架，框架不会，掠过 </w:t>
        <w:br/>
        <w:t xml:space="preserve"> 计算机网络 </w:t>
        <w:br/>
        <w:t xml:space="preserve"> 三次握手，以及TCP和HTTP之间的区别 </w:t>
        <w:br/>
        <w:t xml:space="preserve"> 关于请求方式有几种？？？ </w:t>
        <w:br/>
        <w:t xml:space="preserve"> 数据库ACID </w:t>
        <w:br/>
        <w:t xml:space="preserve"> 以及不可重复读幻读导致的原因 </w:t>
        <w:br/>
        <w:t xml:space="preserve"> 如果保证线程安全应该怎么做？（我回答乐观锁和悲观锁） </w:t>
        <w:br/>
        <w:t xml:space="preserve"> InnoDB和MYISAM之前的区别（关于锁的，其他的没问） </w:t>
        <w:br/>
        <w:t xml:space="preserve"> 事务的4种隔离级别 </w:t>
        <w:br/>
        <w:t xml:space="preserve"> 什么的能造成死锁???（数据库的方面） </w:t>
        <w:br/>
        <w:t xml:space="preserve"> 如何解决死锁（答得不太好） </w:t>
        <w:br/>
        <w:t xml:space="preserve"> 如果要对一个行数据上锁怎么办？？？ </w:t>
        <w:br/>
        <w:br/>
        <w:t xml:space="preserve">     数据库表的连接 </w:t>
        <w:br/>
        <w:t xml:space="preserve">   </w:t>
        <w:br/>
        <w:t xml:space="preserve"> 来几个数据库的题你做做吧 </w:t>
        <w:br/>
        <w:t xml:space="preserve"> JVM运行时的状态 </w:t>
        <w:br/>
        <w:t xml:space="preserve"> 哪个不会导致OOM（程序计数器） 为什么？？？不知道 </w:t>
        <w:br/>
        <w:t xml:space="preserve"> 项目相关知识 （说了10多分钟） </w:t>
        <w:br/>
        <w:t xml:space="preserve"> 美团一面面试官很好，给了我一些建议，是我迄今为止遇到的最好的面试官，很尊重人。</w:t>
        <w:br/>
        <w:br/>
        <w:br/>
        <w:br/>
        <w:br/>
        <w:br/>
        <w:br/>
        <w:t xml:space="preserve"> 美团二面： </w:t>
        <w:br/>
        <w:br/>
        <w:br/>
        <w:br/>
        <w:t xml:space="preserve"> 计算机由什么部分组成？？？ </w:t>
        <w:br/>
        <w:t xml:space="preserve"> 操作系统什么时候用页，段，页段式管理 </w:t>
        <w:br/>
        <w:t xml:space="preserve"> 内存是按照什么条件读取进程的 </w:t>
        <w:br/>
        <w:t xml:space="preserve"> 死锁是怎么产生的 </w:t>
        <w:br/>
        <w:t xml:space="preserve"> 哲学家进餐问题（不清楚，随便说了一通） </w:t>
        <w:br/>
        <w:t xml:space="preserve"> 计算机网络  三次握手  为什么不是两次 </w:t>
        <w:br/>
        <w:t xml:space="preserve"> TCP  UDP之间的区别（刚说一段就被打断了） </w:t>
        <w:br/>
        <w:t xml:space="preserve"> 视频是靠什么传送的 </w:t>
        <w:br/>
        <w:t xml:space="preserve"> Session 和 Cookie之间的区别 </w:t>
        <w:br/>
        <w:t xml:space="preserve"> 如果保存Session的服务器崩溃了，那么cookie放到另外的服务器了，这该怎么解决 </w:t>
        <w:br/>
        <w:t xml:space="preserve"> Cookie禁用怎么办？？ </w:t>
        <w:br/>
        <w:br/>
        <w:t xml:space="preserve">     cookie不安全，那我使用session行不行？？？ </w:t>
        <w:br/>
        <w:t xml:space="preserve">   </w:t>
        <w:br/>
        <w:br/>
        <w:t xml:space="preserve"> 美团二面一开始问的问题都特别基础，大多都是计组和操作系统的，偏偏我这又是弱项，根本没有答好。 </w:t>
        <w:br/>
        <w:br/>
        <w:br/>
        <w:br/>
        <w:br/>
        <w:br/>
        <w:br/>
        <w:br/>
        <w:br/>
        <w:t xml:space="preserve">     总结： </w:t>
        <w:br/>
        <w:t xml:space="preserve">   </w:t>
        <w:br/>
        <w:br/>
        <w:t xml:space="preserve">     非科班生真是有些困难，走一步一个坎，但是还要努力走下去，前路漫漫。愁。 </w:t>
        <w:br/>
        <w:t xml:space="preserve">   </w:t>
        <w:br/>
        <w:br/>
        <w:t xml:space="preserve">     暂时写到这里吧，希望能找到合适的工作。 </w:t>
        <w:br/>
        <w:t xml:space="preserve">   </w:t>
        <w:br/>
        <w:br/>
        <w:br/>
        <w:br/>
        <w:br/>
        <w:br/>
        <w:br/>
      </w:r>
    </w:p>
    <w:p>
      <w:r>
        <w:t>**********************************第67篇*************************************</w:t>
      </w:r>
    </w:p>
    <w:p>
      <w:r>
        <w:t>快手Java开发面经（附阿里，头条，美团面经，学习经验）</w:t>
        <w:br/>
        <w:br/>
        <w:t>编辑于  2020-07-24 19:34:58</w:t>
        <w:br/>
        <w:br/>
        <w:t xml:space="preserve"> 背景介绍：非科班（机械），项目是管理系统，本科211，硕士985。 </w:t>
        <w:br/>
        <w:t xml:space="preserve"> 非常感谢快手给的面试机会，面试过程很有收获。</w:t>
        <w:br/>
        <w:br/>
        <w:br/>
        <w:t xml:space="preserve"> 一面：总体感受，快手还是问的很深入，问到不会为止，我学的时间短，学的比较浅，所以很多深入的问题都不会。 </w:t>
        <w:br/>
        <w:t xml:space="preserve"> 二面：问的比一面还深入，算是压力面吧，基本都不会，全程懵逼。 </w:t>
        <w:br/>
        <w:br/>
        <w:br/>
        <w:br/>
        <w:br/>
        <w:t>美团面经：https://www.nowcoder.com/discuss/427803</w:t>
        <w:br/>
        <w:br/>
        <w:br/>
        <w:t>字节跳动面经地址：https://www.nowcoder.com/discuss/429239</w:t>
        <w:br/>
        <w:br/>
        <w:t>快手面经地址：</w:t>
        <w:br/>
        <w:t>https://www.nowcoder.com/discuss/426600?toCommentId=6170066</w:t>
        <w:br/>
        <w:br/>
        <w:br/>
        <w:t>阿里巴巴面经地址：https://www.nowcoder.com/discuss/431138</w:t>
        <w:br/>
        <w:br/>
        <w:br/>
        <w:t xml:space="preserve">    学习经验地址：</w:t>
        <w:br/>
        <w:t xml:space="preserve">   https://www.nowcoder.com/discuss/432605</w:t>
        <w:br/>
        <w:t xml:space="preserve"> </w:t>
        <w:br/>
        <w:br/>
        <w:t xml:space="preserve"> 5月13日7:50-9:05 </w:t>
        <w:br/>
        <w:t xml:space="preserve"> 加粗部分是我不会的。 </w:t>
        <w:br/>
        <w:t xml:space="preserve"> 0面试官介绍 </w:t>
        <w:br/>
        <w:t xml:space="preserve"> 自我介绍 </w:t>
        <w:br/>
        <w:t xml:space="preserve"> 1 jre和jdk的区别 </w:t>
        <w:br/>
        <w:t xml:space="preserve"> 2讲讲java类加载 </w:t>
        <w:br/>
        <w:t xml:space="preserve"> 3类加载器 </w:t>
        <w:br/>
        <w:t xml:space="preserve"> 4说一说知道哪些集合 </w:t>
        <w:br/>
        <w:t xml:space="preserve"> 5 ArrayList和LinkedList </w:t>
        <w:br/>
        <w:t xml:space="preserve"> 6插入元素时间复杂度 </w:t>
        <w:br/>
        <w:t xml:space="preserve"> 7新建一个ArrayList会分配内存嘛 </w:t>
        <w:br/>
        <w:t xml:space="preserve"> 8 ArrayList扩容的时机 </w:t>
        <w:br/>
        <w:t xml:space="preserve"> 9 ArrayList什么时候缩容 </w:t>
        <w:br/>
        <w:t xml:space="preserve"> 10 LinkedList&lt;Integer&gt;插入int </w:t>
        <w:br/>
        <w:t xml:space="preserve"> 11谁实现int装包的，是List吗 </w:t>
        <w:br/>
        <w:t xml:space="preserve"> 12 ArrayList线程安全吗，说说你知道的线程安全的List </w:t>
        <w:br/>
        <w:t xml:space="preserve"> 13 Collections.同步方法和copyonwriteArrayList的异同点 </w:t>
        <w:br/>
        <w:t xml:space="preserve"> 14 copyonwriteArrayList，咋实现线程安全的。 </w:t>
        <w:br/>
        <w:t xml:space="preserve"> 15 copyonwriteArrayList的加锁时机 </w:t>
        <w:br/>
        <w:t xml:space="preserve"> 16 copyonwriteArrayList写的时候读会读到空数据吗 </w:t>
        <w:br/>
        <w:t xml:space="preserve"> 17线程如何创建 </w:t>
        <w:br/>
        <w:t xml:space="preserve"> 18继承Thread和实现Runnable接口的区别，这两者的继承关系 </w:t>
        <w:br/>
        <w:t xml:space="preserve"> 19线程池的参数有哪些，挑重要的解释一下 </w:t>
        <w:br/>
        <w:t xml:space="preserve"> 20线程池怎么保证线程一直运行的 </w:t>
        <w:br/>
        <w:t xml:space="preserve"> 21单线程线程池的应用场景 </w:t>
        <w:br/>
        <w:t xml:space="preserve"> 22怎么保证线程安全 </w:t>
        <w:br/>
        <w:t xml:space="preserve"> 23说说volatile </w:t>
        <w:br/>
        <w:t xml:space="preserve"> 24 volatile为什么不保证原子性 </w:t>
        <w:br/>
        <w:t xml:space="preserve"> 25 volatile和final的共同点 </w:t>
        <w:br/>
        <w:t xml:space="preserve"> 26 synchronized可重入吗，怎么实现的 </w:t>
        <w:br/>
        <w:t xml:space="preserve"> 27 synchronized怎么实现线程安全的。 </w:t>
        <w:br/>
        <w:t xml:space="preserve"> 28锁升级的过程 </w:t>
        <w:br/>
        <w:t xml:space="preserve"> 29说说自旋锁咋实现的 </w:t>
        <w:br/>
        <w:t xml:space="preserve"> 30读写锁咋实现的 </w:t>
        <w:br/>
        <w:t xml:space="preserve"> 31说说CLH </w:t>
        <w:br/>
        <w:t xml:space="preserve"> 32 redis你咋用的 </w:t>
        <w:br/>
        <w:t xml:space="preserve"> 33 redis的淘汰策略 </w:t>
        <w:br/>
        <w:t xml:space="preserve"> 34定期删除咋实现的 </w:t>
        <w:br/>
        <w:t xml:space="preserve"> 35 redis中lru咋实现的 </w:t>
        <w:br/>
        <w:t xml:space="preserve"> 36 redis内存满了会怎么样 </w:t>
        <w:br/>
        <w:t xml:space="preserve"> 37 MySQL用的是什么引擎，索引是啥 </w:t>
        <w:br/>
        <w:t xml:space="preserve"> 38 B+树和B树的区别 </w:t>
        <w:br/>
        <w:t xml:space="preserve"> 39 B+树数据太多了会怎么样 </w:t>
        <w:br/>
        <w:t xml:space="preserve"> 40 B+树聚簇索引和非聚簇索引 </w:t>
        <w:br/>
        <w:br/>
        <w:t>41 B+树存储结构，在磁盘上（没理解啥意思）</w:t>
        <w:br/>
        <w:br/>
        <w:br/>
        <w:t xml:space="preserve"> </w:t>
        <w:br/>
        <w:br/>
        <w:t xml:space="preserve"> 算法题 </w:t>
        <w:br/>
        <w:br/>
        <w:t xml:space="preserve">  用数组写一个stack，看重逻辑和代码质量 </w:t>
        <w:br/>
        <w:br/>
        <w:br/>
        <w:t xml:space="preserve">  （有个坑，自己写了一个类，运行不了，把代码放到牛客网的Main里就好了） </w:t>
        <w:br/>
        <w:br/>
        <w:br/>
        <w:br/>
        <w:br/>
        <w:br/>
        <w:t xml:space="preserve">  面完9点了，面试官说时候不早了，今天先这样吧。 </w:t>
        <w:br/>
        <w:br/>
        <w:br/>
        <w:br/>
        <w:br/>
        <w:br/>
        <w:br/>
        <w:br/>
        <w:br/>
        <w:t xml:space="preserve"> 5月18日7:30-8:10 二面 </w:t>
        <w:br/>
        <w:br/>
        <w:t xml:space="preserve">   原先定在下午面试，但是自己这段时间面试得有点累，不太想继续面了，也不想耽误面试官的时间。 </w:t>
        <w:br/>
        <w:t xml:space="preserve"> </w:t>
        <w:br/>
        <w:br/>
        <w:t xml:space="preserve">   原本想直接面试的时候跟面试官道歉的，但是等了十五分钟，面试官没上线，就打电话给hr，说自己有了offer，不想继续面了，是在是不好意思。 </w:t>
        <w:br/>
        <w:t xml:space="preserve"> </w:t>
        <w:br/>
        <w:br/>
        <w:t xml:space="preserve">   hr问了哪家公司的offer，然后说面试官现在可能有点忙帮我把面试时间改到晚上，面试官想跟我聊聊，让我再试一试。 </w:t>
        <w:br/>
        <w:t xml:space="preserve"> </w:t>
        <w:br/>
        <w:br/>
        <w:t xml:space="preserve">   有点尴尬，一直在道歉，我其实也不想给他们工作添乱。 </w:t>
        <w:br/>
        <w:t xml:space="preserve"> </w:t>
        <w:br/>
        <w:br/>
        <w:t xml:space="preserve">   有预感晚上要被怼。 </w:t>
        <w:br/>
        <w:t xml:space="preserve"> </w:t>
        <w:br/>
        <w:t xml:space="preserve">  </w:t>
        <w:br/>
        <w:t xml:space="preserve"> 0 自我介绍 </w:t>
        <w:br/>
        <w:t xml:space="preserve"> 1 先说一下项目。 </w:t>
        <w:br/>
        <w:t xml:space="preserve"> 2 Springaop怎么实现的 </w:t>
        <w:br/>
        <w:t xml:space="preserve"> 3 Cglib和jdk的动态代理哪个快，原理是什么。 </w:t>
        <w:br/>
        <w:t xml:space="preserve"> 4 OOM问题怎么定位。 </w:t>
        <w:br/>
        <w:t xml:space="preserve"> 5 线上的OOM问题怎么定位。 </w:t>
        <w:br/>
        <w:t xml:space="preserve"> 6 死锁怎么定位。 </w:t>
        <w:br/>
        <w:t xml:space="preserve"> 7 jstack原理 </w:t>
        <w:br/>
        <w:t xml:space="preserve"> 8 Mysql回表 </w:t>
        <w:br/>
        <w:t xml:space="preserve"> 9 回表的过程，磁盘读几次，跟数据在内存中比哪个快。 </w:t>
        <w:br/>
        <w:t xml:space="preserve"> 10 Redis zset的数据结构 </w:t>
        <w:br/>
        <w:t xml:space="preserve"> 11 跳表怎么实现的 </w:t>
        <w:br/>
        <w:t xml:space="preserve"> 12 插入数据时间复杂度 </w:t>
        <w:br/>
        <w:t xml:space="preserve"> 13 Redis删除一个记录怎么实现的 </w:t>
        <w:br/>
        <w:t xml:space="preserve"> 14 定期删除怎么实现的，是开启一个新进程还是停止工作去删除。 </w:t>
        <w:br/>
        <w:t xml:space="preserve"> 反问： </w:t>
        <w:br/>
        <w:br/>
        <w:br/>
        <w:t xml:space="preserve"> 全程懵逼，感觉自己太菜了。 面试官人挺好的，最后聊了不少，他说这是压力面，回答不出也没关系，他主要看思路。 只要有思路并且能自圆其说，就算是完全错误的都没关系。 我没想到是压力面，我自己确实菜，所以不会我就直接说不会了。 面试官还说我非科班的，不用太介意自己非科班的身份，他们公司不在意非科班的背景。 最后问怎么考虑头条offer的，我说自己可能更偏向头条吧。 气氛一度有点尴尬。。。 </w:t>
        <w:br/>
        <w:br/>
        <w:br/>
        <w:br/>
        <w:br/>
        <w:t xml:space="preserve"> 非常感谢快手能给我面试的机会。也非常感谢面试官以及hr。 </w:t>
        <w:br/>
        <w:br/>
        <w:br/>
        <w:t xml:space="preserve">   尤其是二面的面试官，给了我一些中肯的建议。 </w:t>
        <w:br/>
        <w:t xml:space="preserve"> </w:t>
        <w:br/>
        <w:br/>
        <w:br/>
        <w:br/>
        <w:br/>
        <w:br/>
        <w:br/>
        <w:br/>
        <w:br/>
        <w:br/>
        <w:br/>
      </w:r>
    </w:p>
    <w:p>
      <w:r>
        <w:t>**********************************第68篇*************************************</w:t>
      </w:r>
    </w:p>
    <w:p>
      <w:r>
        <w:t>快手Java一面二面面经，许愿hr</w:t>
        <w:br/>
        <w:br/>
        <w:t>编辑于  2020-05-09 11:52:48</w:t>
        <w:br/>
        <w:br/>
        <w:t xml:space="preserve"> 2020.5.8下午五点到快七点了 </w:t>
        <w:br/>
        <w:t xml:space="preserve"> 一面（53min） </w:t>
        <w:br/>
        <w:br/>
        <w:t xml:space="preserve">  自我介绍和项目介绍 </w:t>
        <w:br/>
        <w:t xml:space="preserve"> 1.写一个单例模式，小青蛙跳台阶，一次可以跳1，2，3....n阶台阶，对于第N阶台阶有多少种跳法</w:t>
        <w:br/>
        <w:t xml:space="preserve"> 2.Java的加锁的方式，读写锁的实现，synchronized和reentrantlock的比较，CAS的实现</w:t>
        <w:br/>
        <w:t xml:space="preserve"> 3.线程的几个状态以及状态之间转换的方法</w:t>
        <w:br/>
        <w:t xml:space="preserve"> 4.mysql的索引，分页查找，如果要查找很靠后的页面如何，比如100万之后查10条怎么优化（）</w:t>
        <w:br/>
        <w:t xml:space="preserve"> 5.事务的隔离级别和事务并发的问题</w:t>
        <w:br/>
        <w:t xml:space="preserve"> 6.next_lock,快照读和当前读，MVCC</w:t>
        <w:br/>
        <w:t xml:space="preserve"> 7.redis的使用，分布式锁，各种数据结构以及相应的应用。redis的读并发量和写并发量</w:t>
        <w:br/>
        <w:t xml:space="preserve"> 8.spring的AOP应用，原理是啥</w:t>
        <w:br/>
        <w:t xml:space="preserve"> 9.线程池的原理</w:t>
        <w:br/>
        <w:br/>
        <w:br/>
        <w:t xml:space="preserve">  10.反问环节。 </w:t>
        <w:br/>
        <w:br/>
        <w:br/>
        <w:br/>
        <w:br/>
        <w:t xml:space="preserve"> 第二面感觉拉跨了（47min）  自我介绍和项目介绍</w:t>
        <w:br/>
        <w:t xml:space="preserve"> 开始聊项目。</w:t>
        <w:br/>
        <w:t xml:space="preserve"> 1.springcloud 一些相关知识各个模块的功能等。</w:t>
        <w:br/>
        <w:t xml:space="preserve"> 2.然后就是扣Java基础细节了（）</w:t>
        <w:br/>
        <w:t xml:space="preserve"> 3.泛型，子类继承父类的public可以写成private吗（竟然回答错了，这地方拉跨了，基础还得巩固）</w:t>
        <w:br/>
        <w:t xml:space="preserve"> 4.Java中的锁，volatile的相关原理，应用场景等</w:t>
        <w:br/>
        <w:t xml:space="preserve"> 5.线程池的作用，sleep和wait。</w:t>
        <w:br/>
        <w:t xml:space="preserve"> 6.Spring的IOC和好处，AOP，问了动态代理的实现，两种动态代理的。还问了具体怎么写一个切面类，还要不要加Component（又回答错了）。</w:t>
        <w:br/>
        <w:t xml:space="preserve"> 7.事务的ACID特性，然后说了下事务隔离级别以及数据库上的实现。删除一条不存在的数据会加锁吗（emmm，没试过）</w:t>
        <w:br/>
        <w:t xml:space="preserve"> 8.然后继续考察Java的基础。问了几个位运算符号以及==和equals，float和double的一点细节（回答不出来了）</w:t>
        <w:br/>
        <w:br/>
        <w:br/>
        <w:t xml:space="preserve">  9.将数组的奇数放在左边偶数放在右边。然后修改一下判断奇数偶数的方法（改成了位运算，然后又问了&amp;和==的优先级） </w:t>
        <w:br/>
        <w:br/>
        <w:br/>
        <w:br/>
        <w:br/>
        <w:t xml:space="preserve"> 面试感受 </w:t>
        <w:br/>
        <w:br/>
        <w:t xml:space="preserve">  他说后面会有人联系你，啥意思啥意思，第二面回答的不好，第一面耗费了点脑细胞，头一次两面一起还是比较顶的，希望能给个hr面试。</w:t>
        <w:br/>
        <w:t xml:space="preserve">  总的来说面试官们都很nice。然后就是基础还是需要不断加强，学无止境，冲就完了。</w:t>
        <w:br/>
        <w:t xml:space="preserve">  许愿hr许愿hr许愿hr</w:t>
        <w:br/>
        <w:t xml:space="preserve"> </w:t>
        <w:br/>
        <w:br/>
      </w:r>
    </w:p>
    <w:p>
      <w:r>
        <w:t>**********************************第69篇*************************************</w:t>
      </w:r>
    </w:p>
    <w:p>
      <w:r>
        <w:t>快手一面凉经</w:t>
        <w:br/>
        <w:br/>
        <w:t>编辑于  2020-05-07 20:12:01</w:t>
        <w:br/>
        <w:br/>
        <w:t>面试的时候断网两次，好惨啊。按照牛友的经验，快手都是连续面试的，而一面面试官却让我等消息。哎，估计凉了。不过面试官还是很好的，断网两次也没有介意，nice。</w:t>
        <w:br/>
        <w:t>然后面试情况，前面表现还可以，但是，到了后面的时候，算法写的不好，一道跳台阶，我以为是变态跳台阶，就按照变态跳台阶说了。没想到，是最简单的跳台阶。。。。无语了。第一次视频面试写算法，这方面还是表现不好。下次注意了，视频面试最重要的还是认真听，然后再进行一个分析，再动手，而不是试图从脑海搜索题目，然后就开干。</w:t>
        <w:br/>
        <w:t>那么，面经写上：</w:t>
        <w:br/>
        <w:br/>
        <w:t>写一个单例模式答：一个类的构造函数私有化，然后在类中定义一个私有静态变量，通过一个静态函数get获得私有变量实例即可实现单例。如果想要懒加载，可以用上双重检验锁在get函数中。 public class SingleObject {</w:t>
        <w:br/>
        <w:t>//创建 SingleObject 的一个对象</w:t>
        <w:br/>
        <w:t>private static SingleObject instance = new SingleObject();</w:t>
        <w:br/>
        <w:br/>
        <w:t>//让构造函数为 private，这样该类就不会被实例化</w:t>
        <w:br/>
        <w:t>private SingleObject(){}</w:t>
        <w:br/>
        <w:br/>
        <w:t>//获取唯一可用的对象</w:t>
        <w:br/>
        <w:t>public static SingleObject getInstance(){</w:t>
        <w:br/>
        <w:t xml:space="preserve">   if(instance==null){</w:t>
        <w:br/>
        <w:t xml:space="preserve">       syscronicsed(this){</w:t>
        <w:br/>
        <w:t xml:space="preserve">           if(instance==null){</w:t>
        <w:br/>
        <w:t xml:space="preserve">                 instance = new SingleObject();</w:t>
        <w:br/>
        <w:t xml:space="preserve">             }</w:t>
        <w:br/>
        <w:t xml:space="preserve">         }</w:t>
        <w:br/>
        <w:t xml:space="preserve">   }</w:t>
        <w:br/>
        <w:t xml:space="preserve">   return instance;</w:t>
        <w:br/>
        <w:t>}</w:t>
        <w:br/>
        <w:br/>
        <w:t>public void showMessage(){</w:t>
        <w:br/>
        <w:t xml:space="preserve">   System.out.println("Hello World!");</w:t>
        <w:br/>
        <w:t>}</w:t>
        <w:br/>
        <w:t xml:space="preserve">} </w:t>
        <w:br/>
        <w:t xml:space="preserve">跳台阶算法，剑指的原题.只不过不用递归，用的是一个栈加循环实现。 </w:t>
        <w:br/>
        <w:t xml:space="preserve">error和exception的区别。举例子答：error是错误，而exception是异常。error是jvm无法解决处理的错误，一旦发生，进程坏死，停止运行。常见的错误有：oom，NoClassDefFoundError，StackOverflowError。而exception是异常。有两个类别：运行期和非运行期：其中运行期是程序负责搞定的，即，不要catch的，而非运行期是编译器负责的，要显式的catch。运行期异常有：空指针，下标越界异常，数字格式异常而非运行期有：ClassNotFoundException和IO操作异常。（这两类是要显示捕获的，所以加载mysql驱动的时候，要catch。） </w:t>
        <w:br/>
        <w:t xml:space="preserve">补充一个：ClassNotFoundException和NoClassDefFoundError的区别答：当应用程序运行的过程中尝试使用类加载器去加载Class文件的时候，如果没有在classpath中查找到指定的类，就会抛出ClassNotFoundException。当JVM在加载一个类的时候，如果这个类在编译时是可用的，但是在运行时找不到这个类的定义的时候，JVM就会抛出一个NoClassDefFoundError错误。比如当我们在new一个类的实例的时候，如果在运行是类找不到，则会抛出一个NoClassDefFoundError的错误。（这个情况是我们的class文件被删除了）总结：当动态加载Class的时候找不到类会抛出异常，当编译后找不到类的时候，会抛error </w:t>
        <w:br/>
        <w:t xml:space="preserve">强应用和弱应用和软引用的区别。答：强引用，就是标记了引用，不会直接回收的；而弱引用是gc下一次回收会发现的。而软引用我忘了，回答不知道。回去好好查了一下后发现：强引用，在内存不足的时候，宁可报错：oom，也不会回收。而我们程序中有些对象其实没有这么重要，那些对象我们可以用引用级别标明。这样内存不足的时候，标记了软弱虚引用的对象会被回收。而软引用是：在gc后还内存不足的时候，才会去回收，平时不会回收；弱引用是：在GC的时候，不管内存空间足不足都会回收这个对象。虚引用：直接回收了，就像没有引用一样gcroot找不到一样。但是会有一个回调函数，比如打印一个日志：我被回收了之类的。 </w:t>
        <w:br/>
        <w:t xml:space="preserve">hahsmap的扩容。答：就是新开一个2倍大小的空间，然后用头插法插入到新的位置；而1.8版本的话，是会用位运算求出节点的位置。 </w:t>
        <w:br/>
        <w:t xml:space="preserve">spring的ioc和aop答：简单解释了一下，动态代理和代理的两个类别；还有就是反射机制实现了ioc加载bean。而aop是动态代理实现了扩招功能。 </w:t>
        <w:br/>
        <w:t xml:space="preserve">计算机网络的7层结构：答：物理层，链路层，网络层，传输层，应用层（应用层，展示层，通信层） </w:t>
        <w:br/>
        <w:t xml:space="preserve">tcp的三次握手，以及为什么要三次握手。答：防止消息在网络中延迟，导致建立无用的通道 </w:t>
        <w:br/>
        <w:t xml:space="preserve">private那四个权限的限制答：一个是标记的变量只能自己使用，一个是标记的变量可以让父子都可以访问，一个是可以接收同一个包的其他类的引用，一个是所有的其他包都可以引用。 </w:t>
        <w:br/>
        <w:t xml:space="preserve">http的状态码和每个状态码的含义答：我说出了5类状态码的含义，但是，每一类状态码中，具体每个类别有那些码，我还真不知道。这个问题，发现很多面试官喜欢问，要好好准备这个了。 </w:t>
        <w:br/>
        <w:t xml:space="preserve">网络中传输层的作用答：就是跨主机两个进程之间通信，比如接用tcp之类的，端口端口之间搭建通道，就是传输层解决的。让两个进程可以实现通常。屏蔽了网络，物理等底层。 </w:t>
        <w:br/>
        <w:t xml:space="preserve">还有一道题，是这样的：Number[] a=new Integer[]{0},问，编译是否通过？答：我说的是，编译不可以，赋值的时候，没有指定大小。结果是，不会有错误。。。因为后面赋值{0}，就代表，这个数组的大小赋值为了1，而且初值为0。 </w:t>
        <w:br/>
        <w:t xml:space="preserve">还有一道题是countdownlatch的，看代码，判断输出是什么。答：我看了以后，发现没有保证原子性，所以i++输出的结果不会如预期。而后让我将他改为串行，我用了join，用了lock，用了sysc三个进行上锁。实现了一个同步。同时，为了保证可见性，还在共有变量上加上了一个volatile。 总结 面试常见的题目需要搞懂来，同时，面试的时候一定有题目是你没有遇到的，这个时候，不要慌，按照自己学习到的知识体系，进行一个良好的分析即可，相信自己。还有就是视频的笔试，需要认真听题目，不要没听完题目就开始做题。冷静是面试最基本的素质。虽说平时很优秀，但是不是每一个面试官都可以在面试过程中了解你平时的表现的。哪怕你简历写的很好，在面试中也要从容展示自我，才可以表现出自己的优点。 </w:t>
        <w:br/>
        <w:br/>
      </w:r>
    </w:p>
    <w:p>
      <w:r>
        <w:t>**********************************第70篇*************************************</w:t>
      </w:r>
    </w:p>
    <w:p>
      <w:r>
        <w:t>快手Java实习面经</w:t>
        <w:br/>
        <w:br/>
        <w:t>编辑于  2020-05-07 15:38:14</w:t>
        <w:br/>
        <w:br/>
        <w:br/>
        <w:t xml:space="preserve"> 3月中旬投了很多简历，可是没有一个公司找我面（简历太菜了吧···），还好快手把我捞起来了（orz)。5月5号下午两面，今天等到hr电话沟通入职的事项。 </w:t>
        <w:br/>
        <w:br/>
        <w:br/>
        <w:t xml:space="preserve"> 快手面试很基础，但是考察的也挺细致，下面是面经，分模块记的</w:t>
        <w:br/>
        <w:br/>
        <w:br/>
        <w:br/>
        <w:br/>
        <w:t xml:space="preserve">   一面（55分钟） </w:t>
        <w:br/>
        <w:t xml:space="preserve"> </w:t>
        <w:br/>
        <w:br/>
        <w:t xml:space="preserve">   Java基础 </w:t>
        <w:br/>
        <w:t xml:space="preserve"> </w:t>
        <w:br/>
        <w:br/>
        <w:t xml:space="preserve"> ==和equals区别 </w:t>
        <w:br/>
        <w:t xml:space="preserve"> static修饰的成员变量运行时机 </w:t>
        <w:br/>
        <w:t xml:space="preserve"> 内部类和静态内部类区别 </w:t>
        <w:br/>
        <w:t xml:space="preserve"> 为什么要重写equals方法 </w:t>
        <w:br/>
        <w:t xml:space="preserve"> HashMap底层数据结构，以及put方法和resize方法 </w:t>
        <w:br/>
        <w:t xml:space="preserve"> 说一下ConcurrentHashMap底层数据结构，以及如何保证线程安全的 </w:t>
        <w:br/>
        <w:t xml:space="preserve"> 说一下序列化，网络传输使用什么序列化 </w:t>
        <w:br/>
        <w:t xml:space="preserve"> 说一下泛型底层实现原理—类型擦除 </w:t>
        <w:br/>
        <w:br/>
        <w:t xml:space="preserve"> 并发 </w:t>
        <w:br/>
        <w:br/>
        <w:t xml:space="preserve"> 说一下JUC包下的同步工具 </w:t>
        <w:br/>
        <w:t xml:space="preserve"> synchronized修饰方法和代码块区别 </w:t>
        <w:br/>
        <w:t xml:space="preserve"> volatile如何怎么保证有序性和可见性 </w:t>
        <w:br/>
        <w:t xml:space="preserve"> 说一下线程池，以及线程池的几个核心参数，如果提交一个cpu密集型的任务怎么选取线程池 </w:t>
        <w:br/>
        <w:t xml:space="preserve"> 用volatile+synchronized写一个单例模式，用双重校验锁方法，说出两个if判断语句的作用 </w:t>
        <w:br/>
        <w:t xml:space="preserve"> 线程的几种状态，并指出在哪种状态下可以中断，中断原理 </w:t>
        <w:br/>
        <w:br/>
        <w:t xml:space="preserve"> JVM </w:t>
        <w:br/>
        <w:br/>
        <w:t xml:space="preserve"> 说一下几种引用方式，并说出其作用，以及垃圾回收时机 </w:t>
        <w:br/>
        <w:t xml:space="preserve"> 一个static成员变量如何进行内存分配及赋值 </w:t>
        <w:br/>
        <w:br/>
        <w:t xml:space="preserve"> 算法题 </w:t>
        <w:br/>
        <w:t xml:space="preserve"> 找到一个链表的倒数第k个节点 </w:t>
        <w:br/>
        <w:t xml:space="preserve"> 中间等待了15分钟~~~~ </w:t>
        <w:br/>
        <w:br/>
        <w:t xml:space="preserve">   二面（50分钟） </w:t>
        <w:br/>
        <w:t xml:space="preserve"> </w:t>
        <w:br/>
        <w:br/>
        <w:t xml:space="preserve">   0.  自我介绍 </w:t>
        <w:br/>
        <w:t xml:space="preserve"> </w:t>
        <w:br/>
        <w:br/>
        <w:t xml:space="preserve">   1.    项目介绍 </w:t>
        <w:br/>
        <w:t xml:space="preserve"> </w:t>
        <w:br/>
        <w:br/>
        <w:t xml:space="preserve">   2.    说几种创建对象的方式 </w:t>
        <w:br/>
        <w:t xml:space="preserve"> </w:t>
        <w:br/>
        <w:br/>
        <w:t xml:space="preserve">   3.    静态代理和动态代理的区别 </w:t>
        <w:br/>
        <w:t xml:space="preserve"> </w:t>
        <w:br/>
        <w:br/>
        <w:t xml:space="preserve">   4.    反射的作用及机制 </w:t>
        <w:br/>
        <w:t xml:space="preserve"> </w:t>
        <w:br/>
        <w:br/>
        <w:t xml:space="preserve">   5.    说一下spring中IOC和AOP，还问了这个两个的英文全称是啥(差点没说出来) </w:t>
        <w:br/>
        <w:t xml:space="preserve"> </w:t>
        <w:br/>
        <w:br/>
        <w:t xml:space="preserve">   6.    项目中如何用到IOC思想的 </w:t>
        <w:br/>
        <w:t xml:space="preserve"> </w:t>
        <w:br/>
        <w:br/>
        <w:t xml:space="preserve">   7.    http和https的区别 </w:t>
        <w:br/>
        <w:t xml:space="preserve"> </w:t>
        <w:br/>
        <w:br/>
        <w:t xml:space="preserve">   8.    http如何在一个TCP连接上进行多次请求响应的 </w:t>
        <w:br/>
        <w:t xml:space="preserve"> </w:t>
        <w:br/>
        <w:br/>
        <w:t xml:space="preserve">   9.    手写一个生产者消费者模式，用的ReentrantLock，为什么判断当前count是否满足生产或者消费时用while </w:t>
        <w:br/>
        <w:t xml:space="preserve"> </w:t>
        <w:br/>
        <w:br/>
        <w:t xml:space="preserve">   10.    i++是不是一个原子操作，说几种方法java如何保证对整型变量写操作线程安全的方法 </w:t>
        <w:br/>
        <w:t xml:space="preserve"> </w:t>
        <w:br/>
        <w:br/>
        <w:t xml:space="preserve">   11.    ReentrantLock加锁操作后，在catch中捕获的是什么异常，为什么会发生这用异常 </w:t>
        <w:br/>
        <w:t xml:space="preserve"> </w:t>
        <w:br/>
        <w:br/>
        <w:t xml:space="preserve">   12.    有什么问题要问他的，我问了两个，一个是对自己日后学习的建议，第二个是部门发展前景 </w:t>
        <w:br/>
        <w:t xml:space="preserve"> </w:t>
        <w:br/>
        <w:br/>
        <w:br/>
      </w:r>
    </w:p>
    <w:p>
      <w:r>
        <w:t>**********************************第71篇*************************************</w:t>
      </w:r>
    </w:p>
    <w:p>
      <w:r>
        <w:t>快手Java开发 一二面面经</w:t>
        <w:br/>
        <w:br/>
        <w:t>编辑于  2020-04-26 18:58:45</w:t>
        <w:br/>
        <w:br/>
        <w:br/>
        <w:t>一面    一个小时</w:t>
        <w:br/>
        <w:br/>
        <w:br/>
        <w:t xml:space="preserve"> </w:t>
        <w:br/>
        <w:br/>
        <w:br/>
        <w:t xml:space="preserve">  1：自我介绍 </w:t>
        <w:br/>
        <w:br/>
        <w:br/>
        <w:t xml:space="preserve">  2：Spring IOC </w:t>
        <w:br/>
        <w:br/>
        <w:br/>
        <w:t xml:space="preserve">  3： Spring AOP </w:t>
        <w:br/>
        <w:br/>
        <w:br/>
        <w:t xml:space="preserve">  （Spring这里我讲了一点源码部分） </w:t>
        <w:br/>
        <w:br/>
        <w:br/>
        <w:t xml:space="preserve">  4：jvm内存结构 </w:t>
        <w:br/>
        <w:br/>
        <w:br/>
        <w:t xml:space="preserve">  5：重载与重写 </w:t>
        <w:br/>
        <w:br/>
        <w:br/>
        <w:t xml:space="preserve">  (面试官还写了例子让我判断是不是重载) </w:t>
        <w:br/>
        <w:br/>
        <w:br/>
        <w:t xml:space="preserve">  6：Excutors、 线程池的参数含义以及线程池的工作原理 </w:t>
        <w:br/>
        <w:br/>
        <w:br/>
        <w:t xml:space="preserve">  7：什么时候用到线程池的拒绝策略 </w:t>
        <w:br/>
        <w:br/>
        <w:br/>
        <w:t xml:space="preserve">  8：拦截器与过滤器 </w:t>
        <w:br/>
        <w:br/>
        <w:br/>
        <w:t xml:space="preserve">  9：创建线程的方式以及区别 </w:t>
        <w:br/>
        <w:br/>
        <w:br/>
        <w:t xml:space="preserve">  10：算法 </w:t>
        <w:br/>
        <w:br/>
        <w:br/>
        <w:t xml:space="preserve">  1）：求二叉树的深度</w:t>
        <w:br/>
        <w:t xml:space="preserve"> </w:t>
        <w:br/>
        <w:br/>
        <w:br/>
        <w:t xml:space="preserve">  2）：给定一个数组 求某个位置上的元素 满足左边的全小于它，右边的全大于它</w:t>
        <w:br/>
        <w:t xml:space="preserve"> </w:t>
        <w:br/>
        <w:br/>
        <w:br/>
        <w:br/>
        <w:br/>
        <w:br/>
        <w:t>二面  一个小时</w:t>
        <w:br/>
        <w:br/>
        <w:br/>
        <w:t xml:space="preserve"> </w:t>
        <w:br/>
        <w:br/>
        <w:br/>
        <w:t xml:space="preserve">  1：自我介绍 </w:t>
        <w:br/>
        <w:br/>
        <w:br/>
        <w:t xml:space="preserve">  2：项目 </w:t>
        <w:br/>
        <w:br/>
        <w:br/>
        <w:t xml:space="preserve">  3：序列化有哪些方式 </w:t>
        <w:br/>
        <w:br/>
        <w:br/>
        <w:t xml:space="preserve">  4：java多线程的内存模型 </w:t>
        <w:br/>
        <w:br/>
        <w:br/>
        <w:t xml:space="preserve">  5：并发包、ConcurrentHashMap等 </w:t>
        <w:br/>
        <w:br/>
        <w:br/>
        <w:t xml:space="preserve">  6：算法 </w:t>
        <w:br/>
        <w:br/>
        <w:br/>
        <w:t xml:space="preserve">  1）：两个栈实现队列</w:t>
        <w:br/>
        <w:t xml:space="preserve"> </w:t>
        <w:br/>
        <w:br/>
        <w:br/>
        <w:t xml:space="preserve">  2:）：一个全英文题，意思是给定整数N  求1~N中 出现1的次数 </w:t>
        <w:br/>
        <w:t xml:space="preserve"> </w:t>
        <w:br/>
        <w:br/>
      </w:r>
    </w:p>
    <w:p>
      <w:r>
        <w:t>**********************************第72篇*************************************</w:t>
      </w:r>
    </w:p>
    <w:p>
      <w:r>
        <w:t>快手java开发实习 一面凉经</w:t>
        <w:br/>
        <w:br/>
        <w:t>编辑于  2020-04-26 16:52:01</w:t>
        <w:br/>
        <w:br/>
        <w:br/>
        <w:t xml:space="preserve">  写在前面： </w:t>
        <w:br/>
        <w:br/>
        <w:br/>
        <w:t xml:space="preserve">  看了很多牛客的面经，扫一眼问题内容，觉得里面的xx问题，自己复习的时候有cover到，真正面试时候，才知道自己有多naive。 </w:t>
        <w:br/>
        <w:br/>
        <w:br/>
        <w:t xml:space="preserve">  注重原理 不等于 背会原理，也 不等于 只看原理不看应用。没有真材实料，真的是不堪一击。 </w:t>
        <w:br/>
        <w:br/>
        <w:br/>
        <w:br/>
        <w:br/>
        <w:br/>
        <w:t xml:space="preserve">  一面问题： </w:t>
        <w:br/>
        <w:br/>
        <w:br/>
        <w:br/>
        <w:br/>
        <w:br/>
        <w:t xml:space="preserve">  算法题： </w:t>
        <w:br/>
        <w:br/>
        <w:br/>
        <w:t xml:space="preserve">  1. 找一棵树距离根结点最深的叶子结点集合</w:t>
        <w:br/>
        <w:t xml:space="preserve">  2. 数据处理，30亿行的文件，写的是用户id，找不重复的用户id有多少，允许精确度丢失1% </w:t>
        <w:br/>
        <w:br/>
        <w:br/>
        <w:br/>
        <w:br/>
        <w:br/>
        <w:t xml:space="preserve">  问答题： </w:t>
        <w:br/>
        <w:br/>
        <w:br/>
        <w:t xml:space="preserve">  String类型list转long类型，考察Arraylist和LinkedList</w:t>
        <w:br/>
        <w:t xml:space="preserve">  hashmap put get 方法。map.put(1L, "1"); map.get(1)输出的是什么</w:t>
        <w:br/>
        <w:t xml:space="preserve">  mysql，innodb索引如何实现范围查找</w:t>
        <w:br/>
        <w:t xml:space="preserve">  二级索引叶子结点存放的是什么</w:t>
        <w:br/>
        <w:t xml:space="preserve">  覆盖索引是什么，在编写sql的时候要注意哪些问题</w:t>
        <w:br/>
        <w:t xml:space="preserve">  数据库隔离原则，以及常用隔离原则的实现原理</w:t>
        <w:br/>
        <w:t xml:space="preserve">  操作系统虚拟内存置换算法</w:t>
        <w:br/>
        <w:t xml:space="preserve">  TCP三次握手，四次挥手，以及原因</w:t>
        <w:br/>
        <w:t xml:space="preserve">  SYN Flood 半开放攻击</w:t>
        <w:br/>
        <w:t xml:space="preserve">  java内存模型</w:t>
        <w:br/>
        <w:t xml:space="preserve">  volatile关键字，讲一下原理和应用的场景</w:t>
        <w:br/>
        <w:t xml:space="preserve">  bash </w:t>
        <w:br/>
        <w:br/>
        <w:br/>
        <w:br/>
        <w:br/>
        <w:br/>
        <w:t xml:space="preserve">  这其中有一部分问题因为我的无知所以面试官也跳过了，总之一场下来，让自己清晰地认识到自身的局限，凉凉。</w:t>
        <w:br/>
        <w:t xml:space="preserve"> </w:t>
        <w:br/>
        <w:br/>
        <w:br/>
      </w:r>
    </w:p>
    <w:p>
      <w:r>
        <w:t>**********************************第73篇*************************************</w:t>
      </w:r>
    </w:p>
    <w:p>
      <w:r>
        <w:t>快手 1 2 面面经</w:t>
        <w:br/>
        <w:br/>
        <w:t>编辑于  2020-04-26 18:54:23</w:t>
        <w:br/>
        <w:br/>
        <w:br/>
        <w:t>快手一面</w:t>
        <w:br/>
        <w:br/>
        <w:br/>
        <w:t xml:space="preserve">  一个小时，14.00开始的； </w:t>
        <w:br/>
        <w:br/>
        <w:br/>
        <w:br/>
        <w:br/>
        <w:br/>
        <w:t xml:space="preserve">  1、自我介绍； </w:t>
        <w:br/>
        <w:br/>
        <w:br/>
        <w:t xml:space="preserve">  2、介绍一下集合； </w:t>
        <w:br/>
        <w:br/>
        <w:br/>
        <w:t xml:space="preserve">  3、hashmap怎么实现的； </w:t>
        <w:br/>
        <w:br/>
        <w:br/>
        <w:t xml:space="preserve">  4、hashCode如何计算？为什么要取余？ </w:t>
        <w:br/>
        <w:br/>
        <w:br/>
        <w:t xml:space="preserve">  5、我有100个相同的hash值的节点，hashmap会怎么做（扩容，转红黑树等等）； </w:t>
        <w:br/>
        <w:br/>
        <w:br/>
        <w:t xml:space="preserve">  6、代码题，写一个懒加载的单例（懒汉式的单例，写了双重校验锁的，面试官说有问题吗，我又加了volatile关键字，面试官让解释了一下，又让我改成lock锁的写法）； </w:t>
        <w:br/>
        <w:br/>
        <w:br/>
        <w:t xml:space="preserve">  7、代码题，生产者消费者； </w:t>
        <w:br/>
        <w:br/>
        <w:br/>
        <w:t xml:space="preserve">  8、代码题，反转单链表； </w:t>
        <w:br/>
        <w:br/>
        <w:br/>
        <w:t xml:space="preserve">  9、反问环节； </w:t>
        <w:br/>
        <w:br/>
        <w:br/>
        <w:br/>
        <w:br/>
        <w:br/>
        <w:t xml:space="preserve">  然后面试官让我别走开，等二面，10分钟后就二面了； </w:t>
        <w:br/>
        <w:br/>
        <w:br/>
        <w:br/>
        <w:br/>
        <w:br/>
        <w:t>快手二面</w:t>
        <w:br/>
        <w:br/>
        <w:br/>
        <w:t xml:space="preserve"> </w:t>
        <w:br/>
        <w:br/>
        <w:br/>
        <w:t xml:space="preserve">  说好45分钟左右，由于我写代码比较慢，多占了10分钟，二面55分钟左右； </w:t>
        <w:br/>
        <w:br/>
        <w:br/>
        <w:br/>
        <w:br/>
        <w:br/>
        <w:t xml:space="preserve">  1、解释一下final的用法，解释了final修饰类、方法、变量（基本类型好引用类型的区别）之后，问我有没有看到过IDE编译器让你强制添加final的情况（匿名内部类的时候，传入局部变量的时候），为什么（解释了可能出现并发安全的问题，面试官就没再问了）； </w:t>
        <w:br/>
        <w:br/>
        <w:br/>
        <w:t xml:space="preserve">  2、synchronized了解吗，解释一下，底层怎么实现的？synchronized使用过程中达到一个条件之后怎么释放锁？（当时没回答出来，可能应该是wait方法，不然真想不出让synchronized中途释放锁的情况了）； </w:t>
        <w:br/>
        <w:br/>
        <w:br/>
        <w:t xml:space="preserve">  3、代码题，给你一个数组，例如</w:t>
        <w:br/>
        <w:t xml:space="preserve"> [100,234,543,23,102,..432]，代表桌子上有 n 摞盘子，每一摞有 array[i] 个盘子，你该怎么移动让每螺盘子的个数趋于平均；然后，说了方法，写了代码，代码写到还剩几行的时候叫停了（最后几行在面试官的提醒下修改的），因为超时好多了； </w:t>
        <w:br/>
        <w:br/>
        <w:br/>
        <w:t xml:space="preserve">  4、反问环节；</w:t>
        <w:br/>
        <w:t xml:space="preserve"> </w:t>
        <w:br/>
        <w:br/>
        <w:br/>
        <w:br/>
        <w:br/>
        <w:t xml:space="preserve"> 通过阿里、京东、快手的面试，我发现，面经没什么用啊！！！区别可真大 </w:t>
        <w:br/>
        <w:br/>
        <w:br/>
        <w:br/>
        <w:br/>
        <w:br/>
        <w:br/>
        <w:br/>
        <w:br/>
        <w:br/>
        <w:br/>
        <w:br/>
        <w:br/>
        <w:br/>
        <w:br/>
        <w:br/>
        <w:br/>
        <w:br/>
        <w:br/>
      </w:r>
    </w:p>
    <w:p>
      <w:r>
        <w:t>**********************************第74篇*************************************</w:t>
      </w:r>
    </w:p>
    <w:p>
      <w:r>
        <w:t>近十天个人实习笔面经汇总（美团/快手/虾皮/京东/携程）</w:t>
        <w:br/>
        <w:br/>
        <w:t>编辑于  2020-04-24 16:56:22</w:t>
        <w:br/>
        <w:br/>
        <w:t>4.15--4.24，基本上平均下来一天至少一场笔试或者一场面试，身心俱疲的十天，随着刚刚的面试结束，这周应该也结束了。按时间线汇总一下近10天的笔面经</w:t>
        <w:br/>
        <w:t>4.15 美团二面 1h20m</w:t>
        <w:br/>
        <w:br/>
        <w:t>自我介绍</w:t>
        <w:br/>
        <w:t>介绍项目（项目中用到lstm）</w:t>
        <w:br/>
        <w:t>介绍lstm。。。</w:t>
        <w:br/>
        <w:t>讲讲动态代理</w:t>
        <w:br/>
        <w:t>cglib和jdk动态代理效果对比（我只记得一个创建快一个运行快= =）</w:t>
        <w:br/>
        <w:t>如何循环打印（我说了信号量，面试官说wait 和notify。。。）</w:t>
        <w:br/>
        <w:t>讲讲毕设？？？</w:t>
        <w:br/>
        <w:t>讲讲hashmap（从1.7讲到1.8）</w:t>
        <w:br/>
        <w:t>hashmap中如果rehash时有线程进行put操作怎么处理（脑抽说不知道，仔细想想应该直接插到新的map中，毕竟线程不安全）</w:t>
        <w:br/>
        <w:br/>
        <w:t>写题</w:t>
        <w:br/>
        <w:br/>
        <w:t xml:space="preserve">删除字符串中出现次数最少的字符 如 abcdd—&gt; dd （hashmap统计然后用stringbuilder重建。AC） </w:t>
        <w:br/>
        <w:t xml:space="preserve">给定一个二叉树和其中的一个结点，请找出中序遍历顺序的下一个结点并且返回。注意，树中的结点不仅包含左右子结点，同时包含指向父结点的指针。（找到根节点然后中序遍历，设置标志位，找到目标节点后修改标志位，下一次遍历的节点就返回 AC） </w:t>
        <w:br/>
        <w:t xml:space="preserve">给一个链表，若其中包含环，请找出该链表的环的入口结点，否则，输出null。（没让写，说思想。最开始想成了双指针判断是否有环，后来觉得不行，说了一下用set存节点（笨办法）判断是否有重复） </w:t>
        <w:br/>
        <w:br/>
        <w:t>总体感觉有点荒诞的面试，本来一面不抱希望了，又来了面试通知。但是面试也没问啥，甚至还想起来问了一下毕设（前期调研中）。写题时中序遍历题用了迭代写法，面试官不太能理解的样子，对着屏幕画图解释了半天。面试官觉得我基础一般= =、，说会给我个机会进入下一轮。</w:t>
        <w:br/>
        <w:t>后续：没有后文了。养鱼警告⚠️</w:t>
        <w:br/>
        <w:t>4.16 SHOPEE 一面 50min</w:t>
        <w:br/>
        <w:t>0.自我介绍1.简单介绍项目2.redis存的都是什么数据3.redis的删除策略（这里讲了很多 除了lru啥的还讲到了惰性删除和定期删除）4.惰性删除和定期删除有什么不一样5.ArrayList和LinkedList的区别6.讲讲hashmap7.hashmap的线程不安全体现在哪里8.hashmap的扩容机制9.堆的结构是怎么样的10.一个近乎有序的数组排序，要求稳定，时间复杂度尽可能小（脑子一下sb了，说了个插入，然后是on2，面试官提示归并，又讲了一下归并的步骤，onlogn）11.排序的稳定性是什么意思12.mysql的存储结构13.事务的特性14.事务隔离级别15.串行化解决的问题16.代码题 写一道sql（真的难，没写出来）17.rabbitmq的使用场景18.讲讲设计模式（讲了单例和策略）19.代码题 跳台阶（递归和dp）20.代码题 要求数组的奇数位是奇数，偶数位是偶数（双指针）21.反问也是比较基础，中间因为准备了纸笔在将的过程中无意识写写画画，被面试官质疑是不是准备了小抄😂吓得赶紧举起纸笔解释。</w:t>
        <w:br/>
        <w:t>后续： hr面结束，等开奖</w:t>
        <w:br/>
        <w:t>4.18 京东笔试</w:t>
        <w:br/>
        <w:t>45+22很惭愧第一题脑残了写了160行代码，不过还是收到了面试邀请</w:t>
        <w:br/>
        <w:t>4.20 度小满笔试</w:t>
        <w:br/>
        <w:t>100+9 暂无后文</w:t>
        <w:br/>
        <w:t>4.21 携程一面 30m</w:t>
        <w:br/>
        <w:t>0.自我介绍1.介绍一下项目（两个研究项目和一个工程的都介绍了一遍）2.详细介绍一下基于lstm的项目3.怎么划分的数据集，评价指标的选择4.有没有考虑使用缓存（没有，因为模型会变化且数据离散度太大）5.sql的优化6.问怎么创建线程7.问线程池8.问如何循环打印（Semaphore万岁）9.介绍一下四个引用10.介绍一下gc（从jvm模型介绍到堆划分再到gc方法到gc收集器）11.刚刚提到cms，了解g1吗（又把g1从region到rset到标记方法到回收讲了一遍）12.反问</w:t>
        <w:br/>
        <w:t>后续：进入二面</w:t>
        <w:br/>
        <w:t>4.21 微众银行笔试</w:t>
        <w:br/>
        <w:t>3ac = ak，人生第一次，暂无后文</w:t>
        <w:br/>
        <w:t>4.22 快手一面 50m</w:t>
        <w:br/>
        <w:t>写题</w:t>
        <w:br/>
        <w:t>1.输入数组字符串转为二叉树</w:t>
        <w:br/>
        <w:t xml:space="preserve">输入string s = "[1,2,3,4,5,6,7,8]" </w:t>
        <w:br/>
        <w:t>输出 TreeNode root</w:t>
        <w:br/>
        <w:t>（其实就是建树，但是中间有点小问题，被指出两次= =，换了一种写法，过）</w:t>
        <w:br/>
        <w:t>2.判断一个路径是否是树上的一条子路径（从上往下的一条子路径）public boolean isPath（ListNode list,TreeNode root）（递归遍历，但是脑子抽了中间写的时候没有考虑到一些细节，又被指出来了，思考了3-5分钟（脑子不够用了）然后改出来了）</w:t>
        <w:br/>
        <w:t>反问。。？</w:t>
        <w:br/>
        <w:t>对，没错，只写了两道题，没有任何问题，明显不感兴趣+刷kpi，随便问了两个问题结束面试。没办法，题目都是手动输入的，树的题目甚至没有测试用例可以自测，错了也不知道。</w:t>
        <w:br/>
        <w:t>后续：次日状态变为不合适</w:t>
        <w:br/>
        <w:t>4.23 京东一面 40m</w:t>
        <w:br/>
        <w:t>0.自我介绍1.秒杀系统如何解决的减库存操作2.redis用到的数据结构3.redis的分布式锁（说了setnx和redlock）4.redis锁有可能出现的一些问题（用zk锁解决）5.了解zk吗（不）6.数据库优化（说了慢查询，explain，建索引，然后一些常规优化）7.问乐观锁和悲观锁8.对多个字段建立索引有什么考虑（说了联合索引和最左匹配这块的内容）9.问线程池（从建立到参数到加入的顺序）10.了解的设计模式和用途（说了单例，策略，代理）11.了解mq或者kafka吗（有了解，但是居然不问）12.了解搜索吗（说了一下前缀索引和倒排索引，其他的不了解）13.了解消息传输这块吗（我以为问消息队列，其实问socket，说了bio和nio，然后select，poll，epoll）14.反问。</w:t>
        <w:br/>
        <w:t>后续：复试待安排</w:t>
        <w:br/>
        <w:t>4.24 携程二面 50m</w:t>
        <w:br/>
        <w:t>1.写题 int数字倒着输出（6789—&gt;9876）不允许用字符串（说了思路，左边%10后/10，右边10+余数）2.写题 计算器表达式求值，输入一个string类型的有+、-、、/和括号（）的表达式求值（先说思路，中缀表达式转后缀表达式再通过stack求值，然后开始写。写了有20多分钟吧，写完了，跟面试官交流代码的思路和逻辑，没啥问题，通过）3.讲讲hashmap（1.7讲到1.8讲到头插尾插讲到树讲到扩容）4.容量为什么是2的n次幂（2的n次幂-1全1后&amp;运算，时间复杂o(1)）5.刚刚说的1.8扩容后rehash高低位啥意思（在白板上解释了一下）6.线程安全吗（不安全—&gt;hash table—&gt; concurrenthashmap）7.了解http协议吗（从请求到响应讲到响应码被喊停了）8.如何解析二进制报文（不会）9.int占多少字节（4），如何转2进制（/2%2），还有没有办法（我感觉这还是想引导我回答上一题的问题，但是我这块确实不熟悉）10.反问</w:t>
        <w:br/>
        <w:t>后续：暂无后续，问面试官评价，面试官说不方便透露，hr会给12面反馈，不过hard的题都写了，该回答的我都系统回答了，进不了就没办法了</w:t>
        <w:br/>
        <w:t>周末休息了，0offer选手日常许愿，offer++！实习上岸！</w:t>
        <w:br/>
      </w:r>
    </w:p>
    <w:p>
      <w:r>
        <w:t>**********************************第75篇*************************************</w:t>
      </w:r>
    </w:p>
    <w:p>
      <w:r>
        <w:t>许愿快手HR面啊，快手一二面和微众银行一面面经</w:t>
        <w:br/>
        <w:br/>
        <w:t>编辑于  2020-05-06 18:59:13</w:t>
        <w:br/>
        <w:br/>
        <w:br/>
        <w:br/>
        <w:t>快手：</w:t>
        <w:br/>
        <w:br/>
        <w:br/>
        <w:t xml:space="preserve">   一面（52min），牛客平台视频面试： </w:t>
        <w:br/>
        <w:t xml:space="preserve"> </w:t>
        <w:br/>
        <w:br/>
        <w:t xml:space="preserve">   1，在项目开发过程中用的比较多的数据结构有哪些？ </w:t>
        <w:br/>
        <w:t xml:space="preserve"> </w:t>
        <w:br/>
        <w:br/>
        <w:t xml:space="preserve">   2，如何查找链表中间节点 </w:t>
        <w:br/>
        <w:t xml:space="preserve"> </w:t>
        <w:br/>
        <w:br/>
        <w:t xml:space="preserve">   3，代码：链表逆序 </w:t>
        <w:br/>
        <w:t xml:space="preserve"> </w:t>
        <w:br/>
        <w:br/>
        <w:t xml:space="preserve">   4，代码：链表的局部反转 </w:t>
        <w:br/>
        <w:t xml:space="preserve"> </w:t>
        <w:br/>
        <w:br/>
        <w:t xml:space="preserve">   5，HashMap的结构 </w:t>
        <w:br/>
        <w:t xml:space="preserve"> </w:t>
        <w:br/>
        <w:br/>
        <w:t xml:space="preserve">   6，HashMap的put过程 </w:t>
        <w:br/>
        <w:t xml:space="preserve"> </w:t>
        <w:br/>
        <w:br/>
        <w:t xml:space="preserve">   7，链表头插法 </w:t>
        <w:br/>
        <w:t xml:space="preserve"> </w:t>
        <w:br/>
        <w:br/>
        <w:t xml:space="preserve">   8，ConcurrentHashMap的结构和put过程 </w:t>
        <w:br/>
        <w:t xml:space="preserve"> </w:t>
        <w:br/>
        <w:br/>
        <w:t xml:space="preserve">   9，HashMap和ConcurrentHashMap的扩容区别 </w:t>
        <w:br/>
        <w:t xml:space="preserve"> </w:t>
        <w:br/>
        <w:br/>
        <w:t xml:space="preserve">   10，synchronized关键字 </w:t>
        <w:br/>
        <w:t xml:space="preserve"> </w:t>
        <w:br/>
        <w:br/>
        <w:t xml:space="preserve">   11，线程池的构造参数，以及新建线程的判断 </w:t>
        <w:br/>
        <w:t xml:space="preserve"> </w:t>
        <w:br/>
        <w:br/>
        <w:t xml:space="preserve">   12，线程和进程的区别 </w:t>
        <w:br/>
        <w:t xml:space="preserve"> </w:t>
        <w:br/>
        <w:br/>
        <w:t xml:space="preserve">   13，线程共享内存和进程共享内存的区别 </w:t>
        <w:br/>
        <w:t xml:space="preserve"> </w:t>
        <w:br/>
        <w:br/>
        <w:t xml:space="preserve">   14，了解协程吗 </w:t>
        <w:br/>
        <w:t xml:space="preserve"> </w:t>
        <w:br/>
        <w:br/>
        <w:t xml:space="preserve">   15，对同步和异步的理解 </w:t>
        <w:br/>
        <w:t xml:space="preserve"> </w:t>
        <w:br/>
        <w:br/>
        <w:t xml:space="preserve">   16，get和post的区别 </w:t>
        <w:br/>
        <w:t xml:space="preserve"> </w:t>
        <w:br/>
        <w:br/>
        <w:t xml:space="preserve">   17，知道哪些HTTP状态码 </w:t>
        <w:br/>
        <w:t xml:space="preserve"> </w:t>
        <w:br/>
        <w:br/>
        <w:t xml:space="preserve">   18，TCP的三次握手和四次挥手 </w:t>
        <w:br/>
        <w:t xml:space="preserve"> </w:t>
        <w:br/>
        <w:br/>
        <w:t xml:space="preserve">   19，你有什么想问我的吗？ </w:t>
        <w:br/>
        <w:t xml:space="preserve"> </w:t>
        <w:br/>
        <w:br/>
        <w:br/>
        <w:br/>
        <w:br/>
        <w:br/>
        <w:br/>
        <w:br/>
        <w:t xml:space="preserve">   二面（60min），牛客平台视频： </w:t>
        <w:br/>
        <w:t xml:space="preserve"> </w:t>
        <w:br/>
        <w:br/>
        <w:t xml:space="preserve">   自我介绍 </w:t>
        <w:br/>
        <w:t xml:space="preserve"> </w:t>
        <w:br/>
        <w:br/>
        <w:t xml:space="preserve">   1，项目相关 </w:t>
        <w:br/>
        <w:t xml:space="preserve"> </w:t>
        <w:br/>
        <w:br/>
        <w:t xml:space="preserve">   2，谈谈SpringBoot的理解 </w:t>
        <w:br/>
        <w:t xml:space="preserve"> </w:t>
        <w:br/>
        <w:br/>
        <w:t xml:space="preserve">   3，SpringBoot启动的过程 </w:t>
        <w:br/>
        <w:t xml:space="preserve"> </w:t>
        <w:br/>
        <w:br/>
        <w:t xml:space="preserve">   4，Spring MVC的流程 </w:t>
        <w:br/>
        <w:t xml:space="preserve"> </w:t>
        <w:br/>
        <w:br/>
        <w:t xml:space="preserve">   5，数组和链表的区别 </w:t>
        <w:br/>
        <w:t xml:space="preserve"> </w:t>
        <w:br/>
        <w:br/>
        <w:t xml:space="preserve">   6，HashMap </w:t>
        <w:br/>
        <w:t xml:space="preserve"> </w:t>
        <w:br/>
        <w:br/>
        <w:t xml:space="preserve">   7，红黑树和平衡二叉树的区别 </w:t>
        <w:br/>
        <w:t xml:space="preserve"> </w:t>
        <w:br/>
        <w:br/>
        <w:t xml:space="preserve">   8，HashMap的初始大小和ArrayList的初始大小，为什么这样设置 </w:t>
        <w:br/>
        <w:t xml:space="preserve"> </w:t>
        <w:br/>
        <w:br/>
        <w:t xml:space="preserve">   9，为什么HashMap的容量是2的整数次幂 </w:t>
        <w:br/>
        <w:t xml:space="preserve"> </w:t>
        <w:br/>
        <w:br/>
        <w:t xml:space="preserve">   10，HashMap的扩容 </w:t>
        <w:br/>
        <w:t xml:space="preserve"> </w:t>
        <w:br/>
        <w:br/>
        <w:t xml:space="preserve">   11，mybatis的#和$的区别，自己项目中用到的是哪个 </w:t>
        <w:br/>
        <w:t xml:space="preserve"> </w:t>
        <w:br/>
        <w:br/>
        <w:t xml:space="preserve">   12，谈谈自己对Redis的认识 </w:t>
        <w:br/>
        <w:t xml:space="preserve"> </w:t>
        <w:br/>
        <w:br/>
        <w:t xml:space="preserve">   13，Redis的数据结构 </w:t>
        <w:br/>
        <w:t xml:space="preserve"> </w:t>
        <w:br/>
        <w:br/>
        <w:t xml:space="preserve">   14，JVM的内存区域 </w:t>
        <w:br/>
        <w:t xml:space="preserve"> </w:t>
        <w:br/>
        <w:br/>
        <w:t xml:space="preserve">   15，虚拟机栈帧了解吗 </w:t>
        <w:br/>
        <w:t xml:space="preserve"> </w:t>
        <w:br/>
        <w:br/>
        <w:t xml:space="preserve">   16，本地方法栈的作用 </w:t>
        <w:br/>
        <w:t xml:space="preserve"> </w:t>
        <w:br/>
        <w:br/>
        <w:t xml:space="preserve">   17，Java堆分哪几块区域 </w:t>
        <w:br/>
        <w:t xml:space="preserve"> </w:t>
        <w:br/>
        <w:br/>
        <w:t xml:space="preserve">   18，Eden和survival的比例，以及为什么这样划分 </w:t>
        <w:br/>
        <w:t xml:space="preserve"> </w:t>
        <w:br/>
        <w:br/>
        <w:t xml:space="preserve">   19，TCP和UDP的区别 </w:t>
        <w:br/>
        <w:t xml:space="preserve"> </w:t>
        <w:br/>
        <w:br/>
        <w:t xml:space="preserve">   20，TCP和UDP分别用在哪些地方 </w:t>
        <w:br/>
        <w:t xml:space="preserve"> </w:t>
        <w:br/>
        <w:br/>
        <w:t xml:space="preserve">   21，TCP是如何保证可靠传输的 </w:t>
        <w:br/>
        <w:t xml:space="preserve"> </w:t>
        <w:br/>
        <w:br/>
        <w:t xml:space="preserve">   22，超时重传的机制 </w:t>
        <w:br/>
        <w:t xml:space="preserve"> </w:t>
        <w:br/>
        <w:br/>
        <w:t xml:space="preserve">   23，TCP是如何保证有序的 </w:t>
        <w:br/>
        <w:t xml:space="preserve"> </w:t>
        <w:br/>
        <w:br/>
        <w:t xml:space="preserve">   24，滑动窗口的机制 </w:t>
        <w:br/>
        <w:t xml:space="preserve"> </w:t>
        <w:br/>
        <w:br/>
        <w:t xml:space="preserve">   25，谈谈Spring IoC和AOP的理解 </w:t>
        <w:br/>
        <w:t xml:space="preserve"> </w:t>
        <w:br/>
        <w:br/>
        <w:t xml:space="preserve">   26，静态代理和动态代理的区别 </w:t>
        <w:br/>
        <w:t xml:space="preserve"> </w:t>
        <w:br/>
        <w:br/>
        <w:t xml:space="preserve">   27，代码题：给定一个字符串，最多删除一个字符，判断是否能够形成一个回文串，并且分析时间复杂度 </w:t>
        <w:br/>
        <w:t xml:space="preserve"> </w:t>
        <w:br/>
        <w:br/>
        <w:t xml:space="preserve">   28，有什么想问我的吗？ </w:t>
        <w:br/>
        <w:t xml:space="preserve"> </w:t>
        <w:br/>
        <w:br/>
        <w:br/>
        <w:br/>
        <w:br/>
        <w:t>微众银行：</w:t>
        <w:br/>
        <w:br/>
        <w:br/>
        <w:br/>
        <w:br/>
        <w:t xml:space="preserve">     一面（电话面试）： </w:t>
        <w:br/>
        <w:t xml:space="preserve">   </w:t>
        <w:br/>
        <w:br/>
        <w:t xml:space="preserve">     自我介绍 </w:t>
        <w:br/>
        <w:t xml:space="preserve">   </w:t>
        <w:br/>
        <w:br/>
        <w:t xml:space="preserve">     1，JVM 在1.8前后的区别 </w:t>
        <w:br/>
        <w:t xml:space="preserve">   </w:t>
        <w:br/>
        <w:br/>
        <w:t xml:space="preserve">     2，GC的类型和Full GC的工作原理 </w:t>
        <w:br/>
        <w:t xml:space="preserve">   </w:t>
        <w:br/>
        <w:br/>
        <w:t xml:space="preserve">     3，==，equals，hashcode的区别？ </w:t>
        <w:br/>
        <w:t xml:space="preserve">   </w:t>
        <w:br/>
        <w:br/>
        <w:t xml:space="preserve">     4，客户端100个连接，BIO和NIO两种模型下，分别需要多少线程处理？（100和1，面试官说不对，请大佬们指教） </w:t>
        <w:br/>
        <w:t xml:space="preserve">   </w:t>
        <w:br/>
        <w:br/>
        <w:t xml:space="preserve">     5，如何交替打印a1,b2,c3,d4,c5,d6 </w:t>
        <w:br/>
        <w:t xml:space="preserve">   </w:t>
        <w:br/>
        <w:br/>
        <w:t xml:space="preserve">     6，TCP的流量控制和拥塞机制 </w:t>
        <w:br/>
        <w:t xml:space="preserve">   </w:t>
        <w:br/>
        <w:br/>
        <w:t xml:space="preserve">     7，TCP为什么叫做面向流的 </w:t>
        <w:br/>
        <w:t xml:space="preserve">   </w:t>
        <w:br/>
        <w:br/>
        <w:t xml:space="preserve">     8，TCP和UDP都发送100个字节最终到达网卡的区别？ </w:t>
        <w:br/>
        <w:t xml:space="preserve">   </w:t>
        <w:br/>
        <w:br/>
        <w:t xml:space="preserve">     9，你有什么想问我的吗 </w:t>
        <w:br/>
        <w:t xml:space="preserve">   </w:t>
        <w:br/>
        <w:br/>
        <w:br/>
        <w:br/>
        <w:br/>
        <w:br/>
        <w:br/>
        <w:br/>
        <w:t xml:space="preserve"> 面试官都非常好非常好，快手收了我吧，春招都要结束了，我还0offer！！！ </w:t>
        <w:br/>
        <w:t xml:space="preserve"> </w:t>
        <w:br/>
        <w:t xml:space="preserve"> </w:t>
        <w:br/>
        <w:br/>
      </w:r>
    </w:p>
    <w:p>
      <w:r>
        <w:t>**********************************第76篇*************************************</w:t>
      </w:r>
    </w:p>
    <w:p>
      <w:r>
        <w:t>快手一面面经（java）已凉</w:t>
        <w:br/>
        <w:br/>
        <w:t>编辑于  2020-04-21 23:29:25</w:t>
        <w:br/>
        <w:br/>
        <w:t xml:space="preserve"> 1、 项目中用了什么框架，用了spring boot mybatis和vue，然后让介绍一下mybatis，我顺带着介绍了一下JPA </w:t>
        <w:br/>
        <w:t xml:space="preserve"> 2、 了解mybatis和JPA的底层吗？JDBC说一下，我说了一下要先connection 然后用sqlsession，他问每次需要连接的时候都要创建连接吗，然后说了连接池的概念，让我说一下连接池参数及原理 </w:t>
        <w:br/>
        <w:t xml:space="preserve"> 3、 Mysql四种隔离级别说一下，如果一个事务在查询的时候，另一个事务插入了一条语句，查询结果会有插入的那条语句吗 </w:t>
        <w:br/>
        <w:t xml:space="preserve"> 4、 MySQL事务的ACID说一下，一致性我没想起来。一致性是什么，和原子性有什么区别？ </w:t>
        <w:br/>
        <w:t xml:space="preserve"> 5、 MySQL索引引擎说一下？有哪些，介绍了hash索引myisam和innodb，然后重点说了myisam和innodb的区别 </w:t>
        <w:br/>
        <w:t xml:space="preserve"> 6、 建索引的时候有多个列作为索引，有哪些规则：最左匹配，不能跳过索引的列，范围查询后面的索引无效 </w:t>
        <w:br/>
        <w:t xml:space="preserve"> 7、 如果ABC三个列作为索引，我只查询了AC意思是A的索引有效，C的索引无效是吗 </w:t>
        <w:br/>
        <w:t xml:space="preserve"> 8、 Java基础部分：线程的几种状态 </w:t>
        <w:br/>
        <w:t xml:space="preserve"> 9、 Wait之后进入的状态，以及怎么样才能从Waiting状态中出来？如果wait后面有时间参数，则过那么多时间之后就醒来了，如果没有就等着被唤醒 </w:t>
        <w:br/>
        <w:t xml:space="preserve"> 10、          Notify和notifyall的区别 </w:t>
        <w:br/>
        <w:t xml:space="preserve"> 11、          举一个wait notify的例子，举了生产者消费者的例子 </w:t>
        <w:br/>
        <w:t xml:space="preserve"> 12、          说一下计算机网络的七层模型，我只说了五层，然后说一下每一层的协议 </w:t>
        <w:br/>
        <w:t xml:space="preserve"> 13、          编程题 实现字符串到数字的转变IPV4-数字，每一个IPV4能输出对应的数字，每一个数字和IPV4有唯一的对应关系。IPV4的范围（0.0.0.0~255.255.255.255） </w:t>
        <w:br/>
        <w:t xml:space="preserve"> 14、Java有哪几种基本数据类型，每个类型多少字节。char能存放中文吗 </w:t>
        <w:br/>
        <w:t xml:space="preserve">  </w:t>
        <w:br/>
      </w:r>
    </w:p>
    <w:p>
      <w:r>
        <w:t>**********************************第77篇*************************************</w:t>
      </w:r>
    </w:p>
    <w:p>
      <w:r>
        <w:t>快手一二面面经，焦虑等后续ing</w:t>
        <w:br/>
        <w:br/>
        <w:t>编辑于  2020-04-27 14:07:20</w:t>
        <w:br/>
        <w:br/>
        <w:br/>
        <w:t xml:space="preserve">  一面：（30min） </w:t>
        <w:br/>
        <w:br/>
        <w:br/>
        <w:t xml:space="preserve">  1.项目：自己描述一遍，没深问； </w:t>
        <w:br/>
        <w:br/>
        <w:br/>
        <w:t xml:space="preserve">  2.代码：一道字符串，比较简单；一道数据库，找各科都80分以上的人员名单 </w:t>
        <w:br/>
        <w:br/>
        <w:br/>
        <w:t xml:space="preserve">  3.java：接口和抽象类区别，静态变量和常量的区别 </w:t>
        <w:br/>
        <w:br/>
        <w:br/>
        <w:t xml:space="preserve">  3.计网：tcpudp区别，tcp为什么是可靠传输 </w:t>
        <w:br/>
        <w:br/>
        <w:br/>
        <w:t xml:space="preserve">  4.为什么想做测开，可实习时间 </w:t>
        <w:br/>
        <w:br/>
        <w:br/>
        <w:br/>
        <w:br/>
        <w:br/>
        <w:t xml:space="preserve">  二面：（25min） </w:t>
        <w:br/>
        <w:br/>
        <w:br/>
        <w:t xml:space="preserve">  1.项目，还是没深问 </w:t>
        <w:br/>
        <w:br/>
        <w:br/>
        <w:t xml:space="preserve">  2.测试了解多少，测试登录页面 </w:t>
        <w:br/>
        <w:br/>
        <w:br/>
        <w:t xml:space="preserve">  2.写个多态的例子（没写出来） </w:t>
        <w:br/>
        <w:br/>
        <w:br/>
        <w:t xml:space="preserve">  3.职业规划，工作地点的选择，公司的选择。 </w:t>
        <w:br/>
        <w:br/>
        <w:br/>
        <w:br/>
        <w:br/>
        <w:br/>
        <w:t xml:space="preserve">  之前说许愿offer，oc了一定来写面经，但是等了一天没有电话，先把面经总结了吧还是，怕忘了。。 </w:t>
        <w:br/>
        <w:br/>
        <w:br/>
        <w:br/>
        <w:br/>
        <w:br/>
        <w:t xml:space="preserve">  ---------------------------------------------还愿--------------------------------------------------- </w:t>
        <w:br/>
        <w:br/>
        <w:br/>
        <w:t xml:space="preserve"> 总算打破0offer了，感谢快手。。有没有同暑期实习的，女生，可以交流一下住宿的事情呀。。。 </w:t>
        <w:br/>
        <w:br/>
      </w:r>
    </w:p>
    <w:p>
      <w:r>
        <w:t>**********************************第78篇*************************************</w:t>
      </w:r>
    </w:p>
    <w:p>
      <w:r>
        <w:t>【阿里、腾讯、美团、字节、快手】一些Java暑期实习的面经</w:t>
        <w:br/>
        <w:br/>
        <w:t>精</w:t>
        <w:br/>
        <w:br/>
        <w:br/>
        <w:t>编辑于  2020-06-17 13:40:24</w:t>
        <w:br/>
        <w:br/>
        <w:t>打个广告：字节跳动 21 届提前批开始了，提前批投递结果不影响秋招，相当于有2次校招投递机会！提前批简历投递时间：2020年6月16日-7月16日，如果有对上海抖音团队感兴趣的，欢迎投递。</w:t>
        <w:br/>
        <w:t xml:space="preserve">字节跳动校招内推码: YM2ZSN4 </w:t>
        <w:br/>
        <w:t>投递链接: https://job.toutiao.com/s/JRNCWcw</w:t>
        <w:br/>
        <w:br/>
        <w:t xml:space="preserve"> 从三月就开始陆续投简历，到现在也面试了一些公司，不过尴尬的是一个 Offer 都没有！ </w:t>
        <w:br/>
        <w:t xml:space="preserve"> 发一些面经给大家参考一下，希望能给我带来一点好运，0 offer 选手真的太难了   </w:t>
        <w:br/>
        <w:t xml:space="preserve"> CVTE（HR 面结束后没消息） </w:t>
        <w:br/>
        <w:t xml:space="preserve"> 一面 </w:t>
        <w:br/>
        <w:br/>
        <w:t xml:space="preserve">  个人介绍  </w:t>
        <w:br/>
        <w:t xml:space="preserve">  项目 </w:t>
        <w:br/>
        <w:br/>
        <w:t xml:space="preserve"> 定时任务 Spring Task 的底层 </w:t>
        <w:br/>
        <w:t xml:space="preserve"> 权限控制 </w:t>
        <w:br/>
        <w:t xml:space="preserve"> </w:t>
        <w:br/>
        <w:t xml:space="preserve">  MySQL </w:t>
        <w:br/>
        <w:br/>
        <w:t xml:space="preserve">  存储引擎有哪些（除了myisam 和 innodb）  </w:t>
        <w:br/>
        <w:t xml:space="preserve">  MyISAM 和 InnoDB </w:t>
        <w:br/>
        <w:br/>
        <w:t xml:space="preserve"> 区别 </w:t>
        <w:br/>
        <w:t xml:space="preserve"> 具体哪些场景可以用这两种存储引擎 </w:t>
        <w:br/>
        <w:t xml:space="preserve"> </w:t>
        <w:br/>
        <w:t xml:space="preserve">  事务的特性（ACID），结合项目举个例子  </w:t>
        <w:br/>
        <w:t xml:space="preserve">  事务的隔离级别，可重复读可能会产生的问题  </w:t>
        <w:br/>
        <w:t xml:space="preserve">  索引有哪几种   主键索引 唯一索引 普通索引（单列、复合） 全文索引  </w:t>
        <w:br/>
        <w:t xml:space="preserve">  联合索引，最左前缀匹配 </w:t>
        <w:br/>
        <w:br/>
        <w:t xml:space="preserve"> 索引（A，B），where b = ？ and a = ？是否会用到索引 </w:t>
        <w:br/>
        <w:t xml:space="preserve"> 为什么要最左前缀匹配 </w:t>
        <w:br/>
        <w:t xml:space="preserve"> </w:t>
        <w:br/>
        <w:t xml:space="preserve"> </w:t>
        <w:br/>
        <w:t xml:space="preserve">  Redis </w:t>
        <w:br/>
        <w:br/>
        <w:t xml:space="preserve"> 用过 redis 的哪些功能 </w:t>
        <w:br/>
        <w:t xml:space="preserve"> redis 集群有哪些 </w:t>
        <w:br/>
        <w:t xml:space="preserve"> 单机 redis 有办法保证高可用吗 </w:t>
        <w:br/>
        <w:t xml:space="preserve"> redis 线程模型 </w:t>
        <w:br/>
        <w:t xml:space="preserve"> redis 是单线程还是多线程，单线程为什么吞吐量可以这么大 </w:t>
        <w:br/>
        <w:t xml:space="preserve"> </w:t>
        <w:br/>
        <w:t xml:space="preserve">  Spring </w:t>
        <w:br/>
        <w:br/>
        <w:t xml:space="preserve"> 请求和转发这两种的区别，还有重定向 </w:t>
        <w:br/>
        <w:t xml:space="preserve"> aop 的原理 </w:t>
        <w:br/>
        <w:t xml:space="preserve">    </w:t>
        <w:br/>
        <w:t xml:space="preserve"> 两种动态代理的区别 </w:t>
        <w:br/>
        <w:t xml:space="preserve"> 分别适用于什么场景 </w:t>
        <w:br/>
        <w:t xml:space="preserve"> </w:t>
        <w:br/>
        <w:t xml:space="preserve"> ioc </w:t>
        <w:br/>
        <w:t xml:space="preserve"> </w:t>
        <w:br/>
        <w:t xml:space="preserve">  java 集合 </w:t>
        <w:br/>
        <w:br/>
        <w:t xml:space="preserve"> hashset 内部工作原理，是否线程安全，如何使其线程安全或者替代类 </w:t>
        <w:br/>
        <w:t xml:space="preserve"> 变量的可见性如何保证 volatile </w:t>
        <w:br/>
        <w:t xml:space="preserve"> 并发类用过哪些 concurrenthashmap，用的是什么方式加锁，加的是什么锁 </w:t>
        <w:br/>
        <w:t xml:space="preserve"> 可重入锁和 synchronized 的区别 </w:t>
        <w:br/>
        <w:t xml:space="preserve"> 公平锁和非公平锁的区别 </w:t>
        <w:br/>
        <w:t xml:space="preserve"> </w:t>
        <w:br/>
        <w:br/>
        <w:t xml:space="preserve"> 二面 </w:t>
        <w:br/>
        <w:br/>
        <w:t xml:space="preserve"> 讲一讲让你比较有成就感的一个业务问题（交大图书馆项目） </w:t>
        <w:br/>
        <w:t xml:space="preserve"> 实习期间还有什么其它的项目（海关项目） </w:t>
        <w:br/>
        <w:t xml:space="preserve">  </w:t>
        <w:br/>
        <w:t xml:space="preserve"> WebVOWL 图的节点有多少个 </w:t>
        <w:br/>
        <w:t xml:space="preserve"> 假设数据量增加一千倍，有哪些地方需要修改 </w:t>
        <w:br/>
        <w:t xml:space="preserve"> </w:t>
        <w:br/>
        <w:t xml:space="preserve"> 近期的项目 </w:t>
        <w:br/>
        <w:t xml:space="preserve"> 有没有遇到一些数据对不上的问题（数据质量问题） </w:t>
        <w:br/>
        <w:t xml:space="preserve"> 写 SQL：有一张图书借阅次数表，三个字段 category bookname count（借阅次数），找到每个类别借阅次数最多的图书，如果有并列第一返回图书名字按字典序排列的第一个 </w:t>
        <w:br/>
        <w:t xml:space="preserve"> 自己的工作运行ok，但上游的工作出现了问题，你会怎么做 </w:t>
        <w:br/>
        <w:t xml:space="preserve"> 数据核对的压力很大，可能经常会有错误数据，这个问题要如何改善 </w:t>
        <w:br/>
        <w:t xml:space="preserve"> 可能会遇到一些当前能力解决不了的问题，要怎么样去提前做一些储备 </w:t>
        <w:br/>
        <w:t xml:space="preserve"> 近期印象比较深的一些博客，之前呢 </w:t>
        <w:br/>
        <w:br/>
        <w:t xml:space="preserve"> HR面 </w:t>
        <w:br/>
        <w:t xml:space="preserve"> 一些奇奇怪怪的问题，面完就没后话了 </w:t>
        <w:br/>
        <w:t xml:space="preserve"> 腾讯（复试凉） </w:t>
        <w:br/>
        <w:t xml:space="preserve"> 复试凉，感觉腾讯对我来说是真爱了（？，总共捞了我四次，自己投的是后台开发，中间被前端开发捞过，正写面经的时候又接到了腾讯的电话，结果这回变成了测开？做 java 的和腾讯确实是有点相性不合，两次后台面试经历还都是用 c++ 做算法落地的 </w:t>
        <w:br/>
        <w:t xml:space="preserve"> CSIG 初试（两次初试） 图像算法落地 </w:t>
        <w:br/>
        <w:br/>
        <w:t xml:space="preserve"> 第一次：聊项目，做题 </w:t>
        <w:br/>
        <w:t xml:space="preserve">  </w:t>
        <w:br/>
        <w:t xml:space="preserve"> 一个数量为 n 的整数数组，其中一个数字出现次数超过 n/2，找出该数字 </w:t>
        <w:br/>
        <w:t xml:space="preserve"> ***赌，左***，有6个子弹巢，有2颗子弹放入相邻的弹巢，随机拨动转轮，然后朝我开一枪，但我还活着，现在轮到你开枪了。假如你还不想死，你有2个选择，第一是随机拨动转轮然后朝自己开一枪，第二是直接朝自己开一枪，你会如何选择？为什么？ </w:t>
        <w:br/>
        <w:t xml:space="preserve"> 给一张用户活跃模型表，字段包括日期，用户id，新用户标识，一条记录表示该用户当日登录。写 SQL 语句，计算每日 DAU（活跃用户量，即有登录的用户量） </w:t>
        <w:br/>
        <w:t xml:space="preserve"> </w:t>
        <w:br/>
        <w:t xml:space="preserve"> 未来的发展城市 </w:t>
        <w:br/>
        <w:t xml:space="preserve"> 短期和长期的目标，侧重在哪一方面 </w:t>
        <w:br/>
        <w:t xml:space="preserve"> 自己的优缺点 </w:t>
        <w:br/>
        <w:t xml:space="preserve"> 跟上司意见不一致的话会怎么处理 </w:t>
        <w:br/>
        <w:t xml:space="preserve"> 最近在看些什么书，或者有些什么个人项目 </w:t>
        <w:br/>
        <w:t xml:space="preserve"> 如何定位内存泄露 </w:t>
        <w:br/>
        <w:t xml:space="preserve"> 最近比较有挑战的一个项目 </w:t>
        <w:br/>
        <w:t xml:space="preserve">  </w:t>
        <w:br/>
        <w:t xml:space="preserve"> 几个人做，自己负责哪些模块 </w:t>
        <w:br/>
        <w:t xml:space="preserve"> 项目的瓶颈在哪里，比如数据量增长 </w:t>
        <w:br/>
        <w:t xml:space="preserve"> 项目有哪些地方可以优化 </w:t>
        <w:br/>
        <w:t xml:space="preserve"> </w:t>
        <w:br/>
        <w:t xml:space="preserve"> 如果让你来实习的话，你准备怎样去开展工作 </w:t>
        <w:br/>
        <w:br/>
        <w:t xml:space="preserve"> 复试 </w:t>
        <w:br/>
        <w:br/>
        <w:t xml:space="preserve"> 如何体现自己的学习能力 </w:t>
        <w:br/>
        <w:t xml:space="preserve"> 介绍项目，自己负责的部分 </w:t>
        <w:br/>
        <w:t xml:space="preserve"> 正则表达式，可能遇到的问题 </w:t>
        <w:br/>
        <w:t xml:space="preserve"> tcp 是如何保证可靠性传输的 </w:t>
        <w:br/>
        <w:t xml:space="preserve"> 为什么是三次握手，而不是两次或四次 </w:t>
        <w:br/>
        <w:t xml:space="preserve"> 一个函数随机生成1-5，如何用另一个函数随机生成1-7 </w:t>
        <w:br/>
        <w:t xml:space="preserve"> 赛马问题 </w:t>
        <w:br/>
        <w:br/>
        <w:t xml:space="preserve"> PCG 初试（推荐算法落地） </w:t>
        <w:br/>
        <w:br/>
        <w:t xml:space="preserve"> 有接触过机器学习，大数据处理相关的东西吗 </w:t>
        <w:br/>
        <w:t xml:space="preserve"> 非关系型数据库用过哪些 </w:t>
        <w:br/>
        <w:t xml:space="preserve"> MySQL 搞过的比较大的数据有多少 </w:t>
        <w:br/>
        <w:t xml:space="preserve"> MySQL中的连接，如 left join，和全连接有什么区别 </w:t>
        <w:br/>
        <w:t xml:space="preserve"> 有10亿个整数，其中存在重复的，要如何找到哪些数字重复了 </w:t>
        <w:br/>
        <w:t xml:space="preserve"> 解释一下 LRU cache，get、put 操作的时间复杂度 </w:t>
        <w:br/>
        <w:t xml:space="preserve"> c++ 中虚函数的实现机制 </w:t>
        <w:br/>
        <w:t xml:space="preserve"> Linux 有经验吗 </w:t>
        <w:br/>
        <w:t xml:space="preserve"> 分布式有搞过一些吗 </w:t>
        <w:br/>
        <w:t xml:space="preserve"> 进程 线程 协程 </w:t>
        <w:br/>
        <w:t xml:space="preserve"> 程序用多线程来实现的话，开多少个线程比较合适 </w:t>
        <w:br/>
        <w:t xml:space="preserve"> 有用过 Hadoop 吗，讲讲 MapReduce </w:t>
        <w:br/>
        <w:br/>
        <w:t xml:space="preserve"> 阿里（一面凉） </w:t>
        <w:br/>
        <w:t xml:space="preserve"> 我只能说，我被针对了，简历面问出这问题就不想让我过啊（给大家提个醒，最好不要在自我介绍的时候说自己认为业务比技术重要，反正有偏向性的话都别说，你不知道你会遇到什么样的面试官，血的教训） </w:t>
        <w:br/>
        <w:t xml:space="preserve"> 搜索推荐 提前批 一面 </w:t>
        <w:br/>
        <w:br/>
        <w:t xml:space="preserve"> 自我介绍 </w:t>
        <w:br/>
        <w:t xml:space="preserve"> ElasticSearch，基本的搜索引擎包括哪些模块 </w:t>
        <w:br/>
        <w:t xml:space="preserve"> HashMap 的实现原理，是否线程安全 </w:t>
        <w:br/>
        <w:t xml:space="preserve"> maven 遇到包的冲突问题要如何解决 </w:t>
        <w:br/>
        <w:t xml:space="preserve"> Java 内存泄漏 使用哪些工具判断 </w:t>
        <w:br/>
        <w:t xml:space="preserve"> JVM 运行时数据区，Java 内存分配机制 </w:t>
        <w:br/>
        <w:t xml:space="preserve"> Cookie 和 Session 的区别 </w:t>
        <w:br/>
        <w:t xml:space="preserve"> 浏览器从输入地址到页面渲染出来有哪些流程 </w:t>
        <w:br/>
        <w:t xml:space="preserve"> 两道算法题 </w:t>
        <w:br/>
        <w:t xml:space="preserve">  </w:t>
        <w:br/>
        <w:t xml:space="preserve"> 圆圈中最后剩下的数字 </w:t>
        <w:br/>
        <w:t xml:space="preserve"> 左旋转字符串 </w:t>
        <w:br/>
        <w:t xml:space="preserve"> </w:t>
        <w:br/>
        <w:br/>
        <w:t xml:space="preserve"> 钉钉 简历面 </w:t>
        <w:br/>
        <w:br/>
        <w:t xml:space="preserve"> 如果某个资源是新增的，没有历史数据，要怎么计算环比同比 </w:t>
        <w:br/>
        <w:t xml:space="preserve"> 如果手动生成会涉及到多个数据源的汇总，耗时比较长，要如何处理，是要等待吗 </w:t>
        <w:br/>
        <w:t xml:space="preserve"> 如果每个数据源中都有上亿的数据，要如何统计一年的数据。会遇到哪些性能问题，该在哪些方面优化 </w:t>
        <w:br/>
        <w:t xml:space="preserve"> 如果数据量比较大，并且有十几个数据源，要如何处理能给用户尽快反馈（提高速度） </w:t>
        <w:br/>
        <w:t xml:space="preserve"> 如果是一个服务器集群，这套系统要如何去使用 </w:t>
        <w:br/>
        <w:t xml:space="preserve"> 这个项目中的技术亮点或技术瓶颈 </w:t>
        <w:br/>
        <w:t xml:space="preserve"> 数据量很大，每台手机只负责一个区域的数据查询，那么有哪些地方可以做优化 </w:t>
        <w:br/>
        <w:t xml:space="preserve">  </w:t>
        <w:br/>
        <w:t xml:space="preserve"> 数据存储上，查询上 </w:t>
        <w:br/>
        <w:t xml:space="preserve"> </w:t>
        <w:br/>
        <w:t xml:space="preserve"> 数据做汇总的时候，数据量太大，导致内存崩掉了，该怎么优化 JVM </w:t>
        <w:br/>
        <w:br/>
        <w:t xml:space="preserve"> 快手（一面凉） </w:t>
        <w:br/>
        <w:t xml:space="preserve"> 一面凉，没话说，写完代码的基本功能20分钟已经过去了，没顾上处理异常情况。问面试官为什么不问基础知识，面试官说前面面了几个人感觉大家都差不多，没什么好问的，所以你就做题吧。我：？ </w:t>
        <w:br/>
        <w:t xml:space="preserve"> 一面 </w:t>
        <w:br/>
        <w:t xml:space="preserve"> 一道编程题（20分钟写完），要求尽可能考虑到所有的 corner case </w:t>
        <w:br/>
        <w:br/>
        <w:t xml:space="preserve"> 完成函数 String process(String url, Map params) {} </w:t>
        <w:br/>
        <w:t xml:space="preserve"> 函数的参数：url 表示一个网址，params 表示一个参数列表 </w:t>
        <w:br/>
        <w:t xml:space="preserve"> 函数的功能：如果 param 中的参数在 url 中存在，则什么也不做，如果不存在，添加到 url 中 </w:t>
        <w:br/>
        <w:t xml:space="preserve"> 举例： url http://ab.com/a/b/c?a=b&amp;c=d&amp;e=f#swwda=x params c: h a: b y: d </w:t>
        <w:br/>
        <w:t xml:space="preserve"> return http://ab.com/a/b/c?a=b&amp;c=d&amp;e=f&amp;y=d#swwda=x </w:t>
        <w:br/>
        <w:br/>
        <w:t xml:space="preserve"> 美团（二面结束） </w:t>
        <w:br/>
        <w:t xml:space="preserve"> 一面 </w:t>
        <w:br/>
        <w:br/>
        <w:t xml:space="preserve">  项目相关 </w:t>
        <w:br/>
        <w:br/>
        <w:t xml:space="preserve"> 为什么不用 Django 而用 Flask </w:t>
        <w:br/>
        <w:t xml:space="preserve"> redis 用到了哪些数据类型 </w:t>
        <w:br/>
        <w:t xml:space="preserve"> </w:t>
        <w:br/>
        <w:t xml:space="preserve">  数据库4种事务隔离级别  </w:t>
        <w:br/>
        <w:t xml:space="preserve">  输入网址到页面显示经历了哪些过程  </w:t>
        <w:br/>
        <w:t xml:space="preserve">  场景题：   假设有一套业务系统，服务于最多1000万用户。每个用户通过唯一的用户名标识，用户名可以包含数字、字母、下划线，不超过16个字符。用户需要通过“注册”的动作，将自己的用户名注册到业务系统上，注册成功后业务系统随机为其分配一个[0,31]的数字。用户可以注销自己的用户名。注销时，用户需要输入自己的用户名，业务系统删除保存的用户名和与之对应的数字。用户也可以通过自己的用户名查找或修改业务系统为其分配的数字。 </w:t>
        <w:br/>
        <w:br/>
        <w:t xml:space="preserve"> 请设计一种算法实现上述需求。操作速度优先。方便起见，用户名以及对应的数字都保存在内存中。 </w:t>
        <w:br/>
        <w:t xml:space="preserve"> 如果用户名限制为中国大陆的手机号码（假设目前共130、131等20个号段），为追求上述操作速度最快，请问你有何建议？（数组） </w:t>
        <w:br/>
        <w:t xml:space="preserve"> </w:t>
        <w:br/>
        <w:t xml:space="preserve">  编程题：冒泡排序  </w:t>
        <w:br/>
        <w:br/>
        <w:t xml:space="preserve"> 二面 </w:t>
        <w:br/>
        <w:br/>
        <w:t xml:space="preserve"> 编程题：合并两个有序链表 </w:t>
        <w:br/>
        <w:t xml:space="preserve">  </w:t>
        <w:br/>
        <w:t xml:space="preserve"> 讲一下思路 </w:t>
        <w:br/>
        <w:t xml:space="preserve"> 如果是两个无序链表会怎么做 </w:t>
        <w:br/>
        <w:t xml:space="preserve"> </w:t>
        <w:br/>
        <w:t xml:space="preserve"> TCP 的可靠性是如何保证的 </w:t>
        <w:br/>
        <w:t xml:space="preserve"> 拥塞控制的三种解决办法 </w:t>
        <w:br/>
        <w:t xml:space="preserve"> TCP 为什么要三次握手，两次可不可以 </w:t>
        <w:br/>
        <w:t xml:space="preserve"> Linux 修改文件的权限命令 </w:t>
        <w:br/>
        <w:t xml:space="preserve"> Linux 实时跟踪日志命令 </w:t>
        <w:br/>
        <w:t xml:space="preserve"> Linux 日志文件中检索一些关键字 </w:t>
        <w:br/>
        <w:t xml:space="preserve"> I/O 多路复用，select 的容量限制大概多大 </w:t>
        <w:br/>
        <w:t xml:space="preserve"> 有用过哪些常见的中间件 </w:t>
        <w:br/>
        <w:t xml:space="preserve"> 项目里为啥要用 mq，为什么不用 rpc 呢 </w:t>
        <w:br/>
        <w:t xml:space="preserve"> 了解 mq 的一些特性吗 </w:t>
        <w:br/>
        <w:t xml:space="preserve"> 用过什么缓存，redis 用过吗 </w:t>
        <w:br/>
        <w:t xml:space="preserve"> celery 进程一般都怎么起，进程数 </w:t>
        <w:br/>
        <w:t xml:space="preserve"> 了解过分布式锁吗 </w:t>
        <w:br/>
        <w:t xml:space="preserve"> 讲一个做过的项目 </w:t>
        <w:br/>
        <w:t xml:space="preserve"> 将来的职业规划 </w:t>
        <w:br/>
        <w:br/>
        <w:t xml:space="preserve"> 字节（二面结束） </w:t>
        <w:br/>
        <w:t xml:space="preserve"> 一面 </w:t>
        <w:br/>
        <w:br/>
        <w:t xml:space="preserve"> http https http2.0 之间的关系 </w:t>
        <w:br/>
        <w:t xml:space="preserve"> https 的流程 </w:t>
        <w:br/>
        <w:t xml:space="preserve"> 浏览器请求某个接口，但是超时卡住，一般如何排查这个问题 </w:t>
        <w:br/>
        <w:t xml:space="preserve"> tcp 和 udp 的区别，包头分别是多少个字节 </w:t>
        <w:br/>
        <w:t xml:space="preserve"> 数据库的四种隔离级别 </w:t>
        <w:br/>
        <w:t xml:space="preserve"> 什么是幻读，数据库如何解决幻读 </w:t>
        <w:br/>
        <w:t xml:space="preserve"> 编程题 </w:t>
        <w:br/>
        <w:t xml:space="preserve">  </w:t>
        <w:br/>
        <w:t xml:space="preserve"> 求根号n的值，精确到小数点后5位，不调用任何系统函数 </w:t>
        <w:br/>
        <w:t xml:space="preserve"> 降序合并2个升序链表 </w:t>
        <w:br/>
        <w:t xml:space="preserve"> </w:t>
        <w:br/>
        <w:br/>
        <w:t xml:space="preserve"> 二面 </w:t>
        <w:br/>
        <w:br/>
        <w:t xml:space="preserve"> SQL </w:t>
        <w:br/>
        <w:t xml:space="preserve"> 编程题 </w:t>
        <w:br/>
        <w:t xml:space="preserve">  </w:t>
        <w:br/>
        <w:t xml:space="preserve"> 最大连续子序列和 </w:t>
        <w:br/>
        <w:t xml:space="preserve"> 找下一个排列 </w:t>
        <w:br/>
        <w:t xml:space="preserve"> </w:t>
        <w:br/>
        <w:br/>
      </w:r>
    </w:p>
    <w:p>
      <w:r>
        <w:t>**********************************第79篇*************************************</w:t>
      </w:r>
    </w:p>
    <w:p>
      <w:r>
        <w:t>快手Java实习生一二面面经</w:t>
        <w:br/>
        <w:br/>
        <w:t>编辑于  2020-04-12 11:27:23</w:t>
        <w:br/>
        <w:br/>
        <w:br/>
        <w:t xml:space="preserve"> 笔试 </w:t>
        <w:br/>
        <w:t xml:space="preserve"> 总体来说难度比美团低很多，前三道题都不算很难，只有最后一题大概是leetcode的hard难度(当时写了个模拟流程AC40%粗滚) </w:t>
        <w:br/>
        <w:t xml:space="preserve"> 面试忘了录音了，说下我能记住的 </w:t>
        <w:br/>
        <w:t xml:space="preserve"> 一面，大概30分钟 </w:t>
        <w:br/>
        <w:t xml:space="preserve"> 自我介绍 </w:t>
        <w:br/>
        <w:t xml:space="preserve"> 说说Spring AOP </w:t>
        <w:br/>
        <w:t xml:space="preserve"> 说说Java的GC机制，讲讲G1 </w:t>
        <w:br/>
        <w:t xml:space="preserve"> 类加载过程，双亲委派模型的优缺点 </w:t>
        <w:br/>
        <w:t xml:space="preserve"> 讲讲hashmap </w:t>
        <w:br/>
        <w:t xml:space="preserve"> kafka了解么，说说你对他的理解 </w:t>
        <w:br/>
        <w:t xml:space="preserve"> 说说聚集索引和非聚集索引，mysql的4种事务隔离级别，InnoDB在Repeatable_Read下为什么不会幻读，索引为什么用B+树，B+树和B树的区别 </w:t>
        <w:br/>
        <w:t xml:space="preserve"> 你认为写代码过程中最重要的是什么 </w:t>
        <w:br/>
        <w:t xml:space="preserve"> 设计一个秒杀系统 </w:t>
        <w:br/>
        <w:t xml:space="preserve"> 开放题：井盖为什么是圆的(我一直以为这是个段子，结果真问了) </w:t>
        <w:br/>
        <w:t xml:space="preserve"> 算法题：对一个不递减数组进行一次旋转操作的结果，查找数组中的数 </w:t>
        <w:br/>
        <w:t xml:space="preserve"> 就是对类似于[4,5,6,1,2,3]这样的数组，进行查找（二分） </w:t>
        <w:br/>
        <w:t xml:space="preserve"> 二面，大概50分钟 </w:t>
        <w:br/>
        <w:t xml:space="preserve"> 自我介绍，又聊了一会儿项目 </w:t>
        <w:br/>
        <w:t xml:space="preserve"> 说说Spring IoC机制，以及实现原理 </w:t>
        <w:br/>
        <w:t xml:space="preserve"> 讲讲你熟悉的Java设计模式，知道装饰者模式吗，IoC机制符合了Java设计模式的什么原则 </w:t>
        <w:br/>
        <w:t xml:space="preserve"> 多个线程同时对volatile类型的变量进行i++操作，可以保证结果吗，为什么不能，说说volatile的原理，那我们在什么时候使用volatile是正确的，刚才的场景怎么保证结果(synchronized)，说说sync的原理，它和ReentrantLock有什么不同 </w:t>
        <w:br/>
        <w:t xml:space="preserve"> 讲讲AtomicInteger的实现原理，Atomic开头的类经常会有一个方法叫lazySet，讲讲它的作用 </w:t>
        <w:br/>
        <w:t xml:space="preserve"> 讲讲java中的集合类，Comparable接口和Comparator接口 </w:t>
        <w:br/>
        <w:t xml:space="preserve"> 说说线程池的工作流程，4种拒绝策略，4种队列，其中一个线程挂掉了会怎么样 </w:t>
        <w:br/>
        <w:t xml:space="preserve"> 算法题：表达式求值，“10+8*3-3*2-5”(双端队列) </w:t>
        <w:br/>
        <w:br/>
      </w:r>
    </w:p>
    <w:p>
      <w:r>
        <w:t>**********************************第80篇*************************************</w:t>
      </w:r>
    </w:p>
    <w:p>
      <w:r>
        <w:t>快手Java实习一二面经</w:t>
        <w:br/>
        <w:br/>
        <w:t>编辑于  2020-04-11 21:31:39</w:t>
        <w:br/>
        <w:br/>
        <w:br/>
        <w:t xml:space="preserve"> 快手效率超高，一点开始面试，一二面连着，四点oc。 </w:t>
        <w:br/>
        <w:br/>
        <w:br/>
        <w:t xml:space="preserve">  一面： </w:t>
        <w:br/>
        <w:br/>
        <w:br/>
        <w:t xml:space="preserve">  自我介绍 聊论文</w:t>
        <w:br/>
        <w:t xml:space="preserve"> </w:t>
        <w:br/>
        <w:br/>
        <w:br/>
        <w:t xml:space="preserve">  垃圾回收算法 </w:t>
        <w:br/>
        <w:br/>
        <w:br/>
        <w:t xml:space="preserve">  详细说一说CMS </w:t>
        <w:br/>
        <w:br/>
        <w:br/>
        <w:t xml:space="preserve">  类加载过程 </w:t>
        <w:br/>
        <w:br/>
        <w:br/>
        <w:t xml:space="preserve">  为啥要双亲加载 </w:t>
        <w:br/>
        <w:br/>
        <w:br/>
        <w:t xml:space="preserve">  new一个对象 操作系统层面是怎么分配内存的 </w:t>
        <w:br/>
        <w:br/>
        <w:br/>
        <w:t xml:space="preserve">  写SQL的注意事项 </w:t>
        <w:br/>
        <w:br/>
        <w:br/>
        <w:t xml:space="preserve">  redis会吗（不会） </w:t>
        <w:br/>
        <w:br/>
        <w:br/>
        <w:t xml:space="preserve">  Java写的多吗（python多 Java没有写太多）</w:t>
        <w:br/>
        <w:t xml:space="preserve"> </w:t>
        <w:br/>
        <w:br/>
        <w:br/>
        <w:t xml:space="preserve">  spring呢（了解一点）</w:t>
        <w:br/>
        <w:t xml:space="preserve"> </w:t>
        <w:br/>
        <w:br/>
        <w:br/>
        <w:t xml:space="preserve">  那就写个题吧：计算x，y两个数的和，需要花费</w:t>
        <w:br/>
        <w:t xml:space="preserve"> 秒，怎么合理安排计算的顺序，可以使得花费的时间最短。（我太菜了 写了半天 写完还超时了） </w:t>
        <w:br/>
        <w:br/>
        <w:br/>
        <w:t xml:space="preserve">  二面：（二面面试官和蔼可亲循循善诱） </w:t>
        <w:br/>
        <w:br/>
        <w:br/>
        <w:t xml:space="preserve">  自我介绍 聊未来规划 </w:t>
        <w:br/>
        <w:br/>
        <w:br/>
        <w:t xml:space="preserve">  写个题：判断数组中是否存在两个不同的索引 i 和 j，使得 nums [i] = nums [j]，并且 i 和 j 的差的绝对值最大为 k。 </w:t>
        <w:br/>
        <w:br/>
        <w:br/>
        <w:t xml:space="preserve">  写个sql：课程名中包含‘计算机’的课程 且 成绩小于60分学生的 学号、姓名 </w:t>
        <w:br/>
        <w:br/>
        <w:br/>
        <w:t xml:space="preserve">  数据库中JOIN是怎么实现的，IN呢 </w:t>
        <w:br/>
        <w:br/>
        <w:br/>
        <w:t xml:space="preserve">  一个进程是怎么跑起来的（胡乱说了一堆） </w:t>
        <w:br/>
        <w:br/>
        <w:br/>
        <w:br/>
        <w:br/>
      </w:r>
    </w:p>
    <w:p>
      <w:r>
        <w:t>**********************************第81篇*************************************</w:t>
      </w:r>
    </w:p>
    <w:p>
      <w:r>
        <w:t>快手面经，一天就面完了....</w:t>
        <w:br/>
        <w:br/>
        <w:t>编辑于  2020-04-11 18:54:45</w:t>
        <w:br/>
        <w:br/>
        <w:br/>
        <w:t xml:space="preserve"> </w:t>
        <w:br/>
        <w:br/>
        <w:br/>
        <w:t>快手这效率...杠杠的，面的Java的后端开发</w:t>
        <w:br/>
        <w:br/>
        <w:br/>
        <w:t xml:space="preserve"> 一面结束的时候没让我反问，我还以为凉凉了，没想到十分钟就来了二面面试官，我一个第二次面试的萌新有点慌张。然后二面感觉答得不太行，面试官人都很好，面试气氛都OK。</w:t>
        <w:br/>
        <w:br/>
        <w:br/>
        <w:t>加起来面了两个小时，然后过了一个小时接到hr电话了，hr小姐姐说有意向给offer，我在外面没说清楚，就说先加微信，但是现在还没通过...有点忐忑。</w:t>
        <w:br/>
        <w:br/>
        <w:t xml:space="preserve"> 一面： </w:t>
        <w:br/>
        <w:t xml:space="preserve"> 先是自我介绍和项目，问的不多。 </w:t>
        <w:br/>
        <w:t xml:space="preserve"> 然后开始写题 </w:t>
        <w:br/>
        <w:t xml:space="preserve"> 第一题实现一个Long类的valueOf（String）方法 </w:t>
        <w:br/>
        <w:t xml:space="preserve"> 第二题求树高，问递归还是非递归，让我非递归实现 </w:t>
        <w:br/>
        <w:t xml:space="preserve"> 第三题线程题，循环打印abc，就讲了思路，说用三个信号量 </w:t>
        <w:br/>
        <w:t xml:space="preserve"> 说我代码里用到了StringBuilder，讲讲原理，和StringBuffer区别 </w:t>
        <w:br/>
        <w:t xml:space="preserve"> 刚刚讲到了信号量，底层实现的原理是什么？ </w:t>
        <w:br/>
        <w:t xml:space="preserve"> 讲讲JVM运行时数据区，判断存货对象用的什么方法，讲讲GC roots </w:t>
        <w:br/>
        <w:t xml:space="preserve"> MySQL的主键索引和普通索引有什么区别，读数据的时候有什么区别(答了回表和覆盖索引) </w:t>
        <w:br/>
        <w:t xml:space="preserve"> 为什么用B+树，叶子节点用的什么指针（我居然说单指针...） </w:t>
        <w:br/>
        <w:t xml:space="preserve"> 然后给了一个场景题，设计一个长URL转短URL的服务，一开始没明白，还以为要设计网关？后来在面试官的引导下答了用302重定向，然后问了问302和301的区别，短链接都可以用什么算法（我说加Salt用MD5或者SHA-1...面试官不置可否） </w:t>
        <w:br/>
        <w:t xml:space="preserve"> 然后说让我先别走...年轻的我以为只是打个分，然后接到电话说二面马上开始 </w:t>
        <w:br/>
        <w:t xml:space="preserve"> 二面 </w:t>
        <w:br/>
        <w:t xml:space="preserve"> 自我介绍 </w:t>
        <w:br/>
        <w:t xml:space="preserve"> 场景题，有一个日志系统，记录每个用户的访问与时间，定位访问峰值最高的时间 </w:t>
        <w:br/>
        <w:t xml:space="preserve"> 线程池的ShutDown与ShutDownNow，Terminating等 </w:t>
        <w:br/>
        <w:t xml:space="preserve"> 了解乐观锁吗，然后讲到MySQL，面试官对我的回答有些质疑，然后问了一题MySQL题，更新两个字段1变为0,0变为1，没写出来... </w:t>
        <w:br/>
        <w:t xml:space="preserve"> 然后写题，层次打印二叉树，第一层从左到右，第二层从右到左.，第三层从左到右...这样，对输出有些要求 </w:t>
        <w:br/>
        <w:t xml:space="preserve"> 了解跨域请求吗，HTTP怎么做的 </w:t>
        <w:br/>
        <w:t xml:space="preserve"> 反问，我感觉有点凉就没细问... </w:t>
        <w:br/>
        <w:t xml:space="preserve"> 没想到接到hr电话了有点意外... </w:t>
        <w:br/>
        <w:br/>
        <w:br/>
        <w:br/>
      </w:r>
    </w:p>
    <w:p>
      <w:r>
        <w:t>**********************************第82篇*************************************</w:t>
      </w:r>
    </w:p>
    <w:p>
      <w:r>
        <w:t>快手java后台1面面经</w:t>
        <w:br/>
        <w:br/>
        <w:t>编辑于  2020-04-11 23:32:36</w:t>
        <w:br/>
        <w:br/>
        <w:br/>
        <w:t xml:space="preserve">  这么大的题量我能记下来我觉得自己真厉害哈哈哈！ </w:t>
        <w:br/>
        <w:br/>
        <w:br/>
        <w:br/>
        <w:br/>
        <w:br/>
        <w:t xml:space="preserve"> 快手的面试挺有挑战性的感觉哈哈哈哈可能我太菜了，不过我觉得挺有意思的，感觉啥都能问到。 </w:t>
        <w:br/>
        <w:br/>
        <w:br/>
        <w:t xml:space="preserve">  50分钟（10天</w:t>
        <w:br/>
        <w:t xml:space="preserve"> 前约的面试，差点要忘了） </w:t>
        <w:br/>
        <w:br/>
        <w:br/>
        <w:t xml:space="preserve">  java内存模型； </w:t>
        <w:br/>
        <w:br/>
        <w:br/>
        <w:t xml:space="preserve">  创建对象的时候内存的分配； </w:t>
        <w:br/>
        <w:t xml:space="preserve"> 锁膨胀的过程；</w:t>
        <w:br/>
        <w:t xml:space="preserve"> 对垃圾回收的了解；</w:t>
        <w:br/>
        <w:t xml:space="preserve"> hashmap扩容过程;</w:t>
        <w:br/>
        <w:t xml:space="preserve"> hashmap初始化大小为1000，加了760个数会不会扩容；</w:t>
        <w:br/>
        <w:t xml:space="preserve"> 对ConcurrentHashmap的扩容的时候读写会怎么样；</w:t>
        <w:br/>
        <w:t xml:space="preserve"> 线程池的实现原理；</w:t>
        <w:br/>
        <w:t xml:space="preserve"> mysql中聚集性索引和非聚集性索引;</w:t>
        <w:br/>
        <w:t xml:space="preserve"> B树和B+树的区别；</w:t>
        <w:br/>
        <w:t xml:space="preserve"> varchar长度太长的话如何怎么使用索引；</w:t>
        <w:br/>
        <w:t xml:space="preserve"> varchar指定长度索引能使用唯一索引吗；</w:t>
        <w:br/>
        <w:t xml:space="preserve"> redis中的基本类型；</w:t>
        <w:br/>
        <w:t xml:space="preserve"> 布隆过滤器能不能删除；</w:t>
        <w:br/>
        <w:t xml:space="preserve"> redis如何实现分布式锁；</w:t>
        <w:br/>
        <w:t xml:space="preserve"> 对http请求缓存的理解；</w:t>
        <w:br/>
        <w:t xml:space="preserve"> 分布式session的理解；</w:t>
        <w:br/>
        <w:t xml:space="preserve"> cookie不安全怎么办；</w:t>
        <w:br/>
        <w:br/>
        <w:br/>
        <w:t xml:space="preserve">  spring mvc处理请求的流程； </w:t>
        <w:br/>
        <w:br/>
        <w:br/>
        <w:t xml:space="preserve">  bean循环注入的过程（A依赖B，B依赖A）； </w:t>
        <w:br/>
        <w:br/>
        <w:br/>
        <w:t xml:space="preserve">  spring动态代理的实现； </w:t>
        <w:br/>
        <w:br/>
        <w:br/>
        <w:t xml:space="preserve">  spring启动的过程（从盘古开天辟地说起，java虚拟机的启动说起）； </w:t>
        <w:br/>
        <w:t xml:space="preserve"> AOP指定某个类的方法打印日志，如果给类的方法内部调用会打印出多少个日志；</w:t>
        <w:br/>
        <w:t xml:space="preserve"> linux展示可用内存，找固定某行到某行内容有XX的语句；</w:t>
        <w:br/>
        <w:t xml:space="preserve"> 手撕代码：链表每隔指定长度反转；</w:t>
        <w:br/>
        <w:br/>
      </w:r>
    </w:p>
    <w:p>
      <w:r>
        <w:t>**********************************第83篇*************************************</w:t>
      </w:r>
    </w:p>
    <w:p>
      <w:r>
        <w:t>快手实习二面凉经</w:t>
        <w:br/>
        <w:br/>
        <w:t>编辑于  2020-04-11 15:02:43</w:t>
        <w:br/>
        <w:br/>
        <w:t xml:space="preserve"> 一面1小时10分钟，聊的很好，各个问题都问了。算法也秒了。然而二面..... </w:t>
        <w:br/>
        <w:br/>
        <w:t xml:space="preserve">  首先面试官不开视频，已经很不爽了。 </w:t>
        <w:br/>
        <w:br/>
        <w:br/>
        <w:t xml:space="preserve">  然后问了我tcp四次挥手，慢启动的过程。我说了之后就说了专门背过，很不好！ </w:t>
        <w:br/>
        <w:br/>
        <w:br/>
        <w:t xml:space="preserve">  ？？？ 我不背怎么答呢。 </w:t>
        <w:br/>
        <w:br/>
        <w:br/>
        <w:t xml:space="preserve">  然后一个综合应用题--问一个大文件要取最后五行。说了思路之后，面试官说我逻辑有问题 </w:t>
        <w:br/>
        <w:br/>
        <w:br/>
        <w:t xml:space="preserve">  之后是1024!末尾多少个0，很简单。 </w:t>
        <w:br/>
        <w:br/>
        <w:br/>
        <w:t xml:space="preserve">  最后一道:一根绳子随机分为5段，求最短那一段的数学期望。我说了量出最短那段的长度然后求比例再和长度相乘，结果他说不是这样算的，是概率方法。凉了 </w:t>
        <w:br/>
        <w:br/>
        <w:br/>
        <w:br/>
        <w:br/>
      </w:r>
    </w:p>
    <w:p>
      <w:r>
        <w:t>**********************************第84篇*************************************</w:t>
      </w:r>
    </w:p>
    <w:p>
      <w:r>
        <w:t>记录面试失败的那些实习经历，攒人品，希望转运吧</w:t>
        <w:br/>
        <w:br/>
        <w:br/>
        <w:br/>
        <w:t>烫</w:t>
        <w:br/>
        <w:br/>
        <w:br/>
        <w:br/>
        <w:t>编辑于  2020-04-17 16:22:10</w:t>
        <w:br/>
        <w:br/>
        <w:br/>
        <w:t xml:space="preserve">  第一次记录：4月9号 </w:t>
        <w:br/>
        <w:br/>
        <w:br/>
        <w:br/>
        <w:br/>
        <w:br/>
        <w:t xml:space="preserve">  从二月多开始准备，到今天4月九号，一个多月，认为自己也挺认真准备的。无奈，到现在0 offer。 </w:t>
        <w:br/>
        <w:br/>
        <w:br/>
        <w:t xml:space="preserve">  刚开始面试的时候准备的确实不太充分，趁着刚开始阿里提前批不记录面试，投递了好几个部门，算是攒了攒面试经验吧。 </w:t>
        <w:br/>
        <w:br/>
        <w:br/>
        <w:t xml:space="preserve">  刚开始阿里提前批那几个部门都是一面就挂，也发现了自己准备的一些盲点知识，后来又抓紧复习。 </w:t>
        <w:br/>
        <w:br/>
        <w:br/>
        <w:br/>
        <w:br/>
        <w:br/>
        <w:t xml:space="preserve">  第一个过了一面进入后续面试的： </w:t>
        <w:br/>
        <w:br/>
        <w:br/>
        <w:t>阿里——钉钉</w:t>
        <w:br/>
        <w:br/>
        <w:br/>
        <w:t xml:space="preserve">一面是电话面试，问的问题都比较基础，Java基础以及tcp,udp等。还谈了谈关于当学生部长的一些感受，以及自己碰到的问题。轻松愉快地一次面试。 </w:t>
        <w:br/>
        <w:br/>
        <w:br/>
        <w:t xml:space="preserve">  第二天晚上就约了二面的时间。 </w:t>
        <w:br/>
        <w:br/>
        <w:br/>
        <w:t xml:space="preserve">二面是视频面试。面试官先介绍了一下部门的职责以及平常工作中会接触到哪方面。 </w:t>
        <w:br/>
        <w:br/>
        <w:br/>
        <w:t xml:space="preserve">  先是一个算法题。时间太久，忘了当时出的什么题了。记得当时很快的写出来了。后面面试官就说，那我们来问问面试最常问的hashmap吧，然后就说了一通原理。后面问的什么忘记了，不过都是特别基础的。 </w:t>
        <w:br/>
        <w:br/>
        <w:br/>
        <w:t xml:space="preserve">  二面结束以后，阿里开始正式批了，必须要做笔试，我就去做笔试了。笔试真的好难，我两个编程题都没做出来，0. </w:t>
        <w:br/>
        <w:br/>
        <w:br/>
        <w:t xml:space="preserve">  笔试结束一两周之后，下午六点多突然接到面试电话，时长大约半小时。 </w:t>
        <w:br/>
        <w:br/>
        <w:br/>
        <w:t xml:space="preserve">三面：自我介绍，关于数据库的索引的问题，就是索引结构以及存储引擎的对比。还有java的基础。可能是因为突然的电话面试吧，很快就结束了。 </w:t>
        <w:br/>
        <w:br/>
        <w:br/>
        <w:t xml:space="preserve">四面：再隔了一天的下午六点多，又是突然地电话面试。这次是交叉面，其他部门的人。 </w:t>
        <w:br/>
        <w:br/>
        <w:br/>
        <w:t xml:space="preserve">  自我介绍，以及项目中遇到的难点，怎么解决的，还有就是Java的基础，tcp、udp的对比以及三次握手、四次挥手 的状态等。 </w:t>
        <w:br/>
        <w:br/>
        <w:br/>
        <w:t xml:space="preserve">  因为阿里的都是突袭的面试，每次都忘了记面经。 </w:t>
        <w:br/>
        <w:br/>
        <w:br/>
        <w:t xml:space="preserve">  H</w:t>
        <w:br/>
        <w:t xml:space="preserve"> R面：四面之后，隔天下午，钉钉上收到了加好友请求，是hr安排hr面的时间。hr面试视频面试。之前看网上说hr面都很轻松，什么温柔小姐姐。我这个完全不是。先是查户口一样。然后让说自己受到最大的批评，为什么，怎么解决的。说一个自己最有成就感的事情。说一个自己觉得最难得事情。说一个自己觉得最不能完成的事情。说一个自己先是不行，后来做的很好的事情。以及好多负面的问题。 </w:t>
        <w:br/>
        <w:br/>
        <w:br/>
        <w:t xml:space="preserve">  后面一周没消息，问了一下，挂了。 </w:t>
        <w:br/>
        <w:br/>
        <w:br/>
        <w:t xml:space="preserve">  打击太大，面了五轮，hr面之后挂了。本来以为自己要有一个offer了，结果最后一次挂了，真的怀疑自己。 </w:t>
        <w:br/>
        <w:br/>
        <w:br/>
        <w:br/>
        <w:br/>
        <w:br/>
        <w:t>一二面超快的——字节跳动</w:t>
        <w:br/>
        <w:br/>
        <w:br/>
        <w:t xml:space="preserve">  一面视频面： </w:t>
        <w:br/>
        <w:br/>
        <w:br/>
        <w:br/>
        <w:t xml:space="preserve">   一面： </w:t>
        <w:br/>
        <w:t xml:space="preserve"> </w:t>
        <w:br/>
        <w:br/>
        <w:t xml:space="preserve">   1、自我介绍。自我介绍的时候谈到了我的科研。仔细问了下我的科研方法。后来发现我不做算法，改问工程。 </w:t>
        <w:br/>
        <w:t xml:space="preserve"> </w:t>
        <w:br/>
        <w:br/>
        <w:t xml:space="preserve">   2、数据库MySQL。怎么优化的。调整表结构，简历索引。 </w:t>
        <w:br/>
        <w:t xml:space="preserve"> </w:t>
        <w:br/>
        <w:br/>
        <w:t xml:space="preserve">   3、如果表特别大，一个表中内容特别多，怎么优化？分表。分表涉及到来一个查询之后应该到哪个表中进行查询。我的回答是使用哈希进行一个映射，确定到哪个表。但是哈希存在的一个问题就是，如果增加了一个库，那之前的哈希散列结果都需要改变。改进的方法是，可以采取一个表来存储这些对应关系。 </w:t>
        <w:br/>
        <w:t xml:space="preserve"> </w:t>
        <w:br/>
        <w:br/>
        <w:t xml:space="preserve">   4、关于数据库索引，解释一下。 </w:t>
        <w:br/>
        <w:t xml:space="preserve"> </w:t>
        <w:br/>
        <w:br/>
        <w:t xml:space="preserve">   5、Linux用过吗，常用命令。我没用过，不会。 </w:t>
        <w:br/>
        <w:t xml:space="preserve"> </w:t>
        <w:br/>
        <w:br/>
        <w:t xml:space="preserve">   6、一个思维题：1个5kg的桶，1个13kg的桶。怎么弄出7kg的水。 </w:t>
        <w:br/>
        <w:t xml:space="preserve"> </w:t>
        <w:br/>
        <w:br/>
        <w:t xml:space="preserve">   7、算法题：找出以3、 5、 7为因子的第K个数。 </w:t>
        <w:br/>
        <w:t xml:space="preserve"> </w:t>
        <w:br/>
        <w:br/>
        <w:br/>
        <w:br/>
        <w:br/>
        <w:br/>
        <w:t xml:space="preserve">  二面隔了十分钟：</w:t>
        <w:br/>
        <w:t xml:space="preserve"> </w:t>
        <w:br/>
        <w:br/>
        <w:br/>
        <w:br/>
        <w:t xml:space="preserve">   1、自我介绍 </w:t>
        <w:br/>
        <w:t xml:space="preserve"> </w:t>
        <w:br/>
        <w:br/>
        <w:t xml:space="preserve">   2、项目，项目的难点在哪里。 </w:t>
        <w:br/>
        <w:t xml:space="preserve"> </w:t>
        <w:br/>
        <w:br/>
        <w:t xml:space="preserve">   3、项目中考虑过记录用户日志吗，怎么实现的。简单说了一下有这个功能。 </w:t>
        <w:br/>
        <w:t xml:space="preserve"> </w:t>
        <w:br/>
        <w:br/>
        <w:t xml:space="preserve">   4、菲关系型数据库和关系型数据库的区别。菲关系型数据库和关系型数据库的索引有什么区别。 </w:t>
        <w:br/>
        <w:t xml:space="preserve"> </w:t>
        <w:br/>
        <w:br/>
        <w:t xml:space="preserve">   5、介绍一下MySQL索引的结构。B树和B+树的区别。 </w:t>
        <w:br/>
        <w:t xml:space="preserve"> </w:t>
        <w:br/>
        <w:br/>
        <w:t xml:space="preserve">   了解一致性哈希吗。知道MD5吗 </w:t>
        <w:br/>
        <w:t xml:space="preserve"> </w:t>
        <w:br/>
        <w:br/>
        <w:t xml:space="preserve">   了解跳表吗。跳表和二叉树之间有什么区别。 </w:t>
        <w:br/>
        <w:t xml:space="preserve"> </w:t>
        <w:br/>
        <w:br/>
        <w:t xml:space="preserve">   进程和线程的区别。以及进程存放在哪里。 </w:t>
        <w:br/>
        <w:t xml:space="preserve"> </w:t>
        <w:br/>
        <w:br/>
        <w:t xml:space="preserve">   6、网络部分：session和 cookie的区别。cookie存在哪里，session在服务端怎么存。 </w:t>
        <w:br/>
        <w:t xml:space="preserve"> </w:t>
        <w:br/>
        <w:br/>
        <w:t xml:space="preserve">   7、如果访问一个网站，显示服务不可用（没有状态码返回），该怎么排查问题。 </w:t>
        <w:br/>
        <w:t xml:space="preserve"> </w:t>
        <w:br/>
        <w:br/>
        <w:t xml:space="preserve">   8、微信中传输文件怎么传输，从网络协议层考虑。在线视频用的什么协议。（唉，我都答错了，当时脑子锈到了，考虑那么多，直接说用UDP就行了。还考虑什么建立连接。傻，活该挂掉） </w:t>
        <w:br/>
        <w:t xml:space="preserve"> </w:t>
        <w:br/>
        <w:br/>
        <w:t xml:space="preserve">   9、算法题：找出一个字符串中最长不重复子串。（滑动窗口思路） </w:t>
        <w:br/>
        <w:t xml:space="preserve"> </w:t>
        <w:br/>
        <w:br/>
        <w:br/>
        <w:br/>
        <w:br/>
        <w:t xml:space="preserve">   三面隔了好几天，之后约了视频面时间 </w:t>
        <w:br/>
        <w:t xml:space="preserve"> </w:t>
        <w:br/>
        <w:br/>
        <w:t xml:space="preserve">   三面：</w:t>
        <w:br/>
        <w:t xml:space="preserve">  </w:t>
        <w:br/>
        <w:br/>
        <w:br/>
        <w:t xml:space="preserve">   自我介绍 </w:t>
        <w:br/>
        <w:t xml:space="preserve"> </w:t>
        <w:br/>
        <w:br/>
        <w:t xml:space="preserve">   1、算法题：大数相加 </w:t>
        <w:br/>
        <w:t xml:space="preserve"> </w:t>
        <w:br/>
        <w:br/>
        <w:t xml:space="preserve">   然后面试官就走了，我写完等了好久他才回来 </w:t>
        <w:br/>
        <w:t xml:space="preserve"> </w:t>
        <w:br/>
        <w:br/>
        <w:t xml:space="preserve">   2、数据库explain了解吗，为什么要慢查询优化。varchar字段可以建索引吗。 </w:t>
        <w:br/>
        <w:t xml:space="preserve"> </w:t>
        <w:br/>
        <w:br/>
        <w:t xml:space="preserve">   3、多线程了解过吗。web service是单线程还是多线程。 </w:t>
        <w:br/>
        <w:t xml:space="preserve"> </w:t>
        <w:br/>
        <w:br/>
        <w:t xml:space="preserve">   4、restful有什么优点。 </w:t>
        <w:br/>
        <w:t xml:space="preserve"> </w:t>
        <w:br/>
        <w:br/>
        <w:t xml:space="preserve">   唉，感觉回答的不太好。二十多分钟就结束了 </w:t>
        <w:br/>
        <w:t xml:space="preserve"> </w:t>
        <w:br/>
        <w:br/>
        <w:br/>
        <w:br/>
        <w:br/>
        <w:br/>
        <w:t xml:space="preserve">  三面之后好几天都没有消息，后来接到了面试体验问卷，还安慰自己说可能不是挂了，每个人都有。其实就是挂了，隔了两天就发现官网状态变红了。 </w:t>
        <w:br/>
        <w:br/>
        <w:br/>
        <w:t xml:space="preserve"> 字节跳动三面之后挂了，也特别沮丧，都到了最后一面了。 </w:t>
        <w:br/>
        <w:br/>
        <w:br/>
        <w:br/>
        <w:br/>
        <w:br/>
        <w:t>美团</w:t>
        <w:br/>
        <w:br/>
        <w:br/>
        <w:t xml:space="preserve"> 美团的笔试我做的不好，36%和9%的通过。然后一面就挂了。其实问的比较基础，差不多都答上来了。但就是没过。 </w:t>
        <w:br/>
        <w:br/>
        <w:br/>
        <w:br/>
        <w:br/>
        <w:br/>
        <w:br/>
        <w:br/>
        <w:br/>
        <w:t>腾讯：</w:t>
        <w:br/>
        <w:br/>
        <w:br/>
        <w:t xml:space="preserve"> 腾讯我第一次面试的时候是pcg部门。 </w:t>
        <w:br/>
        <w:br/>
        <w:br/>
        <w:t xml:space="preserve">  面试的不太好，算法题是有很多的数据，找出第k大的数据。刚开始说用最大堆，后来正写代码反应过来不太合适，面试官就引导我，说应该用最小堆。然后实现出来。觉得因为算法题一开始思路不对，所以一面就挂了。 </w:t>
        <w:br/>
        <w:br/>
        <w:br/>
        <w:br/>
        <w:br/>
        <w:br/>
        <w:t xml:space="preserve">  过了好长时间，teg部门把我捞起来了，我一个找Java岗的，把我捞起来面c++。既然捞起来了，那我就面吧。 </w:t>
        <w:br/>
        <w:br/>
        <w:br/>
        <w:t xml:space="preserve">  一面： </w:t>
        <w:br/>
        <w:br/>
        <w:br/>
        <w:t xml:space="preserve">  自我介绍 </w:t>
        <w:br/>
        <w:br/>
        <w:br/>
        <w:t xml:space="preserve">  介绍一个项目吧。我就介绍了科研内容。说了很久。 </w:t>
        <w:br/>
        <w:br/>
        <w:br/>
        <w:t xml:space="preserve">  因为语言不对口，所以面试官就说那问些基础知识吧。 </w:t>
        <w:br/>
        <w:br/>
        <w:br/>
        <w:t xml:space="preserve">  问了下进程和线程的区别，以及应用场景的区别。tcp和udp的区别。我记得基础知识没问什么，就结束了。 </w:t>
        <w:br/>
        <w:br/>
        <w:br/>
        <w:br/>
        <w:br/>
        <w:br/>
        <w:t xml:space="preserve">  二面： </w:t>
        <w:br/>
        <w:br/>
        <w:br/>
        <w:br/>
        <w:t xml:space="preserve">   1、自我介绍 </w:t>
        <w:br/>
        <w:t xml:space="preserve"> </w:t>
        <w:br/>
        <w:br/>
        <w:t xml:space="preserve">   2、项目里主要负责哪部分工作。 </w:t>
        <w:br/>
        <w:t xml:space="preserve"> </w:t>
        <w:br/>
        <w:br/>
        <w:t xml:space="preserve">   3、关于数据库的问题：知识森林数据库里面都有哪些表。用的什么引擎。（我说用的MYISAM，因为备份方便）。碎片表里面有多少数据，查询速度多快。以后数据库有没有可能再扩大，有没有考虑过服务不可用备份的问题，就大概说了一下如果两个应用服务的话，要考虑负载均衡、分流，以及数据库主从复制的问题。 </w:t>
        <w:br/>
        <w:t xml:space="preserve"> </w:t>
        <w:br/>
        <w:br/>
        <w:t xml:space="preserve">   4、HTTP和HTTPS的区别，HTTPS怎么实现加密传输。 </w:t>
        <w:br/>
        <w:t xml:space="preserve"> </w:t>
        <w:br/>
        <w:br/>
        <w:t xml:space="preserve">   5、问愿不愿意转C++。 </w:t>
        <w:br/>
        <w:t xml:space="preserve"> </w:t>
        <w:br/>
        <w:br/>
        <w:t xml:space="preserve">   嗯，带自我介绍一共二十多分钟就结束了，也没问什么就结束了。 </w:t>
        <w:br/>
        <w:t xml:space="preserve"> </w:t>
        <w:br/>
        <w:br/>
        <w:br/>
        <w:br/>
        <w:br/>
        <w:br/>
        <w:t xml:space="preserve">  二面之后官网状态再次更新，变成了复试，就是等三面。但是，过了几天以后，变灰了。觉得可能是有更合适的人了吧，就把我挂了。本来语言也不符合。 </w:t>
        <w:br/>
        <w:br/>
        <w:br/>
        <w:br/>
        <w:br/>
        <w:br/>
        <w:t>微软</w:t>
        <w:br/>
        <w:br/>
        <w:br/>
        <w:t xml:space="preserve"> 对的，我还面试了微软的实习生。微软的面试流程就很简单，自我介绍和算法题。先是自我介绍，然后围绕着我的科研方向问了半个小时，接着做算法题。 </w:t>
        <w:br/>
        <w:br/>
        <w:br/>
        <w:t xml:space="preserve">  一面算法题：有一个电梯，第i层要下i个人。电梯只能停在一个楼层，其他楼层的人出电梯之后通过走楼梯回到自己的楼层，问停在哪一层可以让走楼梯的人的层数和最少。 </w:t>
        <w:br/>
        <w:br/>
        <w:br/>
        <w:t xml:space="preserve">  二面算法题：先是二叉树的遍历。第二个题是找出来一个数组中出现奇数的数。 </w:t>
        <w:br/>
        <w:br/>
        <w:br/>
        <w:t xml:space="preserve">  三面算法题：一个数组，数组的值代表高度，问可以积下雨水的量。 </w:t>
        <w:br/>
        <w:br/>
        <w:br/>
        <w:t>微软速度很快，两天就面完三面。三面以后挂了。</w:t>
        <w:br/>
        <w:br/>
        <w:br/>
        <w:t xml:space="preserve"> </w:t>
        <w:br/>
        <w:br/>
        <w:br/>
        <w:t>我真的好难，好几个都是面到最后一面，然后面完之后挂掉了，尤其是今天知道阿里hr面之后挂了，心态真的有点崩，要自闭了。找个实习太难了，觉得自己也挺认真准备了，可能自己基础太菜了吧。</w:t>
        <w:br/>
        <w:br/>
        <w:br/>
        <w:br/>
        <w:br/>
        <w:br/>
        <w:br/>
        <w:t>快手：</w:t>
        <w:br/>
        <w:br/>
        <w:br/>
        <w:br/>
        <w:t xml:space="preserve">   一面 </w:t>
        <w:br/>
        <w:t xml:space="preserve"> </w:t>
        <w:br/>
        <w:br/>
        <w:t xml:space="preserve">   1、自我介绍 </w:t>
        <w:br/>
        <w:t xml:space="preserve"> </w:t>
        <w:br/>
        <w:br/>
        <w:t xml:space="preserve">   2、hashmap，存储的结构，put的时候都发生了些什么，对于键值是直接进行hash确定元素未知的吗。扩容怎么扩容的。 </w:t>
        <w:br/>
        <w:t xml:space="preserve"> </w:t>
        <w:br/>
        <w:br/>
        <w:t xml:space="preserve">   3、数据库：索引，讲了一下innodb和MYisam两种引擎，对比了一下。B树和B+树的区别。对于聚簇索引，其主键索引和非主键索引的效率区别。 </w:t>
        <w:br/>
        <w:t xml:space="preserve"> </w:t>
        <w:br/>
        <w:br/>
        <w:t xml:space="preserve">   4、进程和线程的区别。 </w:t>
        <w:br/>
        <w:t xml:space="preserve"> </w:t>
        <w:br/>
        <w:br/>
        <w:t xml:space="preserve">   5、TCP和UDP的区别。在网上输入一个网址，都发生了些什么。ARP协议讲一下。 </w:t>
        <w:br/>
        <w:t xml:space="preserve"> </w:t>
        <w:br/>
        <w:br/>
        <w:t xml:space="preserve">   6、算法题：对于一个数组，里面只有两个数出现次数为奇数，其他数字出现次数为偶数，找出这两个数。 </w:t>
        <w:br/>
        <w:t xml:space="preserve"> </w:t>
        <w:br/>
        <w:br/>
        <w:br/>
        <w:br/>
        <w:br/>
        <w:t xml:space="preserve">   二面 </w:t>
        <w:br/>
        <w:t xml:space="preserve"> </w:t>
        <w:br/>
        <w:br/>
        <w:t xml:space="preserve">   1、自我介绍 </w:t>
        <w:br/>
        <w:t xml:space="preserve"> </w:t>
        <w:br/>
        <w:br/>
        <w:t xml:space="preserve">   2、项目中印象最深刻的或难点。 </w:t>
        <w:br/>
        <w:t xml:space="preserve"> </w:t>
        <w:br/>
        <w:br/>
        <w:t xml:space="preserve">   3、关于线程池。线程池的优点。然后如果存在线程爆炸的情况，会对服务器造成什么影响，为什么。我主要从内存和cpu两方面回答的对服务器的影响。然后问还有其他什么的，我就回答不上来了。 </w:t>
        <w:br/>
        <w:t xml:space="preserve"> </w:t>
        <w:br/>
        <w:br/>
        <w:t xml:space="preserve">   4、对于线程池如何实现的了解吗。不是问有哪些核心参数，问具体实现。 </w:t>
        <w:br/>
        <w:t xml:space="preserve"> </w:t>
        <w:br/>
        <w:br/>
        <w:t xml:space="preserve">   5、如果当前线程池处于空闲状态，即没有任务，那对于线程池里面的那些线程处于什么状态。我开始回答是处于就绪，其实不对，后来慢慢引导我，回答出来是处于阻塞状态。 </w:t>
        <w:br/>
        <w:t xml:space="preserve"> </w:t>
        <w:br/>
        <w:br/>
        <w:t xml:space="preserve">   6、如何停止一个线程。有中断和设置标志位停止。 如果当前线程处于io阻塞的状态，那对于前面说的那两种停止线程的方法还有用吗。 中断具体怎么实现的了解吗，我不了解。 </w:t>
        <w:br/>
        <w:t xml:space="preserve"> </w:t>
        <w:br/>
        <w:br/>
        <w:t xml:space="preserve">   7、GC里分代是怎样的。 </w:t>
        <w:br/>
        <w:t xml:space="preserve"> </w:t>
        <w:br/>
        <w:br/>
        <w:t xml:space="preserve">   8、内存泄露了解吗。我回答错了，回答成堆、栈等没办法再分配内存，即内存溢出，不懂这两个之间具体的区别。然后面试官给讲了一下内存泄露是什么，就是没有回收已经不再使用的变量。然后我说这样的情况是代码没写好导致的。问我Java中存在内存泄露的情况吗，我说有，是代码没写好，导致虚拟机一直没回收那块内存。 </w:t>
        <w:br/>
        <w:t xml:space="preserve"> </w:t>
        <w:br/>
        <w:br/>
        <w:t xml:space="preserve">   结束，感觉问的比较深。 </w:t>
        <w:br/>
        <w:t xml:space="preserve"> </w:t>
        <w:br/>
        <w:br/>
        <w:br/>
        <w:t xml:space="preserve"> 更新：4月10号下午接到快手hr的电话，拿到了offer。开心，我的第一个offer，牛客许愿真的灵。</w:t>
        <w:br/>
        <w:t>希望我的努力继续被看见，加油。</w:t>
        <w:br/>
        <w:t xml:space="preserve"> </w:t>
        <w:br/>
        <w:br/>
        <w:br/>
        <w:br/>
        <w:br/>
        <w:br/>
        <w:br/>
        <w:t>网易互娱：</w:t>
        <w:br/>
        <w:br/>
        <w:br/>
        <w:t xml:space="preserve">  一面： </w:t>
        <w:br/>
        <w:br/>
        <w:br/>
        <w:br/>
        <w:t xml:space="preserve">   1、自我介绍 </w:t>
        <w:br/>
        <w:t xml:space="preserve"> </w:t>
        <w:br/>
        <w:br/>
        <w:t xml:space="preserve">   2、知识森林在数据库中怎么存储的，表结构。索引怎么建的。如果表结构发生变化怎么办。 </w:t>
        <w:br/>
        <w:t xml:space="preserve"> </w:t>
        <w:br/>
        <w:br/>
        <w:t xml:space="preserve">   3、操作系统进程和线程的区别。 </w:t>
        <w:br/>
        <w:t xml:space="preserve"> </w:t>
        <w:br/>
        <w:br/>
        <w:t xml:space="preserve">   4、进程的地址是怎么分配的。分配的是什么地址。我说是内存，然后又扯了一下虚拟内存。 </w:t>
        <w:br/>
        <w:t xml:space="preserve"> </w:t>
        <w:br/>
        <w:br/>
        <w:t xml:space="preserve">   5、TCP三次握手介绍 </w:t>
        <w:br/>
        <w:t xml:space="preserve"> </w:t>
        <w:br/>
        <w:br/>
        <w:t xml:space="preserve">   6、TCP三次握手，服务端的establish状态满了，如果客户端再发送请求会发生什么。 </w:t>
        <w:br/>
        <w:t xml:space="preserve"> </w:t>
        <w:br/>
        <w:br/>
        <w:t xml:space="preserve">   7、访问网址会经过一个网关，那请求的目的mac地址是什么。 </w:t>
        <w:br/>
        <w:t xml:space="preserve"> </w:t>
        <w:br/>
        <w:br/>
        <w:t xml:space="preserve">   8、IP地址到MAC地址怎么转换。ARP协议具体讲一下。讲ARP协议的时候提到了是向本网段发送广播，所以纠正了上面那个题的回答是错误的，目的Mac地址应该是本网关的出口。 </w:t>
        <w:br/>
        <w:t xml:space="preserve"> </w:t>
        <w:br/>
        <w:br/>
        <w:t xml:space="preserve">   9、多线程了解吗，工程中有用到吗。说了解，但是直接用的框架，没有自己实现。然后给讲了一下线程池。 </w:t>
        <w:br/>
        <w:t xml:space="preserve"> </w:t>
        <w:br/>
        <w:br/>
        <w:t xml:space="preserve">   10、代码。1到100的数，3的倍数输出a，5的倍数输出b，15的倍数输出ab。遍历一遍就行，因为只需要遍历一遍，我还特意问了一下是不是这么简单。 </w:t>
        <w:br/>
        <w:t xml:space="preserve"> </w:t>
        <w:br/>
        <w:br/>
        <w:t xml:space="preserve">   11、二叉树层序遍历代码。 </w:t>
        <w:br/>
        <w:t xml:space="preserve"> </w:t>
        <w:br/>
        <w:br/>
        <w:br/>
        <w:br/>
        <w:br/>
        <w:t xml:space="preserve">   面试官说等这周集中一面完之后才会有通知后面的结果，所以等下周才能知道进没进二面，希望我有好运吧，快给我个offer吧。 </w:t>
        <w:br/>
        <w:t xml:space="preserve"> </w:t>
        <w:br/>
        <w:br/>
        <w:br/>
        <w:br/>
        <w:br/>
        <w:t xml:space="preserve">   分割线------------------------------------------------------------------------------------------------------------------------------------------- </w:t>
        <w:br/>
        <w:t xml:space="preserve"> </w:t>
        <w:br/>
        <w:br/>
        <w:t xml:space="preserve">   4月10号早上十点面试 </w:t>
        <w:br/>
        <w:t xml:space="preserve"> </w:t>
        <w:br/>
        <w:br/>
        <w:t xml:space="preserve"> 今天早上腾讯又捞起来面试 </w:t>
        <w:br/>
        <w:br/>
        <w:br/>
        <w:t xml:space="preserve"> 没有自我介绍，邮箱发了一个腾讯文档的链接，一个算法题，然后半个多小时，自己写题。 </w:t>
        <w:br/>
        <w:br/>
        <w:br/>
        <w:t xml:space="preserve">   算法题：一个文件中，每行是一个整数。找出出现次数最多的是个整数。 </w:t>
        <w:br/>
        <w:t xml:space="preserve"> </w:t>
        <w:br/>
        <w:br/>
        <w:t xml:space="preserve">   题做完以后打了电话过来开始面试。 </w:t>
        <w:br/>
        <w:t xml:space="preserve"> </w:t>
        <w:br/>
        <w:br/>
        <w:t xml:space="preserve">   1、文件读取用到了bufferedreader。为什么要用这个，用这个有什么好处。bufferedreader一次缓冲多少合适。 </w:t>
        <w:br/>
        <w:t xml:space="preserve"> </w:t>
        <w:br/>
        <w:br/>
        <w:t xml:space="preserve">   2、操作系统为什么要分页，比页更小的单位是什么。文件读取顺序读取和随机读取那个快一点。 </w:t>
        <w:br/>
        <w:t xml:space="preserve"> </w:t>
        <w:br/>
        <w:br/>
        <w:t xml:space="preserve">   3、操作系统问了特别多的问题。我操作系统不太好，都回答的不是很好。 </w:t>
        <w:br/>
        <w:t xml:space="preserve"> </w:t>
        <w:br/>
        <w:br/>
        <w:t xml:space="preserve">   4、代码中用到了hashmap，为什么用这个，用treemap不可以吗。 </w:t>
        <w:br/>
        <w:t xml:space="preserve"> </w:t>
        <w:br/>
        <w:br/>
        <w:t xml:space="preserve">   5、hashmap和treemap的性能比较。 </w:t>
        <w:br/>
        <w:t xml:space="preserve"> </w:t>
        <w:br/>
        <w:br/>
        <w:t xml:space="preserve">   6、hashmap扩容怎么扩，如果为了减小阻塞，要怎么进行优化。 </w:t>
        <w:br/>
        <w:t xml:space="preserve"> </w:t>
        <w:br/>
        <w:br/>
        <w:t xml:space="preserve">   7、为什么用了spring boot的框架。 </w:t>
        <w:br/>
        <w:t xml:space="preserve"> </w:t>
        <w:br/>
        <w:br/>
        <w:t xml:space="preserve">   8、客户端访问到service，中间都发生了什么，怎么定位到你具体的方法。 </w:t>
        <w:br/>
        <w:t xml:space="preserve"> </w:t>
        <w:br/>
        <w:br/>
        <w:t xml:space="preserve">   问的问题都特别深，尤其是操作系统问的特别细。回答的不好，估计又挂了。这个是我真的操作系统没复习好，好好复习操作系统去了我。 </w:t>
        <w:br/>
        <w:t xml:space="preserve"> </w:t>
        <w:br/>
        <w:br/>
        <w:br/>
        <w:br/>
        <w:br/>
        <w:t xml:space="preserve">   分割线--------------------------------------------------------------------------------------------------------------------------------------- </w:t>
        <w:br/>
        <w:t xml:space="preserve"> </w:t>
        <w:br/>
        <w:br/>
        <w:t xml:space="preserve">   4月10号，晚上六点多 </w:t>
        <w:br/>
        <w:t xml:space="preserve"> </w:t>
        <w:br/>
        <w:br/>
        <w:t xml:space="preserve"> 腾讯突然给我打电话，面试。本来觉得上午面试的特别差，已经挂了呢，结果二面了。 </w:t>
        <w:br/>
        <w:br/>
        <w:br/>
        <w:t xml:space="preserve">   没有自我介绍，打电话就是为了给我说，短信发给我一个链接，先做一道算法题，给15分钟。 </w:t>
        <w:br/>
        <w:t xml:space="preserve"> </w:t>
        <w:br/>
        <w:br/>
        <w:t xml:space="preserve">   算法题：给定三个字符串s1   s2   s3，将s1中出现的s2字符串（不区分大小写）全部替换为s3. </w:t>
        <w:br/>
        <w:t xml:space="preserve"> </w:t>
        <w:br/>
        <w:br/>
        <w:t xml:space="preserve">   十五分钟以后电话打过来了。 </w:t>
        <w:br/>
        <w:t xml:space="preserve"> </w:t>
        <w:br/>
        <w:br/>
        <w:t xml:space="preserve">   1、看写的代码。讲一下自己的思路。因为时间也比较紧，虽然功能实现了，但是有一些细节的地方有点冗余，然后看代码的时候就会问我，你那块写的对吗，然后我反应过来就立马改过来了。最后说满分十分，自己给自己打个分吧。 </w:t>
        <w:br/>
        <w:t xml:space="preserve"> </w:t>
        <w:br/>
        <w:br/>
        <w:t xml:space="preserve">   2、看简历。我的简历真的太简单了，研究生期间也没做什么大项目，没什么好问的。面试官就说你这个简历写的有点简单，不知道问啥。 </w:t>
        <w:br/>
        <w:t xml:space="preserve"> </w:t>
        <w:br/>
        <w:br/>
        <w:t xml:space="preserve">   3、让我讲了讲我的科研内容。 </w:t>
        <w:br/>
        <w:t xml:space="preserve"> </w:t>
        <w:br/>
        <w:br/>
        <w:t xml:space="preserve">   4、面试官说，你觉得你还有什么地方想展示没问到的。（意思就是就到这了，但是这啥都没问呀，专业知识一点都没问。心里就觉得这次肯定是没戏了，但还是硬着头皮的说我基础还可以的） </w:t>
        <w:br/>
        <w:t xml:space="preserve"> </w:t>
        <w:br/>
        <w:br/>
        <w:t xml:space="preserve">   5、那就问问我基础吧。让我讲了讲Java的垃圾回收。然后问我知道Java现在用的最新的垃圾回收器是什么吗。我不太清楚，就说G1好像还没有开始商用。然后面试官就说你是不是不太了解这个。你知道的是不是从书上看的。 </w:t>
        <w:br/>
        <w:t xml:space="preserve"> </w:t>
        <w:br/>
        <w:br/>
        <w:t xml:space="preserve">   6、重排序知道吗。怎么实现的。印象中是给cpu上加了LOCK前缀锁，还有一个是关于缓存一致性。我说的不多，太深入，我也没了解过。然后面试官就一直说还有呢，你就了解这些吗。 </w:t>
        <w:br/>
        <w:t xml:space="preserve"> </w:t>
        <w:br/>
        <w:br/>
        <w:t xml:space="preserve">   感觉是真的面得不好，面试官都不想问我问题。</w:t>
        <w:br/>
        <w:t xml:space="preserve">  </w:t>
        <w:br/>
        <w:br/>
        <w:br/>
        <w:br/>
        <w:br/>
        <w:br/>
        <w:br/>
        <w:br/>
        <w:br/>
        <w:br/>
        <w:br/>
        <w:br/>
        <w:br/>
        <w:t xml:space="preserve">  看别人说在牛客许愿比较灵，我也来许愿吧，分享分享我的面试经验，也给我攒攒好运，赶紧给我个offer吧，可怜的孩子要失业了。 </w:t>
        <w:br/>
        <w:br/>
        <w:br/>
        <w:t xml:space="preserve">  最后许愿</w:t>
        <w:br/>
        <w:t xml:space="preserve"> </w:t>
        <w:br/>
        <w:br/>
        <w:br/>
        <w:br/>
        <w:br/>
        <w:br/>
        <w:br/>
        <w:br/>
      </w:r>
    </w:p>
    <w:p>
      <w:r>
        <w:t>**********************************第85篇*************************************</w:t>
      </w:r>
    </w:p>
    <w:p>
      <w:r>
        <w:t>快手一面面筋真带劲</w:t>
        <w:br/>
        <w:br/>
        <w:t>编辑于  2020-04-08 18:28:43</w:t>
        <w:br/>
        <w:br/>
        <w:br/>
        <w:t xml:space="preserve">  4.08    57min牛客视频面试 </w:t>
        <w:br/>
        <w:br/>
        <w:br/>
        <w:t xml:space="preserve">  手撕代码的时候，还是有点紧张。有点慌，把问的问题都给忘记了，主要部分是这些。 </w:t>
        <w:br/>
        <w:br/>
        <w:t xml:space="preserve"> 1、自我介绍 </w:t>
        <w:br/>
        <w:t xml:space="preserve"> 2、讲一讲项目 问了一些项目相关的知识 </w:t>
        <w:br/>
        <w:t xml:space="preserve"> 3、redis为啥快？ </w:t>
        <w:br/>
        <w:t xml:space="preserve"> 4、数据库的存储结构，B+树的特点。为啥B+树把数据放在了叶子结点？ </w:t>
        <w:br/>
        <w:t xml:space="preserve"> 5、mysql的引擎？ </w:t>
        <w:br/>
        <w:t xml:space="preserve"> 6、TCP三次握手？ </w:t>
        <w:br/>
        <w:t xml:space="preserve"> 7、输入一个网址会经历那些步骤？ </w:t>
        <w:br/>
        <w:t xml:space="preserve"> 8、http和tcp的区别？ </w:t>
        <w:br/>
        <w:t xml:space="preserve"> 手写两个算法： </w:t>
        <w:br/>
        <w:t xml:space="preserve"> 1、单例模式 </w:t>
        <w:br/>
        <w:t xml:space="preserve"> 2、反转链表 </w:t>
        <w:br/>
      </w:r>
    </w:p>
    <w:p>
      <w:r>
        <w:t>**********************************第86篇*************************************</w:t>
      </w:r>
    </w:p>
    <w:p>
      <w:r>
        <w:t>快手java开发实习一面，二面()</w:t>
        <w:br/>
        <w:br/>
        <w:t>编辑于  2020-05-08 20:25:29</w:t>
        <w:br/>
        <w:br/>
        <w:br/>
        <w:t xml:space="preserve"> 面试官人挺好的，还给讲解了不会的题目，约的明天二面，分享一波面经攒人品，顺便求一下快手java二面面经，听说二面比较难，有点慌。。。。 </w:t>
        <w:br/>
        <w:br/>
        <w:br/>
        <w:t xml:space="preserve">  4.7号一面 </w:t>
        <w:br/>
        <w:br/>
        <w:br/>
        <w:t xml:space="preserve">  1. </w:t>
        <w:br/>
        <w:t xml:space="preserve"> Map:hashmap,hashtable,correnthashmap一些知识 </w:t>
        <w:br/>
        <w:br/>
        <w:t xml:space="preserve">  </w:t>
        <w:br/>
        <w:t xml:space="preserve"> 2. List: ArrayList和LinkedList的区别 </w:t>
        <w:br/>
        <w:t xml:space="preserve"> 3. ArrayList的扩容 </w:t>
        <w:br/>
        <w:t xml:space="preserve"> 4. List和map的区别 </w:t>
        <w:br/>
        <w:t xml:space="preserve"> 5. Set怎么保证值唯一(equal和hashcode) </w:t>
        <w:br/>
        <w:t xml:space="preserve"> 6.      线程的六个状态 </w:t>
        <w:br/>
        <w:t xml:space="preserve"> 7.      线程池处理机制 </w:t>
        <w:br/>
        <w:t xml:space="preserve"> 8. Sleep和wait区别 </w:t>
        <w:br/>
        <w:t xml:space="preserve"> 9. synchronized底层实现 </w:t>
        <w:br/>
        <w:t xml:space="preserve"> 10. TCP三次握手 </w:t>
        <w:br/>
        <w:t xml:space="preserve"> 11. Socket和http的区别 </w:t>
        <w:br/>
        <w:t xml:space="preserve"> 12. B+树和B树的区别，为什么用B+不用B树 </w:t>
        <w:br/>
        <w:t xml:space="preserve"> 13.   事务的四个特性 </w:t>
        <w:br/>
        <w:t xml:space="preserve"> 14.   什么是辅助索引 </w:t>
        <w:br/>
        <w:t xml:space="preserve"> 15.   四个隔离级别 </w:t>
        <w:br/>
        <w:t xml:space="preserve"> 16.   可重复读和读已提交区别 </w:t>
        <w:br/>
        <w:br/>
        <w:t xml:space="preserve">  17.   代码</w:t>
        <w:br/>
        <w:t xml:space="preserve"> :全排列实现（哭了，没写出来） </w:t>
        <w:br/>
        <w:br/>
        <w:br/>
        <w:br/>
        <w:br/>
        <w:br/>
        <w:br/>
        <w:br/>
        <w:br/>
        <w:t xml:space="preserve">  4.8号二面 </w:t>
        <w:br/>
        <w:br/>
        <w:br/>
        <w:t xml:space="preserve">  二面是一个小哥面的，感觉面的挺差的，许愿HR面吧 </w:t>
        <w:br/>
        <w:br/>
        <w:br/>
        <w:t xml:space="preserve">  1.了解连接池吗？设计一个连接池 </w:t>
        <w:br/>
        <w:br/>
        <w:br/>
        <w:t xml:space="preserve">  2.数据结构中的堆和栈有什么实现 </w:t>
        <w:br/>
        <w:br/>
        <w:br/>
        <w:t xml:space="preserve">  3.自己设计一个优先队列(。。自己给自己挖坑，哭了) </w:t>
        <w:br/>
        <w:br/>
        <w:br/>
        <w:t xml:space="preserve">  4.排序算法及时间复杂度 </w:t>
        <w:br/>
        <w:br/>
        <w:br/>
        <w:t xml:space="preserve">  5.有哪些方法保证线程安全 </w:t>
        <w:br/>
        <w:br/>
        <w:br/>
        <w:t xml:space="preserve">  6.ThreadLocal是怎么保证线程安全的 </w:t>
        <w:br/>
        <w:br/>
        <w:br/>
        <w:t xml:space="preserve">  代码：1.实现Redis的incr函数（其实就是安全自增1） </w:t>
        <w:br/>
        <w:br/>
        <w:br/>
        <w:t xml:space="preserve">  2.前序遍历（递归，迭代） </w:t>
        <w:br/>
        <w:br/>
        <w:br/>
        <w:br/>
        <w:br/>
        <w:br/>
        <w:t xml:space="preserve">  4.10HR </w:t>
        <w:br/>
        <w:br/>
        <w:br/>
        <w:t xml:space="preserve">  HR给了口头offer </w:t>
        <w:br/>
        <w:br/>
        <w:br/>
        <w:t xml:space="preserve"> 从二月底开始准备，终于收到了第一份实习offer,感谢快手，感谢牛客</w:t>
        <w:br/>
        <w:br/>
        <w:br/>
      </w:r>
    </w:p>
    <w:p>
      <w:r>
        <w:t>**********************************第87篇*************************************</w:t>
      </w:r>
    </w:p>
    <w:p>
      <w:r>
        <w:t>发面经攒人品许愿offer_快手java一二面面经</w:t>
        <w:br/>
        <w:br/>
        <w:t>编辑于  2020-08-22 10:46:25</w:t>
        <w:br/>
        <w:br/>
        <w:t>本人21届渣本😭，专业软件工程。听说牛客许愿比较灵🙏，特地发个帖子攒人品🙏，许(qiu)愿(qiu)offer➕1！3.22参与笔试，三月底约了4.03面试。</w:t>
        <w:br/>
        <w:br/>
        <w:t>4.11更新 接到oc啦 祝大家成功上岸～</w:t>
        <w:br/>
        <w:br/>
        <w:t>一面</w:t>
        <w:br/>
        <w:br/>
        <w:t>•做自我介绍，问学校开了哪些课程，现在是否还在上专业课？在上什么课？</w:t>
        <w:br/>
        <w:t>•写一个sql找出每门课成绩最高的学生的学号</w:t>
        <w:br/>
        <w:t>•一个有重复数字的有序数组，找到指定数字第一次出现的位置，返回下标，怎么优化？</w:t>
        <w:br/>
        <w:t>•找到一个链表的倒数第二个元素、n/2位置的元素、n/k位置的元素</w:t>
        <w:br/>
        <w:t>•两个杯子容量为9和4，怎么能量出7升水？共可以量出哪些数？</w:t>
        <w:br/>
        <w:t>•以上问题不代表顺序，并且还有几个问题记不清了……</w:t>
        <w:br/>
        <w:br/>
        <w:t>一面结束后面试官说马上会有二面让不要下线…</w:t>
        <w:br/>
        <w:br/>
        <w:t>二面</w:t>
        <w:br/>
        <w:br/>
        <w:t>•做自我介绍</w:t>
        <w:br/>
        <w:t>•简历上的项目，选一个说说遇到的问题，怎么遇到的，怎么解决的。（先说了真正投入使用了的学校oa系统）</w:t>
        <w:br/>
        <w:t>•你说优化了sql，怎么优化的，你是怎么发现这个问题的，又是如何确定优化方案的。</w:t>
        <w:br/>
        <w:t>•你说重新设计了表格导出功能，怎么做的，为什么这么做</w:t>
        <w:br/>
        <w:t>•（感觉面试官不太满意）赶紧说这个项目遇到的业务问题比较多，另一个项目里遇到的技术问题比较多</w:t>
        <w:br/>
        <w:t>•那简单说一下你那个游戏项目的业务逻辑，说说遇到了什么技术问题（说了一下遇到的并发访问带来的线程安全问题，说了解决方案）</w:t>
        <w:br/>
        <w:t>•你这个方案可以在单机上解决，假如说你做了扩展，现在是集群了，怎么做？（说了一下可以用redis单进程单实例的特点去解决），然后问了几个redis的api</w:t>
        <w:br/>
        <w:t>•问几个基础问题，hashmap了解吧，put是什么原理。为什么说hashmap线程不安全，并发场景会出现什么问题？</w:t>
        <w:br/>
        <w:t>•reentrantlock原理，和synchronized有什么区别</w:t>
        <w:br/>
        <w:t>•zk实现分布式锁原理是怎样的，redis做分布式锁了解吗，setnx的方案有什么问题怎么解决。了解过开源实现吗（红锁）</w:t>
        <w:br/>
        <w:t>•写个链表反转吧</w:t>
        <w:br/>
        <w:t>•平时怎么学习的，读过哪些书？读这些书有什么收获？</w:t>
        <w:br/>
        <w:t>•你还有什么要问我的吗</w:t>
        <w:br/>
        <w:br/>
        <w:br/>
        <w:br/>
        <w:t>总结</w:t>
        <w:br/>
        <w:t>快手的面试官非常尊重人，如果有问题答得不好会给提示和引导。并且说话十分随和，非常nice！面试完就觉得能去工作的话简直太好了🤣。许愿offer➕1。🙏</w:t>
        <w:br/>
      </w:r>
    </w:p>
    <w:p>
      <w:r>
        <w:t>**********************************第88篇*************************************</w:t>
      </w:r>
    </w:p>
    <w:p>
      <w:r>
        <w:t>快手实习一面面经</w:t>
        <w:br/>
        <w:br/>
        <w:t>编辑于  2020-04-04 19:55:01</w:t>
        <w:br/>
        <w:br/>
        <w:br/>
        <w:t xml:space="preserve">  记不太清了，回忆了几个问题 </w:t>
        <w:br/>
        <w:br/>
        <w:br/>
        <w:t xml:space="preserve">  redis热点数据问题，怎么保证一致性？ </w:t>
        <w:br/>
        <w:br/>
        <w:br/>
        <w:t xml:space="preserve">  怎么查询某个用户下了哪些订单 </w:t>
        <w:br/>
        <w:br/>
        <w:br/>
        <w:t xml:space="preserve">  怎么查询某个商品被哪些用户买了 </w:t>
        <w:br/>
        <w:br/>
        <w:br/>
        <w:t xml:space="preserve">  怎么根据下订单时间顺序查看订单 </w:t>
        <w:br/>
        <w:br/>
        <w:br/>
        <w:t xml:space="preserve">  JVM gc问题，g1, 了解更新的垃圾收集器吗 </w:t>
        <w:br/>
        <w:br/>
        <w:br/>
        <w:t xml:space="preserve">  四个算法题： </w:t>
        <w:br/>
        <w:br/>
        <w:br/>
        <w:t xml:space="preserve">  1 合并k个有序链表 </w:t>
        <w:br/>
        <w:br/>
        <w:br/>
        <w:t xml:space="preserve">  2 扑克牌比大小 </w:t>
        <w:br/>
        <w:br/>
        <w:br/>
        <w:t xml:space="preserve">  3 数组的最大矩形面积 </w:t>
        <w:br/>
        <w:br/>
        <w:br/>
        <w:t xml:space="preserve">  4 打印树的边节点 </w:t>
        <w:br/>
        <w:br/>
        <w:br/>
        <w:br/>
        <w:br/>
        <w:br/>
        <w:t xml:space="preserve">  面了一个小时，感觉有点懵 </w:t>
        <w:br/>
        <w:br/>
      </w:r>
    </w:p>
    <w:p>
      <w:r>
        <w:t>**********************************第89篇*************************************</w:t>
      </w:r>
    </w:p>
    <w:p>
      <w:r>
        <w:t>快手一面（时间1h07）全程怼基础</w:t>
        <w:br/>
        <w:br/>
        <w:t>编辑于  2020-03-30 16:04:25</w:t>
        <w:br/>
        <w:br/>
        <w:br/>
        <w:t xml:space="preserve">  自我介绍（老生常谈） </w:t>
        <w:br/>
        <w:br/>
        <w:br/>
        <w:t xml:space="preserve">  项目一点没问。。。一点没问。。。全程怼基础 </w:t>
        <w:br/>
        <w:br/>
        <w:br/>
        <w:br/>
        <w:br/>
        <w:br/>
        <w:t>Java</w:t>
        <w:br/>
        <w:br/>
        <w:br/>
        <w:br/>
        <w:t xml:space="preserve"> ==和equals区别 </w:t>
        <w:br/>
        <w:t xml:space="preserve"> final、finally、finalize的区别 </w:t>
        <w:br/>
        <w:t xml:space="preserve"> try{return “a”}  fianlly{return “b”}这条语句返回啥 </w:t>
        <w:br/>
        <w:t xml:space="preserve"> hashmap、hashtable、concurrenthashmap（hash三件套，说了10分钟） </w:t>
        <w:br/>
        <w:t xml:space="preserve"> hash扩容。给定一个长度为1000的hashmap，存放900个元素会不会扩容、750个呢？ </w:t>
        <w:br/>
        <w:t xml:space="preserve"> ThreadLocal 原理 </w:t>
        <w:br/>
        <w:t xml:space="preserve"> 线程池原理（参数、执行过程、拒绝策略） </w:t>
        <w:br/>
        <w:t xml:space="preserve"> jvm内存区域（线程安全、线程共享，每块区域包含的内容） </w:t>
        <w:br/>
        <w:t xml:space="preserve"> 垃圾收集算法 </w:t>
        <w:br/>
        <w:t xml:space="preserve"> String s = new String（“abc”）执行过程中分别对应哪些内存区域 </w:t>
        <w:br/>
        <w:br/>
        <w:br/>
        <w:br/>
        <w:t>网络</w:t>
        <w:br/>
        <w:br/>
        <w:br/>
        <w:br/>
        <w:t xml:space="preserve"> cookie和session </w:t>
        <w:br/>
        <w:t xml:space="preserve"> 常见的服务端认证机制（不知道... ...） </w:t>
        <w:br/>
        <w:br/>
        <w:br/>
        <w:t>数据库</w:t>
        <w:br/>
        <w:br/>
        <w:br/>
        <w:t xml:space="preserve"> 事务隔离级别，造成的问题，如何解决 </w:t>
        <w:br/>
        <w:t xml:space="preserve"> rr级别下如何解决幻读（next-key-lock） </w:t>
        <w:br/>
        <w:t xml:space="preserve"> B树和B+树共同点、区别，优缺点 </w:t>
        <w:br/>
        <w:t xml:space="preserve"> 主键索引和非主键索引 </w:t>
        <w:br/>
        <w:t xml:space="preserve"> 了解哪些分布式事务（不了解... ...） </w:t>
        <w:br/>
        <w:t xml:space="preserve"> 数据库自增id,当id值大于MAXINT时，数据库如何做 </w:t>
        <w:br/>
        <w:t xml:space="preserve"> 前缀索引（不会... ...） </w:t>
        <w:br/>
        <w:t xml:space="preserve"> 联合索引、最左匹配原则 </w:t>
        <w:br/>
        <w:br/>
        <w:br/>
        <w:t>场景题</w:t>
        <w:br/>
        <w:br/>
        <w:br/>
        <w:t xml:space="preserve"> 一个保存字符串的超大文件，如何判断一个字符串在不在这个文件这种（布隆过滤器、原理、执行过程） </w:t>
        <w:br/>
        <w:br/>
        <w:br/>
        <w:t>算法题</w:t>
        <w:br/>
        <w:br/>
        <w:br/>
        <w:t xml:space="preserve">将一句话的单词进行倒置，标点不倒置。比如 I like beijing. 经过函数后变为：beijing. like I （面试官再一次手下留情） </w:t>
        <w:br/>
        <w:br/>
        <w:br/>
        <w:br/>
        <w:br/>
        <w:br/>
        <w:t>ps:基础依然薄弱，同志仍需努力</w:t>
        <w:br/>
        <w:br/>
      </w:r>
    </w:p>
    <w:p>
      <w:r>
        <w:t>**********************************第90篇*************************************</w:t>
      </w:r>
    </w:p>
    <w:p>
      <w:r>
        <w:t>快手JAVA工程师实习一二面面经+HR面</w:t>
        <w:br/>
        <w:br/>
        <w:t>编辑于  2020-03-30 20:16:58</w:t>
        <w:br/>
        <w:br/>
        <w:br/>
        <w:t xml:space="preserve">  说实话这是我这个月目前为止经历过的两次最简单的实习面试…… 都是牛客网视频面试 </w:t>
        <w:br/>
        <w:br/>
        <w:br/>
        <w:t xml:space="preserve">  一面3.24 </w:t>
        <w:br/>
        <w:br/>
        <w:br/>
        <w:t xml:space="preserve">  1.在线做了一道SQL题，然后顺着问了点MySQL的问题，索引相关 </w:t>
        <w:br/>
        <w:br/>
        <w:br/>
        <w:t xml:space="preserve">  2.计算机网络相关（记不清了 </w:t>
        <w:br/>
        <w:br/>
        <w:br/>
        <w:t xml:space="preserve">  3.想问Redis，但是我不太会，于是跳过了 </w:t>
        <w:br/>
        <w:br/>
        <w:br/>
        <w:t xml:space="preserve">  2.桶排序时间复杂度，快速排序，堆排序时间复杂度 </w:t>
        <w:br/>
        <w:br/>
        <w:br/>
        <w:t xml:space="preserve">  2.手撕一道算法题 </w:t>
        <w:br/>
        <w:br/>
        <w:br/>
        <w:t xml:space="preserve">  3.口述一道算法题 </w:t>
        <w:br/>
        <w:br/>
        <w:br/>
        <w:br/>
        <w:br/>
        <w:br/>
        <w:t xml:space="preserve">  隔了不到一天电话通知我一面过了，约了二面时间。 </w:t>
        <w:br/>
        <w:br/>
        <w:br/>
        <w:br/>
        <w:br/>
        <w:br/>
        <w:t xml:space="preserve">  二面3.27 </w:t>
        <w:br/>
        <w:br/>
        <w:br/>
        <w:t xml:space="preserve">  1.JAVA的终端命令有什么，环境配置是什么 </w:t>
        <w:br/>
        <w:br/>
        <w:br/>
        <w:t xml:space="preserve">  2.MAVEN的终端命令有什么 </w:t>
        <w:br/>
        <w:br/>
        <w:br/>
        <w:t xml:space="preserve">  然后就没了…… 没了？直接开始算法题了？</w:t>
        <w:br/>
        <w:t xml:space="preserve"> </w:t>
        <w:br/>
        <w:br/>
        <w:br/>
        <w:t xml:space="preserve">  3.手撕一道算法题，判断括号的对数 </w:t>
        <w:br/>
        <w:br/>
        <w:br/>
        <w:t xml:space="preserve">  4.口述一道算法题，A字符串里是否存在一个连续子串B </w:t>
        <w:br/>
        <w:br/>
        <w:br/>
        <w:t xml:space="preserve">  不容易啊都做出来了也给面试官讲明白了 </w:t>
        <w:br/>
        <w:br/>
        <w:br/>
        <w:br/>
        <w:br/>
        <w:br/>
        <w:t xml:space="preserve">  看面试官口气感觉比较稳，写面经祈愿让我上一个岸</w:t>
        <w:br/>
        <w:t xml:space="preserve"> </w:t>
        <w:br/>
        <w:br/>
        <w:br/>
        <w:br/>
        <w:br/>
        <w:br/>
        <w:t xml:space="preserve">  -----------------------更新-------------------------- </w:t>
        <w:br/>
        <w:br/>
        <w:br/>
        <w:t xml:space="preserve">  幸运的我没有被加试leader面～ </w:t>
        <w:br/>
        <w:br/>
        <w:br/>
        <w:t xml:space="preserve">  直接HR面了，3.30 </w:t>
        <w:br/>
        <w:br/>
        <w:br/>
        <w:t xml:space="preserve">  HR小姐姐加了我微信，微信电话聊了10分钟。 </w:t>
        <w:br/>
        <w:br/>
        <w:br/>
        <w:t xml:space="preserve">  拿了口头offer </w:t>
        <w:br/>
        <w:br/>
        <w:br/>
        <w:t xml:space="preserve">  真是开开心心</w:t>
        <w:br/>
        <w:t xml:space="preserve"> 🤭</w:t>
        <w:br/>
        <w:br/>
        <w:br/>
        <w:br/>
        <w:br/>
      </w:r>
    </w:p>
    <w:p>
      <w:r>
        <w:t>**********************************第91篇*************************************</w:t>
      </w:r>
    </w:p>
    <w:p>
      <w:r>
        <w:t>【社招Java】腾讯、阿里、美团、快手、字节等10公司面经</w:t>
        <w:br/>
        <w:br/>
        <w:t>编辑于  2020-08-28 17:21:52</w:t>
        <w:br/>
        <w:br/>
        <w:t>2020 年春节后回到北京，准备开始找工作，因为疫情影响，整个 2 月都是在家上班，这也给远程面试提供了便利，免去了请假的尴尬和奔波的麻烦。</w:t>
        <w:br/>
        <w:t>年前就准备开始面试的，但总以为需要刷很多题，一直没时间刷就一直没行动。幸好临近过年有一个同事要离职了，他跟我传授经验，让我先面小公司积累经验，之后再去面大公司。我受他的鼓舞，终于决定了在年后踏上面试之路。</w:t>
        <w:br/>
        <w:t>根据同事的经验，我修改了“脉脉”上的的状态，切换到“找工作”。然而还没来得及找小公司“练手”，就被各种猎头消息淹没了，于是就走上了面试之旅（不是脉脉软文啊……）。</w:t>
        <w:br/>
        <w:t>事实证明“练手”真的很有必要。我一共面过阿里、蚂蚁、字节、Shopee、OPPO、华为、美团、快手、猿辅导、腾讯，城市涉及成都、北京、深圳。一开始我连自我介绍都不会，所以前面面的阿里、蚂蚁、字节、Shopee 都跪了；中间面的 OPPO、华为面了一半失去音讯；后面面的美团、快手、猿辅导、腾讯都拿到了 offer。吐槽一下华为，机试的时候试题都能出错，后面重试的时候全部 AC 也能判断我机试挂掉……还有 OPPO，两面面完发了一个邀请函，不知道干什么用的，问了内推人也没有了后续。</w:t>
        <w:br/>
        <w:t>这些公司每家偏重点不同，难度也不同，有的中规中矩，有的挖尽细节。事后总结了一下，大体都能分为下面列举的 7 个问题，列出来跟大家分享一下。</w:t>
        <w:br/>
        <w:br/>
        <w:t>补充一下，我是 16 本 Java 社招，项目问得比较多，可能是我比较菜，问到的算法 easy 居多，最多出现个 medium。下面也没分一二三四面，没分公司，就是提取了共性。</w:t>
        <w:br/>
        <w:br/>
        <w:t>1 自我介绍</w:t>
        <w:br/>
        <w:t>远程面试，视频接通后，面试官可能会简单介绍下自己，然后就直接让你做一个自我介绍，这个没有例外。</w:t>
        <w:br/>
        <w:t>我一开始心里想这不都是简历上写着的么？后来感觉可能是考察你的表达能力吧。这个时候说说姓名、学校、专业、毕业时间、工作经历、主要项目、技术栈，应该就差不多了。</w:t>
        <w:br/>
        <w:t>说完之后，有的面试官会认真听，并且就你说的找他感兴趣的问你，当然也有的面试官就走个过场，你说完他就不管了，直接问下一步。</w:t>
        <w:br/>
        <w:t>1.1 工作经历</w:t>
        <w:br/>
        <w:t>通常说到工作经历的时候，会问你：</w:t>
        <w:br/>
        <w:br/>
        <w:t xml:space="preserve">毕业第一份工作为什么选择了那里？ </w:t>
        <w:br/>
        <w:t xml:space="preserve">为什么看机会？上次换工作为什么？ </w:t>
        <w:br/>
        <w:t xml:space="preserve">有了解过我们部门做什么的么？感兴趣么？ </w:t>
        <w:br/>
        <w:t xml:space="preserve">工作这些年，主要的收获是什么？ </w:t>
        <w:br/>
        <w:br/>
        <w:t>最好别老抱怨之前的公司，可以说说自己的规划之类的。</w:t>
        <w:br/>
        <w:t>1.2 项目经历</w:t>
        <w:br/>
        <w:t>说到项目经历的时候，有些面试官会从你说的当中跳他感兴趣的问你，所以自我介绍的时候可以有倾向性的说说你比较拿手的项目。</w:t>
        <w:br/>
        <w:t>1.3 未来规划</w:t>
        <w:br/>
        <w:t>我在被问到这个问题的时候通常是一头懵逼，因为我之前没有好好想过，大家可以准备一下。</w:t>
        <w:br/>
        <w:br/>
        <w:t xml:space="preserve">未来的规划（城市） </w:t>
        <w:br/>
        <w:t xml:space="preserve">技术上的追求 </w:t>
        <w:br/>
        <w:t xml:space="preserve">长期方向（行业） </w:t>
        <w:br/>
        <w:br/>
        <w:t>1.4 日常行为</w:t>
        <w:br/>
        <w:br/>
        <w:t xml:space="preserve">平时有看什么技术相关的书，博客？ </w:t>
        <w:br/>
        <w:t xml:space="preserve">最近有在学习什么新技术么？讲讲 </w:t>
        <w:br/>
        <w:t xml:space="preserve">怎么对待 995 的情况？ </w:t>
        <w:br/>
        <w:t xml:space="preserve">怎么处理同事不配合的情况？ </w:t>
        <w:br/>
        <w:br/>
        <w:t>2 最有挑战的项目</w:t>
        <w:br/>
        <w:t>自我介绍之后，如果面试官没有从你说的项目里主动问你，一般就会让你自己选一个项目说。</w:t>
        <w:br/>
        <w:t>通常问法是：</w:t>
        <w:br/>
        <w:br/>
        <w:t xml:space="preserve">在上次工作中，哪些项目最有成就感，最有挑战？ </w:t>
        <w:br/>
        <w:t xml:space="preserve">最有挑战的一个工作，遇到的困难，采取了什么方式，取得了什么结果 </w:t>
        <w:br/>
        <w:t xml:space="preserve">遇到的最难的项目？难在哪里？怎么解决的？得到了什么收获？ </w:t>
        <w:br/>
        <w:t xml:space="preserve">基础的一点的技术接触过什么？感觉枯燥么？碰到什么困难？举一个最难的例子 </w:t>
        <w:br/>
        <w:t xml:space="preserve">举例两个做的比较好的项目 </w:t>
        <w:br/>
        <w:br/>
        <w:t>这一块因为每个人都不一样，所以不细写了，但是很重要。社招项目问得是比较细的，事前好好准备一下吧，不要像我一样说到自己做的项目，因为时间比较久了，有些细节都忘了。面试前将自己做过的项目再熟悉熟悉。</w:t>
        <w:br/>
        <w:t>3 基础知识</w:t>
        <w:br/>
        <w:t>基础知识这块是跟你简历上提到的技术栈相关的，每个人不一定相同，但 Redis 和 Kafka 都是没有被错过的。这一块就是考察你掌握是深度了，不一定全都要了解到底层，每家要求不一样。</w:t>
        <w:br/>
        <w:t>3.1 Java</w:t>
        <w:br/>
        <w:t>1）基础</w:t>
        <w:br/>
        <w:br/>
        <w:t xml:space="preserve">int float short double long char 占字节数？ </w:t>
        <w:br/>
        <w:t xml:space="preserve">int 范围？float 范围？ </w:t>
        <w:br/>
        <w:t xml:space="preserve">hashcode 和 equals 的关系 </w:t>
        <w:br/>
        <w:t xml:space="preserve">深拷贝、浅拷贝区别 </w:t>
        <w:br/>
        <w:t xml:space="preserve">java 异常体系？RuntimeException Exception Error 的区别，举常见的例子 </w:t>
        <w:br/>
        <w:t xml:space="preserve">lambda 表达式中使用外部变量，为什么要 final？ </w:t>
        <w:br/>
        <w:br/>
        <w:t>2）集合</w:t>
        <w:br/>
        <w:t>集合这块关注一下 1.8 的实现吧，和 1.7 相比变化了很多</w:t>
        <w:br/>
        <w:br/>
        <w:t xml:space="preserve">Collection 有什么子接口、有哪些具体的实现 </w:t>
        <w:br/>
        <w:t xml:space="preserve">简单介绍下 ArrayList 怎么实现，加操作、取值操作，什么时候扩容？ </w:t>
        <w:br/>
        <w:t xml:space="preserve">讲一下 hashMap 原理。hashMap 可以并发读么？并发写会有什么问题？ </w:t>
        <w:br/>
        <w:t xml:space="preserve">讲一下 concurrentHashMap 原理。头插法还是尾插法？扩容怎么做？ </w:t>
        <w:br/>
        <w:t xml:space="preserve">堆是怎么存储的，插入是在哪里？ </w:t>
        <w:br/>
        <w:t xml:space="preserve">集合在迭代的过程中，插入或删除数据会怎样？ </w:t>
        <w:br/>
        <w:br/>
        <w:t>3）并发</w:t>
        <w:br/>
        <w:br/>
        <w:t>线程</w:t>
        <w:br/>
        <w:t xml:space="preserve">  </w:t>
        <w:br/>
        <w:t xml:space="preserve">进程和线程的区别？并行和并发的区别？了解协程么？ </w:t>
        <w:br/>
        <w:t xml:space="preserve">进程间如何通信：进程 A 想读取进程 B 的主存怎么办？线程间通信？ </w:t>
        <w:br/>
        <w:t xml:space="preserve">线程的生命周期有哪些状态？怎么转换？ </w:t>
        <w:br/>
        <w:t xml:space="preserve">wait 和 sleep 有什么区别？什么情况下会用到 sleep？ </w:t>
        <w:br/>
        <w:t xml:space="preserve">怎么停止线程？ </w:t>
        <w:br/>
        <w:t xml:space="preserve">怎么控制多个线程按序执行？ </w:t>
        <w:br/>
        <w:t xml:space="preserve"> </w:t>
        <w:br/>
        <w:t>线程池</w:t>
        <w:br/>
        <w:t xml:space="preserve">  </w:t>
        <w:br/>
        <w:t xml:space="preserve">会用到线程池么？怎么使用的？用什么实现的？ </w:t>
        <w:br/>
        <w:t xml:space="preserve">常用的线程池有哪些？用的哪个线程池？什么情况下怎么选择？ </w:t>
        <w:br/>
        <w:t xml:space="preserve">ThreadPoolExecutor 有什么参数？各有什么作用？拒绝策略? </w:t>
        <w:br/>
        <w:t xml:space="preserve">一个任务从被提交到被执行，线程池做了哪些工作？ </w:t>
        <w:br/>
        <w:t xml:space="preserve"> </w:t>
        <w:br/>
        <w:t>锁</w:t>
        <w:br/>
        <w:t xml:space="preserve">  </w:t>
        <w:br/>
        <w:t xml:space="preserve">讲一下锁，有哪些锁，有什么区别，怎么实现的？ </w:t>
        <w:br/>
        <w:t xml:space="preserve">ReentrantLock 应用场景 </w:t>
        <w:br/>
        <w:t xml:space="preserve">死锁条件 </w:t>
        <w:br/>
        <w:t xml:space="preserve"> </w:t>
        <w:br/>
        <w:t>AQS</w:t>
        <w:br/>
        <w:t xml:space="preserve">  </w:t>
        <w:br/>
        <w:t xml:space="preserve">了解 AQS 么？讲讲底层实现原理 </w:t>
        <w:br/>
        <w:t xml:space="preserve">AQS 有那些实现？ </w:t>
        <w:br/>
        <w:t xml:space="preserve">讲讲 AtomicInteger 的底层实现 </w:t>
        <w:br/>
        <w:t xml:space="preserve"> </w:t>
        <w:br/>
        <w:t xml:space="preserve">volatile 关键字有什么用？怎么理解可见性，一般什么场景去用可见性 </w:t>
        <w:br/>
        <w:t xml:space="preserve">讲一下 threadLocal 原理，threadLocal 是存在 jvm 内存哪一块的 </w:t>
        <w:br/>
        <w:br/>
        <w:t>4）IO</w:t>
        <w:br/>
        <w:t>IO 这块我不熟，没有多讲</w:t>
        <w:br/>
        <w:br/>
        <w:t xml:space="preserve">了解 NIO 么？讲讲 </w:t>
        <w:br/>
        <w:t xml:space="preserve">NIO 与 BIO 有什么区别？ </w:t>
        <w:br/>
        <w:t xml:space="preserve">了解 Netty 原理么 </w:t>
        <w:br/>
        <w:br/>
        <w:t>3.2 JVM</w:t>
        <w:br/>
        <w:t>1）内存与 GC</w:t>
        <w:br/>
        <w:br/>
        <w:t xml:space="preserve">jvm 内存区域分布？gc 发生在哪些部分？ </w:t>
        <w:br/>
        <w:t xml:space="preserve">介绍一下垃圾回收过程。 </w:t>
        <w:br/>
        <w:t xml:space="preserve">垃圾回收算法的了解。现在用的什么回收算法？ </w:t>
        <w:br/>
        <w:t xml:space="preserve">现在使用的什么垃圾回收器？知道哪些？讲讲 G1 </w:t>
        <w:br/>
        <w:t xml:space="preserve">容器的内存和 jvm 的内存有什么关系？参数怎么配置？ </w:t>
        <w:br/>
        <w:br/>
        <w:t>2）异常与调优</w:t>
        <w:br/>
        <w:br/>
        <w:t xml:space="preserve">线上有什么 jvm 参数调整？ </w:t>
        <w:br/>
        <w:t xml:space="preserve">oom 问题排查思路 </w:t>
        <w:br/>
        <w:t xml:space="preserve">线上问题排查，突然长时间未响应，怎么排查，oom </w:t>
        <w:br/>
        <w:t xml:space="preserve">cpu 使用率特别高，怎么排查？通用方法？定位代码？cpu高的原因？ </w:t>
        <w:br/>
        <w:t xml:space="preserve">频繁 GC 原因？什么时候触发 FGC？ </w:t>
        <w:br/>
        <w:t xml:space="preserve">怎么获取 dump 文件？怎么分析？ </w:t>
        <w:br/>
        <w:br/>
        <w:t>3）类加载器</w:t>
        <w:br/>
        <w:br/>
        <w:t xml:space="preserve">怎么实现自己的类加载器？ </w:t>
        <w:br/>
        <w:t xml:space="preserve">类加载过程？ </w:t>
        <w:br/>
        <w:t xml:space="preserve">初始化顺序？ </w:t>
        <w:br/>
        <w:br/>
        <w:t>3.3 Spring</w:t>
        <w:br/>
        <w:br/>
        <w:t xml:space="preserve">spring 介绍一下 </w:t>
        <w:br/>
        <w:t xml:space="preserve">讲一下 ioc、aop </w:t>
        <w:br/>
        <w:t xml:space="preserve">ioc 怎么防止循环依赖 </w:t>
        <w:br/>
        <w:t xml:space="preserve">aop 的实现原理、动态代理过程 </w:t>
        <w:br/>
        <w:t xml:space="preserve">tomcat 与 spring、controller 的关系 </w:t>
        <w:br/>
        <w:t xml:space="preserve">spring boot starter 自加载是怎么实现的？在生命周期哪个阶段？ </w:t>
        <w:br/>
        <w:t xml:space="preserve">Spring 处理请求的过程？ </w:t>
        <w:br/>
        <w:br/>
        <w:t>3.4 MySQL</w:t>
        <w:br/>
        <w:br/>
        <w:t xml:space="preserve">数据仓库与 mysql 区别？hive 和 mysql 有什么区别？spark 和 hadoop 区别？mapreduce 互相等待，怎么解决？ </w:t>
        <w:br/>
        <w:t xml:space="preserve">acid 含义？事务隔离级别？幻读怎么解决的？ </w:t>
        <w:br/>
        <w:t xml:space="preserve">用过 mysql 的锁么？有哪些锁？ </w:t>
        <w:br/>
        <w:t xml:space="preserve">MyISAM、InnoDB 区别？为什么不用 MyISAM？ </w:t>
        <w:br/>
        <w:t xml:space="preserve">mvcc 原理？多版本数据存放在哪？ </w:t>
        <w:br/>
        <w:t xml:space="preserve">mysql 脏页？ </w:t>
        <w:br/>
        <w:t xml:space="preserve">redo log，undo log？ </w:t>
        <w:br/>
        <w:t>索引</w:t>
        <w:br/>
        <w:t xml:space="preserve">  </w:t>
        <w:br/>
        <w:t xml:space="preserve">innodb 的索引结构是什么？什么是聚簇索引？ </w:t>
        <w:br/>
        <w:t xml:space="preserve">b+ 树与 b 树的区别？ </w:t>
        <w:br/>
        <w:t xml:space="preserve">b+ 树与二叉树区别，优点？为什么不用红黑树？ </w:t>
        <w:br/>
        <w:t xml:space="preserve">多列索引的结构 </w:t>
        <w:br/>
        <w:t xml:space="preserve">字符串类型和数字类型索引的效率？数据类型隐式转换 </w:t>
        <w:br/>
        <w:t xml:space="preserve">主键与普通索引的联系？存储上的区别？ </w:t>
        <w:br/>
        <w:t xml:space="preserve"> </w:t>
        <w:br/>
        <w:t>sql</w:t>
        <w:br/>
        <w:t xml:space="preserve">  </w:t>
        <w:br/>
        <w:t xml:space="preserve">join 和 in 怎么选择？有什么区别？ </w:t>
        <w:br/>
        <w:t xml:space="preserve">union 和 union all 有什么区别？怎么选择？ </w:t>
        <w:br/>
        <w:t xml:space="preserve">怎么处理 sql 慢查询？ </w:t>
        <w:br/>
        <w:t xml:space="preserve">索引用得不太正常怎么处理？同时有（a，b）和（a，c）的索引，查询 a 的时候，会选哪个索引？ </w:t>
        <w:br/>
        <w:t xml:space="preserve"> </w:t>
        <w:br/>
        <w:t xml:space="preserve">跨库分页的实现？ </w:t>
        <w:br/>
        <w:t xml:space="preserve">分库分表有哪些策略？怎么保证 id 唯一？ </w:t>
        <w:br/>
        <w:t xml:space="preserve">对 uuid 的理解？知道哪些 GUID、Random 算法？ </w:t>
        <w:br/>
        <w:t xml:space="preserve">主键选随机 id、uuid 还是自增 id？为什么？主键有序无序对数据库的影响？ </w:t>
        <w:br/>
        <w:t xml:space="preserve">主从复制的过程？复制原理？怎么保证强一致性？ </w:t>
        <w:br/>
        <w:br/>
        <w:t>3.5 网络</w:t>
        <w:br/>
        <w:br/>
        <w:t>tcp</w:t>
        <w:br/>
        <w:t xml:space="preserve">  </w:t>
        <w:br/>
        <w:t xml:space="preserve">tcp 有哪些机制确保可靠性？拥塞控制怎么实现？ </w:t>
        <w:br/>
        <w:t xml:space="preserve">close_wait 太多怎么处理？为什么会出现这种情况？ </w:t>
        <w:br/>
        <w:t xml:space="preserve">讲讲三次握手，四次挥手 </w:t>
        <w:br/>
        <w:t xml:space="preserve"> </w:t>
        <w:br/>
        <w:t>http</w:t>
        <w:br/>
        <w:t xml:space="preserve">  </w:t>
        <w:br/>
        <w:t xml:space="preserve">http 2 有了解过么，新增了哪些功能，现在用的什么版本？1.1？ </w:t>
        <w:br/>
        <w:t xml:space="preserve">http 缓存机制都有哪些？什么是 cdn？header 中涉及到缓存的字段有哪些？ </w:t>
        <w:br/>
        <w:t xml:space="preserve">cookie session 介绍一下 </w:t>
        <w:br/>
        <w:t xml:space="preserve">html 页面，怎么与后端交互？流程是什么？涉及到哪些组件？ </w:t>
        <w:br/>
        <w:t xml:space="preserve">http 协议，报文格式？ </w:t>
        <w:br/>
        <w:t xml:space="preserve">keepalive 有什么用？ </w:t>
        <w:br/>
        <w:t xml:space="preserve">Https 原理？ </w:t>
        <w:br/>
        <w:t xml:space="preserve">知道哪些 http 状态码有哪些？ </w:t>
        <w:br/>
        <w:t xml:space="preserve">http 有哪些请求方法？put、post 实现上有什么区别？ </w:t>
        <w:br/>
        <w:t xml:space="preserve"> </w:t>
        <w:br/>
        <w:t xml:space="preserve">前后端分离与不分离的区别？各有什么优缺点？ </w:t>
        <w:br/>
        <w:t xml:space="preserve">常见 web 攻击有哪些？了解 csrf 攻击么？ </w:t>
        <w:br/>
        <w:t xml:space="preserve">restful 的作用？有哪些优点和缺点？ </w:t>
        <w:br/>
        <w:t xml:space="preserve">nginx 达到上限了怎么办？怎么对 nginx 负载均衡？dns？ </w:t>
        <w:br/>
        <w:t xml:space="preserve">nginx 负载均衡有哪些算法？各自有什么优缺点？ </w:t>
        <w:br/>
        <w:br/>
        <w:t>3.6 Redis</w:t>
        <w:br/>
        <w:br/>
        <w:t xml:space="preserve">Redis 数据结构、对象，使用场景 </w:t>
        <w:br/>
        <w:t xml:space="preserve">Redis 内存淘汰策略 </w:t>
        <w:br/>
        <w:t xml:space="preserve">缓存的热点 Key 怎么处理？redis 缓存穿透，怎么避免？ </w:t>
        <w:br/>
        <w:t xml:space="preserve">redis keys 命令有什么缺点 </w:t>
        <w:br/>
        <w:t xml:space="preserve">主从同步原理，新加从库的过程 </w:t>
        <w:br/>
        <w:t xml:space="preserve">RDB 和 AOF 怎么选择，什么场景使用？ </w:t>
        <w:br/>
        <w:t xml:space="preserve">redis 的 zset 的使用场景？底层实现？为什么要用跳表？ </w:t>
        <w:br/>
        <w:t xml:space="preserve">怎么实现 redis 分布式锁？ </w:t>
        <w:br/>
        <w:br/>
        <w:t>3.7 Kafka</w:t>
        <w:br/>
        <w:br/>
        <w:t xml:space="preserve">用 kafka 做了什么功能？ </w:t>
        <w:br/>
        <w:t xml:space="preserve">kafka 内部原理？工作流程？ </w:t>
        <w:br/>
        <w:t xml:space="preserve">Kafka 怎么保证数据可靠性？ </w:t>
        <w:br/>
        <w:t xml:space="preserve">怎么实现 Exactly-Once？ </w:t>
        <w:br/>
        <w:br/>
        <w:t>3.8 分布式</w:t>
        <w:br/>
        <w:br/>
        <w:t xml:space="preserve">有哪些分布式组件是你最熟悉的，简单聊一聊。 </w:t>
        <w:br/>
        <w:t xml:space="preserve">cap 是指什么？mysql 满足 cap 中哪些？ </w:t>
        <w:br/>
        <w:t xml:space="preserve">分布式锁有哪些方式可以实现？各有什么优缺点？ </w:t>
        <w:br/>
        <w:t xml:space="preserve">什么是一致性 hash？自己实现一致性 hash，会用什么数据结构？ </w:t>
        <w:br/>
        <w:br/>
        <w:t>3.9 微服务</w:t>
        <w:br/>
        <w:br/>
        <w:t xml:space="preserve">微服务用的什么体系？ </w:t>
        <w:br/>
        <w:t xml:space="preserve">讲一下熔断概念？熔断原理？令牌桶？熔断三个状态关系？ </w:t>
        <w:br/>
        <w:t xml:space="preserve">熔断会影响性能么？有遇到过线上发生熔断么？不加会怎样？ </w:t>
        <w:br/>
        <w:t xml:space="preserve">什么是 RPC？怎么实现幂等性？ </w:t>
        <w:br/>
        <w:t xml:space="preserve">微服务有什么优缺点？ </w:t>
        <w:br/>
        <w:t xml:space="preserve">配置中心有哪些选项？apollo 的架构？怎么无感实现已加载数据更新？ </w:t>
        <w:br/>
        <w:br/>
        <w:t>3.10 设计模式</w:t>
        <w:br/>
        <w:br/>
        <w:t xml:space="preserve">工厂方法和抽象工厂的区别 </w:t>
        <w:br/>
        <w:t xml:space="preserve">装饰器和代理区别 </w:t>
        <w:br/>
        <w:t>单例</w:t>
        <w:br/>
        <w:t xml:space="preserve">  </w:t>
        <w:br/>
        <w:t xml:space="preserve">对于单例，你知道哪些实现方法？ </w:t>
        <w:br/>
        <w:t xml:space="preserve">实现一个懒加载单例 </w:t>
        <w:br/>
        <w:t xml:space="preserve">双重校验锁为什么需要双重校验？ </w:t>
        <w:br/>
        <w:t xml:space="preserve"> </w:t>
        <w:br/>
        <w:br/>
        <w:t>4 算法题</w:t>
        <w:br/>
        <w:t>基本都会问时间复杂度</w:t>
        <w:br/>
        <w:br/>
        <w:t xml:space="preserve">有哪些常用排序算法？ </w:t>
        <w:br/>
        <w:t xml:space="preserve">手写快排，快排时间复杂度是多少？ </w:t>
        <w:br/>
        <w:t xml:space="preserve">快排算法是不是稳定的？什么是稳定性？ </w:t>
        <w:br/>
        <w:t xml:space="preserve">给定一个字母组成的字符串，找出不含有重复字符的最长子串的长度。 </w:t>
        <w:br/>
        <w:t xml:space="preserve">9 个硬币中有一个劣币，用天平秤，最坏几次？ </w:t>
        <w:br/>
        <w:t xml:space="preserve">深度优先，广度优先 </w:t>
        <w:br/>
        <w:t xml:space="preserve">数字转中文 </w:t>
        <w:br/>
        <w:t xml:space="preserve">括号匹配，时间复杂度，空间复杂度 </w:t>
        <w:br/>
        <w:t xml:space="preserve">单向链表的归并排序 </w:t>
        <w:br/>
        <w:t xml:space="preserve">链表做加法 </w:t>
        <w:br/>
        <w:t xml:space="preserve">1g 大小文件，里面每行是最大 16k 的单词，限制内存 1m，统计单词频率最多的 100 个单词 </w:t>
        <w:br/>
        <w:t xml:space="preserve">手写 100 位带小数的大数字的减法 </w:t>
        <w:br/>
        <w:t xml:space="preserve">全排列。进阶：给数组长度 n，求第 k 行的排列 </w:t>
        <w:br/>
        <w:br/>
        <w:t>5 系统设计</w:t>
        <w:br/>
        <w:br/>
        <w:t xml:space="preserve">一天爬一千万条文章，怎么做设计？怎么并行协调？100 台服务器怎么尽可能负载均衡？ </w:t>
        <w:br/>
        <w:t xml:space="preserve">怎么设计一个秒杀系统？怎么解决大并发？ </w:t>
        <w:br/>
        <w:t xml:space="preserve">设计一个抢红包系统，要注意哪些点 </w:t>
        <w:br/>
        <w:t xml:space="preserve">设计一个微博社交系统，怎么更高效，索引怎么设计、提高效率，查询扫描行数，缓存设计 </w:t>
        <w:br/>
        <w:t xml:space="preserve">在 java 里手动实现一个生产者、消费者模型 </w:t>
        <w:br/>
        <w:t xml:space="preserve">设计一个视频上传的流程。表设计？文件上传服务器的原理？cdn？高qps怎么处理？上传和请求？缓存怎么加？ </w:t>
        <w:br/>
        <w:t xml:space="preserve">有什么分布式 id 生成方法？各自的优缺点是什么？ </w:t>
        <w:br/>
        <w:t xml:space="preserve">反羊毛怎么做？ </w:t>
        <w:br/>
        <w:t xml:space="preserve">设计一个简单的智能家具系统，比如说加湿器和温湿度传感器关联，怎么设计？考虑哪些点？ </w:t>
        <w:br/>
        <w:t xml:space="preserve">设计一个登陆过程。md5 的原理？可逆么？ </w:t>
        <w:br/>
        <w:br/>
        <w:t>6 你有什么想问的？</w:t>
        <w:br/>
        <w:br/>
        <w:t xml:space="preserve">部门定位？岗位职责？ </w:t>
        <w:br/>
        <w:t xml:space="preserve">目前在做什么业务？ </w:t>
        <w:br/>
        <w:t xml:space="preserve">加班情况？ </w:t>
        <w:br/>
        <w:t xml:space="preserve">薪酬福利介绍？ </w:t>
        <w:br/>
        <w:br/>
        <w:t>7 Offer 选择</w:t>
        <w:br/>
        <w:br/>
        <w:t xml:space="preserve">目前手头的 offer 情况？ </w:t>
        <w:br/>
        <w:t xml:space="preserve">还有哪些公司的面试流程？ </w:t>
        <w:br/>
        <w:t xml:space="preserve">这些公司你自己有什么倾向性呢？最看重什么因素？ </w:t>
        <w:br/>
        <w:t xml:space="preserve">你的预期薪酬是多少？目前的薪资情况？ </w:t>
        <w:br/>
        <w:t xml:space="preserve">想加入一个怎么样的团队？ </w:t>
        <w:br/>
        <w:t xml:space="preserve">最近一年的绩效情况？ </w:t>
        <w:br/>
        <w:br/>
        <w:t>补充一下 offer 情况，最后拿到了美团基础架构、快手主 app、猿辅导斑马、腾讯 csig 的 offer。面试前的“练手”还是很重要的，前期“裸面”浪费了阿里、蚂蚁、字节、Shopee 的面试机会。所有开始面试之前一定要准备好啊，不然也是耽搁面试官和自己的时间。</w:t>
        <w:br/>
        <w:br/>
        <w:t>2021校招开始了</w:t>
        <w:br/>
        <w:t>点击 此处 ，马上开始上传简历吧！听说今年开发了 5000+ 岗位</w:t>
        <w:br/>
        <w:t>（内推二维码被吞了，点击上面链接吧）</w:t>
        <w:br/>
        <w:t xml:space="preserve"> </w:t>
        <w:br/>
        <w:br/>
        <w:t>首发于 这里</w:t>
        <w:br/>
        <w:br/>
      </w:r>
    </w:p>
    <w:p>
      <w:r>
        <w:t>**********************************第92篇*************************************</w:t>
      </w:r>
    </w:p>
    <w:p>
      <w:r>
        <w:t>快手三面+HR 面经</w:t>
        <w:br/>
        <w:br/>
        <w:t>编辑于  2020-03-05 10:28:12</w:t>
        <w:br/>
        <w:br/>
        <w:br/>
        <w:t xml:space="preserve"> 前两天找了个老大哥给快手内推了一下 很快就收到了快手HR的电话面试安排 </w:t>
        <w:br/>
        <w:br/>
        <w:br/>
        <w:br/>
        <w:br/>
        <w:br/>
        <w:t xml:space="preserve">  一面： </w:t>
        <w:br/>
        <w:br/>
        <w:br/>
        <w:t xml:space="preserve">  自我介绍 </w:t>
        <w:br/>
        <w:br/>
        <w:br/>
        <w:t xml:space="preserve">  项目介绍 </w:t>
        <w:br/>
        <w:br/>
        <w:br/>
        <w:t xml:space="preserve">  打开url的过程 </w:t>
        <w:br/>
        <w:br/>
        <w:br/>
        <w:t xml:space="preserve">  http和tcp的区别 </w:t>
        <w:br/>
        <w:br/>
        <w:br/>
        <w:t xml:space="preserve">  tcp和udp的区别 </w:t>
        <w:br/>
        <w:br/>
        <w:br/>
        <w:t xml:space="preserve">  https过程 </w:t>
        <w:br/>
        <w:br/>
        <w:br/>
        <w:t xml:space="preserve">  redis为什么快 </w:t>
        <w:br/>
        <w:br/>
        <w:br/>
        <w:t xml:space="preserve">  redis持久化过程 </w:t>
        <w:br/>
        <w:br/>
        <w:br/>
        <w:t xml:space="preserve">  redis用了那些持久化 </w:t>
        <w:br/>
        <w:br/>
        <w:br/>
        <w:t xml:space="preserve">  CAS底层实现 </w:t>
        <w:br/>
        <w:br/>
        <w:br/>
        <w:t xml:space="preserve">  你在什么时候使用过CAS </w:t>
        <w:br/>
        <w:br/>
        <w:br/>
        <w:t xml:space="preserve">  AQS讲一下 </w:t>
        <w:br/>
        <w:br/>
        <w:br/>
        <w:t xml:space="preserve">  集合都用那些 hashmap底层实现 </w:t>
        <w:br/>
        <w:br/>
        <w:br/>
        <w:t xml:space="preserve">  事务隔离级别 </w:t>
        <w:br/>
        <w:br/>
        <w:br/>
        <w:t xml:space="preserve">  索引为什么使用B+树 </w:t>
        <w:br/>
        <w:br/>
        <w:br/>
        <w:br/>
        <w:br/>
        <w:br/>
        <w:t xml:space="preserve">  三个单例模式 懒汉（线程安全线程不安全）+双检索 </w:t>
        <w:br/>
        <w:br/>
        <w:br/>
        <w:t xml:space="preserve">  反转链表 </w:t>
        <w:br/>
        <w:br/>
        <w:br/>
        <w:t xml:space="preserve">  合并区间 </w:t>
        <w:br/>
        <w:br/>
        <w:br/>
        <w:t xml:space="preserve">  当时http问题都问的挺深的（问了我好多http的问题 我不太记得了就记得一些） 但是太深的我也没答上来 我主要是代码写得特别快 没出什么问题 </w:t>
        <w:br/>
        <w:br/>
        <w:br/>
        <w:t xml:space="preserve">  当时五十分钟一面之后就直接通知我二面了 </w:t>
        <w:br/>
        <w:br/>
        <w:br/>
        <w:br/>
        <w:br/>
        <w:br/>
        <w:t xml:space="preserve">  二面： </w:t>
        <w:br/>
        <w:br/>
        <w:br/>
        <w:t xml:space="preserve">  自我介绍项目介绍 </w:t>
        <w:br/>
        <w:br/>
        <w:br/>
        <w:t xml:space="preserve">  集合介绍 </w:t>
        <w:br/>
        <w:br/>
        <w:br/>
        <w:t xml:space="preserve">  hashmap底层实现 </w:t>
        <w:br/>
        <w:br/>
        <w:br/>
        <w:t xml:space="preserve">  hashmap扩容过程 </w:t>
        <w:br/>
        <w:br/>
        <w:br/>
        <w:t xml:space="preserve">  hashmap扩容为什么是2倍不是3倍 </w:t>
        <w:br/>
        <w:br/>
        <w:br/>
        <w:t xml:space="preserve">  红黑树的特征 </w:t>
        <w:br/>
        <w:br/>
        <w:br/>
        <w:t xml:space="preserve">  为什么使用红黑树 </w:t>
        <w:br/>
        <w:br/>
        <w:br/>
        <w:t xml:space="preserve">  什么时候转成红黑树 </w:t>
        <w:br/>
        <w:br/>
        <w:br/>
        <w:t xml:space="preserve">  什么时候红黑树转成链表 </w:t>
        <w:br/>
        <w:br/>
        <w:br/>
        <w:t xml:space="preserve">  为什么在8的时候转红黑树 </w:t>
        <w:br/>
        <w:br/>
        <w:br/>
        <w:t xml:space="preserve">  8的意义是什么是hash冲突还是桶的个数 </w:t>
        <w:br/>
        <w:br/>
        <w:br/>
        <w:br/>
        <w:br/>
        <w:br/>
        <w:t xml:space="preserve">  concurrenthashmap底层实现 </w:t>
        <w:br/>
        <w:br/>
        <w:br/>
        <w:t xml:space="preserve">  concurrenthashmap是如何保证线程安全的 </w:t>
        <w:br/>
        <w:br/>
        <w:br/>
        <w:t xml:space="preserve">  几乎hashmap所有能问的都问了一遍，。。可能我记得不全。。但是肯定比这个多。 </w:t>
        <w:br/>
        <w:br/>
        <w:br/>
        <w:t xml:space="preserve">  然后说好 那我们写个hashmap吧。 </w:t>
        <w:br/>
        <w:br/>
        <w:br/>
        <w:t xml:space="preserve">  来得太突然。。我当时快哭了。。 还好写上来了 </w:t>
        <w:br/>
        <w:br/>
        <w:br/>
        <w:t xml:space="preserve">  写了get put rehash expand 还有一些细节都谢了 然后出了点问题 </w:t>
        <w:br/>
        <w:br/>
        <w:br/>
        <w:t xml:space="preserve">  讨论了好久 </w:t>
        <w:br/>
        <w:br/>
        <w:br/>
        <w:t xml:space="preserve">  然后告诉我让我跟hr约接下来的事情 </w:t>
        <w:br/>
        <w:br/>
        <w:br/>
        <w:br/>
        <w:br/>
        <w:br/>
        <w:t xml:space="preserve">  HR： </w:t>
        <w:br/>
        <w:br/>
        <w:br/>
        <w:t xml:space="preserve"> 问了我一下为什么选择快手 </w:t>
        <w:br/>
        <w:br/>
        <w:br/>
        <w:t xml:space="preserve"> 平常使用快手吗 </w:t>
        <w:br/>
        <w:br/>
        <w:br/>
        <w:t xml:space="preserve">  然后还有就是 在外企和互联网公司是如何选择的 </w:t>
        <w:br/>
        <w:br/>
        <w:br/>
        <w:t xml:space="preserve">  为什么这么选择 </w:t>
        <w:br/>
        <w:br/>
        <w:br/>
        <w:t xml:space="preserve">  什么时候上班之类的 </w:t>
        <w:br/>
        <w:br/>
        <w:br/>
        <w:t xml:space="preserve">  优点缺点 还有一些我忘了 </w:t>
        <w:br/>
        <w:br/>
        <w:br/>
        <w:t xml:space="preserve">  后来给我发微信说要加面 leader </w:t>
        <w:br/>
        <w:br/>
        <w:br/>
        <w:br/>
        <w:br/>
        <w:br/>
        <w:t xml:space="preserve">  三面： </w:t>
        <w:br/>
        <w:br/>
        <w:br/>
        <w:t xml:space="preserve">  本来跟我说没有三面了后来又加了一个leader面试 </w:t>
        <w:br/>
        <w:br/>
        <w:br/>
        <w:t xml:space="preserve">  写了一个很简单的算法 我当时先说了一下两种思路 </w:t>
        <w:br/>
        <w:br/>
        <w:br/>
        <w:t xml:space="preserve">  有一个hashmapAPI用的不熟 本来想用没写的太好 </w:t>
        <w:br/>
        <w:br/>
        <w:br/>
        <w:t xml:space="preserve">  但是他说他理解我的意思了 </w:t>
        <w:br/>
        <w:br/>
        <w:br/>
        <w:t xml:space="preserve">  然后问了我一下疫情的事情 </w:t>
        <w:br/>
        <w:br/>
        <w:br/>
        <w:t xml:space="preserve">  问我缺点是什么 </w:t>
        <w:br/>
        <w:br/>
        <w:br/>
        <w:t xml:space="preserve">  问我如何判别效率和代码简洁性 </w:t>
        <w:br/>
        <w:br/>
        <w:br/>
        <w:br/>
        <w:br/>
        <w:br/>
        <w:t xml:space="preserve">  然后问了我两个东西这两个用起来那个cpu运行得更快 </w:t>
        <w:br/>
        <w:br/>
        <w:br/>
        <w:t xml:space="preserve">  我真的不知道。。 但是这俩我老用 就是没看过源码不知道 快慢是怎么判断的 </w:t>
        <w:br/>
        <w:br/>
        <w:br/>
        <w:br/>
        <w:br/>
        <w:br/>
        <w:t xml:space="preserve">  反正三面的leader特别好 一直在引导我 耐心的指点我 </w:t>
        <w:br/>
        <w:br/>
        <w:br/>
        <w:t xml:space="preserve">  还跟我说了一些很有用的学习上的建议 </w:t>
        <w:br/>
        <w:br/>
        <w:br/>
        <w:br/>
        <w:br/>
        <w:br/>
        <w:t xml:space="preserve">  然后我就通过了 拿到了口头offer现在在等 offer </w:t>
        <w:br/>
        <w:br/>
        <w:br/>
        <w:t xml:space="preserve">  总的来说 我是幸运的 </w:t>
        <w:br/>
        <w:br/>
        <w:br/>
      </w:r>
    </w:p>
    <w:p>
      <w:r>
        <w:t>**********************************第93篇*************************************</w:t>
      </w:r>
    </w:p>
    <w:p>
      <w:r>
        <w:t>快手实习Java开发面经</w:t>
        <w:br/>
        <w:br/>
        <w:t>编辑于  2020-02-21 15:55:02</w:t>
        <w:br/>
        <w:br/>
        <w:t>今天终于收到offer啦，写波面经</w:t>
        <w:br/>
        <w:br/>
        <w:t xml:space="preserve"> 快手一面 40分钟</w:t>
        <w:br/>
        <w:t xml:space="preserve"> 1.问问在学校学了啥，介绍项目</w:t>
        <w:br/>
        <w:t xml:space="preserve"> 2.springcloud相关，zuul网关,如果zuul网关挂了nginx能知道吗</w:t>
        <w:br/>
        <w:t xml:space="preserve"> 3.nginx的作用（web服务器，反向代理服务器，负载均衡服务器），怎么使用</w:t>
        <w:br/>
        <w:t xml:space="preserve"> 4.怎么配置zuul网关</w:t>
        <w:br/>
        <w:t xml:space="preserve"> 5.feign原理</w:t>
        <w:br/>
        <w:t xml:space="preserve"> 6.集合所有知识（十分钟左右）7.concurrenthashmap和hashmap</w:t>
        <w:br/>
        <w:t xml:space="preserve"> 8.索引数据结构、种类、区别（聚集索引和非聚集索引）</w:t>
        <w:br/>
        <w:t xml:space="preserve"> 9.数据库引擎区别</w:t>
        <w:br/>
        <w:t xml:space="preserve"> 10.索引的注意事项（索引失效情况）</w:t>
        <w:br/>
        <w:t xml:space="preserve"> 11.写代码 单例模式 </w:t>
        <w:br/>
        <w:t xml:space="preserve"> 12.volitile的原理（怎么防止指令重排序）、和synchronized区别 </w:t>
        <w:br/>
        <w:t xml:space="preserve"> 13.JMM相关</w:t>
        <w:br/>
        <w:t xml:space="preserve"> 14.锁相关 synchronized、lock区别</w:t>
        <w:br/>
        <w:t xml:space="preserve"> 15.写代码 快速排序</w:t>
        <w:br/>
        <w:t xml:space="preserve"> 16.问问还学过哪些技术,我说了elasticsearch、redis</w:t>
        <w:br/>
        <w:br/>
        <w:t xml:space="preserve"> 接下来马上就二面了 也是40分钟 二面难度明显提升了一个档次</w:t>
        <w:br/>
        <w:t xml:space="preserve"> 1.还是介绍项目</w:t>
        <w:br/>
        <w:br/>
        <w:t xml:space="preserve"> 2.eruka和zookeeper区别</w:t>
        <w:br/>
        <w:t xml:space="preserve"> 3.介绍spring ioc和aop</w:t>
        <w:br/>
        <w:t xml:space="preserve"> 4.两个service互相依赖互相注入spring怎么解决这个问题（三级缓存）</w:t>
        <w:br/>
        <w:t xml:space="preserve"> 5.bean相关</w:t>
        <w:br/>
        <w:t xml:space="preserve"> 6.静态代理，jdk动态代理和cglib动态代理 问的很细（jdk为什么一定要实现接口，如果不实现接口会出现什么问题）</w:t>
        <w:br/>
        <w:t xml:space="preserve"> 7.redis用来做什么的，怎么保证redis的时效性（双写）</w:t>
        <w:br/>
        <w:t xml:space="preserve"> 8.mybatis # $区别</w:t>
        <w:br/>
        <w:t xml:space="preserve"> 9.他给了一个sql，让我写一个sql注入攻击（...没写出来，后来他告诉我答案了，用引号，在引号中间插入删库语句）</w:t>
        <w:br/>
        <w:t xml:space="preserve"> 10.mysql连接池的作用</w:t>
        <w:br/>
        <w:t xml:space="preserve"> 11.线程池原理</w:t>
        <w:br/>
        <w:t xml:space="preserve"> 12.事务隔离级别，脏读，幻读，不可重复读区别，解决方法</w:t>
        <w:br/>
        <w:t xml:space="preserve"> 13.写代码 ①判断回文字符串 </w:t>
        <w:br/>
        <w:t xml:space="preserve"> ②给一个字符串，要求只能去掉一个字                          符，判断是不是回文字符串</w:t>
        <w:br/>
        <w:t xml:space="preserve"> （力扣第680题）</w:t>
        <w:br/>
      </w:r>
    </w:p>
    <w:p>
      <w:r>
        <w:t>**********************************第94篇*************************************</w:t>
      </w:r>
    </w:p>
    <w:p>
      <w:r>
        <w:t>快手三面面经  Java开发</w:t>
        <w:br/>
        <w:br/>
        <w:t>编辑于  2020-02-18 20:29:19</w:t>
        <w:br/>
        <w:br/>
        <w:br/>
        <w:t xml:space="preserve">  3点开始 面试了1小时40分钟 </w:t>
        <w:br/>
        <w:br/>
        <w:br/>
        <w:t xml:space="preserve">  以下题目不分先后 </w:t>
        <w:br/>
        <w:br/>
        <w:br/>
        <w:t xml:space="preserve">  1.自我介绍，讲项目，扣细节  问了我怎么做的接口限流  这部分大概就是讲项目的亮点和项目的一些细节。 </w:t>
        <w:br/>
        <w:br/>
        <w:br/>
        <w:t xml:space="preserve">  2. 项目的瓶颈在哪？就这么项目而言，如何实现高可用？  （集群和分布式一套直接怼上去，主从，哨兵等等） </w:t>
        <w:br/>
        <w:br/>
        <w:br/>
        <w:t xml:space="preserve">  3. synchronized的代码分析和实现（锁对象和锁类） </w:t>
        <w:br/>
        <w:br/>
        <w:br/>
        <w:t xml:space="preserve">  4.juc包的简单了解 </w:t>
        <w:br/>
        <w:br/>
        <w:br/>
        <w:t xml:space="preserve">  5.https流程（对称算法和非对称算法） </w:t>
        <w:br/>
        <w:br/>
        <w:br/>
        <w:t xml:space="preserve">  6.spring的IOC和aop ？问了几个ioc的问题。怎么实现依赖出入的  bean的生命周期 等等 </w:t>
        <w:br/>
        <w:br/>
        <w:br/>
        <w:t xml:space="preserve">  7. nginx的负载均衡  如何配置 ？一些基本的策略？ </w:t>
        <w:br/>
        <w:br/>
        <w:br/>
        <w:t xml:space="preserve">  8.悲观锁和乐观锁   ，用sql写一个乐观锁的例子 </w:t>
        <w:br/>
        <w:br/>
        <w:br/>
        <w:t xml:space="preserve">  9.jdk8的新特性  问了Stream </w:t>
        <w:br/>
        <w:br/>
        <w:br/>
        <w:t xml:space="preserve">  10.  问了String 的底层   string相加和StringBuilder的append的方法有什么区别？   还有一个拓展的 我忘了  没听懂意思，他说没事 </w:t>
        <w:br/>
        <w:br/>
        <w:br/>
        <w:t xml:space="preserve">  11.http的常用状态码。分别是什么意思？ </w:t>
        <w:br/>
        <w:t xml:space="preserve"> </w:t>
        <w:br/>
        <w:br/>
        <w:br/>
        <w:t xml:space="preserve">  12.在web开发中。假设大多数的url太长 ，怎么转成短链接？ （数据库存储 然后重定向） </w:t>
        <w:br/>
        <w:br/>
        <w:br/>
        <w:t xml:space="preserve">  13.设计模式：设计模式考的挺深的。要理解一些常用的设计模式的思想，为什么这么设计？  设计模式的思想是什么？ </w:t>
        <w:br/>
        <w:br/>
        <w:br/>
        <w:t xml:space="preserve">  14.hashmap arraylist  linkedList的源码  api复杂度。 </w:t>
        <w:br/>
        <w:t xml:space="preserve"> </w:t>
        <w:br/>
        <w:br/>
        <w:br/>
        <w:t xml:space="preserve">  15.concurrentHashMap和Collections.SynchronizedMap hashtable的区别  分别是怎么实现线程安全的 </w:t>
        <w:br/>
        <w:t xml:space="preserve"> </w:t>
        <w:br/>
        <w:br/>
        <w:br/>
        <w:t xml:space="preserve">  16.mvcc </w:t>
        <w:br/>
        <w:br/>
        <w:br/>
        <w:t xml:space="preserve">  还有一些问题记不住了 。基本上简历上写了的都考了 </w:t>
        <w:br/>
        <w:br/>
        <w:br/>
        <w:t xml:space="preserve">  问的确实挺全面的，但是面试官也非常好，基本上有些地方会给一些提示 </w:t>
        <w:br/>
        <w:br/>
        <w:br/>
        <w:t xml:space="preserve">  基本的套路就是 项目中用的组件  比如mq,redis  一般会问几个问题 </w:t>
        <w:br/>
        <w:br/>
        <w:br/>
        <w:t xml:space="preserve">  场景题也比较多 </w:t>
        <w:br/>
        <w:br/>
        <w:br/>
        <w:t xml:space="preserve">  编程题： </w:t>
        <w:br/>
        <w:br/>
        <w:br/>
        <w:t xml:space="preserve">  给一个只包含+-*/和正整数的字符串  求表达式的值。 </w:t>
        <w:br/>
        <w:br/>
        <w:br/>
        <w:br/>
        <w:br/>
        <w:br/>
        <w:t xml:space="preserve"> 最后又到了许愿环节，太想去北京了，希望能拿到快手的offer吧。 </w:t>
        <w:br/>
        <w:br/>
        <w:br/>
        <w:t xml:space="preserve">  立志成为一名北漂男孩。</w:t>
        <w:br/>
        <w:t xml:space="preserve"> </w:t>
        <w:br/>
        <w:br/>
        <w:br/>
        <w:t xml:space="preserve">  刚刚写到末尾，家里停电了， 我太难了。</w:t>
        <w:br/>
        <w:t xml:space="preserve"> </w:t>
        <w:br/>
        <w:br/>
        <w:br/>
        <w:br/>
        <w:br/>
      </w:r>
    </w:p>
    <w:p>
      <w:r>
        <w:t>**********************************第95篇*************************************</w:t>
      </w:r>
    </w:p>
    <w:p>
      <w:r>
        <w:t>快手 二面 Java后台开发 数据平台</w:t>
        <w:br/>
        <w:br/>
        <w:t>编辑于  2020-02-14 17:01:33</w:t>
        <w:br/>
        <w:br/>
        <w:br/>
        <w:t xml:space="preserve">  面试时长 ：1个半小时</w:t>
        <w:br/>
        <w:t xml:space="preserve"> </w:t>
        <w:br/>
        <w:br/>
        <w:br/>
        <w:t xml:space="preserve">  自我介绍 </w:t>
        <w:br/>
        <w:br/>
        <w:br/>
        <w:t xml:space="preserve">  redis的几种数据结构和平时用那些 </w:t>
        <w:br/>
        <w:br/>
        <w:br/>
        <w:t xml:space="preserve">  zset的跳表 </w:t>
        <w:br/>
        <w:br/>
        <w:br/>
        <w:t xml:space="preserve">  怼项目 各种怼，但是还好项目可以。加了不少分 </w:t>
        <w:br/>
        <w:br/>
        <w:br/>
        <w:t xml:space="preserve">  mq的选择  底层架构，消息敏感性（想让我说一下rabbitmq和kafka的区别 ，但是我用过rabbitmq） </w:t>
        <w:br/>
        <w:br/>
        <w:br/>
        <w:t xml:space="preserve">  索引    又是场景题 </w:t>
        <w:br/>
        <w:t xml:space="preserve"> </w:t>
        <w:br/>
        <w:br/>
        <w:br/>
        <w:t xml:space="preserve">  abc 三个字段联合索引。问： a&gt;1 and b&gt;1 and c&gt;1会不会走索引  为啥？还问了最左匹配 </w:t>
        <w:br/>
        <w:br/>
        <w:br/>
        <w:t xml:space="preserve">  JVM部分基本把我知道的全问了。从运行时数据结构-回收算法-各种垃圾回收器。 </w:t>
        <w:br/>
        <w:t xml:space="preserve"> </w:t>
        <w:br/>
        <w:br/>
        <w:br/>
        <w:t xml:space="preserve">  你在项目中怎么选择垃圾回收器？为啥？这里没答上来 我很怕问jvm调优和错误定位  不敢多说 </w:t>
        <w:br/>
        <w:br/>
        <w:br/>
        <w:t xml:space="preserve">  手写代码： 一个简单的多线程  三个线程循环打印abc </w:t>
        <w:br/>
        <w:br/>
        <w:br/>
        <w:t xml:space="preserve">  链表排序  只能原地链表操作，  写的快吐了 ，  写了很久 ，   编程题硬伤啊  减分不少 </w:t>
        <w:br/>
        <w:br/>
        <w:br/>
        <w:t xml:space="preserve">  手写sql  ： </w:t>
        <w:br/>
        <w:br/>
        <w:br/>
        <w:t xml:space="preserve">  1.    一个简单的多表连接查询 </w:t>
        <w:br/>
        <w:t xml:space="preserve"> </w:t>
        <w:br/>
        <w:br/>
        <w:br/>
        <w:t xml:space="preserve">  2.    一个复杂的多表连接  聚合 筛选 </w:t>
        <w:br/>
        <w:br/>
        <w:br/>
        <w:t xml:space="preserve">  最后问了问  技术栈，业务方向。说反正就是两个字：数据 </w:t>
        <w:br/>
        <w:br/>
        <w:br/>
        <w:t xml:space="preserve">  然后最后面试官直接给了过：但是他说评级估计只有b- </w:t>
        <w:br/>
        <w:t xml:space="preserve"> </w:t>
        <w:br/>
        <w:br/>
        <w:br/>
        <w:t xml:space="preserve">  前面项目比较可以。但是后面编程题扣分了。 </w:t>
        <w:br/>
        <w:br/>
        <w:br/>
        <w:t xml:space="preserve">  还有些想不起来了  评论区说吧</w:t>
        <w:br/>
        <w:t xml:space="preserve"> </w:t>
        <w:br/>
        <w:br/>
        <w:br/>
        <w:br/>
        <w:br/>
        <w:br/>
        <w:br/>
        <w:br/>
        <w:br/>
        <w:br/>
        <w:br/>
        <w:br/>
        <w:br/>
        <w:br/>
        <w:br/>
        <w:br/>
        <w:br/>
        <w:br/>
        <w:br/>
        <w:br/>
        <w:br/>
        <w:br/>
        <w:br/>
      </w:r>
    </w:p>
    <w:p>
      <w:r>
        <w:t>**********************************第96篇*************************************</w:t>
      </w:r>
    </w:p>
    <w:p>
      <w:r>
        <w:t>快手一面 面经 (春招)</w:t>
        <w:br/>
        <w:br/>
        <w:t>编辑于  2020-02-14 01:12:10</w:t>
        <w:br/>
        <w:br/>
        <w:br/>
        <w:t xml:space="preserve">  自我介绍 </w:t>
        <w:br/>
        <w:br/>
        <w:br/>
        <w:t xml:space="preserve">  面试管一上来就说了 考察的重点是基础 </w:t>
        <w:br/>
        <w:br/>
        <w:br/>
        <w:t xml:space="preserve">  以下题目不分先后 </w:t>
        <w:br/>
        <w:br/>
        <w:br/>
        <w:t xml:space="preserve">  ArrayList和LinkedList的考察  有个很奇怪的问题是：如果给你设计api 。除了目前的增删改查等等。你还有什么其他的想法。设计出其他的api. </w:t>
        <w:br/>
        <w:br/>
        <w:br/>
        <w:t xml:space="preserve">  hashmap底层：put方法的流程。jdk 7和8的区别 。我就说了红黑树 。但是应该还有其他的</w:t>
        <w:br/>
        <w:t xml:space="preserve"> </w:t>
        <w:br/>
        <w:br/>
        <w:br/>
        <w:t xml:space="preserve">  volatile和Synchronized  的理解 </w:t>
        <w:br/>
        <w:br/>
        <w:br/>
        <w:t xml:space="preserve">  问了之后就让写双检锁的单例，然后简单问一下为啥 </w:t>
        <w:br/>
        <w:br/>
        <w:br/>
        <w:t xml:space="preserve">  手写自己了解或者用到的设计模式--  我写的代理 </w:t>
        <w:br/>
        <w:br/>
        <w:br/>
        <w:t xml:space="preserve">  索引相关--索引失效，给场景设计索引 </w:t>
        <w:br/>
        <w:t xml:space="preserve"> </w:t>
        <w:br/>
        <w:br/>
        <w:br/>
        <w:t xml:space="preserve">  sql优化  explain   慢查询 </w:t>
        <w:br/>
        <w:br/>
        <w:br/>
        <w:t xml:space="preserve">  线程池 问的挺细的 。问你怎么应用，怎么选择  ，为什么？ </w:t>
        <w:br/>
        <w:br/>
        <w:br/>
        <w:t xml:space="preserve"> 编程题：“之”型打印二叉树 。leetcode原题 </w:t>
        <w:br/>
        <w:br/>
        <w:br/>
        <w:t xml:space="preserve">  一共花了1个小时多一点 ，面试的体验挺好的。面试管也很温柔。 </w:t>
        <w:br/>
        <w:br/>
        <w:br/>
        <w:t xml:space="preserve">  面完就通知结果并且第二天二面。 </w:t>
        <w:br/>
        <w:br/>
        <w:br/>
        <w:br/>
        <w:br/>
        <w:br/>
        <w:t xml:space="preserve"> 最后许愿一波快手 ，挺想去北漂的，ahhh.</w:t>
        <w:br/>
        <w:br/>
        <w:br/>
        <w:br/>
        <w:br/>
        <w:br/>
      </w:r>
    </w:p>
    <w:p>
      <w:r>
        <w:t>**********************************第97篇*************************************</w:t>
      </w:r>
    </w:p>
    <w:p>
      <w:r>
        <w:t>21届非科班后台实习总结（四战百度、三战字节）</w:t>
        <w:br/>
        <w:br/>
        <w:t>精</w:t>
        <w:br/>
        <w:br/>
        <w:br/>
        <w:br/>
        <w:br/>
        <w:t>烫</w:t>
        <w:br/>
        <w:br/>
        <w:br/>
        <w:br/>
        <w:t>编辑于  2020-02-26 10:10:54</w:t>
        <w:br/>
        <w:br/>
        <w:br/>
        <w:t>背景：坐标西安某所双非本科，非科班，正式学习Java是在19年3月，每周的周末两天和周内晚上会进行学习。在暑假进行了整体的复习并且做项目熟悉框架（充实简历），并在9月非常有幸找到国内某Top</w:t>
        <w:br/>
        <w:t xml:space="preserve"> 3互联网公司实习，后来由于学校原因无法继续实习，回学校后就有一点堕落，每天无所事事，就想着再投投简历，查漏补缺。（知道自己菜，大佬勿喷）</w:t>
        <w:br/>
        <w:br/>
        <w:br/>
        <w:t>回来后面的公司有  小米、网易、快手、百度、头条、阿里云、阿里云外包子公司、京东数科、深信服</w:t>
        <w:br/>
        <w:br/>
        <w:br/>
        <w:t>面试情况（基本全是后端，别的岗位会标出）：</w:t>
        <w:br/>
        <w:br/>
        <w:br/>
        <w:br/>
        <w:t xml:space="preserve"> 小米：一面挺好，几乎全答出来，算法也是不到一分钟就秒了，可是后面没消息了（？？？） </w:t>
        <w:br/>
        <w:t xml:space="preserve"> 网易：面试测开岗，面试官说面的挺好的，后面想了想还是拒了（没有歧视测开，个人方向不匹配而已） </w:t>
        <w:br/>
        <w:t xml:space="preserve"> 快手：第一次面效率工程，一面+二面2个小时，已经oc，但是因为实习时间原因就把我鸽了，第二次是商业化，面试体验极差，面试官就没有跟我好好沟通，随便问了问，出了个leetcode hard就把我刷了 </w:t>
        <w:br/>
        <w:t xml:space="preserve"> 百度：第一次是没有准备好，问的挺基础；第二次面试官把我当校招问，问完了说可能问的有点深（他们组不要实习生）；第三次面测开，没有问技术，随便聊了40分钟，面试官觉得我不适合就凉了；第四次终于挺到了二面，二面面完后面试官问你能不能长期实习，我们组刚走了个实习生，才一个月多，我说可能不行（之前实习被叫回过），凉 </w:t>
        <w:br/>
        <w:t xml:space="preserve"> 头条：第一次是九月官网投递，笔试被刷；回来后第二次投递，也是没有准备好，问的一脸懵逼；第三次面完后面试官问我有没有时间二面然后又看了下时间说下午跟你安排二面（当时已经12点多），过了几天后收到一封感谢信？？wtf </w:t>
        <w:br/>
        <w:t xml:space="preserve"> 阿里外包：面试挺水的，一面二面加起来都没有30min </w:t>
        <w:br/>
        <w:t xml:space="preserve"> 京东数科：发offer，当时和hr沟通能不能晚去两天，hr一副高高在上的样子，就拒了 </w:t>
        <w:br/>
        <w:t xml:space="preserve"> 深信服：二面面试官没有问太多技术（可能是技术栈不匹配，我投的python），就聊了聊学校的事情，最后我就问了下我能不能年前入职，面试官说马上放假了，年后再联系把（可能稳了），面试官说了加班很严重 </w:t>
        <w:br/>
        <w:br/>
        <w:br/>
        <w:br/>
        <w:t>总结：刚开始的时候确实是自己基础不扎实，导致百度和头条都没有过，但是后面凉几乎都是实习时间的原因，由于之前实习被抓过，后面也不想跟面试官画饼（性格原因吧），然后就好几家公司都说不行，实习三个月可真是难找到实习，写这篇是为了给自己进行一个复盘，希望自己砥砺前行、不忘初心，在今年春招实习和秋招能够给自己取得一份满意的offer，下面会附上面经。</w:t>
        <w:br/>
        <w:br/>
        <w:br/>
        <w:t xml:space="preserve"> </w:t>
        <w:br/>
        <w:br/>
        <w:br/>
        <w:t>百度：</w:t>
        <w:br/>
        <w:br/>
        <w:br/>
        <w:t>20min</w:t>
        <w:br/>
        <w:br/>
        <w:br/>
        <w:t>1.自我介绍 2.Java中的八大类型及其包装类型(占用字节数) 3.说一下Map的各种实现类，它们有什么区别 4.HashMap底层实现 5.Spring中的Bean生命周期，Spring初始化过程 6.数据库中的组合索引，数据库优化有了解过吗 7.快排，时间空间复杂度 8.Servlet是单线程还是多线程的，线程安全吗 9.有什么要问我的</w:t>
        <w:br/>
        <w:br/>
        <w:br/>
        <w:t xml:space="preserve"> </w:t>
        <w:br/>
        <w:br/>
        <w:br/>
        <w:t>55min</w:t>
        <w:br/>
        <w:br/>
        <w:br/>
        <w:t>1.实习经历，实习时的项目功能、职责（20min） 2.项目介绍，redis和mysql是如何保证数据同步性的 3.rabbitmq是如何保证可靠的，kafka适用于什么场景（分布式日志...） 4.springboot的优势、介绍一下springboot 5.orm有了解过Springdata吗，如何把mybatis里的xml迁移到springboot 6.redis的作用、实用场景 7.说一下微服务，docker的优点，docker中的端口映射问题 8.静态内部类和非静态内部类，内部类为什么可以访问到它外部类的数据和方法？ 9.lambda表达式在jvm里是如何体现的 10.hash冲突了解哪些？说一下hashmap里的hash冲突，红黑树的定义，put一个元素到红黑树里红黑树的转变过程 11.正向***、反向***，nginx有了解过吗 12.android里的handler了解吗 13.zookeeper、springcloud知道吗，你的项目有没有使用多台机器 14.还有什么想问我的</w:t>
        <w:br/>
        <w:br/>
        <w:br/>
        <w:t xml:space="preserve"> 50min 1.自我介绍 2.实习时的项目职责 3.算法：找到两个链表的交点，快排 你觉得你在哪个方面了解的最多？（服务器，数据库，计网，操作系统） 数据库 4.MyISAM应用场景，什么引擎支持事务？ 5.如果我的系统很慢，从数据库方面怎么优化？ 6.慢查询日志怎么来的？让你设置个慢查询日志呢？ 7.linux中常用命令，如果查一个目录下文件中包含“xxxx”的个数，命令是什么？ 8.平时命令怎么查？让没事多看看help。 9.负载均衡说一下，nginx的负载均衡策略 10.Java中的多线程？会造成什么问题？ 11.对语言排斥吗？为什么？ 12.rabbitmq中的队列是什么形式？ 13.rabbitmq工作流程 14.tomcat的工作流程，tomcat原理 15.redis集群时，如果主机宕掉怎么办？应用场景 16.redis分片了解吗 17.什么是生产者消费者模式，举个场景</w:t>
        <w:br/>
        <w:br/>
        <w:br/>
        <w:t xml:space="preserve"> </w:t>
        <w:br/>
        <w:br/>
        <w:br/>
        <w:t xml:space="preserve"> 京东数科：</w:t>
        <w:br/>
        <w:br/>
        <w:br/>
        <w:t>扯了会实习经历，介绍了下实习期间的职责 38min 1.自我介绍 2.栈、堆和方法区的介绍 3.Java中的内存溢出介绍一下 3.线程池的五种状态，结合例子说明在什么情况下或使用什么方法进入什么状态 4.http请求 5.tcp如何保证可靠性（重传机制和滑动窗口） 6.Linux中的五个主要命令 7.Java中的IO是如何实现异步的 8.synchronized关键字 9.JavaScript是单线程还是多线程，如何保证异步 10.域 11.ping使用什么协议 12.git了解吗，它有几个仓库，介绍一下 13.你有什么想问我的</w:t>
        <w:br/>
        <w:br/>
        <w:br/>
        <w:t xml:space="preserve"> </w:t>
        <w:br/>
        <w:br/>
        <w:br/>
        <w:t xml:space="preserve"> 快手：</w:t>
        <w:br/>
        <w:br/>
        <w:br/>
        <w:t>55min 一面 1.实习经历，职责 2.介绍项目 3.Spring、SpringMVC、SpringBoot的区别 4.集合 HashMap、ConcurrentHashMap，如何使HashMap变得安全 5.数据库的索引有几种，分别说一下 6.编程：设计一个栈，push、pop、getMax，都为O(1)  7.java中的error和exception 8.java类加载机制，.class文件如何执行 9.JVM分区 10.抽象类和接口的区别 11.SpringMVC工作流程 12.SpringIOC和AOP的底层实现 13.MySQL事务、隔离级别 14.重载和重写 15.写一个线程安全的单例模式 16.你有什么想问我的</w:t>
        <w:br/>
        <w:br/>
        <w:br/>
        <w:t xml:space="preserve"> 45min 二面 1.自我介绍 2.实习时的项目功能、职责 3.自己项目的介绍、框架图画一下、哪里有问题需要改善，有没有想过怎么改善 4.redis的持久化机制，五种结构的应用场景，过期策略 5.mysql常用的引擎，它们的区别，索引， 6.Java异常体系（没说好，懵了） 7.排序算法了解哪些，说一下思想 8.编程：快排，合并两个有序链表 9.Spring的好处在哪？你最喜欢它哪里 10.Java中的集合，Map，说一下它们分别的应用场景 11.set是有序的，这句话对吗？ 12.抽象类中可以有实现方法吗，它和普通方法的区别 13.说一下java中的反射 14.现在有哪些实习offer，最想去哪个 15.拿的奖挑两个介绍一下 15.你有什么想问我的</w:t>
        <w:br/>
        <w:br/>
        <w:br/>
        <w:br/>
        <w:br/>
        <w:t xml:space="preserve"> 网易（测开）： </w:t>
        <w:br/>
        <w:br/>
        <w:br/>
        <w:t xml:space="preserve">    68min</w:t>
        <w:br/>
        <w:t xml:space="preserve">    1.实习时的项目功能</w:t>
        <w:br/>
        <w:t xml:space="preserve">    2.原生Monkey是如何实现的，你们的Monkey能够获取什么</w:t>
        <w:br/>
        <w:t xml:space="preserve">    3.自己的项目架构，如何使用jmeter进行压测，压测主要是出于什么目的</w:t>
        <w:br/>
        <w:t xml:space="preserve">    4.自我介绍</w:t>
        <w:br/>
        <w:t xml:space="preserve">    5.redis数据结构及过期清除策略（惰性和定期），为什么不使用redis的队列作为传送秒杀消息的中间件</w:t>
        <w:br/>
        <w:t xml:space="preserve">    6.rabbitmq与kafka的对比，针对你说的kafka会有较低几率重发消息有验证过吗</w:t>
        <w:br/>
        <w:t xml:space="preserve">    7.算法：给定字符串s1=aboo，s2=awiedobao 判断s2是否包含s1(用例返回true)，能否再优化？提示使用滑动窗口</w:t>
        <w:br/>
        <w:t xml:space="preserve">    8.写查询，mysql查找一个表中重复列值的个数，join查询会写吗</w:t>
        <w:br/>
        <w:t xml:space="preserve">    9.你写过最长的查询是什么，项目中有没有涉及到复杂查询</w:t>
        <w:br/>
        <w:t xml:space="preserve">    10.你说你对数据库设计有自己的理解，可以举个实例吗，为什么要这样设计</w:t>
        <w:br/>
        <w:t xml:space="preserve">    11.怼索引，mysql有几种索引，分别是什么，在什么场景下使用</w:t>
        <w:br/>
        <w:t xml:space="preserve">    12.知道mysql中的锁吗，说一下表锁，行锁，如何上锁(for update)，举个例子在什么时候事务会进入阻塞状态</w:t>
        <w:br/>
        <w:t xml:space="preserve">    13.在Java中如何使用事务，回答Spring中使用注解，提示不对，没想出来</w:t>
        <w:br/>
        <w:t xml:space="preserve">    14.docker是什么，有实际应用过吗（讲了下docker是基于OO思想，仅了解）</w:t>
        <w:br/>
        <w:t xml:space="preserve">    15.给实例，让设计用例，给一个接口如何测试它的QPS，你的秒杀接口返回的状态码有哪些？</w:t>
        <w:br/>
        <w:t xml:space="preserve">    16.有没有想过缓存某一刻失效，而此时有大量请求数据库是否会崩，崩了后如何恢复，有试过提升你的数据库瓶颈吗</w:t>
        <w:br/>
        <w:t xml:space="preserve">    16.你还有什么想问的</w:t>
        <w:br/>
        <w:t xml:space="preserve">   </w:t>
        <w:br/>
        <w:br/>
        <w:t xml:space="preserve"> 小米：</w:t>
        <w:br/>
        <w:br/>
        <w:br/>
        <w:t xml:space="preserve">55min 1.自我介绍 2.项目介绍 3.登陆是怎么实现的？客户端加密和数据库加密的详情，现场设计一个忘记密码的功能 4.redis的五种数据结构 5.HashMap底层实现，什么时候会转换为树、链表，put原理 6.线程池的参数，如果我初始化core为5，我有6个线程，此时怎么办 7.rabbitmq与kafka的区别 8.SpringIoC及底层实现原理，如果我的Bean里定义controller（忘了），Spring是线程安全的吗，高并发时会出现什么情况，Bean的生命周期 9.mybatis的执行原理，mybatis中的接口方法可以实现重载吗 9.SpringMVC执行流程 10.Mysql的组合索引，最左匹配准则，什么时候索引会失效，底层原理（B+树），说了下B+树和B树的区别 11.http请求是基于什么协议，tcp/ip协议，具体是哪个（TCP），场景：当我打开一个浏览器时就会建立连接，有什么方法能让我不建立这个链接 12.linux中你使用过的命令，如果我有一个成万级日志文件，我想查找某一天的日志，怎么查 13.给定一个无序数组和k，找出它的第k大(a.先排序 b.浪费空间换时间） 14.给定一个有序数组和k，将前k段和后k段进行逆序(1,2,3,4,5,6)-&gt;(5,6,1,2,3,4)  15.给定一个无序数组，找出它的和最大，要求不能出现两个连续的相加(dp，直接放弃) 16.你有什么想问我的 </w:t>
        <w:br/>
        <w:br/>
        <w:br/>
        <w:t xml:space="preserve"> </w:t>
        <w:br/>
        <w:br/>
        <w:br/>
        <w:t xml:space="preserve"> </w:t>
        <w:br/>
        <w:br/>
        <w:br/>
        <w:t>字节：</w:t>
        <w:br/>
        <w:br/>
        <w:br/>
        <w:t xml:space="preserve">40min 1.在浏览器输入一个地址，背后的运行过程（协议TCP/IP，从应用层网络传输到物理层） 2.三次握手，四次挥手 3.两个有序数组合并成一个有序数组&lt;多个有序数组呢？&gt; 5.快排 6.数据库      区别SQL server  /MySQL 7.常用的引擎，数据库引擎的区别     事务+锁 8.数据结构算法  9.项目，手写一个表 10.聊聊秒杀吧，对秒杀的理解，秒杀系统实现，具体实现，存在问题 11.java的.class加载机制，java到class到二进制字节码文件的转化过程 12.jvm的作用 13.Linux常见指令  70min 1.自我介绍 2.实习经历、职责 快30min 3.项目介绍 4.算法，url倒置，www.toutiao.p/hello/index.com --&gt;com.index/hello/p.toutiao.www 5.算法，二叉树镜像反转（非递归） 6.第几次面头条？觉得前面失败在哪？觉得这次准备的怎么样？ 7.说一下HashMap，是安全的吗？你理解的线程安全是什么？如果我想用一个线程安全的map应该使用哪个？ 8.ConcurrentHashMap原理，如何保证线程安全的 9.内存泄漏知道吗？说一下内存泄漏会导致什么？ 10.Tcp三次、四次过程，可以是两次吗？挥手三次可以吗？？ 11.http协议知道吗？1.0和1.1的区别在哪？http请求都有什么？ 12.LRU知道吗？ 13.如果让你一个人开发一个工具，你觉得可以吗？你觉得你需要什么？团队还是技术？ 14.还有什么想问我的  </w:t>
        <w:br/>
        <w:br/>
      </w:r>
    </w:p>
    <w:p>
      <w:r>
        <w:t>**********************************第98篇*************************************</w:t>
      </w:r>
    </w:p>
    <w:p>
      <w:r>
        <w:t>快手社招一二面面经</w:t>
        <w:br/>
        <w:br/>
        <w:t>编辑于  2019-12-26 11:54:36</w:t>
        <w:br/>
        <w:br/>
        <w:t xml:space="preserve"> 一面 </w:t>
        <w:br/>
        <w:br/>
        <w:t xml:space="preserve">  1.自我介绍 </w:t>
        <w:br/>
        <w:t xml:space="preserve"> 2.简单介绍一下自己最近做的项目</w:t>
        <w:br/>
        <w:t xml:space="preserve"> 3.针对简历上有的技术以及项目进行提问</w:t>
        <w:br/>
        <w:br/>
        <w:br/>
        <w:br/>
        <w:br/>
        <w:br/>
        <w:t xml:space="preserve">  具体问题： </w:t>
        <w:br/>
        <w:t xml:space="preserve"> 1.我看你简历里面说做过mysql的优化，说说你都做过哪些优化或者优化的思路？</w:t>
        <w:br/>
        <w:t xml:space="preserve"> 2.数据库的索引了解吗？说一下索引的原理？聚集索引和非聚集索引了解吗？了解mysql的回表吗？</w:t>
        <w:br/>
        <w:t xml:space="preserve"> 3.mysql实现分布式锁了解吗？还有没有其他更好的方式？</w:t>
        <w:br/>
        <w:t xml:space="preserve"> 4.说一下事务的一些东西？你对事务的了解有哪些？说说数据库的乐观锁和悲观锁？</w:t>
        <w:br/>
        <w:t xml:space="preserve"> 5.Redis有哪些持久化方式？你们在项目中一般怎么做持久化？如何实现集群和高可用？</w:t>
        <w:br/>
        <w:t xml:space="preserve"> 6.Java中有哪些锁？synchronized与Lock有哪些区别？什么是公平锁和非公平锁？他们的底层怎么实现的？</w:t>
        <w:br/>
        <w:t xml:space="preserve"> AQS原理了解吗？能不能详细介绍一下？</w:t>
        <w:br/>
        <w:t xml:space="preserve"> 7.说一下线程池的原理？ExcutorService下的四种线程池分别用在什么场景下？为什么单线程池和固定线程池使用的任务阻塞队列是LinkedBlockingQueue()，而缓存线程池使用的是SynchronousQueue()呢？</w:t>
        <w:br/>
        <w:t xml:space="preserve"> 8.说一下violate关键字吧？刚才你提到可见性？他是如何保证可见性的？</w:t>
        <w:br/>
        <w:t xml:space="preserve"> 9.说一下GC吧，什么时候进行Full GC呢？你了解哪些收集器？CMS和G1。详细谈谈G1的优点</w:t>
        <w:br/>
        <w:br/>
        <w:t xml:space="preserve"> 最后写了一个编程题。</w:t>
        <w:br/>
        <w:t xml:space="preserve"> 给定一个二叉搜索树, 找到该树中两个指定节点的最近公共祖先。</w:t>
        <w:br/>
        <w:br/>
        <w:t xml:space="preserve"> 例如，输入: root = [6,2,8,0,4,7,9,null,null,3,5], p = 2, q = 8</w:t>
        <w:br/>
        <w:t xml:space="preserve"> 输出: 6</w:t>
        <w:br/>
        <w:t xml:space="preserve"> 解释: 节点 2 和节点 8 的最近公共祖先是 6。</w:t>
        <w:br/>
        <w:br/>
        <w:t xml:space="preserve"> 示例 2:</w:t>
        <w:br/>
        <w:br/>
        <w:t xml:space="preserve"> 输入: root = [6,2,8,0,4,7,9,null,null,3,5], p = 2, q = 4</w:t>
        <w:br/>
        <w:t xml:space="preserve"> 输出: 2</w:t>
        <w:br/>
        <w:t xml:space="preserve"> 解释: 节点 2 和节点 4 的最近公共祖先是 2, 因为根据定义最近公共祖先节点可以为节点本身。</w:t>
        <w:br/>
        <w:br/>
        <w:br/>
        <w:br/>
        <w:br/>
        <w:t xml:space="preserve">  紧接着就约了二面,二面比较注重设计 </w:t>
        <w:br/>
        <w:br/>
        <w:t xml:space="preserve"> 二面  面试官上来就让设计了一个小型的社交系统。从数据库设计开始，然后设计架构。这个花了很长时间。</w:t>
        <w:br/>
        <w:t xml:space="preserve"> 然后问了下dubbo的原理，有没有看过dubbo源码？dubbo的容错机制？</w:t>
        <w:br/>
        <w:t xml:space="preserve"> 然后又是写题了，是股票买卖的一道题</w:t>
        <w:br/>
        <w:t xml:space="preserve"> 给定一个整数数组，其中第 i 个元素代表了第 i 天的股票价格 。</w:t>
        <w:br/>
        <w:t xml:space="preserve"> 设计一个算法计算出最大利润。在满足以下约束条件下，你可以尽可能地完成更多的交易（多次买卖一支股票）:</w:t>
        <w:br/>
        <w:t xml:space="preserve"> 你不能同时参与多笔交易（你必须在再次购买前出售掉之前的股票）。</w:t>
        <w:br/>
        <w:t xml:space="preserve"> 卖出股票后，你无法在第二天买入股票 (即冷冻期为 1 天)。</w:t>
        <w:br/>
        <w:br/>
        <w:t xml:space="preserve"> 示例:</w:t>
        <w:br/>
        <w:br/>
        <w:t xml:space="preserve"> 输入: [1,2,3,0,2]</w:t>
        <w:br/>
        <w:t xml:space="preserve"> 输出: 3</w:t>
        <w:br/>
        <w:t xml:space="preserve"> 解释: 对应的交易状态为: [买入, 卖出, 冷冻期, 买入, 卖出]</w:t>
        <w:br/>
        <w:t xml:space="preserve"> 最后还是有什么想问的？</w:t>
        <w:br/>
        <w:br/>
      </w:r>
    </w:p>
    <w:p>
      <w:r>
        <w:t>**********************************第99篇*************************************</w:t>
      </w:r>
    </w:p>
    <w:p>
      <w:r>
        <w:t>快手 java 社招面经</w:t>
        <w:br/>
        <w:br/>
        <w:t>精</w:t>
        <w:br/>
        <w:br/>
        <w:br/>
        <w:t>编辑于  2019-11-09 16:50:02</w:t>
        <w:br/>
        <w:br/>
        <w:t>快手java一面面经</w:t>
        <w:br/>
        <w:t xml:space="preserve"> 1.要不先做下自我介绍？说一说你最近做的那个项目？然后针对简历提了几个问题。你哪年生的啊？我看你简历上没有。</w:t>
        <w:br/>
        <w:br/>
        <w:t xml:space="preserve"> 2.我看你简历里面说做过mysql的优化，说说你都做过哪些优化或者优化的思路？</w:t>
        <w:br/>
        <w:t xml:space="preserve"> 数据库的索引了解吗？说一下索引的原理？聚集索引和非聚集索引了解吗？了解mysql的回表吗？</w:t>
        <w:br/>
        <w:t xml:space="preserve"> mysql实现分布式锁了解吗？还有没有其他更好的方式？</w:t>
        <w:br/>
        <w:br/>
        <w:t xml:space="preserve"> 3.说一下事务的一些东西？你对事务的了解有哪些？说说数据库的乐观锁和悲观锁？</w:t>
        <w:br/>
        <w:br/>
        <w:t xml:space="preserve"> 4..Redis有哪些持久化方式？你们在项目中一般怎么做持久化？如何实现集群和高可用？</w:t>
        <w:br/>
        <w:br/>
        <w:t xml:space="preserve"> 5.Java中有哪些锁？synchronized与Lock有哪些区别？什么是公平锁和非公平锁？他们的底层怎么实现的？</w:t>
        <w:br/>
        <w:t xml:space="preserve"> AQS原理了解吗？能不能详细介绍一下？</w:t>
        <w:br/>
        <w:br/>
        <w:t xml:space="preserve"> 6..说一下线程池的原理？ExcutorService下的四种线程池分别用在什么场景下？为什么单线程池和固定线程池使用的任务阻塞队列是LinkedBlockingQueue()，而缓存线程池使用的是SynchronousQueue()呢？</w:t>
        <w:br/>
        <w:br/>
        <w:t xml:space="preserve"> 7.说一下violate关键字吧？刚才你提到可见性？他是如何保证可见性的？</w:t>
        <w:br/>
        <w:br/>
        <w:t xml:space="preserve"> 8.说一下GC吧，什么时候进行Full GC呢？你了解哪些收集器？CMS和G1。详细谈谈G1的优点</w:t>
        <w:br/>
        <w:br/>
        <w:t xml:space="preserve"> 最后写了一个编程题。</w:t>
        <w:br/>
        <w:t xml:space="preserve"> 给定一个二叉搜索树, 找到该树中两个指定节点的最近公共祖先。</w:t>
        <w:br/>
        <w:br/>
        <w:br/>
        <w:t xml:space="preserve"> 百度百科中最近公共祖先的定义为：“对于有根树 T 的两个结点 p、q，最近公共祖先表示为一个结点 x，满足 x 是 p、q 的祖先且 x 的深度尽可能大（一个节点也可以是它自己的祖先）。”</w:t>
        <w:br/>
        <w:br/>
        <w:t xml:space="preserve"> 例如，输入: root = [6,2,8,0,4,7,9,null,null,3,5], p = 2, q = 8</w:t>
        <w:br/>
        <w:t xml:space="preserve"> 输出: 6 </w:t>
        <w:br/>
        <w:t xml:space="preserve"> 解释: 节点 2 和节点 8 的最近公共祖先是 6。</w:t>
        <w:br/>
        <w:br/>
        <w:t xml:space="preserve"> 示例 2:</w:t>
        <w:br/>
        <w:br/>
        <w:t xml:space="preserve"> 输入: root = [6,2,8,0,4,7,9,null,null,3,5], p = 2, q = 4</w:t>
        <w:br/>
        <w:t xml:space="preserve"> 输出: 2</w:t>
        <w:br/>
        <w:t xml:space="preserve"> 解释: 节点 2 和节点 4 的最近公共祖先是 2, 因为根据定义最近公共祖先节点可以为节点本身。</w:t>
        <w:br/>
        <w:br/>
        <w:br/>
        <w:t xml:space="preserve"> 这个是leetcode原题。</w:t>
        <w:br/>
        <w:br/>
        <w:t xml:space="preserve"> 写完面试官问方便来北京现场面试吗？你还有什么想问的？后续有什么消息hr会通知你。</w:t>
        <w:br/>
        <w:br/>
        <w:t xml:space="preserve"> 紧接着就约了二面</w:t>
        <w:br/>
        <w:br/>
        <w:t xml:space="preserve"> 二面比较注重设计</w:t>
        <w:br/>
        <w:br/>
        <w:t xml:space="preserve"> 面试官上来就让设计了一个小型的社交系统。从数据库设计开始，然后设计架构。这个花了很长时间。</w:t>
        <w:br/>
        <w:t xml:space="preserve"> 然后问了下dubbo的原理，有没有看过dubbo源码？dubbo的容错机制？</w:t>
        <w:br/>
        <w:t xml:space="preserve"> 然后又是写题了</w:t>
        <w:br/>
        <w:t xml:space="preserve"> 是股票买卖的一道题</w:t>
        <w:br/>
        <w:t xml:space="preserve"> 给定一个整数数组，其中第 i 个元素代表了第 i 天的股票价格 。</w:t>
        <w:br/>
        <w:br/>
        <w:t xml:space="preserve"> 设计一个算法计算出最大利润。在满足以下约束条件下，你可以尽可能地完成更多的交易（多次买卖一支股票）:</w:t>
        <w:br/>
        <w:br/>
        <w:t xml:space="preserve"> 你不能同时参与多笔交易（你必须在再次购买前出售掉之前的股票）。</w:t>
        <w:br/>
        <w:t xml:space="preserve"> 卖出股票后，你无法在第二天买入股票 (即冷冻期为 1 天)。</w:t>
        <w:br/>
        <w:br/>
        <w:t xml:space="preserve"> 示例:</w:t>
        <w:br/>
        <w:br/>
        <w:t xml:space="preserve"> 输入: [1,2,3,0,2]</w:t>
        <w:br/>
        <w:t xml:space="preserve"> 输出: 3</w:t>
        <w:br/>
        <w:t xml:space="preserve"> 解释: 对应的交易状态为: [买入, 卖出, 冷冻期, 买入, 卖出]</w:t>
        <w:br/>
        <w:t xml:space="preserve"> 最后还是有什么想问的？</w:t>
        <w:br/>
      </w:r>
    </w:p>
    <w:p>
      <w:r>
        <w:t>**********************************第100篇*************************************</w:t>
      </w:r>
    </w:p>
    <w:p>
      <w:r>
        <w:t>社招-一年经验-Java开发-知乎/快看漫画/快手/头条面经</w:t>
        <w:br/>
        <w:br/>
        <w:t>精</w:t>
        <w:br/>
        <w:br/>
        <w:br/>
        <w:t>编辑于  2019-10-31 22:29:33</w:t>
        <w:br/>
        <w:br/>
        <w:t xml:space="preserve"> 总结 </w:t>
        <w:br/>
        <w:br/>
        <w:t>面试了 知乎/快看漫画/快手/头条 四家公司，拿到了其中两家offer</w:t>
        <w:br/>
        <w:br/>
        <w:br/>
        <w:t>感觉面试难度整体比校招简单一些，可能是由于有正式项目经历了，基础知识问的少了些</w:t>
        <w:br/>
        <w:br/>
        <w:br/>
        <w:t>感觉行情不大好，不过好好准备还是能得到心仪的 offer</w:t>
        <w:br/>
        <w:br/>
        <w:br/>
        <w:t xml:space="preserve">  二年没面试了，突然出去面试会很紧张，可以先找一个公司试试手，如果拿到了 offer 会极大的增加自信心 </w:t>
        <w:br/>
        <w:br/>
        <w:t xml:space="preserve"> 项目经历 </w:t>
        <w:br/>
        <w:br/>
        <w:t>这个地方我写的不是很好，因为参与的项目大都已经稳定，更多的是维护工作和业务修改。</w:t>
        <w:br/>
        <w:br/>
        <w:br/>
        <w:t>要写最能体现能力的项目，如果只是简单参与了一个厉害的项目，但是你能说的清楚，有信心不被面试官问住，我觉的可以写上。</w:t>
        <w:br/>
        <w:br/>
        <w:br/>
        <w:t>因为很多面试官看完我的项目后，觉得没啥可问的，让我自己选择一个最熟悉或有啥可讲的项目，不局限于简历。</w:t>
        <w:br/>
        <w:br/>
        <w:t xml:space="preserve"> 基础知识 </w:t>
        <w:br/>
        <w:br/>
        <w:t>面试的知识点大都还是问简历上提到的，如果自己没接触过的，感觉也没必要特意去学习。</w:t>
        <w:br/>
        <w:br/>
        <w:t xml:space="preserve"> 缓存一致性问题 </w:t>
        <w:br/>
        <w:t xml:space="preserve"> 数据先写 redis？还是先写 MySQL？ 写入失败怎么办？ redis 或者 MySQL 挂掉怎么办？ </w:t>
        <w:br/>
        <w:t xml:space="preserve"> 自己没准备好，多次提问总是能问住我。。。 </w:t>
        <w:br/>
        <w:t xml:space="preserve"> 场景设计题 </w:t>
        <w:br/>
        <w:t xml:space="preserve"> 有 10g 的文件，里面是 ip-访问次数 格式的数据（同一个ip 可能随机出现多次），给你1g内存，让你按访问次数倒排 </w:t>
        <w:br/>
        <w:t xml:space="preserve"> 发微博 @朋友的时候，优先显示最近@的十位朋友，怎么实现 </w:t>
        <w:br/>
        <w:t xml:space="preserve"> MySQL </w:t>
        <w:br/>
        <w:t xml:space="preserve"> 索引的数据结构 </w:t>
        <w:br/>
        <w:t xml:space="preserve"> b+tree 基础知识 </w:t>
        <w:br/>
        <w:t xml:space="preserve"> b+tree 与 b-tree 的区别，为啥要用 b+tree </w:t>
        <w:br/>
        <w:t xml:space="preserve"> 简述通过索引查找数据的过程（非主键索引呢？） </w:t>
        <w:br/>
        <w:t xml:space="preserve"> delete 与 truncate drop </w:t>
        <w:br/>
        <w:t xml:space="preserve"> 事务隔离级别，MySQL 默认的隔离级别 </w:t>
        <w:br/>
        <w:t xml:space="preserve"> Kafka </w:t>
        <w:br/>
        <w:t xml:space="preserve"> Kafka 可以保证数据不丢失吗？如果保证的 </w:t>
        <w:br/>
        <w:t xml:space="preserve"> Kafka 可以保证 Exactly-once-semantics 吗？如何实现的？ </w:t>
        <w:br/>
        <w:t xml:space="preserve"> topic/broker/consumer/producer/consumer group 各个概念的含义及相互之间的关系 </w:t>
        <w:br/>
        <w:t xml:space="preserve"> Redis </w:t>
        <w:br/>
        <w:t xml:space="preserve"> 基本数据类型 </w:t>
        <w:br/>
        <w:t xml:space="preserve"> 持久化的方式 </w:t>
        <w:br/>
        <w:t xml:space="preserve"> 内存淘汰策略 </w:t>
        <w:br/>
        <w:t xml:space="preserve"> 使用场景 </w:t>
        <w:br/>
        <w:t xml:space="preserve"> JVM </w:t>
        <w:br/>
        <w:t xml:space="preserve"> 简述 G1，可预测停顿时间，是怎么做到的？ </w:t>
        <w:br/>
        <w:t xml:space="preserve"> 遇到过线上事故吗？ 怎么查问题，怎么解决？ </w:t>
        <w:br/>
        <w:t xml:space="preserve"> 简述内存运行时数据区 </w:t>
        <w:br/>
        <w:t xml:space="preserve"> 多线程 </w:t>
        <w:br/>
        <w:t xml:space="preserve"> j.u.c </w:t>
        <w:br/>
        <w:br/>
        <w:t>lock synchronized volatile 的区别</w:t>
        <w:br/>
        <w:br/>
        <w:br/>
        <w:t xml:space="preserve">  简单了解内存屏障 </w:t>
        <w:br/>
        <w:br/>
        <w:t xml:space="preserve"> 读写锁 </w:t>
        <w:br/>
        <w:t xml:space="preserve"> AQS 好像简单提了下 </w:t>
        <w:br/>
        <w:t xml:space="preserve"> 解释下 dcl </w:t>
        <w:br/>
        <w:t xml:space="preserve"> 为啥要用线程池，线程池的参数含义 </w:t>
        <w:br/>
        <w:t xml:space="preserve"> 集合框架 </w:t>
        <w:br/>
        <w:t xml:space="preserve"> hashmap </w:t>
        <w:br/>
        <w:t xml:space="preserve"> ConcurrentHashMap </w:t>
        <w:br/>
        <w:t xml:space="preserve"> ElasticSearch </w:t>
        <w:br/>
        <w:t xml:space="preserve"> 一次检索请求的流程 </w:t>
        <w:br/>
        <w:t xml:space="preserve"> 倒排索引 </w:t>
        <w:br/>
        <w:t xml:space="preserve"> Shard 和 Replicas 的含义 </w:t>
        <w:br/>
        <w:t xml:space="preserve"> Segment 文件会一直增加吗？ </w:t>
        <w:br/>
        <w:t xml:space="preserve"> 为什么 ElasticSearch 是近实时的？ </w:t>
        <w:br/>
        <w:t xml:space="preserve"> 网络编程 </w:t>
        <w:br/>
        <w:t xml:space="preserve"> tcp/ip 协议 </w:t>
        <w:br/>
        <w:t xml:space="preserve"> https 是啥？ </w:t>
        <w:br/>
        <w:t xml:space="preserve"> nio 是啥？ </w:t>
        <w:br/>
        <w:t xml:space="preserve"> 分布式锁 </w:t>
        <w:br/>
        <w:t xml:space="preserve"> zk 与 redis 分别是怎样实现的，区别与适用场景 </w:t>
        <w:br/>
        <w:t xml:space="preserve"> 算法 </w:t>
        <w:br/>
        <w:br/>
        <w:t>手写归并排序。</w:t>
        <w:br/>
        <w:t xml:space="preserve"> </w:t>
        <w:br/>
        <w:t>两个有序数组合并。</w:t>
        <w:br/>
        <w:br/>
        <w:br/>
        <w:t>一个二维数组，每一列的数字从左往右增大，每一行从上往下增大，求一个指定的数字在这个数组中的位置。</w:t>
        <w:br/>
        <w:br/>
        <w:br/>
        <w:t>一个二叉搜索树，找出某两个节点的公共祖先。</w:t>
        <w:br/>
        <w:br/>
        <w:br/>
        <w:t>给出两个链表的头结点，找出这两个链表的交点。</w:t>
        <w:br/>
        <w:br/>
        <w:br/>
        <w:br/>
        <w:br/>
      </w:r>
    </w:p>
    <w:p>
      <w:r>
        <w:t>**********************************第101篇*************************************</w:t>
      </w:r>
    </w:p>
    <w:p>
      <w:r>
        <w:t>秋招复盘：希望有offer啊啊啊！</w:t>
        <w:br/>
        <w:br/>
        <w:t>编辑于  2019-10-19 19:24:06</w:t>
        <w:br/>
        <w:br/>
        <w:t xml:space="preserve"> 写在前面 </w:t>
        <w:br/>
        <w:t xml:space="preserve"> 已经是10月份下旬了，秋招也大致接近尾声了，虽然有很大的机会的留在实习的公司，但是总是感觉不太甘心，毕竟秋招就这么一次。 </w:t>
        <w:br/>
        <w:br/>
        <w:t xml:space="preserve">  从8月份陆陆续续开始笔试面试，很多公司都是一面缘或者笔试走一走，╮(╯▽╰)╭ 找工作是真的难啊 </w:t>
        <w:br/>
        <w:br/>
        <w:br/>
        <w:br/>
        <w:br/>
        <w:br/>
        <w:t xml:space="preserve"> 最后走到现在的流程还剩拼多多、快手、小米、阿里云    唉，还是没有offer, 先写一下面经，攒一些人品吧！ </w:t>
        <w:br/>
        <w:br/>
        <w:br/>
        <w:br/>
        <w:br/>
        <w:t xml:space="preserve"> 主要面经 </w:t>
        <w:br/>
        <w:t xml:space="preserve"> 1. 拼多多 （后端开发工程师） </w:t>
        <w:br/>
        <w:br/>
        <w:t xml:space="preserve"> 笔试： 拼多多笔试还是挺有难度的，4道题只A了2个？本来以为笔试直接挂掉，想不到还是接到了面试通知</w:t>
        <w:br/>
        <w:t>😂</w:t>
        <w:br/>
        <w:br/>
        <w:t xml:space="preserve"> 一面： </w:t>
        <w:br/>
        <w:br/>
        <w:br/>
        <w:t xml:space="preserve"> 先问笔试题目记不记得，然后说记不清楚，面试官简单说了第一题的题目，我说了一下当时的想法 </w:t>
        <w:br/>
        <w:t xml:space="preserve"> 然后简单问了一下实习内容，开始手撕代码，用的是拼多多自建的笔试环境吧，可能我用Linux系统原因，编辑器的光标一直有偏差写起来很难受， 题目是环形打印数组，用的是方法也比较直观，面试官也很nice，帮忙找bug，因为没有运行环境，就直接按照样例“人肉运行” 整体来说体验还是不错的 </w:t>
        <w:br/>
        <w:t xml:space="preserve"> 有什么问题：主要的业务？拼多多后端主要是java，我不太用java，这个有问题吗？所用的主要的框架？ </w:t>
        <w:br/>
        <w:br/>
        <w:br/>
        <w:t xml:space="preserve">   一面基本上还是coding，主要想确定一下到底会不会写代码，没有涉及到其他方面 </w:t>
        <w:br/>
        <w:t xml:space="preserve"> </w:t>
        <w:br/>
        <w:br/>
        <w:t xml:space="preserve"> 二面: </w:t>
        <w:br/>
        <w:t xml:space="preserve">  </w:t>
        <w:br/>
        <w:br/>
        <w:t xml:space="preserve"> 按照传统，先问一下笔试的题目，感觉做的怎么样？为什么觉得做的不好？ </w:t>
        <w:br/>
        <w:t xml:space="preserve"> 又一个coding：实现一个可以解决冲突的HashMap，用的是比较简陋的hash bucket + 双链表 </w:t>
        <w:br/>
        <w:t xml:space="preserve"> 实习的内容以及挑战? </w:t>
        <w:br/>
        <w:t xml:space="preserve"> 解释以下关键字</w:t>
        <w:br/>
        <w:br/>
        <w:br/>
        <w:t xml:space="preserve"> jvm </w:t>
        <w:br/>
        <w:t xml:space="preserve"> nginx </w:t>
        <w:br/>
        <w:t xml:space="preserve"> RPC </w:t>
        <w:br/>
        <w:t xml:space="preserve"> xgboost </w:t>
        <w:br/>
        <w:t xml:space="preserve"> LFU </w:t>
        <w:br/>
        <w:t xml:space="preserve"> spring </w:t>
        <w:br/>
        <w:t xml:space="preserve"> .....(还有一些实在记不清了) </w:t>
        <w:br/>
        <w:br/>
        <w:br/>
        <w:t xml:space="preserve">  迄今为止写过多少代码？如何计算的？ </w:t>
        <w:br/>
        <w:br/>
        <w:br/>
        <w:t xml:space="preserve">  还有一些问题记不太清了，但是感觉面试官很厉害的样子，思路清晰，语速较***觉自己被血虐</w:t>
        <w:br/>
        <w:t xml:space="preserve"> </w:t>
        <w:br/>
        <w:br/>
        <w:br/>
        <w:br/>
        <w:br/>
        <w:br/>
        <w:t xml:space="preserve"> HR面 </w:t>
        <w:br/>
        <w:t xml:space="preserve">  </w:t>
        <w:br/>
        <w:br/>
        <w:t xml:space="preserve"> 还是笔试题，好吧，这个确实从头问到尾... </w:t>
        <w:br/>
        <w:t xml:space="preserve"> 实习的主要工作？团队的认知？实习什么时候结束？ </w:t>
        <w:br/>
        <w:t xml:space="preserve"> 学校相关的信息：成绩怎么样？有读研的打算吗？为什么不读研？ </w:t>
        <w:br/>
        <w:t xml:space="preserve"> 工作地址的考虑？ </w:t>
        <w:br/>
        <w:t xml:space="preserve"> 现在有offer吗？有在面哪些公司？ </w:t>
        <w:br/>
        <w:t xml:space="preserve"> 可以去实习吗？ </w:t>
        <w:br/>
        <w:br/>
        <w:t xml:space="preserve">  </w:t>
        <w:br/>
        <w:t xml:space="preserve"> 2. 快手 （系统开发工程师） </w:t>
        <w:br/>
        <w:t xml:space="preserve">  </w:t>
        <w:br/>
        <w:t xml:space="preserve"> 一面： </w:t>
        <w:br/>
        <w:t xml:space="preserve">  </w:t>
        <w:br/>
        <w:br/>
        <w:t xml:space="preserve"> 自我介绍以及项目介绍（我balabala说了好几分钟，面试官一直笑着看着我，好慌啊...😭） </w:t>
        <w:br/>
        <w:t xml:space="preserve"> 实习的工作 </w:t>
        <w:br/>
        <w:t xml:space="preserve"> coding：找出数组中第一次出现两次的数字？给定一个字符串，判断它是否可以由一个基本单元重复n次形成？（例如: abdabdabd返回true） </w:t>
        <w:br/>
        <w:t xml:space="preserve"> OSI网络模型，以及每一层的主要协议 </w:t>
        <w:br/>
        <w:t xml:space="preserve"> 线程与进程的区别 </w:t>
        <w:br/>
        <w:t xml:space="preserve"> 还有一些数据库相关的内容，实在记不起了😞 </w:t>
        <w:br/>
        <w:br/>
        <w:t xml:space="preserve">  </w:t>
        <w:br/>
        <w:br/>
        <w:t xml:space="preserve">  一面后5min，hr打来电话，让进行二面 </w:t>
        <w:br/>
        <w:br/>
        <w:t xml:space="preserve"> 二面： </w:t>
        <w:br/>
        <w:t xml:space="preserve">  </w:t>
        <w:br/>
        <w:br/>
        <w:t xml:space="preserve"> 惯例的自我介绍以及项目 </w:t>
        <w:br/>
        <w:t xml:space="preserve"> coding：实现一个python的带参数的装饰器（好久没写了，装饰器的语法差点都忘记了）；实现一个记录顺序的hashmap，就是python的OrderedDict，我用go实现的go </w:t>
        <w:br/>
        <w:t xml:space="preserve"> go的协程实现原理？ </w:t>
        <w:br/>
        <w:t xml:space="preserve"> python 与 go的对比？ </w:t>
        <w:br/>
        <w:t xml:space="preserve"> 技术规划？ </w:t>
        <w:br/>
        <w:br/>
        <w:t xml:space="preserve">  </w:t>
        <w:br/>
        <w:br/>
        <w:t xml:space="preserve">  还有一些问题，记不太清了 </w:t>
        <w:br/>
        <w:br/>
        <w:br/>
        <w:br/>
        <w:br/>
        <w:br/>
        <w:t xml:space="preserve"> 然后没多久，hr打电话说两轮技术面通过了，之后安排hr面！真的是太爱快手了，这是最好的面试体验了！ </w:t>
        <w:br/>
        <w:br/>
        <w:br/>
        <w:br/>
        <w:br/>
        <w:t xml:space="preserve"> HR面： </w:t>
        <w:br/>
        <w:t xml:space="preserve">  </w:t>
        <w:br/>
        <w:br/>
        <w:t xml:space="preserve"> 自我介绍 </w:t>
        <w:br/>
        <w:t xml:space="preserve"> 迄今为止最令你自豪的事情？ </w:t>
        <w:br/>
        <w:t xml:space="preserve"> 给offer薪资数字的公司？range？ </w:t>
        <w:br/>
        <w:t xml:space="preserve"> 为什么选择北京的工作？ </w:t>
        <w:br/>
        <w:t xml:space="preserve"> 有什么问题？ </w:t>
        <w:br/>
        <w:br/>
        <w:t xml:space="preserve">  </w:t>
        <w:br/>
        <w:br/>
        <w:br/>
        <w:br/>
        <w:br/>
        <w:t xml:space="preserve">  写的有点累了，以后再补吧... 希望快点有offer'砸向我吧！各位爸爸给我一个机会吧！ </w:t>
        <w:br/>
        <w:br/>
        <w:br/>
        <w:br/>
        <w:br/>
        <w:br/>
        <w:br/>
        <w:br/>
        <w:br/>
        <w:br/>
        <w:br/>
      </w:r>
    </w:p>
    <w:p>
      <w:r>
        <w:t>**********************************第102篇*************************************</w:t>
      </w:r>
    </w:p>
    <w:p>
      <w:r>
        <w:t>快手一面二面面经</w:t>
        <w:br/>
        <w:br/>
        <w:t>编辑于  2019-10-15 21:30:10</w:t>
        <w:br/>
        <w:br/>
        <w:br/>
        <w:t xml:space="preserve">  面试已经过去三天了，还没收到三面通知，顺便询问一下牛友们，有人收到三面了吗？ </w:t>
        <w:br/>
        <w:br/>
        <w:br/>
        <w:br/>
        <w:br/>
        <w:br/>
        <w:t xml:space="preserve">  一面：</w:t>
        <w:br/>
        <w:t xml:space="preserve">  自我介绍</w:t>
        <w:br/>
        <w:t xml:space="preserve">  数据结构Map：HashMap/TreeMap/ConcurentHashMap介绍及其区别？</w:t>
        <w:br/>
        <w:t xml:space="preserve">  进程和线程的区别？</w:t>
        <w:br/>
        <w:t xml:space="preserve">  java的线程和操作系统的线程有什么关系？————————一 一映射————————————</w:t>
        <w:br/>
        <w:t xml:space="preserve">  多线程创建的方式？</w:t>
        <w:br/>
        <w:t xml:space="preserve">  多线程的几个重要参数？</w:t>
        <w:br/>
        <w:t xml:space="preserve">  项目相关：如何收集日志？收集所有方法还是怎么做到的？—————————————AOP拦截、字节码注入技术———————————————</w:t>
        <w:br/>
        <w:t xml:space="preserve">  计算机网络中有哪些请求方法？get和post相关</w:t>
        <w:br/>
        <w:t xml:space="preserve">  算法题：归并链表</w:t>
        <w:br/>
        <w:t xml:space="preserve"> </w:t>
        <w:br/>
        <w:br/>
        <w:br/>
        <w:t xml:space="preserve"> 二面：</w:t>
        <w:br/>
        <w:t xml:space="preserve">  自我介绍</w:t>
        <w:br/>
        <w:t xml:space="preserve">  介绍一下做过的项目？两个都介绍了</w:t>
        <w:br/>
        <w:t xml:space="preserve">  -&gt;第二个项目的前端是如何实现的？画图+讲解</w:t>
        <w:br/>
        <w:t xml:space="preserve">  数据结构：数组和链表的区别？二者增删改的时间复杂度分别是多少？</w:t>
        <w:br/>
        <w:t xml:space="preserve">  对java多线程是否有了解？</w:t>
        <w:br/>
        <w:t xml:space="preserve">  怎么样保证线程安全？JUC包中的五类全部讲了一遍</w:t>
        <w:br/>
        <w:t xml:space="preserve">  设计一个面向对象的程序：</w:t>
        <w:br/>
        <w:t xml:space="preserve">  -&gt;1.门禁（包含摄像头），可以实现登记和计费</w:t>
        <w:br/>
        <w:t xml:space="preserve">  -&gt;2.总共多层楼，每层楼的显示牌显示空余车位，车位上有传感器 </w:t>
        <w:br/>
        <w:t xml:space="preserve">  是否设计过网页？没有|如果让你设计你会怎么想？比如博客</w:t>
        <w:br/>
        <w:t xml:space="preserve">  -&gt;数据库设计、controller层，dao层、如何交互存储等</w:t>
        <w:br/>
        <w:t xml:space="preserve">  http及http的请求流程？</w:t>
        <w:br/>
        <w:t xml:space="preserve"> </w:t>
        <w:br/>
        <w:br/>
        <w:br/>
        <w:br/>
        <w:br/>
        <w:br/>
      </w:r>
    </w:p>
    <w:p>
      <w:r>
        <w:t>**********************************第103篇*************************************</w:t>
      </w:r>
    </w:p>
    <w:p>
      <w:r>
        <w:t>分享一点秋招经验</w:t>
        <w:br/>
        <w:br/>
        <w:t>编辑于  2019-10-03 23:45:52</w:t>
        <w:br/>
        <w:br/>
        <w:br/>
        <w:t xml:space="preserve">  感觉现在大家都开始三三两两上岸了，现在分享一些一面二面的经验似乎有点儿晚（主要也是我记不住题） </w:t>
        <w:br/>
        <w:br/>
        <w:br/>
        <w:t xml:space="preserve">  那我就分享整个秋招的心路历程和经验，给还没有上岸的，更主要是明年可能毕业的同学 </w:t>
        <w:br/>
        <w:br/>
        <w:br/>
        <w:t xml:space="preserve">  整个秋招基本上私企我都有参加 </w:t>
        <w:br/>
        <w:br/>
        <w:br/>
        <w:t xml:space="preserve"> 印象比较深的（没有一面倒）有美团、滴滴、快手、猿搜题 </w:t>
        <w:br/>
        <w:br/>
        <w:br/>
        <w:t xml:space="preserve">  其实提问的问题都大同小异，一般面经历都有写，我就把几个让我印象比较深刻，不太常见的题回忆一下 </w:t>
        <w:br/>
        <w:br/>
        <w:br/>
        <w:t xml:space="preserve"> 首先是美团（后台岗），美团一面问的基本都是基础的问题，面试官说我打得不错，但是我是写Python出身，所以面试官一直想问我JAVA的问题 </w:t>
        <w:br/>
        <w:br/>
        <w:br/>
        <w:t xml:space="preserve">  实话实说我不会，他说再考虑考虑（凉了） </w:t>
        <w:br/>
        <w:br/>
        <w:br/>
        <w:t xml:space="preserve">  结果过了好久又被另一个部门捞起来，还是老样子问各种基础问题，其中令我非常深刻的有两个： </w:t>
        <w:br/>
        <w:br/>
        <w:br/>
        <w:t xml:space="preserve">  一个是对称加密和非对称加密分别是什么算法，让我讲一下算法原理（我只能讲清楚这两者的区别，具体算法真没研究） </w:t>
        <w:br/>
        <w:br/>
        <w:br/>
        <w:t xml:space="preserve">  第二个是两个T的数据（大数据），求差集。我一直想的是用hash算法分块比较，但是面试官似乎觉得不对，我在网上搜了搜大概也是这样说的，所以没弄明白。 </w:t>
        <w:br/>
        <w:br/>
        <w:br/>
        <w:t xml:space="preserve">  基础题什么线程进程TCPUDP这种太常见了，</w:t>
        <w:br/>
        <w:t xml:space="preserve"> 推荐大家如果来得及，一定要系统的复习和刷题，因为他们真的问的无孔不入，哪怕你把关键几个知识点了解了，他们也能通过你的回答知道你只了解了知识点而没有系统的复习</w:t>
        <w:br/>
        <w:br/>
        <w:br/>
        <w:t xml:space="preserve">  现在秋招就是神仙打架，不要报侥幸心理 </w:t>
        <w:br/>
        <w:br/>
        <w:br/>
        <w:t xml:space="preserve"> 第二个是滴滴，滴滴的一面的面试官非常和蔼，问了我许多Python问题，比如Python的内存控制，Python的GIL锁等等，这也是我整个秋招第一次后台岗真的问到我Python </w:t>
        <w:br/>
        <w:br/>
        <w:br/>
        <w:t>虽然Python能够写后台，而且很多公司说语言不限制，但是真的大家还是想找JAVA基础好的，如果你用Python啊之类的，他不能问你JAVA问题，他就会在其他问题上提高难度刁难你（除非你面的就是Python开发但真的岗位少很</w:t>
        <w:br/>
        <w:t>多）\</w:t>
        <w:br/>
        <w:br/>
        <w:br/>
        <w:t xml:space="preserve">  第二个面试官看了我简历似乎就不想要我了，问了一些有的没的无聊的东西（聊人生聊理想），最后直接凉了</w:t>
        <w:br/>
        <w:t xml:space="preserve"> </w:t>
        <w:br/>
        <w:br/>
        <w:br/>
        <w:t>所以朋友们，虽然语言种类很多，但是JAVA的岗位是最多的，也是需求最大的。虽然简历很好过，但是如果你的项目经历没什么可挖的，虽然会考你基础，但是面试官还是会挂你的。</w:t>
        <w:br/>
        <w:br/>
        <w:br/>
        <w:t xml:space="preserve"> 快手面试就是给我这样的感觉，问我的基础问题我基本都打上来了，算法也写了出来，但不知是项目比较水还是简历比较差，开开心心自信两面觉得还很不错结果直接凉了 </w:t>
        <w:br/>
        <w:br/>
        <w:br/>
        <w:t xml:space="preserve">  猿搜提也是一面各种基础对答如流，算法也写的很好，第二面面试官看看简历觉得没什么好问的，直接就出了一道巨难的算法，凉 </w:t>
        <w:br/>
        <w:br/>
        <w:br/>
        <w:br/>
        <w:br/>
        <w:br/>
        <w:t xml:space="preserve">  所以最后得出的结论就是大家如果找后台开发之类的，尽量准备JAVA，然后尽量做一个有深度的项目，哪怕项目没深度，你也要把它挖出深度。因为，虽然简历不怎么刷人（前提是笔试做的好） </w:t>
        <w:br/>
        <w:br/>
        <w:br/>
        <w:t xml:space="preserve">  但是如果你的项目不深或者语言不匹配，面试官要不然就直接挂你（装模作样问你几个问题），要不然就会在其他地方加大力度考你，比如基础知识问的特别细，算法题出的特别难，正常人也就半凉不凉了 </w:t>
        <w:br/>
        <w:br/>
        <w:br/>
        <w:br/>
        <w:br/>
        <w:br/>
        <w:t xml:space="preserve">  经验不多而且基本都是凉经，分享给大家引以为戒吧！ </w:t>
        <w:br/>
        <w:br/>
      </w:r>
    </w:p>
    <w:p>
      <w:r>
        <w:t>**********************************第104篇*************************************</w:t>
      </w:r>
    </w:p>
    <w:p>
      <w:r>
        <w:t>回馈牛客——机械渣硕的秋招之路</w:t>
        <w:br/>
        <w:br/>
        <w:t>精</w:t>
        <w:br/>
        <w:br/>
        <w:br/>
        <w:t>编辑于  2019-09-29 10:12:07</w:t>
        <w:br/>
        <w:br/>
        <w:t>前言</w:t>
        <w:br/>
        <w:t>昨天刚面完美团，作为自己秋招的最后一站，真的太累了。尤其是昨天，是最累的一次，前天晚上因为实验室有事，凌晨三点才到寝室，半夜也睡得不好，早上七点过起来去成都面美团，瞌睡真的来，状态也不好，发挥的很一般，虽然最后有幸走到了HR面，后面问HR说要排序后决定，结果要国庆节之后才出了。希望能有个好结果吧，也祝愿牛友门和身边的朋友都能拿到满意的offer。目前手里有三个offer，都是安卓岗，快手，可能是小sp(加了一面)，或者白菜，能拿快手是我意料之外的，之前压根没有想过能够去快手，面试快手的时候真的是佛系面的，压根没有准备，就抱着随缘的心态去了，没想到最后结果还挺好的；小米，白菜，面试评价为优秀，自己一面太差，否则都能拿个sp；蘑菇街，应该是sp，最差也是小sp。自己其实是从5月份开始决定在秋招开始找安卓岗位的，之前做了大半年的目标检测，找实习的时候处处碰壁，最终也放弃了，从那个时候开始准备安卓。</w:t>
        <w:br/>
        <w:t>看的书籍</w:t>
        <w:br/>
        <w:t>自己是在研一开始接触安卓开发的，之后空了很长时间没做，刚开始复习的时候很多东西都忘记了。然后基本从头开始，这里主要看了两本书李刚老师写的《疯狂Android讲义》，花了一周时间大致浏览下，因为很多东西之前学过的，只是忘记了，另外一本是玉刚老师写的《Android开发艺术探索》，这本书看了好多遍，真的很多干货，面试问题大部分都来自于这部书，如果你面试安卓岗，真的建议你把这本书好好看看。另外也看了Android相关的很多博客，郭神、鸿神、后厂村刘皇叔等业界大佬。java部分：阿里专家写的《java并发编程的艺术》，这本书真的写的很好，教会了我很多很多；《深入java虚拟机》，这本书，面试java必考，很重要。此外还有数据库（我只看了MySQL必知必会，当然这里看了很多博客）、网络（《计算机网络》、《图解HTTP》）、操作系统（《计算机操作系统》）、算法(《数据结构与算法java语言实现》、《数据结构与算法Python语言实现 》、《漫画算法》、牛客也刷了几遍、LeetCode也刷了有一百多道题，这里个人觉得刷题之后一定要总结，写笔记，否则真的很容易就忘记了)这些知识也是必须补的，面试中也会问到，这部分看公司侧重点，有的会侧重网络、有的会侧重操作系统，我数据库简历上没怎么提，所以问的比较少。</w:t>
        <w:br/>
        <w:t>投递时间点和简历</w:t>
        <w:br/>
        <w:t>做简历很重要，一定要写自己会的、自己不会的尽量不要写，项目一定得非常清楚，一面二面三面都会问到项目。我是八月初开始投递的，其实已经比较晚了，有的大厂提前批都结束了，当然自己一开始也没有想进入一线大厂，最开始目标是成都华为和OPPO，但是OPPO简历筛选没过，很气，华为成都安卓岗很少，后面才投了小米、快手、美团、腾讯等公司。</w:t>
        <w:br/>
        <w:t>面经干货</w:t>
        <w:br/>
        <w:t>我真正走完流程的只有四家：快手、小米、蘑菇街、美团；因为我一开始只想留成都，但是成都的选择很少，大厂又进不去，只能选小厂，成都有安卓岗位的：腾讯(没报希望，投了之后很快收到了笔试通知，但是有事没做，后面又给我发了笔试通知，好像还没出结果)、京东(我八月底才知道京东在成都有安卓岗，那个时候已经结束了)、招银网络科技(笔试和电话面试过了，今天的面试，我拒了，不想再弄了)、OPPO、华为(但是只有无线部门才有安卓岗，由于今年华为招的少，就改岗位了，很气，当时面试的时候只有C++的HC了)、百词斩(这公司笔试很难，一个小时4题、简历筛选也很难，很多大佬都没收到笔试通知，很迷)、极米科技(拿了快手后鸽了)、汇顶科技(笔试没过好像，具体我也忘记了，编程题很简单，考了很多C的东西，真的不知道)、中移成都研究院(收到美团面试通知后鸽了)、tap4fun(好像面试比较迟，10月份去了)。在成都的OPPO简历筛选没过后，真的打击到了，这个时候把聚焦点换到成都以外的公司：蘑菇街(8月20+开始面试的，9.1杭州现场面的，流程比较慢)、4399、虎牙、完美世界、CVTE、携程、快手、瓜子二手车、中兴(面试体验极差、一面只问了项目相关、连java的基础都没有问，发了二面通知，没去了)、奇安信、vivo(我是重庆地区的面试，在节后了，可能之后会去佛系面一波)、步步高、中国邮政(鸽了)、农业银行成都软开(鸽了)。</w:t>
        <w:br/>
        <w:t>蘑菇街</w:t>
        <w:br/>
        <w:t>一面 2019年8月23日(这是周五，可能下周二、三出结果；一般是两到三个工作日)</w:t>
        <w:br/>
        <w:t>面试官感觉很nice，尤其在编程题的时候，我其实弄好了，但是本机调试不对(后来发现是***的忘记调用自己写的函数了，输出肯定不对了)，面试官给我提示，再本机调试还是不对，之后他那边调试对了，把他提示的代码注释了，也对了，问题是我本机出了问题，原本的思路和代码是没有问题的。整体感觉面试问题比较简单，我基本都是知道的，除了Android部分有点忘记了，答的不够好和漏点；java部分都是OK的。整个过程用了大概55分钟，我感觉聊得还行，最后还直接问了自己的面试情况。</w:t>
        <w:br/>
        <w:br/>
        <w:t xml:space="preserve">java内存布局 </w:t>
        <w:br/>
        <w:t xml:space="preserve">java四个引用 </w:t>
        <w:br/>
        <w:t xml:space="preserve">创建对象的过程，对象在堆上是如何分配的？ </w:t>
        <w:br/>
        <w:t xml:space="preserve">synchronized讲一下 </w:t>
        <w:br/>
        <w:t xml:space="preserve">hashmap简单讲一下 </w:t>
        <w:br/>
        <w:t xml:space="preserve">View绘制到屏幕上的过程，主要答三大过程，没有细说 </w:t>
        <w:br/>
        <w:t xml:space="preserve">Android中内存泄漏(这里我只讲了单例类、内部类)(不够好) </w:t>
        <w:br/>
        <w:t xml:space="preserve">Android性能优化，主要指View(我讲了ListView的ViewHolder)，这点讲的不够好；然后又问了View过度绘制。 </w:t>
        <w:br/>
        <w:t xml:space="preserve">Android view事件分发(由于我简历写了view的滑动冲突，问了滑动冲突情况、方法等，之后又问了事件分发) </w:t>
        <w:br/>
        <w:t xml:space="preserve">activity的启动模式。 </w:t>
        <w:br/>
        <w:t xml:space="preserve">编程题：很简单，爬楼梯问题，用费波拉契数列解 </w:t>
        <w:br/>
        <w:t xml:space="preserve">讲一下项目中令你最印象深刻的事情。 </w:t>
        <w:br/>
        <w:br/>
        <w:t>二面 2019年8月28日 (感觉面的一般，周一出的结果，约的周三面)</w:t>
        <w:br/>
        <w:br/>
        <w:t xml:space="preserve">说自己的项目 </w:t>
        <w:br/>
        <w:t xml:space="preserve">加载更多功能的实现。(这个答的不好) </w:t>
        <w:br/>
        <w:t xml:space="preserve">事件分发机制 </w:t>
        <w:br/>
        <w:t xml:space="preserve">java基本数据类型 </w:t>
        <w:br/>
        <w:t xml:space="preserve">编程题：很简单，但是自己写的不好；一个链表输出倒数k个节点：我说了两种方法，用一个ArrayList存，然后直接取倒数第k个节点；反转链表，取第k个节点 </w:t>
        <w:br/>
        <w:t xml:space="preserve">跨平台开发有了解吗？ </w:t>
        <w:br/>
        <w:t xml:space="preserve">最后总结了下自己今天的答辩；然后问了一些面试的后序事情 </w:t>
        <w:br/>
        <w:t xml:space="preserve">最后说了下自己最近在干的事情，我说了下Glide的源码。 </w:t>
        <w:br/>
        <w:br/>
        <w:t>三面 2019年8月29日(周三面完二面，有点伤心，没想到晚上就收到了三面的通知)</w:t>
        <w:br/>
        <w:br/>
        <w:t xml:space="preserve">说自己的项目，把我简历上面写的项目都问了个遍；问的特别详细，具体会问你为什么这么设计？项目中你遇到的困难，怎么解决的？最大的难点是什么？有什么遇到了困难跳过的？项目给你最大的收获是什么？为什么这个选择这个框架等？ </w:t>
        <w:br/>
        <w:t xml:space="preserve">设计模式，让我说了下装饰器模式(我简历中写了)。为什么会用设计模式？不用和用有什么区别？ </w:t>
        <w:br/>
        <w:t xml:space="preserve">单例类，线程安全问题(我项目中出现了，所以被问)。 </w:t>
        <w:br/>
        <w:t xml:space="preserve">后端的交互等 </w:t>
        <w:br/>
        <w:t xml:space="preserve">为什么选择Android？(因为我的方向是增强现实，所以特意问了我为啥不做算法，另外还问了我对增强现实技术的发展，我觉得可能是对我研究生期间的学习状况有个了解吧)最后自己问了几个问题，整个下来半小时左右，我觉得聊得还行；但是网上看三面面经有让写代码，而我没有写代码，感觉内心有点慌。之后中午吃完饭就收到HR面通知，说实话还挺意外的，也太快了，毕竟上午十点面的，两个小时就出结果了。 </w:t>
        <w:br/>
        <w:br/>
        <w:t>小米</w:t>
        <w:br/>
        <w:t>一面 2019年9月4号</w:t>
        <w:br/>
        <w:t>31号的时候和面试官约的4号的一面，先说总的感受吧，几个问题我感觉我回答得挺好的，但是敲代码是真的捉急啊，我自己都看不下去了，不过面试官人真的很好，全程很耐心，还给我讲解问题，帮我找BUG，最后真的很感谢他给了我二面的机会。(还有些记不起了)</w:t>
        <w:br/>
        <w:br/>
        <w:t xml:space="preserve">先问项目，项目中的难点，怎么解决的 。 </w:t>
        <w:br/>
        <w:t xml:space="preserve">java内存布局，每个区是干什么的。 </w:t>
        <w:br/>
        <w:t xml:space="preserve">java中四大引用 </w:t>
        <w:br/>
        <w:t xml:space="preserve">多线程中，sychronized和volitate的区别 </w:t>
        <w:br/>
        <w:t xml:space="preserve">Android事件分发 </w:t>
        <w:br/>
        <w:t xml:space="preserve">Glide加载图片的过程(我简历里面说了看了Glide的源码)，应该是有遗漏，最后补了一问：加载图片是异步的，是如何显示在ImageView上的，这里我答的是handler，我记得就是这个。 </w:t>
        <w:br/>
        <w:t xml:space="preserve">编程题，其实很简单，atoi函数，输入一个String输出int值，判断各种非法情况。我真得很无语自己了这个是很简单的，结果却搞出了很多问题。 </w:t>
        <w:br/>
        <w:br/>
        <w:t>最后面试官说我基础还可以，还是给了我二面的机会，好好准备吧，机会不容易啊。</w:t>
        <w:br/>
        <w:t>二面 2019年9月5号(还有很多记不起了)</w:t>
        <w:br/>
        <w:br/>
        <w:t xml:space="preserve">先怼项目，问的很细，直到你不会，感觉怀疑人生，真的在做东西的时候根本没有考虑到这么多。 </w:t>
        <w:br/>
        <w:t xml:space="preserve">HashMap的原理、为什么HashMap中key是引用类型而不是基本数据类型，为什么有了基本数据类型还有包装类型 </w:t>
        <w:br/>
        <w:t xml:space="preserve">java线程池中用到的队列有哪些，各个的应用场景 </w:t>
        <w:br/>
        <w:t xml:space="preserve">编程题，两数之和 </w:t>
        <w:br/>
        <w:br/>
        <w:t>快手</w:t>
        <w:br/>
        <w:t>佛系面的，当时就没有写面经，现在也想不起了，不过很有幸能够拿到快手的意向书，运气爆棚。有时候感觉心态真的很重要。</w:t>
        <w:br/>
        <w:t>CVTE</w:t>
        <w:br/>
        <w:t>当时其实自己是不想面的了，因为已经收到了小米的意向书，然后想着C场是我之前实习找的，也挺想去的，另外为了刷一波面经，就答应了。</w:t>
        <w:br/>
        <w:t>一面 2019 9月21号</w:t>
        <w:br/>
        <w:t>电话面试，约的是10点，但是面试官来挺早，9点半就给我打电话了，谈了55分钟。因为自己已经拿了小米的offer了，本来不想面的，但是C厂是我之前老早投递的，就还是面了。</w:t>
        <w:br/>
        <w:br/>
        <w:t xml:space="preserve">项目里面最难的问题是什么？项目扯了应该有十来分钟吧。 </w:t>
        <w:br/>
        <w:t xml:space="preserve">Android中的内存溢出和内存泄漏，我这里举了单例类的情况，之后又问了解决的方案，我也答了，然后还问了如果必须要在单例类中使用activity的context怎么办，这里我说可以使用弱引用，他感觉很不满意这个答案，但是我后来查了博客都是这么弄的啊，很奇怪。 </w:t>
        <w:br/>
        <w:t xml:space="preserve">GC的策略、算法等。 </w:t>
        <w:br/>
        <w:t xml:space="preserve">volatile关键字的内存语义。面试官问问题不是直接怎么问的，我这里是在项目中使用到了这个，他问为什么能解决。 </w:t>
        <w:br/>
        <w:t xml:space="preserve">HashMap的数据结构，两种结构的查询时间 </w:t>
        <w:br/>
        <w:t xml:space="preserve">接口和抽象类的区别 </w:t>
        <w:br/>
        <w:t xml:space="preserve">Android中service和activity的通讯。这里我答了handler，这个东西是可以实现，不过很麻烦，之前面快手的时候面试官给我解释过，用两个handler，后悔当时没有写面经忘了，面试官就在这里一直问，我答不上来了。当然其他的方式我是答了的，callback、binder、messenger、广播、其他类定义共享变量、eventBus应该也可以，不过我没用过。 </w:t>
        <w:br/>
        <w:t xml:space="preserve">Android onLayout()和onMasure()的区别，为什么会分成两个方法，onMasure()完了再进行 onLayout()，那么为啥我不能一次在一个方法中直接实现这个两个过程？我这里答了onMasure()可能会执行多次，并且举了RelativeLayout的例子，不对。 </w:t>
        <w:br/>
        <w:t xml:space="preserve">自定义瀑布流布局的实现？我说主要是重写onLayout()，确实不知道这个。 </w:t>
        <w:br/>
        <w:t xml:space="preserve">如果你有大小为64M的内存空间，如果让你放无数张图片怎么弄。我不太懂什么意思，我说虚拟内存，但感觉他不太想要这个答案，我就说可以用缓存。这个他才说可以。说实话这题我有点懵逼，如果是用缓存的话，还是会满的，即使加上LRUCache也会满啊。后面查状态，被挂了，有点想不通，上面的问题我没有记录完，但是我感觉我应该过了啊，哎，原谅自己太菜了吧，反正也没打算去，所以就不在乎了。 </w:t>
        <w:br/>
        <w:br/>
        <w:t>美团</w:t>
        <w:br/>
        <w:t>机械渣硕的成都美团现面，大佬勿喷，之前万幸拿到快手意向书，满自信来美团面试，深受打击，确实也看到了很多自己的技术盲点，尤其是操作系统和网络部分，有的知识点忘记了，犯了很多错误，offer随缘吧，这次体验不错，尤其是一面，面试官超级好，和我同是四川人聊的很开心，二面深受打击，不过终究还是得到了复试机会。9月26号一站式弄的，一面+二面+三面+HR面。面经不全，有的忘记了。</w:t>
        <w:br/>
        <w:t>一面</w:t>
        <w:br/>
        <w:br/>
        <w:t xml:space="preserve">先来看了本科学历，专业，然后写代码，层序遍历二叉树，剑指offer原题，自己的字写太烂，给面试官讲了一遍。 </w:t>
        <w:br/>
        <w:t xml:space="preserve">Java中引用，这里我答了四种，他说还有filial ize引用 </w:t>
        <w:br/>
        <w:t xml:space="preserve">安卓中activity啥时候被回收 </w:t>
        <w:br/>
        <w:t xml:space="preserve">计算机如果是单核，那么使用多线程有意义吗 </w:t>
        <w:br/>
        <w:t xml:space="preserve">java对象的内存布局 </w:t>
        <w:br/>
        <w:t xml:space="preserve">类的字节码会被卸载吗，为什么 </w:t>
        <w:br/>
        <w:t xml:space="preserve">安卓中handler原理，looper可以有多个吗？ </w:t>
        <w:br/>
        <w:t xml:space="preserve">Threadlocal原理 </w:t>
        <w:br/>
        <w:t xml:space="preserve">activity何时会被销毁，然后onsaveInstance()方法何时执行，finish方***保存activity的状态吗 </w:t>
        <w:br/>
        <w:br/>
        <w:t>二面</w:t>
        <w:br/>
        <w:t>二面我感觉是我最难的一次面试了，我感觉就是问了你一个问题，然后会一直挖一直挖，直到你不会，真扛不住了，第一次面试说这个我不知道了，还以为自己挂了，没想到后来居然过了，万幸啊</w:t>
        <w:br/>
        <w:br/>
        <w:t xml:space="preserve">项目，项目里面最难的部分，这里扯了一会 </w:t>
        <w:br/>
        <w:t xml:space="preserve">hashmap的结构 </w:t>
        <w:br/>
        <w:t xml:space="preserve">java oom和栈溢出 </w:t>
        <w:br/>
        <w:t xml:space="preserve">给你一个三角形，和一个点，如何判断点是否在三角形内，拓展，如果是四边形，五边形呢(算面积来做) </w:t>
        <w:br/>
        <w:t xml:space="preserve">输入url访问的过程，如果用https和http建立连接的区别，SSL的过程，如何验证服务端的密钥，网络缓存，网页中有多个标签，用什么数据结构可以快速知道标签层级最深的标签，最后一个问题巴拉巴拉，然后感觉做的一般 </w:t>
        <w:br/>
        <w:t xml:space="preserve">有5000000个int型数据，内存有限，如何排序，这里是操作系统的知识，以前看过，但是忘了，没答上。 </w:t>
        <w:br/>
        <w:t xml:space="preserve">安卓中asytask中的postxxx方法在哪里调用的 </w:t>
        <w:br/>
        <w:t xml:space="preserve">他写了一个方法，里面有方法参数，定义了一个变量，然后在方法里面new了一个对象，各变量和对象是存在哪里的，然后如果加了一个onclicked，用到了某个变量，这个变量为啥用final修饰，在onclicked里面可以修改这个变量的值吗。 </w:t>
        <w:br/>
        <w:t xml:space="preserve">代码题，右移一个数组，我以为就简单实现下，结果他说要考虑各种异常情况，这里补了几次 </w:t>
        <w:br/>
        <w:br/>
        <w:t>三面</w:t>
        <w:br/>
        <w:t>感觉主要还是看简历，基本没有技术问题，问你的短板，优点，别人对你的评价，感觉有点像HR面。最后聊了聊如果进公司的话，主要的业务等，最后还加了面试官的微信。</w:t>
        <w:br/>
        <w:t>个人建议</w:t>
        <w:br/>
        <w:t>在这个过程中，我觉得一定要多写笔记、多总结；看了别人的书或者博客或者刷了题之后都写写笔记，即使很简单的东西，当时知道，过了时间又忘记了，写笔记实际上是一个产出的过程，尤其是知识点，如果不写笔记，面试问着相当于重新组织语言，写笔记，用自己的话说一遍，就相当于面试了，这样的话不仅能够帮助记忆，还可以让你在面试的时候顺手拈来。</w:t>
        <w:br/>
      </w:r>
    </w:p>
    <w:p>
      <w:r>
        <w:t>**********************************第105篇*************************************</w:t>
      </w:r>
    </w:p>
    <w:p>
      <w:r>
        <w:t>快手 一面 Java 面经</w:t>
        <w:br/>
        <w:br/>
        <w:t>编辑于  2019-09-26 18:38:03</w:t>
        <w:br/>
        <w:br/>
        <w:br/>
        <w:t xml:space="preserve">  1.自我介绍 </w:t>
        <w:br/>
        <w:br/>
        <w:br/>
        <w:t xml:space="preserve">  介绍完项目一句都没问，说问几个Java基础吧 </w:t>
        <w:br/>
        <w:br/>
        <w:br/>
        <w:t xml:space="preserve">  2.异常了解过吗？有哪几种 分别举例 </w:t>
        <w:br/>
        <w:br/>
        <w:br/>
        <w:t xml:space="preserve">  3.volatlie 关键字的作用有哪些 </w:t>
        <w:br/>
        <w:br/>
        <w:br/>
        <w:t xml:space="preserve">  4.端口号 43 和80 分别是用于哪个协议 </w:t>
        <w:br/>
        <w:br/>
        <w:br/>
        <w:t xml:space="preserve">  5.mysql 索引 b 和B+ 的区别是什么 为什么要用 B+ </w:t>
        <w:br/>
        <w:br/>
        <w:br/>
        <w:t xml:space="preserve">  6.怎么对查询语句优化 </w:t>
        <w:br/>
        <w:br/>
        <w:br/>
        <w:t xml:space="preserve"> 7.海量数据如何在单机电脑是排序 </w:t>
        <w:br/>
        <w:br/>
        <w:br/>
        <w:t xml:space="preserve">  8.两两反转链表 </w:t>
        <w:br/>
        <w:br/>
        <w:br/>
        <w:t xml:space="preserve">  9M 和 N 是很大的树，求M^N </w:t>
        <w:br/>
        <w:br/>
      </w:r>
    </w:p>
    <w:p>
      <w:r>
        <w:t>**********************************第106篇*************************************</w:t>
      </w:r>
    </w:p>
    <w:p>
      <w:r>
        <w:t>快手三面</w:t>
        <w:br/>
        <w:br/>
        <w:t>编辑于  2019-09-25 18:17:30</w:t>
        <w:br/>
        <w:br/>
        <w:t xml:space="preserve"> 9.25 14:30 历时1hour+ </w:t>
        <w:br/>
        <w:t xml:space="preserve"> 岗位：java开发 </w:t>
        <w:br/>
        <w:t xml:space="preserve"> 部门：数据中台 </w:t>
        <w:br/>
        <w:t xml:space="preserve">  </w:t>
        <w:br/>
        <w:t xml:space="preserve"> 1.自我介绍 </w:t>
        <w:br/>
        <w:t xml:space="preserve"> 2.项目，各种细节 </w:t>
        <w:br/>
        <w:t xml:space="preserve"> … </w:t>
        <w:br/>
        <w:t xml:space="preserve">  </w:t>
        <w:br/>
        <w:t xml:space="preserve"> 手撕代码： </w:t>
        <w:br/>
        <w:t xml:space="preserve"> 算法题: 有向无环图 </w:t>
        <w:br/>
        <w:t xml:space="preserve"> 单例模式：饿汉，懒汉（3种） </w:t>
        <w:br/>
        <w:t xml:space="preserve"> java8对双重检查懒汉单例模式的提示？ </w:t>
        <w:br/>
        <w:t xml:space="preserve"> 数据： </w:t>
        <w:br/>
        <w:t xml:space="preserve"> 一张海量数据下的表，输入一个条件（城市，年龄段，性别等）快速求出来求在此条件下前后两天的留存率，提示：1.城市，性别等都是有限数量的 </w:t>
        <w:br/>
        <w:t xml:space="preserve"> 2.设计一种数据结构完成 </w:t>
        <w:br/>
        <w:t xml:space="preserve">  </w:t>
        <w:br/>
      </w:r>
    </w:p>
    <w:p>
      <w:r>
        <w:t>**********************************第107篇*************************************</w:t>
      </w:r>
    </w:p>
    <w:p>
      <w:r>
        <w:t>快手深圳-服务端研发工程师-两面面经</w:t>
        <w:br/>
        <w:br/>
        <w:t>编辑于  2019-09-22 17:01:45</w:t>
        <w:br/>
        <w:br/>
        <w:br/>
        <w:t xml:space="preserve">  第一次使用牛客网视频面试，体验还不错。 </w:t>
        <w:br/>
        <w:br/>
        <w:br/>
        <w:br/>
        <w:br/>
        <w:br/>
        <w:t xml:space="preserve">  一面 9月22日 35min </w:t>
        <w:br/>
        <w:br/>
        <w:br/>
        <w:t xml:space="preserve">  自我介绍 </w:t>
        <w:br/>
        <w:br/>
        <w:br/>
        <w:t xml:space="preserve">  讲一下实习及项目内容 </w:t>
        <w:br/>
        <w:br/>
        <w:br/>
        <w:t xml:space="preserve">  接受转Java吗 </w:t>
        <w:br/>
        <w:br/>
        <w:br/>
        <w:t xml:space="preserve">  Java学了多少 </w:t>
        <w:br/>
        <w:br/>
        <w:br/>
        <w:t xml:space="preserve">  Java线程同步了解吗 </w:t>
        <w:br/>
        <w:br/>
        <w:br/>
        <w:t xml:space="preserve">  TCP拥塞控制说一下 </w:t>
        <w:br/>
        <w:br/>
        <w:br/>
        <w:t xml:space="preserve">  手撕代码：螺旋数组 </w:t>
        <w:br/>
        <w:br/>
        <w:br/>
        <w:t xml:space="preserve">  算法思路：给定数组，元素取值范围为[0,100)，求topk小的；如果数组取值范围为[0, 1e9)呢？ </w:t>
        <w:br/>
        <w:br/>
        <w:br/>
        <w:t xml:space="preserve"> 算法思路：partition时间复杂度？快排的最好情况时间复杂度，最坏情况时间复杂度分别怎么证明？快排平均时间复杂度多少，为什么（。。。这个推导也太麻烦了 </w:t>
        <w:br/>
        <w:br/>
        <w:br/>
        <w:br/>
        <w:br/>
        <w:br/>
        <w:t xml:space="preserve">  二面 9月22日 20min </w:t>
        <w:br/>
        <w:br/>
        <w:br/>
        <w:br/>
        <w:t xml:space="preserve">   自我介绍 </w:t>
        <w:br/>
        <w:t xml:space="preserve"> </w:t>
        <w:br/>
        <w:br/>
        <w:t xml:space="preserve">   讲一下实习及项目内容 </w:t>
        <w:br/>
        <w:t xml:space="preserve">  手撕代码：翻转整数、去掉k位使数字最大；两题任选一个 </w:t>
        <w:br/>
        <w:br/>
        <w:br/>
        <w:t xml:space="preserve">  Java学了多少 </w:t>
        <w:br/>
        <w:br/>
        <w:br/>
        <w:t xml:space="preserve">  闲聊 </w:t>
        <w:br/>
        <w:br/>
        <w:br/>
        <w:t xml:space="preserve">  有什么要问我的 </w:t>
        <w:br/>
        <w:br/>
        <w:br/>
        <w:br/>
        <w:br/>
        <w:br/>
        <w:t xml:space="preserve">  三面未约定时间。</w:t>
        <w:br/>
        <w:t xml:space="preserve"> </w:t>
        <w:br/>
        <w:br/>
      </w:r>
    </w:p>
    <w:p>
      <w:r>
        <w:t>**********************************第108篇*************************************</w:t>
      </w:r>
    </w:p>
    <w:p>
      <w:r>
        <w:t>【秋招总结/经验分享】收获腾讯等Offer 10+</w:t>
        <w:br/>
        <w:br/>
        <w:t>编辑于  2019-12-17 09:29:47</w:t>
        <w:br/>
        <w:br/>
        <w:br/>
        <w:t>2019.10.28更新</w:t>
        <w:br/>
        <w:br/>
        <w:br/>
        <w:t xml:space="preserve">三方寄出去了，回到了实验室，开始写论文了。 </w:t>
        <w:br/>
        <w:br/>
        <w:br/>
        <w:t xml:space="preserve"> </w:t>
        <w:br/>
        <w:br/>
        <w:br/>
        <w:t xml:space="preserve">以下是原帖（2019.09.21） </w:t>
        <w:br/>
        <w:br/>
        <w:br/>
        <w:t>前天收到了腾讯的OC，除了剩下的少数终面外，我的秋招就基本结束了。</w:t>
        <w:br/>
        <w:br/>
        <w:t xml:space="preserve"> 收到了Offer的企业 </w:t>
        <w:br/>
        <w:br/>
        <w:t xml:space="preserve"> 1）腾讯 </w:t>
        <w:br/>
        <w:br/>
        <w:br/>
        <w:t xml:space="preserve"> 2）猿辅导 </w:t>
        <w:br/>
        <w:br/>
        <w:br/>
        <w:t xml:space="preserve"> 3）快手 </w:t>
        <w:br/>
        <w:br/>
        <w:br/>
        <w:t xml:space="preserve"> 4）BIGO </w:t>
        <w:br/>
        <w:br/>
        <w:br/>
        <w:t xml:space="preserve"> 5）贝壳</w:t>
        <w:br/>
        <w:br/>
        <w:br/>
        <w:br/>
        <w:t xml:space="preserve">  6）浦发</w:t>
        <w:br/>
        <w:t xml:space="preserve"> </w:t>
        <w:br/>
        <w:br/>
        <w:br/>
        <w:t xml:space="preserve"> 7）华为</w:t>
        <w:br/>
        <w:br/>
        <w:br/>
        <w:br/>
        <w:t xml:space="preserve"> 8）竞技世界</w:t>
        <w:br/>
        <w:br/>
        <w:br/>
        <w:br/>
        <w:t xml:space="preserve"> 9）云从科技</w:t>
        <w:br/>
        <w:br/>
        <w:br/>
        <w:br/>
        <w:t xml:space="preserve"> 10）友塔游戏</w:t>
        <w:br/>
        <w:br/>
        <w:br/>
        <w:br/>
        <w:t xml:space="preserve"> 11）中兴 </w:t>
        <w:br/>
        <w:br/>
        <w:t xml:space="preserve"> 复习流程 </w:t>
        <w:br/>
        <w:t xml:space="preserve">  1. 牛客上刷选择题 </w:t>
        <w:br/>
        <w:t xml:space="preserve"> 每轮20个题，每天空闲时间能刷5轮，100道题。总体效果不强，题目和面试问的有较大差异，作用是牛客积分提高得比较快。 </w:t>
        <w:br/>
        <w:t xml:space="preserve">  2. 通过视频课总体简单过一遍基础（推荐） </w:t>
        <w:br/>
        <w:br/>
        <w:t xml:space="preserve">  可以去搜索《剑指Java面试-Offer直通车》，老师讲的算是比较细吧，包括Java、MySQL、Spring、Redis等。不过由于课程时间限制，也有不尽人意的地方，但是用于总览基础知识，需要花的时间少，性价比很高。 </w:t>
        <w:br/>
        <w:br/>
        <w:t xml:space="preserve"> 3. 算法（必要） </w:t>
        <w:br/>
        <w:br/>
        <w:t xml:space="preserve">  这个没的说，最重要的东西。笔试要做，面试要问，甚至手撕。有的企业，3面一共问6道，其中比较难一些的</w:t>
        <w:br/>
        <w:t xml:space="preserve"> 动态规划、背包等问题比例也不小。牛客、LeetCode这些网站上去刷，楼主刷的    比较少，从本科知道LeetCode到现在一共四年左右，刷了不到300道题，有个总监面面试官直接说，他可以看出来我题刷的不多。所以有时间要多刷，要熟悉各类题型、</w:t>
        <w:br/>
        <w:t xml:space="preserve"> 有的常用的公式或代码要总结。</w:t>
        <w:br/>
        <w:br/>
        <w:br/>
        <w:t xml:space="preserve">  补充1： </w:t>
        <w:br/>
        <w:br/>
        <w:t xml:space="preserve">  相对来说，我自己对数据结构比较熟悉一些，所以一般通过各类数据结构、自定义数据结构倒一倒就能得到答案的题我称为</w:t>
        <w:br/>
        <w:t xml:space="preserve"> 体力题（就是肝就完了），其他动归、背包这类我称为</w:t>
        <w:br/>
        <w:t xml:space="preserve"> 脑力题。体力题需要大量刷这类题找感觉，最后达到看见题就能想到数据结构的效果；脑力题需要总结，记忆。比如</w:t>
        <w:br/>
        <w:t xml:space="preserve"> 背包都有哪些背包，模板代码都咋写，</w:t>
        <w:br/>
        <w:t xml:space="preserve"> 最长公共子串、最长公共子序列怎么求（看似两道题，实际四道题，求长度、求最终的字符串）</w:t>
        <w:br/>
        <w:br/>
        <w:t xml:space="preserve">  补充2： </w:t>
        <w:br/>
        <w:br/>
        <w:t xml:space="preserve">  这方面没有办法快速提升，越早开始练习越好，且最好养成习惯，不要间隔一大段时间不做。 </w:t>
        <w:br/>
        <w:br/>
        <w:t xml:space="preserve"> 4. 总结面经（推荐） </w:t>
        <w:br/>
        <w:br/>
        <w:t xml:space="preserve">  这个是我特别想要感谢牛客和发表各大企业面经的前辈们的。他们的面经题目记得都很全，而且没有答案，这个就需要我们自己根据脑子里的知识去写答案，然后弄不清楚的通过翻书、查阅博客、问答来查清楚。</w:t>
        <w:br/>
        <w:t xml:space="preserve"> 一定要多输出，输入了多少并不能代表你掌握了多少，你能输出出来的才是你掌握的，通过输出，还能查漏补缺。</w:t>
        <w:br/>
        <w:br/>
        <w:t xml:space="preserve"> 补充1： </w:t>
        <w:br/>
        <w:br/>
        <w:t xml:space="preserve">  我自己照着面经总结帖从前向后，填了大约10份面经（挑BAT等大厂的）的答案，然后打印出来，就足够配合第2步从视频课中学到的知识，形成</w:t>
        <w:br/>
        <w:t xml:space="preserve"> 较为完整的Java后端开发知识体系了。 </w:t>
        <w:br/>
        <w:br/>
        <w:t xml:space="preserve"> 补充2： </w:t>
        <w:br/>
        <w:br/>
        <w:t xml:space="preserve">  上面提到的面经总结帖是牛客官方大佬汇总的，分为两个维度 </w:t>
        <w:br/>
        <w:br/>
        <w:br/>
        <w:t xml:space="preserve">  1）</w:t>
        <w:br/>
        <w:t xml:space="preserve"> 按企业划分：</w:t>
        <w:br/>
        <w:t>https://www.nowcoder.com/discuss/161635</w:t>
        <w:br/>
        <w:br/>
        <w:br/>
        <w:t xml:space="preserve">  2）</w:t>
        <w:br/>
        <w:t xml:space="preserve"> 按岗位划分：</w:t>
        <w:br/>
        <w:t>https://www.nowcoder.com/discuss/167046</w:t>
        <w:br/>
        <w:br/>
        <w:br/>
        <w:t xml:space="preserve"> 5. 知识进阶和查漏补缺策略（推荐） </w:t>
        <w:br/>
        <w:br/>
        <w:t xml:space="preserve">  我选用的策略是：</w:t>
        <w:br/>
        <w:t xml:space="preserve"> 海投简历 + 实战中查漏补缺</w:t>
        <w:br/>
        <w:br/>
        <w:br/>
        <w:br/>
        <w:t xml:space="preserve"> 面试是一个相当好的“输出”的机会，通过你往外讲，你自己和面试官都能发现你对知识掌握方面的问题，有的面试官会直接指出来哪里不对，哪里错了，更好的会给你讲，所以前期面试机会相当重要，有面试机会就去面，这是打怪升级的最佳方法。 </w:t>
        <w:br/>
        <w:br/>
        <w:br/>
        <w:t xml:space="preserve"> 笔试也一样，刚开始谁也不知道各企业会出什么题，自己练习得到不到位，通过多做笔试题，逐渐建立起来自己的题库，知道哪些常考的题型还在你的舒适区之外。 </w:t>
        <w:br/>
        <w:br/>
        <w:br/>
        <w:br/>
        <w:br/>
        <w:t xml:space="preserve"> 书籍推荐 </w:t>
        <w:br/>
        <w:br/>
        <w:t xml:space="preserve">  1. </w:t>
        <w:br/>
        <w:t xml:space="preserve"> 《剑指Offer》（必要）：一共60多道题，笔面试过程中确实出现过几道原题或者原题变形。</w:t>
        <w:br/>
        <w:t xml:space="preserve"> 好在牛客上就有这个题集。秋招前必须过一遍，时间充足的话可以过两遍。</w:t>
        <w:br/>
        <w:t xml:space="preserve"> </w:t>
        <w:br/>
        <w:br/>
        <w:br/>
        <w:t xml:space="preserve">  2. </w:t>
        <w:br/>
        <w:t xml:space="preserve"> 《阿里巴巴Java开发手册》（推荐）：其中有很多编程规约，规范化编程习惯，符合企业开发的要求。</w:t>
        <w:br/>
        <w:t xml:space="preserve"> 是一本小册子，很快能看完。面试中有几个面试官问到，说看没看过这个。</w:t>
        <w:br/>
        <w:t xml:space="preserve"> </w:t>
        <w:br/>
        <w:br/>
        <w:br/>
        <w:t xml:space="preserve">  3. </w:t>
        <w:br/>
        <w:t xml:space="preserve"> 《MySQL必知必会》（弱推荐）：主要讲解MySQL各关键字的含义及用法，</w:t>
        <w:br/>
        <w:t xml:space="preserve"> 是一本小册子，很快能看完。</w:t>
        <w:br/>
        <w:br/>
        <w:br/>
        <w:br/>
        <w:t xml:space="preserve">  4. </w:t>
        <w:br/>
        <w:t xml:space="preserve"> 《</w:t>
        <w:br/>
        <w:t>MySQL 是怎样运行的：从根儿上理解 MySQL</w:t>
        <w:br/>
        <w:br/>
        <w:t>》（推荐）：关于MySQL底层的原理，讲的比较深，看完后对</w:t>
        <w:br/>
        <w:t xml:space="preserve"> 索引的底层结构和原理、MySQL底层各种完整性控制有了比较深入的理解。</w:t>
        <w:br/>
        <w:br/>
        <w:br/>
        <w:br/>
        <w:t xml:space="preserve"> 5. </w:t>
        <w:br/>
        <w:t xml:space="preserve"> 《深入理解Java虚拟机》（必要）：</w:t>
        <w:br/>
        <w:t>作为Java工程师的必读书，</w:t>
        <w:br/>
        <w:t>每一章都是重点。</w:t>
        <w:br/>
        <w:br/>
        <w:br/>
        <w:t xml:space="preserve"> 6. </w:t>
        <w:br/>
        <w:t xml:space="preserve"> 《鸟哥的LINUX私房菜 基础学习篇》（推荐）：一本大部头，相比上一本书，字又密又多，短时间看不完。时间充足可以通篇阅读，否则可以选一些</w:t>
        <w:br/>
        <w:t xml:space="preserve"> “重点章节”来看，比如Linux权限、常用指令、文件系统、Shell脚本等章节。</w:t>
        <w:br/>
        <w:br/>
        <w:br/>
        <w:t xml:space="preserve">  7. </w:t>
        <w:br/>
        <w:t xml:space="preserve"> 《Effective Java 中文版》（推荐）：介绍了很多编程规约，比如建造者模式的使用、单例模式的实现、尽量少创建不必要的对象引用等。</w:t>
        <w:br/>
        <w:t xml:space="preserve"> </w:t>
        <w:br/>
        <w:br/>
        <w:br/>
        <w:br/>
        <w:br/>
        <w:t xml:space="preserve"> 简历的简要指导 </w:t>
        <w:br/>
        <w:br/>
        <w:t xml:space="preserve"> 简历作为</w:t>
        <w:br/>
        <w:t xml:space="preserve"> “敲门砖”，是最重要的东西，哪怕前面的东西都不做，也不能乱做简历，因为你简历做烂了，前面知识和实践技能再好，也会被企业扔进垃圾桶。</w:t>
        <w:br/>
        <w:t xml:space="preserve"> </w:t>
        <w:br/>
        <w:br/>
        <w:br/>
        <w:t>简历突出一个“简”字，先说一下简历上必要的内容：</w:t>
        <w:br/>
        <w:br/>
        <w:t xml:space="preserve"> 1. 照片 </w:t>
        <w:br/>
        <w:br/>
        <w:t xml:space="preserve">  去花几十块钱，去那种专业的摄影店，拍一张</w:t>
        <w:br/>
        <w:t xml:space="preserve"> 男帅女美的，精神气十足，阳光自信的照片叭。</w:t>
        <w:br/>
        <w:t xml:space="preserve"> 有在大厂已入职的同学说，他们筛简历就是看照片，理由是“给自己选同事，就是要看着顺心的</w:t>
        <w:br/>
        <w:t>”，你说你10块钱去学校后门大爷那拍的</w:t>
        <w:br/>
        <w:t xml:space="preserve"> “鼻歪眼斜头都没摆正痘痘脸照片”亏不亏！ </w:t>
        <w:br/>
        <w:br/>
        <w:t xml:space="preserve"> 2. 个人基本信息 </w:t>
        <w:br/>
        <w:br/>
        <w:t>姓名、学校、性别、最高学历、手机号码、Email，就这些，其他的别写，比如生日这些东西，面试官看了没用，他想录用你的时候，HR会向你问那些信息。</w:t>
        <w:br/>
        <w:t xml:space="preserve"> </w:t>
        <w:br/>
        <w:br/>
        <w:br/>
        <w:t xml:space="preserve">  最多最多可以再加一两个加分项，比如CSDN主页，或者github主页之类的，但一定确保他能加分，比如博客文章多，流量大，粉丝多；github有star比较多的仓库等。</w:t>
        <w:br/>
        <w:t xml:space="preserve"> </w:t>
        <w:br/>
        <w:br/>
        <w:t xml:space="preserve"> 3. 求职意向 </w:t>
        <w:br/>
        <w:br/>
        <w:t xml:space="preserve">  就一行，写个职位，比如“Java后端工程师”，别写城市，这样会提前给自己打上限制。</w:t>
        <w:br/>
        <w:t xml:space="preserve"> </w:t>
        <w:br/>
        <w:br/>
        <w:t xml:space="preserve"> 4. 教育背景 </w:t>
        <w:br/>
        <w:br/>
        <w:t xml:space="preserve">  就一两行，</w:t>
        <w:br/>
        <w:t xml:space="preserve"> </w:t>
        <w:br/>
        <w:t>起始年月-截止年月、学校（别写什么985、211、重点大学这些，切记）、专业、学位</w:t>
        <w:br/>
        <w:br/>
        <w:br/>
        <w:br/>
        <w:t xml:space="preserve">  5. 项目经历 </w:t>
        <w:br/>
        <w:br/>
        <w:t xml:space="preserve"> 重中之重，尽量调整好排版，让这一项在简历的前1/3的位置开始，面试官主要看这个部分，项目起止年月、项目名称、你的职责、项目内容（按照STAR原则来写，不要写作文，条理清晰，简单明了，让人在半分钟内能理解起因、经过和结果，最好多摆一些成果相关的数值，比如准确率可以达到99%这种，相当吸引眼球）。 </w:t>
        <w:br/>
        <w:br/>
        <w:t xml:space="preserve">  补充1： </w:t>
        <w:br/>
        <w:br/>
        <w:t xml:space="preserve"> 项目经历在精不在多，写2-3个即可。 </w:t>
        <w:br/>
        <w:br/>
        <w:t xml:space="preserve">  6. 职业技能 </w:t>
        <w:br/>
        <w:br/>
        <w:t xml:space="preserve"> 掌握的编程语言等等。 </w:t>
        <w:br/>
        <w:br/>
        <w:t xml:space="preserve"> 7. 语言能力（非必要） </w:t>
        <w:br/>
        <w:br/>
        <w:t xml:space="preserve"> 掌握的外语，有英语之外的二外更好 </w:t>
        <w:br/>
        <w:br/>
        <w:t xml:space="preserve"> 8. 活动奖励（非必要，加分项） </w:t>
        <w:br/>
        <w:br/>
        <w:t xml:space="preserve">  在校期间所参与的校园活动、学生会之类的，还有所获得的奖项，</w:t>
        <w:br/>
        <w:t xml:space="preserve"> 奖学金就不用写了，有ACM、软件设计大赛这类的可以写上。</w:t>
        <w:br/>
        <w:br/>
        <w:br/>
        <w:t xml:space="preserve"> 智力题 </w:t>
        <w:br/>
        <w:br/>
        <w:t>有的企业在面试中会出智力题来难为人，其实我个人觉得很没有意义，一个人在考前看了这道题或者这类题他就智商高，没见过就智商低？</w:t>
        <w:br/>
        <w:br/>
        <w:br/>
        <w:t>但是光气不管用，被这种题卡住挂了才真的是气！</w:t>
        <w:br/>
        <w:br/>
        <w:br/>
        <w:t xml:space="preserve">  下面是我在实战中遇到过的智力题： </w:t>
        <w:br/>
        <w:br/>
        <w:t xml:space="preserve"> 1. 100层楼扔鸡蛋（强烈推荐，我和同学3个人一共被问到过5次） </w:t>
        <w:br/>
        <w:br/>
        <w:t xml:space="preserve">  手里有</w:t>
        <w:br/>
        <w:t xml:space="preserve"> 两颗特殊材质的珠子（有的题说是鸡蛋，有的说是玻璃球，以此类推），有</w:t>
        <w:br/>
        <w:t xml:space="preserve"> 100层楼，现在想测试珠子的</w:t>
        <w:br/>
        <w:t xml:space="preserve"> 安全层数L，即珠子在L层扔下不会碎，在L+1层扔下去就会碎，想出方法用</w:t>
        <w:br/>
        <w:t xml:space="preserve"> 最少的扔珠子次数，求得L。</w:t>
        <w:br/>
        <w:t xml:space="preserve"> </w:t>
        <w:br/>
        <w:br/>
        <w:t xml:space="preserve"> 2. 狼人与村民（阿里笔试题） </w:t>
        <w:br/>
        <w:br/>
        <w:t xml:space="preserve">  村民中有一些狼人，</w:t>
        <w:br/>
        <w:t xml:space="preserve"> 每个人都可以分辨普通村民和狼人，但是不知道自己是不是狼人。狼人都是善良的，如果知道了自己是狼人就会离开村子。大家因为害怕，互相不交流，到第6天村里走的一个狼人也不剩了，请问第2天走了几个狼人。</w:t>
        <w:br/>
        <w:t xml:space="preserve"> </w:t>
        <w:br/>
        <w:br/>
        <w:t xml:space="preserve"> 3. 用两根粗细不均的香定时间 </w:t>
        <w:br/>
        <w:br/>
        <w:t xml:space="preserve">  你有两根粗细不均的香，每根完全烧完都需要1小时，如何确定一段15分钟或45分钟的时间？</w:t>
        <w:br/>
        <w:t xml:space="preserve"> </w:t>
        <w:br/>
        <w:br/>
        <w:t xml:space="preserve"> 4. N阶魔方涂油漆 </w:t>
        <w:br/>
        <w:br/>
        <w:t xml:space="preserve">  一个N阶的魔方，6个面都涂上了油漆，问没有涂上油漆的小立方体有几个？</w:t>
        <w:br/>
        <w:t xml:space="preserve"> </w:t>
        <w:br/>
        <w:br/>
        <w:t xml:space="preserve"> 5. 用两个水桶量水 </w:t>
        <w:br/>
        <w:br/>
        <w:t xml:space="preserve">  你有一个5升的水桶和一个3升的水桶，怎样才能量出4升的水? </w:t>
        <w:br/>
        <w:br/>
        <w:t xml:space="preserve"> 6. 找有毒的那杯水 </w:t>
        <w:br/>
        <w:br/>
        <w:t xml:space="preserve">  有1000杯水，其中有一杯有毒，喝了有毒的水的小白鼠一天后毙命，小白鼠数量充足，请问如何用最少的小白鼠和最少的时间找出有毒的那杯水？</w:t>
        <w:br/>
        <w:t xml:space="preserve"> </w:t>
        <w:br/>
        <w:br/>
        <w:t xml:space="preserve"> 最后 </w:t>
        <w:br/>
        <w:br/>
        <w:br/>
        <w:br/>
        <w:br/>
        <w:t xml:space="preserve">  看到的大家</w:t>
        <w:br/>
        <w:t xml:space="preserve"> 欢迎点赞、收藏、回帖呀。</w:t>
        <w:br/>
        <w:br/>
        <w:br/>
        <w:t>也欢迎</w:t>
        <w:br/>
        <w:t>许愿，我的帖子很灵的，祝大家</w:t>
        <w:br/>
        <w:br/>
        <w:br/>
        <w:t xml:space="preserve"> </w:t>
        <w:br/>
        <w:br/>
        <w:br/>
        <w:br/>
        <w:br/>
        <w:br/>
        <w:br/>
        <w:br/>
        <w:t xml:space="preserve">  </w:t>
        <w:br/>
      </w:r>
    </w:p>
    <w:p>
      <w:r>
        <w:t>**********************************第109篇*************************************</w:t>
      </w:r>
    </w:p>
    <w:p>
      <w:r>
        <w:t>阿里 网易 快手 京东面经 秋招结束</w:t>
        <w:br/>
        <w:br/>
        <w:t>编辑于  2019-09-28 01:44:12</w:t>
        <w:br/>
        <w:br/>
        <w:br/>
        <w:t xml:space="preserve">  其实拿到阿里的时候秋招就结束了 只是还有几个意向书没到 一直没给牛油们回馈面经 </w:t>
        <w:br/>
        <w:br/>
        <w:br/>
        <w:t xml:space="preserve"> 刚才收到了网易的意向书 猪厂还送了一盒自家的月饼 哈哈 挺开心的 就在这里给大家分享一下秋招的经历吧 祝大家中秋节快乐 </w:t>
        <w:br/>
        <w:br/>
        <w:br/>
        <w:t xml:space="preserve">  我把大家一般想知道的情况尽量描述仔细了 希望能帮到大家 </w:t>
        <w:br/>
        <w:br/>
        <w:br/>
        <w:t xml:space="preserve">  方向：java </w:t>
        <w:br/>
        <w:br/>
        <w:br/>
        <w:t xml:space="preserve">  学历：就是我们学校的本硕 计算机专业 </w:t>
        <w:br/>
        <w:br/>
        <w:br/>
        <w:t xml:space="preserve">  实习：1 </w:t>
        <w:br/>
        <w:br/>
        <w:br/>
        <w:t xml:space="preserve">  项目：5 </w:t>
        <w:br/>
        <w:br/>
        <w:br/>
        <w:t xml:space="preserve">  论文：3 </w:t>
        <w:br/>
        <w:br/>
        <w:br/>
        <w:br/>
        <w:br/>
        <w:br/>
        <w:t>阿里-新零售-意向书</w:t>
        <w:br/>
        <w:br/>
        <w:br/>
        <w:t xml:space="preserve">  投递：学长帮忙内推 </w:t>
        <w:br/>
        <w:br/>
        <w:br/>
        <w:t xml:space="preserve"> 一面：电话面 前一天晚上11点40内推 第二天早上10点半电话面 当时人去杭州面网易了 早上在酒店刚起床 接到电话 what？？？ </w:t>
        <w:br/>
        <w:br/>
        <w:br/>
        <w:t xml:space="preserve">面了30分钟 就问了问项目 延伸着问了一些知识点 </w:t>
        <w:br/>
        <w:br/>
        <w:br/>
        <w:br/>
        <w:br/>
        <w:br/>
        <w:t xml:space="preserve">  二面：电话面 一面后第4天 部门leader面的 </w:t>
        <w:br/>
        <w:br/>
        <w:br/>
        <w:t xml:space="preserve">  面了46分钟 主要还是问项目 然后就其中一个项目详细问了很多 问的都是我项目中没有做 但是如果要做 我的思路是什么这种 </w:t>
        <w:br/>
        <w:br/>
        <w:br/>
        <w:t xml:space="preserve">  最后10分钟问了一些基础 大概在草稿纸上记了一些 很常规 </w:t>
        <w:br/>
        <w:br/>
        <w:br/>
        <w:t xml:space="preserve">  JDK与CGLIB动态***的区别 </w:t>
        <w:br/>
        <w:br/>
        <w:br/>
        <w:t xml:space="preserve">  ConcurrentHashMap 1.7 1.8 </w:t>
        <w:br/>
        <w:br/>
        <w:br/>
        <w:t xml:space="preserve">  原子类的原子操作原理 CAS的缺点 </w:t>
        <w:br/>
        <w:br/>
        <w:br/>
        <w:t xml:space="preserve">  BIO NIO </w:t>
        <w:br/>
        <w:br/>
        <w:br/>
        <w:t xml:space="preserve">  SPU SKU </w:t>
        <w:br/>
        <w:br/>
        <w:br/>
        <w:t xml:space="preserve">  还问了一些mysql </w:t>
        <w:br/>
        <w:br/>
        <w:br/>
        <w:br/>
        <w:br/>
        <w:br/>
        <w:t xml:space="preserve"> 三面：视频面 二面后第3天 交叉面 阿里云的人面的 </w:t>
        <w:br/>
        <w:br/>
        <w:br/>
        <w:t xml:space="preserve">  面了48分钟 先问了项目 然后开视频 发了一个伯乐在线测评的链接 写了一道多线程的题 就是普通的生产者消费者 比较简单 </w:t>
        <w:br/>
        <w:br/>
        <w:br/>
        <w:t xml:space="preserve">  写完又大概问了10分钟的基础 都很常规 </w:t>
        <w:br/>
        <w:br/>
        <w:br/>
        <w:t xml:space="preserve">  mysql如何知道sql语句用没用上索引 </w:t>
        <w:br/>
        <w:br/>
        <w:br/>
        <w:t xml:space="preserve">  redis与mysql一致性问题 </w:t>
        <w:br/>
        <w:br/>
        <w:br/>
        <w:t xml:space="preserve">  mysql索引原理 </w:t>
        <w:br/>
        <w:br/>
        <w:br/>
        <w:br/>
        <w:br/>
        <w:br/>
        <w:t xml:space="preserve">  HR面：电话面 三面后第4天 </w:t>
        <w:br/>
        <w:br/>
        <w:br/>
        <w:t xml:space="preserve">  是部门内部的HR面的 35分钟 </w:t>
        <w:br/>
        <w:br/>
        <w:br/>
        <w:t xml:space="preserve">  主要问做项目和实习过程中遇到的难点和解决方案 </w:t>
        <w:br/>
        <w:br/>
        <w:br/>
        <w:t xml:space="preserve">  还有这件事让你做和让别人做有什么不同 </w:t>
        <w:br/>
        <w:br/>
        <w:br/>
        <w:t xml:space="preserve">  最后问了offer情况 </w:t>
        <w:br/>
        <w:br/>
        <w:br/>
        <w:br/>
        <w:br/>
        <w:br/>
        <w:t>网易-严选-意向书</w:t>
        <w:br/>
        <w:br/>
        <w:br/>
        <w:t xml:space="preserve">  投递：提前批最后一天投的 内推 </w:t>
        <w:br/>
        <w:br/>
        <w:br/>
        <w:t xml:space="preserve">  笔试：很菜 4道 A了2点几忘了 </w:t>
        <w:br/>
        <w:br/>
        <w:br/>
        <w:t xml:space="preserve">  一面：视频面 45分钟 没有写题 主要问基础和项目 </w:t>
        <w:br/>
        <w:br/>
        <w:br/>
        <w:br/>
        <w:br/>
        <w:br/>
        <w:t xml:space="preserve">  二面：视频面 35分钟 没有写题 主要问项目和思路 </w:t>
        <w:br/>
        <w:br/>
        <w:br/>
        <w:br/>
        <w:br/>
        <w:br/>
        <w:t xml:space="preserve">  HR面：现场面 </w:t>
        <w:br/>
        <w:br/>
        <w:br/>
        <w:t xml:space="preserve"> 网易HR都要去杭州现场面 问了一些很常规的问题 </w:t>
        <w:br/>
        <w:br/>
        <w:br/>
        <w:br/>
        <w:br/>
        <w:br/>
        <w:t>快手-不知道啥部门-oc</w:t>
        <w:br/>
        <w:br/>
        <w:br/>
        <w:t xml:space="preserve">  投递：学长内推 </w:t>
        <w:br/>
        <w:br/>
        <w:br/>
        <w:t xml:space="preserve">  笔试： 4道 A了3.0 </w:t>
        <w:br/>
        <w:br/>
        <w:br/>
        <w:br/>
        <w:br/>
        <w:br/>
        <w:t xml:space="preserve">  一面：现场面 50分钟 </w:t>
        <w:br/>
        <w:br/>
        <w:br/>
        <w:t xml:space="preserve">  先自我介绍 讲了一会项目 然后写了一道题 很简单的链表反转 </w:t>
        <w:br/>
        <w:br/>
        <w:br/>
        <w:t xml:space="preserve">  然后问基础 问的很多很细 但都是常规问题 </w:t>
        <w:br/>
        <w:br/>
        <w:br/>
        <w:t xml:space="preserve">  具体问的什么记不清楚了 9月1号面的 </w:t>
        <w:br/>
        <w:br/>
        <w:br/>
        <w:t xml:space="preserve">  就记住一个我没答上来的问题 线程池原理 这个也是常规问题 就是自己一直没看 </w:t>
        <w:br/>
        <w:br/>
        <w:br/>
        <w:br/>
        <w:br/>
        <w:br/>
        <w:t xml:space="preserve">  二面：现场面 30分钟 一面之后紧接着就是二面 30分钟 </w:t>
        <w:br/>
        <w:br/>
        <w:br/>
        <w:t xml:space="preserve">  一上来先问一面面的怎么样呀 有多少没答上来的 我说有一个线程池原理没答上来 面试官：啊 就一个没答上来啊 好吧 </w:t>
        <w:br/>
        <w:br/>
        <w:br/>
        <w:t xml:space="preserve">  然后写了道题 在他的mac上敲的 统计一个很大的登录日志文件中用户id的出现频率 很常规 </w:t>
        <w:br/>
        <w:br/>
        <w:br/>
        <w:t xml:space="preserve">  然后问了点项目 就开始聊天了 </w:t>
        <w:br/>
        <w:br/>
        <w:br/>
        <w:t xml:space="preserve">  最后走的时候面试官说我过了 回去等HR的电话面吧</w:t>
        <w:br/>
        <w:br/>
        <w:br/>
        <w:t xml:space="preserve"> 更新:9月17日晚上收到了oc 免hr面</w:t>
        <w:br/>
        <w:br/>
        <w:br/>
        <w:br/>
        <w:br/>
        <w:br/>
        <w:t>京东-中间件-HR面挂</w:t>
        <w:br/>
        <w:br/>
        <w:br/>
        <w:t xml:space="preserve">  投递：学长内推 </w:t>
        <w:br/>
        <w:br/>
        <w:br/>
        <w:t xml:space="preserve">  笔试：2道 A了1点几忘了 </w:t>
        <w:br/>
        <w:br/>
        <w:br/>
        <w:t xml:space="preserve">  一面：现场面 30分钟 问项目和基础 面试官看起来没睡醒 </w:t>
        <w:br/>
        <w:br/>
        <w:br/>
        <w:br/>
        <w:br/>
        <w:br/>
        <w:t xml:space="preserve">  二面：现场面 18分钟... 才9east </w:t>
        <w:br/>
        <w:br/>
        <w:br/>
        <w:t xml:space="preserve">  随便问了问就让我走了 当时感觉东哥不缺兄弟 </w:t>
        <w:br/>
        <w:br/>
        <w:br/>
        <w:br/>
        <w:br/>
        <w:br/>
        <w:t xml:space="preserve">  HR面：现场面 25分钟 </w:t>
        <w:br/>
        <w:br/>
        <w:br/>
        <w:t xml:space="preserve">  聊得很开心 可以说是谈笑风生 西方哪一个... </w:t>
        <w:br/>
        <w:br/>
        <w:br/>
        <w:t xml:space="preserve">  然后半个小时以后官网就显示HR面不通过 </w:t>
        <w:br/>
        <w:br/>
        <w:br/>
        <w:t xml:space="preserve">  我就觉得东哥不缺兄弟 </w:t>
        <w:br/>
        <w:br/>
        <w:br/>
        <w:br/>
        <w:br/>
        <w:br/>
        <w:t xml:space="preserve"> 还有一开始大疆测评做完没给我面试 可能测出来我好吃懒做不学无术.. </w:t>
        <w:br/>
        <w:br/>
        <w:br/>
        <w:t xml:space="preserve"> 猿辅导一面挂.. </w:t>
        <w:br/>
        <w:br/>
        <w:br/>
        <w:t xml:space="preserve">  这些就不给大家分享了 免得误人子弟 </w:t>
        <w:br/>
        <w:br/>
        <w:br/>
        <w:br/>
        <w:br/>
        <w:br/>
        <w:t xml:space="preserve"> 后来因为有阿里了 一下放松下来了 知识以光速从我大脑中逃跑 美团滴滴啥的都没投了 对不起学长.. </w:t>
        <w:br/>
        <w:br/>
        <w:br/>
        <w:t xml:space="preserve">  哎掐指一算都玩了5天了 得好好做毕设了 </w:t>
        <w:br/>
        <w:br/>
        <w:br/>
        <w:br/>
        <w:br/>
        <w:br/>
        <w:t xml:space="preserve">  这就是我秋招的一些经历 希望可以帮到牛客网上的大家 因为牛客网帮了我很多 饮水思源 </w:t>
        <w:br/>
        <w:br/>
        <w:br/>
        <w:br/>
        <w:br/>
        <w:br/>
        <w:t xml:space="preserve">  以上 </w:t>
        <w:br/>
        <w:br/>
        <w:br/>
        <w:br/>
        <w:br/>
        <w:br/>
        <w:br/>
      </w:r>
    </w:p>
    <w:p>
      <w:r>
        <w:t>**********************************第110篇*************************************</w:t>
      </w:r>
    </w:p>
    <w:p>
      <w:r>
        <w:t>快手三面+hr面面经</w:t>
        <w:br/>
        <w:br/>
        <w:t>编辑于  2019-09-10 18:51:53</w:t>
        <w:br/>
        <w:br/>
        <w:br/>
        <w:t xml:space="preserve">  3轮技术面，总体体验都挺好的，面试官都是那种注重交流型的，有时候还会循循善诱； </w:t>
        <w:br/>
        <w:br/>
        <w:br/>
        <w:t xml:space="preserve">  第一轮着重基础； </w:t>
        <w:br/>
        <w:br/>
        <w:br/>
        <w:t xml:space="preserve">  第二轮一半项目与一半基础； </w:t>
        <w:br/>
        <w:br/>
        <w:br/>
        <w:t xml:space="preserve">  第三轮着重项目； </w:t>
        <w:br/>
        <w:br/>
        <w:br/>
        <w:t xml:space="preserve">  3论大致问题如下： </w:t>
        <w:br/>
        <w:br/>
        <w:br/>
        <w:t xml:space="preserve">  1、项目，后两轮一直深扒项目细节，直到你不会为止； </w:t>
        <w:br/>
        <w:br/>
        <w:br/>
        <w:t xml:space="preserve">  2、手撕代码，要求体现出快速排序的不稳定性，用一个标志位flag； </w:t>
        <w:br/>
        <w:br/>
        <w:br/>
        <w:t xml:space="preserve">  3、手撕代码，单例模式----双重铰链锁；写代码时忘记构造函数私有化了，面试官一直提示才想起来，还是有点太紧张了</w:t>
        <w:br/>
        <w:t xml:space="preserve"> 🤣；</w:t>
        <w:br/>
        <w:br/>
        <w:br/>
        <w:t xml:space="preserve">  4、重载与重写，a、public void func(String s)与</w:t>
        <w:br/>
        <w:t xml:space="preserve"> ，public void func(Object o)算重载么？b、public void func(List&lt;String &gt; l1)与，public void func(List&lt;Object &gt; l2)算重载么？（泛型擦除）；</w:t>
        <w:br/>
        <w:br/>
        <w:br/>
        <w:t>5、redis缓存一致性问题；</w:t>
        <w:br/>
        <w:br/>
        <w:br/>
        <w:t>6、分布式cap理论，mysql主从复制保证的是哪两个；还被问到base理论，自己没有接触过这个概念；</w:t>
        <w:br/>
        <w:br/>
        <w:br/>
        <w:t>6、spring中bean的生命周期，拦截器与过滤器的区别，aop的实现原理（反射和动态***），还聊了一下springboot，具体问题忘记了；</w:t>
        <w:br/>
        <w:br/>
        <w:br/>
        <w:t>7、</w:t>
        <w:br/>
        <w:t>Integer.valueOf</w:t>
        <w:br/>
        <w:t xml:space="preserve"> (</w:t>
        <w:br/>
        <w:t>100</w:t>
        <w:br/>
        <w:t xml:space="preserve">) == </w:t>
        <w:br/>
        <w:t xml:space="preserve">new </w:t>
        <w:br/>
        <w:t>Integer(</w:t>
        <w:br/>
        <w:t>100</w:t>
        <w:br/>
        <w:t>)？ true or false ，考察integer缓存池；</w:t>
        <w:br/>
        <w:br/>
        <w:br/>
        <w:t xml:space="preserve">  8、volatile关键字的作用，实现原理，多核和单核cpu下volatile关键字作用会发生改变么？这个问题我个人认为没啥区别，单核cpu也会有多线程模型呀。 </w:t>
        <w:br/>
        <w:br/>
        <w:br/>
        <w:t xml:space="preserve">  9、并发事务带来的问题，mysql的隔离级别，mysql如何解决幻读？ </w:t>
        <w:br/>
        <w:br/>
        <w:br/>
        <w:t xml:space="preserve">  10、java中异常的分类； </w:t>
        <w:br/>
        <w:br/>
        <w:br/>
        <w:t xml:space="preserve">  11、concurrenthashmap的实现原理（1.7 与1.8）； </w:t>
        <w:br/>
        <w:br/>
        <w:br/>
        <w:t xml:space="preserve">  12、服务治理框架一般需要考虑那些问题； </w:t>
        <w:br/>
        <w:br/>
        <w:br/>
        <w:t xml:space="preserve">  其他的问题想不起来了</w:t>
        <w:br/>
        <w:t xml:space="preserve"> 😅</w:t>
        <w:br/>
        <w:br/>
        <w:br/>
        <w:t>总体感觉面试官觉得我基础还行后，就一直在考察项目。对自己做的项目思考和扩展，遇到什么问题，采用了那些方案去解决，有没有对比业界其他的解决方法之类的。</w:t>
        <w:br/>
        <w:br/>
        <w:br/>
        <w:t>在项目这块面试官评价说，思考得还是不够深，还说这是应届生的通病😂；</w:t>
        <w:br/>
        <w:br/>
        <w:br/>
        <w:t>hr面就是简单的交流一下，拿了那些offer，工作地点在意么之类的。</w:t>
        <w:br/>
        <w:br/>
        <w:br/>
        <w:t>感觉快手面试的效率还是非常高的，前前后后大概就三天左右样子，基本都是连着面，面试的部门听面试官说好像是效率工程部；</w:t>
        <w:br/>
        <w:br/>
        <w:br/>
        <w:t>最后一周之内会有通知，希望能够offer++。</w:t>
        <w:br/>
        <w:br/>
      </w:r>
    </w:p>
    <w:p>
      <w:r>
        <w:t>**********************************第111篇*************************************</w:t>
      </w:r>
    </w:p>
    <w:p>
      <w:r>
        <w:t>快手一面二面面经</w:t>
        <w:br/>
        <w:br/>
        <w:t>编辑于  2019-09-09 14:52:02</w:t>
        <w:br/>
        <w:br/>
        <w:t xml:space="preserve"> 9.8 快手一面45min </w:t>
        <w:br/>
        <w:t xml:space="preserve"> 多线程 </w:t>
        <w:br/>
        <w:t xml:space="preserve"> 线程池参数  扩容 </w:t>
        <w:br/>
        <w:t xml:space="preserve"> 主线程等待其他线程完成后再执行？ </w:t>
        <w:br/>
        <w:t xml:space="preserve"> lock </w:t>
        <w:br/>
        <w:t xml:space="preserve"> reentrantlock实现原理 </w:t>
        <w:br/>
        <w:t xml:space="preserve"> hashmap </w:t>
        <w:br/>
        <w:t xml:space="preserve"> concurrenthashmap </w:t>
        <w:br/>
        <w:t xml:space="preserve"> 类加载器过程 </w:t>
        <w:br/>
        <w:t xml:space="preserve"> jvm  直接内存 </w:t>
        <w:br/>
        <w:t xml:space="preserve"> url访问过程 </w:t>
        <w:br/>
        <w:t xml:space="preserve"> http https </w:t>
        <w:br/>
        <w:t xml:space="preserve">  </w:t>
        <w:br/>
        <w:t xml:space="preserve"> 算法题： </w:t>
        <w:br/>
        <w:t xml:space="preserve"> 1000面的骰子  各面出现的概率1:2:3:…：100 </w:t>
        <w:br/>
        <w:t xml:space="preserve"> 写一个函数返回每次返回的面 </w:t>
        <w:br/>
        <w:t xml:space="preserve">  </w:t>
        <w:br/>
        <w:t xml:space="preserve"> 二面 </w:t>
        <w:br/>
        <w:t xml:space="preserve"> 算法题两整数相加  求进位次数 </w:t>
        <w:br/>
        <w:t xml:space="preserve"> 二维数组从左向右递增从上向下递增查询k </w:t>
        <w:br/>
        <w:t xml:space="preserve"> 改进：优化 </w:t>
        <w:br/>
        <w:t xml:space="preserve"> arraylist 扩容  构造函数 </w:t>
        <w:br/>
        <w:t xml:space="preserve"> hashmap扩容 </w:t>
        <w:br/>
        <w:t xml:space="preserve"> 多线程下hashmap会出现什么问题 </w:t>
        <w:br/>
        <w:t xml:space="preserve"> concurrenthashmap扩容 </w:t>
        <w:br/>
        <w:t xml:space="preserve"> tcp三次握手四次挥手 </w:t>
        <w:br/>
        <w:t xml:space="preserve"> timewait和closewait </w:t>
        <w:br/>
        <w:t xml:space="preserve"> 红黑树性质 </w:t>
        <w:br/>
        <w:t xml:space="preserve"> 大数据：spark hadop </w:t>
        <w:br/>
        <w:t xml:space="preserve">  </w:t>
        <w:br/>
        <w:t xml:space="preserve"> 有通过快手面试的吗？请问一共有几面啊 </w:t>
        <w:br/>
      </w:r>
    </w:p>
    <w:p>
      <w:r>
        <w:t>**********************************第112篇*************************************</w:t>
      </w:r>
    </w:p>
    <w:p>
      <w:r>
        <w:t>快手一面和二面面经（后端开发技术岗）</w:t>
        <w:br/>
        <w:br/>
        <w:t>编辑于  2019-09-08 19:34:21</w:t>
        <w:br/>
        <w:br/>
        <w:br/>
        <w:t xml:space="preserve"> 9点半开始面试，第一次来西二旗，8点多点就到了，在大厅等待区域等着，顺便看下美团的面经。 </w:t>
        <w:br/>
        <w:br/>
        <w:t xml:space="preserve"> 一面： </w:t>
        <w:br/>
        <w:br/>
        <w:t xml:space="preserve">  自我介绍，聊了一下为什么转专业，为什么考研 </w:t>
        <w:br/>
        <w:br/>
        <w:br/>
        <w:t xml:space="preserve">  == 与 equals()区别？过 </w:t>
        <w:br/>
        <w:br/>
        <w:br/>
        <w:t xml:space="preserve">  重写和重载？ </w:t>
        <w:br/>
        <w:br/>
        <w:br/>
        <w:t xml:space="preserve">  面向对象有哪些特点，与面向过程相比有哪些优势？过 </w:t>
        <w:br/>
        <w:br/>
        <w:br/>
        <w:t xml:space="preserve">  聊一下JVM的运行时数据区吧？栈区域能详细说一下嘛？ </w:t>
        <w:br/>
        <w:br/>
        <w:br/>
        <w:t xml:space="preserve">  这个栈没有详细了解过。。 </w:t>
        <w:br/>
        <w:br/>
        <w:br/>
        <w:t xml:space="preserve">  运行时数据区哪些是线程共享的？堆和方法区 </w:t>
        <w:br/>
        <w:br/>
        <w:br/>
        <w:t xml:space="preserve">  异常和错误类了解过没有？怎么分类的？过 </w:t>
        <w:br/>
        <w:br/>
        <w:br/>
        <w:t xml:space="preserve">  说一下异常的分类？ </w:t>
        <w:br/>
        <w:br/>
        <w:br/>
        <w:t xml:space="preserve">  集合类问了一点，具体忘记了 </w:t>
        <w:br/>
        <w:br/>
        <w:br/>
        <w:t xml:space="preserve">  map是怎么实现的?1.8之后做了什么优化？（链表变红黑树，昨天还看到了，一紧张忘记了。。WTF） </w:t>
        <w:br/>
        <w:br/>
        <w:br/>
        <w:t xml:space="preserve">  线程安全的map有哪些？（3个） </w:t>
        <w:br/>
        <w:br/>
        <w:br/>
        <w:t xml:space="preserve">  concurrentHashMap实现原理？（1.7 1.8各分别说一下） </w:t>
        <w:br/>
        <w:br/>
        <w:br/>
        <w:t xml:space="preserve">  volatile能详细说一下嘛？(这个题答得不太好) </w:t>
        <w:br/>
        <w:br/>
        <w:br/>
        <w:t xml:space="preserve">  wait和sleep区别？如何实现线程通信？wait和notify原理？（第三个不会，面试官给我讲了一下，，似乎也有点不太明白） </w:t>
        <w:br/>
        <w:br/>
        <w:br/>
        <w:t xml:space="preserve">  synchronized原理？（我把锁升级原理说了一下） </w:t>
        <w:br/>
        <w:br/>
        <w:br/>
        <w:t>synchronized是什么性质的？volatile呢？</w:t>
        <w:br/>
        <w:br/>
        <w:br/>
        <w:br/>
        <w:t xml:space="preserve">  你刚刚说偏向锁、轻量级锁、重量级锁各体现在哪个方面？（答得不太好，面试官又给我讲了一遍。。。） </w:t>
        <w:br/>
        <w:br/>
        <w:br/>
        <w:t xml:space="preserve">  说一下线程池的优势吧？过 </w:t>
        <w:br/>
        <w:br/>
        <w:br/>
        <w:t xml:space="preserve">  你平时都用哪些线程池？知道哪些？过 </w:t>
        <w:br/>
        <w:br/>
        <w:br/>
        <w:t xml:space="preserve">  线程的五种状态了解吗？过 </w:t>
        <w:br/>
        <w:br/>
        <w:br/>
        <w:t xml:space="preserve">  就绪状态和阻塞状态有何不同？（这题我直接懵了，面试官又给我讲了。。。） </w:t>
        <w:br/>
        <w:br/>
        <w:br/>
        <w:t xml:space="preserve">  讲一下可重入锁？（这个前两天刚看，说的还可以） </w:t>
        <w:br/>
        <w:br/>
        <w:br/>
        <w:t xml:space="preserve">  Spring的IOC和AOP讲一下？过 </w:t>
        <w:br/>
        <w:br/>
        <w:br/>
        <w:t xml:space="preserve">  三次握手和四次挥手？ </w:t>
        <w:br/>
        <w:br/>
        <w:br/>
        <w:t xml:space="preserve">  TCP和UDP？ </w:t>
        <w:br/>
        <w:br/>
        <w:br/>
        <w:t xml:space="preserve">  MySql事务的隔离级别说一下？其中各解决了什么问题？ </w:t>
        <w:br/>
        <w:br/>
        <w:br/>
        <w:br/>
        <w:t xml:space="preserve">   脏读        不可重复读    幻读 </w:t>
        <w:br/>
        <w:t xml:space="preserve"> </w:t>
        <w:br/>
        <w:br/>
        <w:t xml:space="preserve">   读未提交        1        1            1 </w:t>
        <w:br/>
        <w:t xml:space="preserve"> </w:t>
        <w:br/>
        <w:br/>
        <w:t xml:space="preserve">   读已提交        0        1            1 </w:t>
        <w:br/>
        <w:t xml:space="preserve"> </w:t>
        <w:br/>
        <w:br/>
        <w:t xml:space="preserve">   可重复读        0        0            1 </w:t>
        <w:br/>
        <w:t xml:space="preserve"> </w:t>
        <w:br/>
        <w:br/>
        <w:t xml:space="preserve">   串行化        0        0            0 </w:t>
        <w:br/>
        <w:t xml:space="preserve"> </w:t>
        <w:br/>
        <w:br/>
        <w:t xml:space="preserve">   MySql内部用的什么索引?B+Tree </w:t>
        <w:br/>
        <w:t xml:space="preserve"> </w:t>
        <w:br/>
        <w:br/>
        <w:t xml:space="preserve">   B+Tree和BTree的区别（送分题，没答上来） </w:t>
        <w:br/>
        <w:t xml:space="preserve"> </w:t>
        <w:br/>
        <w:br/>
        <w:t xml:space="preserve">   手写算法题：快排。 </w:t>
        <w:br/>
        <w:t xml:space="preserve"> </w:t>
        <w:br/>
        <w:br/>
        <w:t xml:space="preserve">   一面从9点40左右开始，面试到10点半，50分钟。。。然后面试官让我在会议室等待二面。 </w:t>
        <w:br/>
        <w:t xml:space="preserve"> </w:t>
        <w:br/>
        <w:t xml:space="preserve">  二面： </w:t>
        <w:br/>
        <w:br/>
        <w:t xml:space="preserve">   进来一位技术大佬（看面相就知道） </w:t>
        <w:br/>
        <w:t xml:space="preserve"> </w:t>
        <w:br/>
        <w:br/>
        <w:t xml:space="preserve">   先自我介绍balabalabala..... </w:t>
        <w:br/>
        <w:t xml:space="preserve"> </w:t>
        <w:br/>
        <w:br/>
        <w:t xml:space="preserve">   组原和网络学过没有？ </w:t>
        <w:br/>
        <w:t xml:space="preserve"> </w:t>
        <w:br/>
        <w:br/>
        <w:t xml:space="preserve">   答：没有系统学过 </w:t>
        <w:br/>
        <w:t xml:space="preserve"> </w:t>
        <w:br/>
        <w:br/>
        <w:t xml:space="preserve">   重写和重载？ </w:t>
        <w:br/>
        <w:t xml:space="preserve"> </w:t>
        <w:br/>
        <w:br/>
        <w:t xml:space="preserve">   我看你项目用了springboot+springcloud，简单介绍一下吧？balabalabala。。。 </w:t>
        <w:br/>
        <w:t xml:space="preserve"> </w:t>
        <w:br/>
        <w:br/>
        <w:t xml:space="preserve">   然后从项目开始入手，你用到了feign，知道调用原理吗？（没答上来。。） </w:t>
        <w:br/>
        <w:t xml:space="preserve"> </w:t>
        <w:br/>
        <w:br/>
        <w:t xml:space="preserve">   你用redis做什么？（单点登录，实时数据缓存） </w:t>
        <w:br/>
        <w:t xml:space="preserve"> </w:t>
        <w:br/>
        <w:br/>
        <w:t xml:space="preserve">   redis持久化知道吗，你用的哪种方式，区别？（我用RDB。。。然后区别说了一下）面试官问？还有吗?我实在想不到了。。 </w:t>
        <w:br/>
        <w:t xml:space="preserve"> </w:t>
        <w:br/>
        <w:br/>
        <w:t xml:space="preserve">   redis的发布订阅用过没有？（答：没有） </w:t>
        <w:br/>
        <w:t xml:space="preserve"> </w:t>
        <w:br/>
        <w:br/>
        <w:t xml:space="preserve">   说一下SpringMVC处理流程，从拦截器，过滤器的角度。。我把一下组件和调用关系说了，拦截器没有用过，我说都是自己写的过滤器。。 </w:t>
        <w:br/>
        <w:t xml:space="preserve"> </w:t>
        <w:br/>
        <w:br/>
        <w:t xml:space="preserve">   然后给我出了一个题，在一个controller中有三个方法(1)(int id,String name)   (2)(User user)    (3)(@RequestBody User user) 前端怎么传递参数？请求方法? </w:t>
        <w:br/>
        <w:t xml:space="preserve"> </w:t>
        <w:br/>
        <w:br/>
        <w:t xml:space="preserve">   @requestmapping 与 @restmapping区别？ </w:t>
        <w:br/>
        <w:t xml:space="preserve"> </w:t>
        <w:br/>
        <w:br/>
        <w:t xml:space="preserve">   写一个sql吧，查询学生选课最多的课程前5名。先分组，在筛选，很简单。巨紧张第一次写错了，第二次重新写写对了，但是把过滤忘记了。。粗心大意 </w:t>
        <w:br/>
        <w:t xml:space="preserve"> </w:t>
        <w:br/>
        <w:br/>
        <w:t xml:space="preserve">   Eureka的特点。。（注册中心，保证了AP） </w:t>
        <w:br/>
        <w:t xml:space="preserve"> </w:t>
        <w:br/>
        <w:br/>
        <w:t xml:space="preserve">   你的项目既然用feign了为什么还需要Eureka？ </w:t>
        <w:br/>
        <w:t xml:space="preserve"> </w:t>
        <w:br/>
        <w:br/>
        <w:t xml:space="preserve">   application.properties和xxx.yml你喜欢用哪个？ </w:t>
        <w:br/>
        <w:t xml:space="preserve"> </w:t>
        <w:br/>
        <w:br/>
        <w:t xml:space="preserve">   application和bootstrap谁先启动？加载顺序？又问了一点原理？ </w:t>
        <w:br/>
        <w:t xml:space="preserve"> </w:t>
        <w:br/>
        <w:br/>
        <w:t xml:space="preserve">   说一下springcloud的组件吧？ </w:t>
        <w:br/>
        <w:t xml:space="preserve"> </w:t>
        <w:br/>
        <w:br/>
        <w:t xml:space="preserve">   写了一个算法题，中等题吧，但用双指针把大体思路说了，面试官说你这样得考虑很多因素啊！我说确实是，然后我说这个用动态规划递归也可以。 </w:t>
        <w:br/>
        <w:t xml:space="preserve">  你还有什么问题要问我吗？</w:t>
        <w:br/>
        <w:t xml:space="preserve"> </w:t>
        <w:br/>
        <w:br/>
        <w:br/>
        <w:t xml:space="preserve">  结束。持续一个小时整。。 </w:t>
        <w:br/>
        <w:br/>
        <w:br/>
        <w:br/>
        <w:br/>
        <w:br/>
        <w:t xml:space="preserve">  自我感觉一面面的全是基础，基础好了一面没什么问题，二面的话全部是结合项目来引出技术，包括一些开发的实用性等，把你招进来能上手写代码。 </w:t>
        <w:br/>
        <w:br/>
        <w:br/>
        <w:t xml:space="preserve">  感觉二面面试官大佬有点强，原理性的东西都没答上来，感觉是要凉。 </w:t>
        <w:br/>
        <w:br/>
        <w:br/>
        <w:t xml:space="preserve"> 最后，跪求一个快手爸爸的offer...... </w:t>
        <w:br/>
        <w:br/>
        <w:br/>
        <w:br/>
        <w:br/>
        <w:br/>
        <w:br/>
        <w:br/>
        <w:br/>
        <w:br/>
        <w:br/>
      </w:r>
    </w:p>
    <w:p>
      <w:r>
        <w:t>**********************************第113篇*************************************</w:t>
      </w:r>
    </w:p>
    <w:p>
      <w:r>
        <w:t>快手求上岸！</w:t>
        <w:br/>
        <w:br/>
        <w:t>编辑于  2019-10-16 20:03:09</w:t>
        <w:br/>
        <w:br/>
        <w:t>一面</w:t>
        <w:br/>
        <w:t xml:space="preserve"> Linux常用</w:t>
        <w:br/>
        <w:t xml:space="preserve"> 其他问了b树b+树区别</w:t>
        <w:br/>
        <w:t xml:space="preserve"> 链表合并</w:t>
        <w:br/>
        <w:t xml:space="preserve"> 还有其他项目问题</w:t>
        <w:br/>
        <w:br/>
        <w:t xml:space="preserve"> 二面</w:t>
        <w:br/>
        <w:t xml:space="preserve"> 自我介绍</w:t>
        <w:br/>
        <w:t xml:space="preserve"> map原理</w:t>
        <w:br/>
        <w:t xml:space="preserve"> http</w:t>
        <w:br/>
        <w:t xml:space="preserve"> MySQL表关系</w:t>
        <w:br/>
        <w:t xml:space="preserve"> 性能查询</w:t>
        <w:br/>
        <w:t xml:space="preserve"> 协程，进程，线程</w:t>
        <w:br/>
        <w:t xml:space="preserve"> 项目</w:t>
        <w:br/>
        <w:br/>
        <w:br/>
        <w:br/>
      </w:r>
    </w:p>
    <w:p>
      <w:r>
        <w:t>**********************************第114篇*************************************</w:t>
      </w:r>
    </w:p>
    <w:p>
      <w:r>
        <w:t>快手一面凉经</w:t>
        <w:br/>
        <w:br/>
        <w:t>编辑于  2019-09-09 16:29:00</w:t>
        <w:br/>
        <w:br/>
        <w:t>spring bean生命周期</w:t>
        <w:br/>
        <w:t xml:space="preserve"> bean的作用域</w:t>
        <w:br/>
        <w:t xml:space="preserve"> spring如何解决循环依赖，解决哪一种循环依赖</w:t>
        <w:br/>
        <w:t xml:space="preserve"> spring bean什么时候用原型模式</w:t>
        <w:br/>
        <w:t xml:space="preserve"> springmvc的url步骤，如果请求图片是什么步骤</w:t>
        <w:br/>
        <w:t xml:space="preserve"> springmvc的controller是线程安全的吗</w:t>
        <w:br/>
        <w:t xml:space="preserve"> springboot的优点</w:t>
        <w:br/>
        <w:t xml:space="preserve"> mybatis一二级缓存</w:t>
        <w:br/>
        <w:t xml:space="preserve"> 为什么使用redis做消息队列</w:t>
        <w:br/>
        <w:t xml:space="preserve"> redis缓存穿透，缓存雪崩，以及如何解决</w:t>
        <w:br/>
        <w:t xml:space="preserve"> redis有序集合的底层数据结构，为什么用跳表 压缩列表比纯用跳表好</w:t>
        <w:br/>
        <w:t xml:space="preserve"> redis持久化方式</w:t>
        <w:br/>
        <w:t xml:space="preserve"> aof重写</w:t>
        <w:br/>
        <w:t xml:space="preserve"> redis集群的方案</w:t>
        <w:br/>
        <w:t xml:space="preserve"> mysql分库分表，如何保证分布式id</w:t>
        <w:br/>
        <w:t xml:space="preserve"> mysql什么时候发生死锁</w:t>
        <w:br/>
        <w:t xml:space="preserve"> mysql的innodb引擎为什么不用B树</w:t>
        <w:br/>
        <w:br/>
        <w:t xml:space="preserve"> 算法题</w:t>
        <w:br/>
        <w:br/>
        <w:t xml:space="preserve"> leetcode22 括号生成</w:t>
        <w:br/>
        <w:br/>
        <w:t xml:space="preserve"> 一面就这么难顶</w:t>
        <w:br/>
        <w:br/>
        <w:br/>
      </w:r>
    </w:p>
    <w:p>
      <w:r>
        <w:t>**********************************第115篇*************************************</w:t>
      </w:r>
    </w:p>
    <w:p>
      <w:r>
        <w:t>快手一面凉经</w:t>
        <w:br/>
        <w:br/>
        <w:t>编辑于  2019-09-08 12:41:59</w:t>
        <w:br/>
        <w:br/>
        <w:t>刚面完快手一面，应该凉了吧，发一点凉经吧！</w:t>
        <w:br/>
        <w:t xml:space="preserve"> 1  重写  重载</w:t>
        <w:br/>
        <w:t xml:space="preserve"> 2  finally</w:t>
        <w:br/>
        <w:t xml:space="preserve"> 3  final</w:t>
        <w:br/>
        <w:t xml:space="preserve"> 4  string stringBuffer stringBuilder</w:t>
        <w:br/>
        <w:t xml:space="preserve"> 5  volatile</w:t>
        <w:br/>
        <w:t xml:space="preserve"> 6  threadLocal</w:t>
        <w:br/>
        <w:t xml:space="preserve"> 7  nio</w:t>
        <w:br/>
        <w:t xml:space="preserve"> 8  快排，稳定性</w:t>
        <w:br/>
        <w:t xml:space="preserve"> 9  线程实现</w:t>
        <w:br/>
        <w:t xml:space="preserve"> 10 callable runnable 区别</w:t>
        <w:br/>
        <w:t xml:space="preserve"> 11 http osi七层模型 get post</w:t>
        <w:br/>
        <w:t xml:space="preserve"> 12 数据库隔离级别  MySQL是如何解决幻读的</w:t>
        <w:br/>
        <w:t xml:space="preserve"> 13 数据库索引</w:t>
        <w:br/>
        <w:t xml:space="preserve"> 14 内存模型  线程私有  线程共享</w:t>
        <w:br/>
        <w:t xml:space="preserve"> 15 线程池参数  几种线程池</w:t>
        <w:br/>
      </w:r>
    </w:p>
    <w:p>
      <w:r>
        <w:t>**********************************第116篇*************************************</w:t>
      </w:r>
    </w:p>
    <w:p>
      <w:r>
        <w:t>快手面经</w:t>
        <w:br/>
        <w:br/>
        <w:t>编辑于  2019-09-01 19:55:07</w:t>
        <w:br/>
        <w:br/>
        <w:br/>
        <w:t xml:space="preserve"> 快手面经： </w:t>
        <w:br/>
        <w:br/>
        <w:br/>
        <w:t xml:space="preserve">  一面： </w:t>
        <w:br/>
        <w:br/>
        <w:br/>
        <w:t xml:space="preserve">  1、数据库为什么使用B+树进行索引？ </w:t>
        <w:br/>
        <w:br/>
        <w:br/>
        <w:t xml:space="preserve">  2、数据库事务的隔离级别、MySQL默认的隔离级别 </w:t>
        <w:br/>
        <w:br/>
        <w:br/>
        <w:t xml:space="preserve">  3、浏览器中输入URL地址到显示网页的过程（中间还穿插了https和若用DNS获取ip的个数是一个还是多个） </w:t>
        <w:br/>
        <w:br/>
        <w:br/>
        <w:t xml:space="preserve">  4、jvm类加载 </w:t>
        <w:br/>
        <w:br/>
        <w:br/>
        <w:t xml:space="preserve">  5、多线程的wait()和notify（）以及有没有对应其他的类似方法 </w:t>
        <w:br/>
        <w:br/>
        <w:br/>
        <w:t xml:space="preserve">  （这个不知道，面试官还安慰我，说没关系的，那换个问题） </w:t>
        <w:br/>
        <w:br/>
        <w:br/>
        <w:t xml:space="preserve">  多个线程访问i++,怎样设计保证线程安全 </w:t>
        <w:br/>
        <w:br/>
        <w:br/>
        <w:t xml:space="preserve">  6、算法：一个环形数值（有序数组从前面截取一段放在了后面），找到数组中的某个数值的位置 </w:t>
        <w:br/>
        <w:br/>
        <w:br/>
        <w:t xml:space="preserve">  二面： </w:t>
        <w:br/>
        <w:br/>
        <w:br/>
        <w:t xml:space="preserve">  1、自我介绍 </w:t>
        <w:br/>
        <w:br/>
        <w:br/>
        <w:t xml:space="preserve">  2、项目 </w:t>
        <w:br/>
        <w:br/>
        <w:br/>
        <w:t>3、Redis单线程为什么还会是高效的</w:t>
        <w:br/>
        <w:br/>
        <w:br/>
        <w:t>4、ip地址划分</w:t>
        <w:br/>
        <w:br/>
        <w:br/>
        <w:t>5、tcp/ip几层，以及数据封装</w:t>
        <w:br/>
        <w:br/>
        <w:br/>
        <w:t>6、关于组成原理呀还有操作系统，这部分学的都忘了（自己有漏洞）</w:t>
        <w:br/>
        <w:br/>
        <w:br/>
        <w:t>7、算法：找出数组里面的数字：这个数字比它左边的数字都大，比它右边的数字都小</w:t>
        <w:br/>
        <w:br/>
        <w:br/>
        <w:t xml:space="preserve"> </w:t>
        <w:br/>
        <w:br/>
        <w:br/>
        <w:t>虽然很菜，但是快手的面试官也不会嫌弃，给人的面试感觉很舒适，</w:t>
        <w:br/>
        <w:br/>
        <w:br/>
        <w:t>还是希望后面会有hr联系我~~~~</w:t>
        <w:br/>
        <w:br/>
        <w:br/>
        <w:t>谢谢各位大佬爷观看我的首次面经</w:t>
        <w:br/>
        <w:br/>
        <w:br/>
        <w:br/>
        <w:br/>
        <w:br/>
        <w:br/>
      </w:r>
    </w:p>
    <w:p>
      <w:r>
        <w:t>**********************************第117篇*************************************</w:t>
      </w:r>
    </w:p>
    <w:p>
      <w:r>
        <w:t>快手Java后台二面面经</w:t>
        <w:br/>
        <w:br/>
        <w:t>发布于  2019-09-01 13:20:55</w:t>
        <w:br/>
        <w:br/>
        <w:br/>
        <w:t xml:space="preserve">  一面： </w:t>
        <w:br/>
        <w:br/>
        <w:br/>
        <w:t xml:space="preserve">  1.有用过哪些集合类？ </w:t>
        <w:br/>
        <w:br/>
        <w:br/>
        <w:t xml:space="preserve">  2.ArrayList和LinkedList的区别？插入、删除、访问的时间复杂度？ </w:t>
        <w:br/>
        <w:br/>
        <w:br/>
        <w:t xml:space="preserve">  3.如果给这两个List添加10000个数据，这两个list会有什么变化？ </w:t>
        <w:br/>
        <w:br/>
        <w:br/>
        <w:t xml:space="preserve">  4.ArrayList是怎么扩容的？初始化时给定ArrayList的size，数组大小一定就是给定值么？ </w:t>
        <w:br/>
        <w:br/>
        <w:br/>
        <w:t xml:space="preserve">  5.HashMap初始大小，为什么要这么设计？ </w:t>
        <w:br/>
        <w:br/>
        <w:br/>
        <w:t xml:space="preserve">  6.HashMap时间复杂度，最坏的情况时间复杂度，使用红黑树之后的时间复杂度？ </w:t>
        <w:br/>
        <w:br/>
        <w:br/>
        <w:t xml:space="preserve">  7.项目中使用这些集合类线程不安全怎么办？项目中怎么使用Synchronized关键字的？ </w:t>
        <w:br/>
        <w:br/>
        <w:br/>
        <w:t xml:space="preserve">  8.使用Synchronized锁类对象和锁方法有什么区别？ </w:t>
        <w:br/>
        <w:br/>
        <w:br/>
        <w:t xml:space="preserve">  9.Service是否是单例？ </w:t>
        <w:br/>
        <w:br/>
        <w:br/>
        <w:t xml:space="preserve">  编程题： </w:t>
        <w:br/>
        <w:br/>
        <w:br/>
        <w:t xml:space="preserve">  将I  LOVE   YOU .逆序输出：YOU LOVE I. </w:t>
        <w:br/>
        <w:br/>
        <w:br/>
        <w:t xml:space="preserve">  输入中每个单词和.之间可能有多个空格，但是输出单词之间只能有一个空格。 </w:t>
        <w:br/>
        <w:br/>
        <w:br/>
        <w:t xml:space="preserve">  详细讲了一下代码中的几行，数组的大小length写成了length()，trim()也用错了 </w:t>
        <w:br/>
        <w:br/>
        <w:br/>
        <w:br/>
        <w:br/>
        <w:br/>
        <w:t xml:space="preserve">  二面 </w:t>
        <w:br/>
        <w:br/>
        <w:br/>
        <w:t xml:space="preserve">  1.给了一个域名：kuaishou.com，问输入浏览器之后的过程 </w:t>
        <w:br/>
        <w:br/>
        <w:br/>
        <w:t xml:space="preserve">  2.给定域名有哪些方法可以获取到对应的IP，你自己获取，不是DNS。 </w:t>
        <w:br/>
        <w:br/>
        <w:br/>
        <w:t xml:space="preserve">  3.TCP四次挥手为什么是四次挥手？ </w:t>
        <w:br/>
        <w:br/>
        <w:br/>
        <w:t xml:space="preserve">  4.Session和Cookie的区别已经使用场景？ </w:t>
        <w:br/>
        <w:br/>
        <w:br/>
        <w:t xml:space="preserve">  5.Http状态码，403，302，500，如果现在让你写一个程序能出现500的错误，你怎么写？ </w:t>
        <w:br/>
        <w:br/>
        <w:br/>
        <w:t xml:space="preserve">  6.数据库的四种隔离级别？可重复读具体描述？ </w:t>
        <w:br/>
        <w:br/>
        <w:br/>
        <w:t xml:space="preserve">  编程题： </w:t>
        <w:br/>
        <w:br/>
        <w:br/>
        <w:t xml:space="preserve">  找出数组中第K大的元素，我用的快排，问了时间复杂度，问堆排能不能写？我说不会。 </w:t>
        <w:br/>
        <w:br/>
        <w:br/>
        <w:t xml:space="preserve">  问能不能实习。 </w:t>
        <w:br/>
        <w:br/>
        <w:br/>
        <w:br/>
        <w:br/>
        <w:br/>
        <w:t xml:space="preserve">  感觉有点想招实习生？？ </w:t>
        <w:br/>
        <w:br/>
      </w:r>
    </w:p>
    <w:p>
      <w:r>
        <w:t>**********************************第118篇*************************************</w:t>
      </w:r>
    </w:p>
    <w:p>
      <w:r>
        <w:t>快手面经，新鲜出炉！</w:t>
        <w:br/>
        <w:br/>
        <w:t>编辑于  2019-09-01 17:45:01</w:t>
        <w:br/>
        <w:br/>
        <w:t>早五点多睡的，9.30醒来，通知准备面试，刚开始要紧张死了，说话都急了😂，一面50多分钟结束，面试官说待会有二面，等到11.40左右，开始二面，聊了20多分钟</w:t>
        <w:br/>
        <w:t>附上面经：</w:t>
        <w:br/>
        <w:t>一面</w:t>
        <w:br/>
        <w:t>1.自我介绍！2.实习！3.线程池4.MySQL ，索引(B加树)5.聚簇索引 和 非聚簇索引6.设计模式（手写单例）7.volatile，什么是内存可见性8.synchronized 讲一下！9.翻转单词序列！（leetcode原题）</w:t>
        <w:br/>
        <w:t>一面</w:t>
        <w:br/>
        <w:t>1.自我介绍！2.项目中的难点，遇到了哪些问题3.mysql和redis保证一致性问题，要是redis删除成功，mysql失败了，怎么解决4.mysql的事务及隔离级别，redis事务的缺点啥的5.讲HashMap，多线程下会遇到那些问题（cpu飙升），如何排查6.给定10亿个int型正整数，现有1G内存，统计只出现一次的数7.问问题，结束</w:t>
        <w:br/>
        <w:t>​9月的第一天，继续求offer！！！</w:t>
        <w:br/>
      </w:r>
    </w:p>
    <w:p>
      <w:r>
        <w:t>**********************************第119篇*************************************</w:t>
      </w:r>
    </w:p>
    <w:p>
      <w:r>
        <w:t>快手现场面两面完成</w:t>
        <w:br/>
        <w:br/>
        <w:t>发布于  2019-09-01 12:35:23</w:t>
        <w:br/>
        <w:br/>
        <w:t>一面问了实习的项目，用了springboot，问了启动过程， 然后问了线程池相关的，百万数据取topk思路，期间看了我的github，又转回头问实习的项目，最后手写单例，其他问题不太记得了；</w:t>
        <w:br/>
        <w:br/>
        <w:t>二面上来先写写了个日志分析的代码，统计用户访问次数，期间问我毕业论文怎么搞（日志分析在面试官的电脑写的，渣渣没用过mac，很不习惯），然后又问大数据取topk，然后手写伪代码多线程实现map reduce思想解决topk，算法题：先递增后递减的数组找极值，用了二分，后来准备问jdk源码，看时间不早就结束了。</w:t>
        <w:br/>
        <w:br/>
        <w:t>最后笑嘻嘻把我送走了，说两周之内给通知，笑的渗人，可能凉凉😭</w:t>
        <w:br/>
        <w:br/>
        <w:br/>
      </w:r>
    </w:p>
    <w:p>
      <w:r>
        <w:t>**********************************第120篇*************************************</w:t>
      </w:r>
    </w:p>
    <w:p>
      <w:r>
        <w:t>腾讯+阿里+快手面经</w:t>
        <w:br/>
        <w:br/>
        <w:t>编辑于  2019-06-14 16:16:28</w:t>
        <w:br/>
        <w:br/>
        <w:t>腾讯面经</w:t>
        <w:br/>
        <w:br/>
        <w:br/>
        <w:t xml:space="preserve"> 风控</w:t>
        <w:br/>
        <w:br/>
        <w:t xml:space="preserve"> 1.一面</w:t>
        <w:br/>
        <w:br/>
        <w:t xml:space="preserve"> &gt; 深度解析stl原理及使用情况。（list,vector,hashmap,set...）</w:t>
        <w:br/>
        <w:t xml:space="preserve"> &gt;</w:t>
        <w:br/>
        <w:t xml:space="preserve"> &gt; 没深入了解过，回答的Java版。</w:t>
        <w:br/>
        <w:br/>
        <w:t xml:space="preserve"> &gt; 深度解析poll, epoll, select区别。</w:t>
        <w:br/>
        <w:br/>
        <w:t xml:space="preserve"> &gt; 深度解析fork算法。</w:t>
        <w:br/>
        <w:br/>
        <w:t xml:space="preserve"> &gt; 内存分配算法（Linux下，包括页表等的详细信息）及缓存淘汰算法。</w:t>
        <w:br/>
        <w:br/>
        <w:t xml:space="preserve"> &gt; 深度解析三次握手三次握手。</w:t>
        <w:br/>
        <w:br/>
        <w:t xml:space="preserve"> &gt; 深度解析拥塞控制。</w:t>
        <w:br/>
        <w:br/>
        <w:t xml:space="preserve"> &gt; 深度解析虚函数表。</w:t>
        <w:br/>
        <w:br/>
        <w:t xml:space="preserve"> &gt; Linux命令。</w:t>
        <w:br/>
        <w:br/>
        <w:t xml:space="preserve"> &gt; 加密解密函数。</w:t>
        <w:br/>
        <w:br/>
        <w:t xml:space="preserve"> &gt; 两个算法题</w:t>
        <w:br/>
        <w:br/>
        <w:t xml:space="preserve"> &gt; 事务传播</w:t>
        <w:br/>
        <w:br/>
        <w:t xml:space="preserve"> &gt; 事务的隔离级别和解决方式</w:t>
        <w:br/>
        <w:br/>
        <w:br/>
        <w:br/>
        <w:t xml:space="preserve"> 2.二面</w:t>
        <w:br/>
        <w:br/>
        <w:t xml:space="preserve"> &gt; poll，epoll，sellect</w:t>
        <w:br/>
        <w:t xml:space="preserve"> &gt;</w:t>
        <w:br/>
        <w:t xml:space="preserve"> &gt; 问项目</w:t>
        <w:br/>
        <w:t xml:space="preserve"> &gt;</w:t>
        <w:br/>
        <w:t xml:space="preserve"> &gt; 锁的概念及应用</w:t>
        <w:br/>
        <w:t xml:space="preserve"> &gt;</w:t>
        <w:br/>
        <w:t xml:space="preserve"> &gt; 进程间通信方式</w:t>
        <w:br/>
        <w:t xml:space="preserve"> &gt;</w:t>
        <w:br/>
        <w:t xml:space="preserve"> &gt; 排序（40亿QQ号，进行排序）</w:t>
        <w:br/>
        <w:br/>
        <w:br/>
        <w:br/>
        <w:t xml:space="preserve"> 3.三面</w:t>
        <w:br/>
        <w:br/>
        <w:t xml:space="preserve"> &gt; 自我介绍</w:t>
        <w:br/>
        <w:t xml:space="preserve"> &gt;</w:t>
        <w:br/>
        <w:t xml:space="preserve"> &gt; poll，epoll，select</w:t>
        <w:br/>
        <w:t xml:space="preserve"> &gt;</w:t>
        <w:br/>
        <w:t xml:space="preserve"> &gt; 问项目</w:t>
        <w:br/>
        <w:t xml:space="preserve"> &gt;</w:t>
        <w:br/>
        <w:t xml:space="preserve"> &gt; Socket编程</w:t>
        <w:br/>
        <w:t xml:space="preserve"> &gt;</w:t>
        <w:br/>
        <w:t xml:space="preserve"> &gt; 三次握手三次挥手（不是简单的那种）</w:t>
        <w:br/>
        <w:t xml:space="preserve"> &gt;</w:t>
        <w:br/>
        <w:t xml:space="preserve"> &gt; java内存回收机制</w:t>
        <w:br/>
        <w:br/>
        <w:br/>
        <w:br/>
        <w:t xml:space="preserve"> 阿里面经</w:t>
        <w:br/>
        <w:br/>
        <w:t xml:space="preserve"> 口碑</w:t>
        <w:br/>
        <w:br/>
        <w:t xml:space="preserve"> 一面：</w:t>
        <w:br/>
        <w:br/>
        <w:t xml:space="preserve"> &gt; 1.自我介绍</w:t>
        <w:br/>
        <w:br/>
        <w:t xml:space="preserve"> &gt; 2.项目（怼哭的那种，很厉害，很多我没想到的地方）</w:t>
        <w:br/>
        <w:br/>
        <w:t xml:space="preserve"> &gt; 3.事务传播</w:t>
        <w:br/>
        <w:br/>
        <w:t xml:space="preserve"> &gt; 4.hashMap和hashTable</w:t>
        <w:br/>
        <w:br/>
        <w:t xml:space="preserve"> &gt; 5.java1.8新特性</w:t>
        <w:br/>
        <w:br/>
        <w:t xml:space="preserve"> &gt; 6.hashMap和ConcurrentHashMap</w:t>
        <w:br/>
        <w:br/>
        <w:t xml:space="preserve"> &gt; 7.java内存回收机制</w:t>
        <w:br/>
        <w:br/>
        <w:br/>
        <w:br/>
        <w:t xml:space="preserve"> 二面：</w:t>
        <w:br/>
        <w:br/>
        <w:t xml:space="preserve"> &gt; 1.自我介绍</w:t>
        <w:br/>
        <w:br/>
        <w:t xml:space="preserve"> &gt; 2.项目1</w:t>
        <w:br/>
        <w:br/>
        <w:t xml:space="preserve"> &gt; 3.项目2</w:t>
        <w:br/>
        <w:br/>
        <w:br/>
        <w:br/>
        <w:t xml:space="preserve"> 三面：</w:t>
        <w:br/>
        <w:br/>
        <w:t xml:space="preserve"> &gt; 1.自我介绍</w:t>
        <w:br/>
        <w:br/>
        <w:t xml:space="preserve"> &gt; 2.项目</w:t>
        <w:br/>
        <w:br/>
        <w:t xml:space="preserve"> &gt; 3.变量的初始化顺序</w:t>
        <w:br/>
        <w:br/>
        <w:t xml:space="preserve"> &gt; 4.类加载顺序</w:t>
        <w:br/>
        <w:br/>
        <w:t xml:space="preserve"> &gt; 5.类加载机制</w:t>
        <w:br/>
        <w:br/>
        <w:t xml:space="preserve"> &gt; 6.垃圾回收机制</w:t>
        <w:br/>
        <w:br/>
        <w:t xml:space="preserve"> &gt; 7.异常的集成体系即捕捉异常的情况</w:t>
        <w:br/>
        <w:br/>
        <w:br/>
        <w:br/>
        <w:br/>
        <w:t xml:space="preserve"> 快手面经</w:t>
        <w:br/>
        <w:br/>
        <w:t xml:space="preserve"> 大数据平台基础架构</w:t>
        <w:br/>
        <w:br/>
        <w:t xml:space="preserve"> 一面</w:t>
        <w:br/>
        <w:br/>
        <w:t xml:space="preserve"> &gt; 1.自我介绍</w:t>
        <w:br/>
        <w:t xml:space="preserve"> &gt;</w:t>
        <w:br/>
        <w:t xml:space="preserve"> &gt; 2.项目</w:t>
        <w:br/>
        <w:t xml:space="preserve"> &gt;</w:t>
        <w:br/>
        <w:t xml:space="preserve"> &gt; 3.算法两道</w:t>
        <w:br/>
        <w:t xml:space="preserve"> &gt;</w:t>
        <w:br/>
        <w:t xml:space="preserve"> &gt; 4.并发编程volatile</w:t>
        <w:br/>
        <w:br/>
        <w:t xml:space="preserve"> 二面</w:t>
        <w:br/>
        <w:br/>
        <w:t xml:space="preserve"> &gt; 1.自我介绍</w:t>
        <w:br/>
        <w:t xml:space="preserve"> &gt;</w:t>
        <w:br/>
        <w:t xml:space="preserve"> &gt; 2.算法</w:t>
        <w:br/>
        <w:br/>
        <w:t xml:space="preserve"> 值得一提的是，二面的大哥对我很着急，最后动手虐了一波，因为以前算法课，老师说从性能角度来讲，递归尽量不要用，能转迭代的尽量转，所以平时多用迭代，不过大哥写的递归真的很简练，另外，编程题务必注意编程规范。</w:t>
        <w:br/>
        <w:br/>
        <w:t xml:space="preserve"> 三面</w:t>
        <w:br/>
        <w:br/>
        <w:t xml:space="preserve"> &gt; 1.自我介绍</w:t>
        <w:br/>
        <w:t xml:space="preserve"> &gt;</w:t>
        <w:br/>
        <w:t xml:space="preserve"> &gt; 2.项目</w:t>
        <w:br/>
        <w:t xml:space="preserve"> &gt;</w:t>
        <w:br/>
        <w:t xml:space="preserve"> &gt; 3.jvm垃圾回收</w:t>
        <w:br/>
        <w:t xml:space="preserve"> &gt;</w:t>
        <w:br/>
        <w:t xml:space="preserve"> &gt; 4.Java异常体系</w:t>
        <w:br/>
        <w:t xml:space="preserve"> &gt;</w:t>
        <w:br/>
        <w:t xml:space="preserve"> &gt; 5.算法</w:t>
        <w:br/>
        <w:br/>
        <w:t xml:space="preserve"> hr面</w:t>
        <w:br/>
        <w:br/>
        <w:t xml:space="preserve"> &gt; 聊天</w:t>
        <w:br/>
        <w:t xml:space="preserve"> &gt;</w:t>
        <w:br/>
        <w:t xml:space="preserve"> &gt; 问项目，背景，初衷，负责什么</w:t>
        <w:br/>
        <w:t xml:space="preserve"> &gt;</w:t>
        <w:br/>
        <w:t xml:space="preserve"> &gt; 问为什么选择他们公司</w:t>
        <w:br/>
        <w:br/>
        <w:br/>
        <w:br/>
        <w:br/>
      </w:r>
    </w:p>
    <w:p>
      <w:r>
        <w:t>**********************************第121篇*************************************</w:t>
      </w:r>
    </w:p>
    <w:p>
      <w:r>
        <w:t>快手Java开发实习面经</w:t>
        <w:br/>
        <w:br/>
        <w:t>精</w:t>
        <w:br/>
        <w:br/>
        <w:br/>
        <w:t>编辑于  2020-03-17 17:35:34</w:t>
        <w:br/>
        <w:br/>
        <w:t>总共三面，两面技术，一面hr，以分块知识写的面经：</w:t>
        <w:br/>
        <w:t>计算机网络：</w:t>
        <w:br/>
        <w:br/>
        <w:t>TCP/IP五层结构及其相应的功能</w:t>
        <w:br/>
        <w:t>交换机是几层设备</w:t>
        <w:br/>
        <w:t>链路层通过什么访问主机</w:t>
        <w:br/>
        <w:t>链路层的差错检测有哪措施</w:t>
        <w:br/>
        <w:t>网络层的路由算法有哪些，简述RIP，OSPF过程</w:t>
        <w:br/>
        <w:t>简述ARP协议过程，是如何通过IP地址获取MAC地址的</w:t>
        <w:br/>
        <w:t>ping命令所使用的协议是什么（ICMP），简述其过程</w:t>
        <w:br/>
        <w:t>TCP如何保证可靠传输</w:t>
        <w:br/>
        <w:t>TCP的流量控制，当接收方的接收窗口为0的时候该怎么办</w:t>
        <w:br/>
        <w:t>TCP的拥塞控制（慢启动，拥塞避免，超时间间隔传输及其快速重传，快速恢复）</w:t>
        <w:br/>
        <w:t>流量控制和拥塞控制有什么区别</w:t>
        <w:br/>
        <w:t>TCP的连接管理中可能出现的攻击漏洞（洪泛攻击，自顶向下那本书有讲到）</w:t>
        <w:br/>
        <w:t>应用层有哪些常见协议</w:t>
        <w:br/>
        <w:br/>
        <w:t>HTTP</w:t>
        <w:br/>
        <w:br/>
        <w:t>HTTP状态码类型有哪些，及其作用</w:t>
        <w:br/>
        <w:t>HTTP方法有哪些，及其作用</w:t>
        <w:br/>
        <w:t>幂等性了解过吗，有哪些HTTP方法是幂等性的，为什么</w:t>
        <w:br/>
        <w:t xml:space="preserve">GET和POST的区别 </w:t>
        <w:br/>
        <w:t>HTTP1.0 HTTP1.1 HTTP2.0，这三个有什么区别及其改进</w:t>
        <w:br/>
        <w:t>HTTP如何实现状态化，cookie被禁用了怎么办（URL重写）</w:t>
        <w:br/>
        <w:t>HTTP有哪些问题，加密算法有哪些，针对不同加密方式可能产生的问题，及其HTTPS是如何保证安全传输的（对称加密+非对称加密+数字证书）</w:t>
        <w:br/>
        <w:br/>
        <w:t>数据结构</w:t>
        <w:br/>
        <w:br/>
        <w:t>链表和数组的区别及其相应的复杂度</w:t>
        <w:br/>
        <w:t>队列和栈的区别</w:t>
        <w:br/>
        <w:t>二叉搜索树和平衡二叉树有什么关系，强平衡二叉树（AVL树）和弱平衡二叉树（红黑树）有什么区别，及其代表数据结构</w:t>
        <w:br/>
        <w:t>图的遍历算法（dfs，bfs），最小生成树的算法，最短路径的算法及简述其思想</w:t>
        <w:br/>
        <w:br/>
        <w:t>设计模式</w:t>
        <w:br/>
        <w:br/>
        <w:t>设计模式有哪些大类，及熟悉其中哪些设计模式</w:t>
        <w:br/>
        <w:t>在平时看源码过程中有哪些源码使用到了设计模式（这个问题范围很广，我从并发、IO、集合框架、SSM方面一个个答，答到Spring的时候被面试官打住，说可以了...）</w:t>
        <w:br/>
        <w:t>项目中用到哪些设计模式，简述代理模式，策略模式和状态模式</w:t>
        <w:br/>
        <w:br/>
        <w:t>数据库</w:t>
        <w:br/>
        <w:br/>
        <w:t>MySQL的MyISAM和Innodb的区别（从事务，锁，B+树索引，读写性能方面分析）</w:t>
        <w:br/>
        <w:t>Innodb的B+树索引和MyISAM的B+树索引的结构区别</w:t>
        <w:br/>
        <w:t>为什么索引能够提升性能（可以从B+树结构方面分析）</w:t>
        <w:br/>
        <w:t>B树和B+树的区别，为什么MySQL要使用B+树（磁盘和树高方面答）</w:t>
        <w:br/>
        <w:t>count(*)和count(1)的区别</w:t>
        <w:br/>
        <w:t>MySQL的主备模式</w:t>
        <w:br/>
        <w:br/>
        <w:t>JavaNIO</w:t>
        <w:br/>
        <w:br/>
        <w:t>NIO和IO的区别</w:t>
        <w:br/>
        <w:t>Selector工作过程，为什么说他是非阻塞的（select方法是阻塞的，但是注册的描述符不是阻塞的）</w:t>
        <w:br/>
        <w:t>epoll和poll的区别，及其应用场景（因为Selector用到了Reactor模型，所以又提到了select，poll，epoll）</w:t>
        <w:br/>
        <w:br/>
        <w:t>Java并发</w:t>
        <w:br/>
        <w:br/>
        <w:t>中断机制，isInterrupted和interrupted的区别，哪些状态可以中断并抛出InterruptedException</w:t>
        <w:br/>
        <w:t>sleep和wait的区别</w:t>
        <w:br/>
        <w:t>sychronized和ReentrantLock的区别（其中有个异常机制的区别没答上来）</w:t>
        <w:br/>
        <w:t>为什么ReentrantLock的锁粒度小，sychronized不是也可以用方法块来降低锁粒度</w:t>
        <w:br/>
        <w:t>公平锁和非公平锁的定义，及其优缺点，ReentrantLock和synchronized使用公平还是非公平锁</w:t>
        <w:br/>
        <w:t>sychronized的自旋锁、偏向锁、轻量级锁、重量级锁，分别介绍和联系（膨胀）</w:t>
        <w:br/>
        <w:t>简述线程池原理，FixedThreadPool用的阻塞队列是什么</w:t>
        <w:br/>
        <w:t>简述AQS，及其核心组件，哪些地方用到AQS，用到什么设计模式（这个上面设计模式也提到，模板设计方法）</w:t>
        <w:br/>
        <w:t>JUC包的CountDownLatch，CyclicBarrier，ForkJoin并发工具</w:t>
        <w:br/>
        <w:t>volatile关键字，他是如何保证可见性，有序性</w:t>
        <w:br/>
        <w:t>Java内存模型的可见性，原子性，有序性，用什么方法来分别保证这些特性</w:t>
        <w:br/>
        <w:t>atomic包，其底层原理</w:t>
        <w:br/>
        <w:t>CAS操作，及其可能带来问题和可以怎么解决（ABA问题用版本号来解决，自旋时n间过长问题可以通过上次自旋时间来进行判断）</w:t>
        <w:br/>
        <w:br/>
        <w:t>Java集合框架</w:t>
        <w:br/>
        <w:t>好吧，这块其实应该是属于并发的部分，因为原生的hashmap，treemap都没问，问的是juc的提供的并发集合</w:t>
        <w:br/>
        <w:br/>
        <w:t>ConcurrentLinkedQueue出入队如何不并发控制会产生什么问题，讲述出入对的CAS操作</w:t>
        <w:br/>
        <w:t>ConcurrentHashMap如何保证线程安全，并发度大小，jdk1.8有什么变化</w:t>
        <w:br/>
        <w:br/>
        <w:t>手撕算法</w:t>
        <w:br/>
        <w:br/>
        <w:t>一道概率题（这个我真的忘了，这几天看的概率题很多，搅浑了。。。而且当时憋了半天不会，实在垃圾）</w:t>
        <w:br/>
        <w:t>最大子段和（dp）</w:t>
        <w:br/>
        <w:t>归并链表，并且去重</w:t>
        <w:br/>
        <w:t>堆排</w:t>
        <w:br/>
        <w:t>寻找两个有序数组的中位数，时间复杂度要求是log(m+n)，用二分做</w:t>
        <w:br/>
        <w:br/>
        <w:t>上面除了第一道不清楚外，其他都是leetcode原题。</w:t>
        <w:br/>
      </w:r>
    </w:p>
    <w:p>
      <w:r>
        <w:t>**********************************第122篇*************************************</w:t>
      </w:r>
    </w:p>
    <w:p>
      <w:r>
        <w:t>快手一、二面试问题，凉凉。。。</w:t>
        <w:br/>
        <w:br/>
        <w:t>编辑于  2019-04-01 22:26:54</w:t>
        <w:br/>
        <w:br/>
        <w:t>上周和hr约的今天面，中午加的hr的微信</w:t>
        <w:br/>
        <w:t>一面</w:t>
        <w:br/>
        <w:t>上来就敲代码，前后三道，白板</w:t>
        <w:br/>
        <w:t>1. 层次遍历二叉树</w:t>
        <w:br/>
        <w:t>2. 实现一个线程安全的单例模式，要求是lazy模式，即首次调用再创建对象</w:t>
        <w:br/>
        <w:t xml:space="preserve">   public class Single{</w:t>
        <w:br/>
        <w:br/>
        <w:t xml:space="preserve">   private static int flag = 0;</w:t>
        <w:br/>
        <w:br/>
        <w:t xml:space="preserve">   private static Single single;</w:t>
        <w:br/>
        <w:br/>
        <w:t xml:space="preserve">   public  static Single get(){</w:t>
        <w:br/>
        <w:br/>
        <w:t xml:space="preserve">   synchronized(this){</w:t>
        <w:br/>
        <w:br/>
        <w:t xml:space="preserve">   if(flag==0){</w:t>
        <w:br/>
        <w:br/>
        <w:t xml:space="preserve">   single = Single();</w:t>
        <w:br/>
        <w:br/>
        <w:t xml:space="preserve">   flag = 1;</w:t>
        <w:br/>
        <w:br/>
        <w:t xml:space="preserve">   }</w:t>
        <w:br/>
        <w:br/>
        <w:t xml:space="preserve">   return single;</w:t>
        <w:br/>
        <w:br/>
        <w:t xml:space="preserve">   }</w:t>
        <w:br/>
        <w:br/>
        <w:t xml:space="preserve">   }</w:t>
        <w:br/>
        <w:br/>
        <w:t xml:space="preserve">   public Single(){}</w:t>
        <w:br/>
        <w:br/>
        <w:t xml:space="preserve">   }</w:t>
        <w:br/>
        <w:br/>
        <w:t>3. 两个文本文件（每行一个单词），大小均为10G, 我们需要找出在两个文件中都出现过的单词（需要去重） 限制：有若干台机器，每台机器内存1G，在不同机器间可任意拷贝文件（并忽略拷贝时间），怎样尽快找到结果</w:t>
        <w:br/>
        <w:t xml:space="preserve">   &gt; 先后问了用大数据框架怎么做？（我谈了MR，如何自定义输入格式分片等）不用大数据框架怎么做？（参考MR思想，用HashMap；也说了可以用字典树Trie）</w:t>
        <w:br/>
        <w:t>之后就是问Java基础知识和大数据知识</w:t>
        <w:br/>
        <w:br/>
        <w:t>HashMap和TreeMap区别</w:t>
        <w:br/>
        <w:br/>
        <w:t xml:space="preserve">  &gt; 可能大数据中TreeMap用的多吧，想不到会比较这两个Map。一上来我就说了继承的类和接口不同（TreeMap可排序，NavigableMap、SortedMap），然后卡着了，一时想不起这两个有啥好比较的。面试官引导了下都说出来了</w:t>
        <w:br/>
        <w:br/>
        <w:t xml:space="preserve"> JVM类加载七个过程 </w:t>
        <w:br/>
        <w:t xml:space="preserve"> JVM垃圾回收过程 </w:t>
        <w:br/>
        <w:br/>
        <w:t xml:space="preserve">  - 什么时候会GC  - 什么GC算法  - 怎么判断那些对象要gc</w:t>
        <w:br/>
        <w:t xml:space="preserve">  &gt; JVM内存模型（新生代、老年代、Metaspace（或永久代））讲一下，新生代空间不足和晋升老年代时GC，分代GC算法有哪些谈了一下。引用计数法和可达性算法讲了下。</w:t>
        <w:br/>
        <w:br/>
        <w:t>多线程聊一下，什么场景用</w:t>
        <w:br/>
        <w:br/>
        <w:br/>
        <w:t>我讲了如何创建线程池，用以数据库连接的用法</w:t>
        <w:br/>
        <w:br/>
        <w:br/>
        <w:t>锁讲一下</w:t>
        <w:br/>
        <w:br/>
        <w:br/>
        <w:t>我谈了synchronized的旧版本和新版本优化（引入锁状态、锁升级等），基于JVM讲了一下，比如对象头含有monitor监视器，synchronized对方法和块的不同指令（monitorenter、monitorexit、ACC_SYNCHRONIZED这些）。然后谈了下ReentrantLock，比较了二者，公平非公平、操作更简单灵活（超时获取锁、轮询锁、中断获取锁等）</w:t>
        <w:br/>
        <w:t>面试官又补充问了volatile，我聊了可见性和禁止指令重排</w:t>
        <w:br/>
        <w:br/>
        <w:br/>
        <w:t>大数据  - MR的Shuffle过程聊一下（原来看过这里的源码，思路比较清晰）  - 然后就是上面哪个文件的思路  - MR优化相关</w:t>
        <w:br/>
        <w:br/>
        <w:t>前后一小时左右，自我感觉不错的，问了下面试官，他也说不错，知识面够广，深度也可以。结束时还问了他们组做些什么，用些什么大数据组件</w:t>
        <w:br/>
        <w:t>快手二面凉凉啊。。。</w:t>
        <w:br/>
        <w:t>一面过后四五分钟就打过来了，发起二面。不想聊，一想起就感觉自己菜的不行，先前还挺高兴的/(ㄒoㄒ)/~~</w:t>
        <w:br/>
        <w:t>前面聊得挺好的，面试官也说可以。悲剧的是，他提出敲下代码吧。一上来还好，第二题是创建最小堆，第三题是创建图实现拓扑排序。这两题写的我是一头汗啊，最后还是没写出来。平常项目几乎用不到图，所以没有多用心看，堆也是用java封装好的。</w:t>
        <w:br/>
        <w:t>结束时候问了下还有面试的可能吗，听意思是婉拒了，/(ㄒoㄒ)/~~。不多说了，翻数据结构去了。。。</w:t>
        <w:br/>
        <w:t>――――――</w:t>
        <w:br/>
        <w:t>统一回复下，大数据开发岗，实习，没有笔试（虽然也发了链接给我，不过笔试前就约了面试，所以没去）。代码纯手撸，好像是一个colleaedit啥网站来着。</w:t>
        <w:br/>
      </w:r>
    </w:p>
    <w:p>
      <w:r>
        <w:t>**********************************第123篇*************************************</w:t>
      </w:r>
    </w:p>
    <w:p>
      <w:r>
        <w:t>回馈一下，一个菜逼的2018秋招后台岗面经合集</w:t>
        <w:br/>
        <w:br/>
        <w:t>精</w:t>
        <w:br/>
        <w:br/>
        <w:br/>
        <w:t>编辑于  2019-02-15 16:55:42</w:t>
        <w:br/>
        <w:br/>
        <w:br/>
        <w:t xml:space="preserve">  大家好，首先我来介绍下自己， </w:t>
        <w:br/>
        <w:br/>
        <w:br/>
        <w:t xml:space="preserve">  本人dota2mmr4500，王者峡谷四赛季嘴强王者…… </w:t>
        <w:br/>
        <w:br/>
        <w:br/>
        <w:t xml:space="preserve">  开个玩笑，本人读研以后才开始写代码，基础很烂。去年大约3月份开始准备秋招相关的知识，水平菜心态炸。这段时间牛客网还有各位给了我很大的帮助，现在是时候回馈一下了，希望能对准备春招的各位有所帮助。 </w:t>
        <w:br/>
        <w:br/>
        <w:br/>
        <w:br/>
        <w:br/>
        <w:br/>
        <w:t>百度提前批</w:t>
        <w:br/>
        <w:t>3面</w:t>
        <w:br/>
        <w:br/>
        <w:br/>
        <w:t xml:space="preserve">  关键字： </w:t>
        <w:br/>
        <w:br/>
        <w:br/>
        <w:t xml:space="preserve">  final、finally、finalize，final能不能保证线程安全； </w:t>
        <w:br/>
        <w:br/>
        <w:br/>
        <w:t xml:space="preserve">  static和内存泄露问题； </w:t>
        <w:br/>
        <w:br/>
        <w:br/>
        <w:t xml:space="preserve">  jvm： </w:t>
        <w:br/>
        <w:br/>
        <w:br/>
        <w:t xml:space="preserve">  创建一个对象的的过程； </w:t>
        <w:br/>
        <w:br/>
        <w:br/>
        <w:t xml:space="preserve">  内存模型； </w:t>
        <w:br/>
        <w:br/>
        <w:br/>
        <w:t xml:space="preserve">  注解的解析在什么时候，生效的时间； </w:t>
        <w:br/>
        <w:br/>
        <w:br/>
        <w:t xml:space="preserve">  Java对象存在哪里？（堆，极少部分栈上分配，运行时常量池）； </w:t>
        <w:br/>
        <w:br/>
        <w:br/>
        <w:t xml:space="preserve">  集合： </w:t>
        <w:br/>
        <w:br/>
        <w:br/>
        <w:t xml:space="preserve">  hashmap底层结构、扩容、定位、链表环问题，concurrenthashmap与hashtable； </w:t>
        <w:br/>
        <w:br/>
        <w:br/>
        <w:t xml:space="preserve">  多线程： </w:t>
        <w:br/>
        <w:br/>
        <w:br/>
        <w:t xml:space="preserve">  wait、sleep； </w:t>
        <w:br/>
        <w:br/>
        <w:br/>
        <w:t xml:space="preserve">  为什么要有interruptedException； </w:t>
        <w:br/>
        <w:br/>
        <w:br/>
        <w:t xml:space="preserve">  Spring： </w:t>
        <w:br/>
        <w:br/>
        <w:br/>
        <w:t xml:space="preserve">  Bean的生命周期； </w:t>
        <w:br/>
        <w:br/>
        <w:br/>
        <w:t xml:space="preserve">  Spring boot与spring的差别； </w:t>
        <w:br/>
        <w:br/>
        <w:br/>
        <w:t xml:space="preserve">  AOP的实现； </w:t>
        <w:br/>
        <w:br/>
        <w:br/>
        <w:t xml:space="preserve">  前端： </w:t>
        <w:br/>
        <w:br/>
        <w:br/>
        <w:t xml:space="preserve">  什么是跨域，如何解决跨域（两次请求）； </w:t>
        <w:br/>
        <w:br/>
        <w:br/>
        <w:t xml:space="preserve">  计网： </w:t>
        <w:br/>
        <w:br/>
        <w:br/>
        <w:t xml:space="preserve">  NIO、BIO、AIO区别； </w:t>
        <w:br/>
        <w:br/>
        <w:br/>
        <w:t xml:space="preserve">  负载均衡： </w:t>
        <w:br/>
        <w:br/>
        <w:br/>
        <w:t xml:space="preserve">  一致性哈希是什么，与哈希取余的相比的优势，虚拟节点； </w:t>
        <w:br/>
        <w:br/>
        <w:br/>
        <w:t xml:space="preserve">  算法： </w:t>
        <w:br/>
        <w:br/>
        <w:br/>
        <w:t xml:space="preserve">  求开方； </w:t>
        <w:br/>
        <w:br/>
        <w:br/>
        <w:t xml:space="preserve">  循环求斐波那契，时间复杂度； </w:t>
        <w:br/>
        <w:br/>
        <w:br/>
        <w:t xml:space="preserve">  爬楼梯问题； </w:t>
        <w:br/>
        <w:br/>
        <w:br/>
        <w:t xml:space="preserve">  抢红包问题，如何保证每个人所得期望一致； </w:t>
        <w:br/>
        <w:br/>
        <w:br/>
        <w:t xml:space="preserve">  找矩阵中一个2*2的子矩阵，它的元素和是所有相同大小子矩阵中最大的； </w:t>
        <w:br/>
        <w:br/>
        <w:br/>
        <w:t xml:space="preserve">  非技术问题： </w:t>
        <w:br/>
        <w:br/>
        <w:br/>
        <w:t xml:space="preserve">  自我介绍，主要说说自己的优势； </w:t>
        <w:br/>
        <w:br/>
        <w:br/>
        <w:t xml:space="preserve">  说说老板的问题（因为面试中导师来电话把我骂了一顿，所以面试官就顺便了解一下）； </w:t>
        <w:br/>
        <w:br/>
        <w:br/>
        <w:t>阿里内推电话</w:t>
        <w:br/>
        <w:t>1面：</w:t>
        <w:br/>
        <w:br/>
        <w:br/>
        <w:t xml:space="preserve">  有兴趣来杭州吗？没有。好的再见。 </w:t>
        <w:br/>
        <w:br/>
        <w:br/>
        <w:t>美团</w:t>
        <w:br/>
        <w:t>1面</w:t>
        <w:br/>
        <w:br/>
        <w:br/>
        <w:t xml:space="preserve">  项目： </w:t>
        <w:br/>
        <w:br/>
        <w:br/>
        <w:t xml:space="preserve">  java字符编码（unicode）； </w:t>
        <w:br/>
        <w:br/>
        <w:br/>
        <w:t xml:space="preserve">  char占多大，能放中文字符么； </w:t>
        <w:br/>
        <w:br/>
        <w:br/>
        <w:t xml:space="preserve">  httpclient具体在哪个包； </w:t>
        <w:br/>
        <w:br/>
        <w:br/>
        <w:t xml:space="preserve">  textrank公式、什么时候迭代终止？ </w:t>
        <w:br/>
        <w:br/>
        <w:br/>
        <w:t xml:space="preserve">  Spring: </w:t>
        <w:br/>
        <w:br/>
        <w:br/>
        <w:t xml:space="preserve">  Spring boot和spring的差别； </w:t>
        <w:br/>
        <w:br/>
        <w:br/>
        <w:t xml:space="preserve">  算法： </w:t>
        <w:br/>
        <w:br/>
        <w:br/>
        <w:t xml:space="preserve">  顺时针打印2维数组； </w:t>
        <w:br/>
        <w:br/>
        <w:br/>
        <w:br/>
        <w:t>iHandy：</w:t>
        <w:br/>
        <w:br/>
        <w:br/>
        <w:t xml:space="preserve">   操作系统： </w:t>
        <w:br/>
        <w:t xml:space="preserve"> </w:t>
        <w:br/>
        <w:br/>
        <w:t xml:space="preserve">   进程线程协程的区别； </w:t>
        <w:br/>
        <w:t xml:space="preserve"> </w:t>
        <w:br/>
        <w:br/>
        <w:t xml:space="preserve">   集合： </w:t>
        <w:br/>
        <w:t xml:space="preserve"> </w:t>
        <w:br/>
        <w:br/>
        <w:t xml:space="preserve">   Hashmap、concurrenthashmap； </w:t>
        <w:br/>
        <w:t xml:space="preserve"> </w:t>
        <w:br/>
        <w:br/>
        <w:t xml:space="preserve">   Jvm： </w:t>
        <w:br/>
        <w:t xml:space="preserve"> </w:t>
        <w:br/>
        <w:br/>
        <w:t xml:space="preserve">   如何判断一个对象要不要回收（可达性分析），gc root是什么； </w:t>
        <w:br/>
        <w:t xml:space="preserve"> </w:t>
        <w:br/>
        <w:br/>
        <w:t xml:space="preserve">   内存模型，哪些是线程私有的，哪些会被gc影响到； </w:t>
        <w:br/>
        <w:t xml:space="preserve"> </w:t>
        <w:br/>
        <w:br/>
        <w:t xml:space="preserve">   垃圾回收器知道哪些，cms和g1的区别，g1结构 </w:t>
        <w:br/>
        <w:t xml:space="preserve"> </w:t>
        <w:br/>
        <w:br/>
        <w:br/>
        <w:t>猫眼</w:t>
        <w:br/>
        <w:t>2</w:t>
        <w:br/>
        <w:t>面：</w:t>
        <w:br/>
        <w:br/>
        <w:br/>
        <w:t xml:space="preserve">  Jvm： </w:t>
        <w:br/>
        <w:br/>
        <w:br/>
        <w:t xml:space="preserve">  内存模型； </w:t>
        <w:br/>
        <w:br/>
        <w:br/>
        <w:t xml:space="preserve">  方法区和直接内存什么时候会oom； </w:t>
        <w:br/>
        <w:br/>
        <w:br/>
        <w:t xml:space="preserve">  Jvm调优用过吗？ </w:t>
        <w:br/>
        <w:br/>
        <w:br/>
        <w:t xml:space="preserve">  如何查看java内存使用情况（jconsole、命令jmap、jstack等等） </w:t>
        <w:br/>
        <w:br/>
        <w:br/>
        <w:t xml:space="preserve">  集合： </w:t>
        <w:br/>
        <w:br/>
        <w:br/>
        <w:t xml:space="preserve">  Arraylist、linkedlist差异，应用场景； </w:t>
        <w:br/>
        <w:br/>
        <w:br/>
        <w:t xml:space="preserve">  多线程： </w:t>
        <w:br/>
        <w:br/>
        <w:br/>
        <w:t xml:space="preserve">  线程的几种状态； </w:t>
        <w:br/>
        <w:br/>
        <w:br/>
        <w:t xml:space="preserve">  wait、sleep； </w:t>
        <w:br/>
        <w:br/>
        <w:br/>
        <w:t xml:space="preserve">  volatile如何实现指令重排序； </w:t>
        <w:br/>
        <w:br/>
        <w:br/>
        <w:t xml:space="preserve">  线程池中的阻塞队列如果满了怎么办（拒绝策略）； </w:t>
        <w:br/>
        <w:br/>
        <w:br/>
        <w:t xml:space="preserve">  Spring： </w:t>
        <w:br/>
        <w:br/>
        <w:br/>
        <w:t xml:space="preserve">  什么是DI、为什么DI、DI的类型（构造器注入、方法注入）； </w:t>
        <w:br/>
        <w:br/>
        <w:br/>
        <w:t xml:space="preserve">  Spring boot和spring的差别，tomcat如何嵌入spring boot的/spring boot中的tomcat是如何启动的； </w:t>
        <w:br/>
        <w:br/>
        <w:br/>
        <w:t xml:space="preserve">  Spring如何解决循环依赖问题； </w:t>
        <w:br/>
        <w:br/>
        <w:br/>
        <w:t xml:space="preserve">  数据库： </w:t>
        <w:br/>
        <w:br/>
        <w:br/>
        <w:t xml:space="preserve">  ACID，具体是啥意思； </w:t>
        <w:br/>
        <w:br/>
        <w:br/>
        <w:t xml:space="preserve">  事务隔离级别； </w:t>
        <w:br/>
        <w:br/>
        <w:br/>
        <w:t xml:space="preserve">  幻读和不可重复读的区别； </w:t>
        <w:br/>
        <w:br/>
        <w:br/>
        <w:t xml:space="preserve">  Mysql和mongodb有啥区别； </w:t>
        <w:br/>
        <w:br/>
        <w:br/>
        <w:t xml:space="preserve">  计网： </w:t>
        <w:br/>
        <w:br/>
        <w:br/>
        <w:t xml:space="preserve">  RPC和http的区别； </w:t>
        <w:br/>
        <w:br/>
        <w:br/>
        <w:t xml:space="preserve">  输入一个url到返回页面的过程（可以多说一些，比如https、icmp、arp等等）； </w:t>
        <w:br/>
        <w:br/>
        <w:br/>
        <w:t xml:space="preserve">  幂等性； </w:t>
        <w:br/>
        <w:br/>
        <w:br/>
        <w:t xml:space="preserve">  算法： </w:t>
        <w:br/>
        <w:br/>
        <w:br/>
        <w:t xml:space="preserve">  找数组中出现次数大于一半的数字； </w:t>
        <w:br/>
        <w:br/>
        <w:br/>
        <w:t xml:space="preserve">  顺时针打印2维数组； </w:t>
        <w:br/>
        <w:br/>
        <w:br/>
        <w:t>顺丰：</w:t>
        <w:br/>
        <w:br/>
        <w:br/>
        <w:t xml:space="preserve">  使用过哪些中间件； </w:t>
        <w:br/>
        <w:br/>
        <w:br/>
        <w:t xml:space="preserve">  项目： </w:t>
        <w:br/>
        <w:br/>
        <w:br/>
        <w:t xml:space="preserve">  你的爬***法么； </w:t>
        <w:br/>
        <w:br/>
        <w:br/>
        <w:t xml:space="preserve">  目前多用户同时调用下载模块时的问题，如何改进； </w:t>
        <w:br/>
        <w:br/>
        <w:br/>
        <w:t xml:space="preserve">  数据库： </w:t>
        <w:br/>
        <w:br/>
        <w:br/>
        <w:t xml:space="preserve">  Mysql的聚合函数； </w:t>
        <w:br/>
        <w:br/>
        <w:br/>
        <w:t xml:space="preserve">  算法： </w:t>
        <w:br/>
        <w:br/>
        <w:br/>
        <w:t xml:space="preserve">  判断一个数是不是2的整数次幂； </w:t>
        <w:br/>
        <w:br/>
        <w:br/>
        <w:t xml:space="preserve">  别的忘了； </w:t>
        <w:br/>
        <w:br/>
        <w:br/>
        <w:t>京东：</w:t>
        <w:br/>
        <w:br/>
        <w:br/>
        <w:t xml:space="preserve">  集合： </w:t>
        <w:br/>
        <w:br/>
        <w:br/>
        <w:t xml:space="preserve">  Arraylist扩容过程，如果频繁扩容会怎么样； </w:t>
        <w:br/>
        <w:br/>
        <w:br/>
        <w:t xml:space="preserve">  多线程： </w:t>
        <w:br/>
        <w:br/>
        <w:br/>
        <w:t xml:space="preserve">  线程的几种状态； </w:t>
        <w:br/>
        <w:br/>
        <w:br/>
        <w:t xml:space="preserve">  volatile使用场景（读写并发、或可能产生指令重排序问题的地方）； </w:t>
        <w:br/>
        <w:br/>
        <w:br/>
        <w:t xml:space="preserve">  拒绝策略； </w:t>
        <w:br/>
        <w:br/>
        <w:br/>
        <w:t xml:space="preserve">  Mysql： </w:t>
        <w:br/>
        <w:br/>
        <w:br/>
        <w:t xml:space="preserve">  Join（inner、left、right）； </w:t>
        <w:br/>
        <w:br/>
        <w:br/>
        <w:t xml:space="preserve">  Union和union all区别； </w:t>
        <w:br/>
        <w:br/>
        <w:br/>
        <w:t xml:space="preserve">  如何查看语句执行细节（explain） </w:t>
        <w:br/>
        <w:br/>
        <w:br/>
        <w:t xml:space="preserve">  算法： </w:t>
        <w:br/>
        <w:br/>
        <w:br/>
        <w:t xml:space="preserve">  找不重复数组中第二大的数； </w:t>
        <w:br/>
        <w:br/>
        <w:br/>
        <w:t>快手：</w:t>
        <w:br/>
        <w:br/>
        <w:br/>
        <w:t xml:space="preserve">  算法： </w:t>
        <w:br/>
        <w:br/>
        <w:br/>
        <w:t xml:space="preserve">  实现Long.valueOf(String str)，异常要抛出； </w:t>
        <w:br/>
        <w:br/>
        <w:br/>
        <w:t xml:space="preserve">  高效求2的32次幂； </w:t>
        <w:br/>
        <w:br/>
        <w:br/>
        <w:t xml:space="preserve">  求n!结果中尾部0的个数； </w:t>
        <w:br/>
        <w:br/>
        <w:br/>
        <w:t xml:space="preserve">  集合： </w:t>
        <w:br/>
        <w:br/>
        <w:br/>
        <w:t xml:space="preserve">  Hashmap什么时候使用红黑树（size&gt;=64&amp;&amp;链表长度达到8），链表环问题，定位逻辑； </w:t>
        <w:br/>
        <w:br/>
        <w:br/>
        <w:t xml:space="preserve">  Concurrenthashmap中segment大小、读写； </w:t>
        <w:br/>
        <w:br/>
        <w:br/>
        <w:t xml:space="preserve">  Arraylist、linkedlist区别，CopyOnWriteArraylist； </w:t>
        <w:br/>
        <w:br/>
        <w:br/>
        <w:t xml:space="preserve">  多线程： </w:t>
        <w:br/>
        <w:br/>
        <w:br/>
        <w:t xml:space="preserve">  Synchronized和AQS异同，AQS公平非公平如何实现； </w:t>
        <w:br/>
        <w:br/>
        <w:br/>
        <w:t xml:space="preserve">  基本类型： </w:t>
        <w:br/>
        <w:br/>
        <w:br/>
        <w:t xml:space="preserve">  不同情况下int、Integer的==、equals产生的结果； </w:t>
        <w:br/>
        <w:br/>
        <w:br/>
        <w:t>知乎：</w:t>
        <w:br/>
        <w:br/>
        <w:br/>
        <w:t xml:space="preserve">  算法： </w:t>
        <w:br/>
        <w:br/>
        <w:br/>
        <w:t xml:space="preserve"> 两个不含相同数字的数组，求排序后第k个数，要求复杂度小于O(m+n)（leetcode no.4）； </w:t>
        <w:br/>
        <w:br/>
        <w:br/>
        <w:t xml:space="preserve">  LRU实现（最佳数据结构是链表）； </w:t>
        <w:br/>
        <w:br/>
        <w:br/>
        <w:t xml:space="preserve">  2叉查找树找两个节点的公共父节点； </w:t>
        <w:br/>
        <w:br/>
        <w:br/>
        <w:t xml:space="preserve">  实现hashmap的delete（Node）； </w:t>
        <w:br/>
        <w:br/>
        <w:br/>
        <w:t xml:space="preserve">  集合： </w:t>
        <w:br/>
        <w:br/>
        <w:br/>
        <w:t xml:space="preserve">  Hashmap、concurrenthashmap； </w:t>
        <w:br/>
        <w:br/>
        <w:br/>
        <w:t xml:space="preserve">  数据库： </w:t>
        <w:br/>
        <w:br/>
        <w:br/>
        <w:t xml:space="preserve">  ACID，详细说； </w:t>
        <w:br/>
        <w:br/>
        <w:br/>
        <w:t xml:space="preserve">  计网： </w:t>
        <w:br/>
        <w:br/>
        <w:br/>
        <w:t xml:space="preserve">  状态码2345开头代表啥； </w:t>
        <w:br/>
        <w:br/>
        <w:br/>
        <w:t xml:space="preserve">  别的忘了； </w:t>
        <w:br/>
        <w:br/>
        <w:br/>
        <w:t xml:space="preserve"> 腾讯： </w:t>
        <w:br/>
        <w:br/>
        <w:br/>
        <w:t xml:space="preserve">  深浅拷贝、软弱引用什么的，别的记不太清了 </w:t>
        <w:br/>
        <w:br/>
        <w:br/>
        <w:t>贝壳：</w:t>
        <w:br/>
        <w:br/>
        <w:br/>
        <w:t xml:space="preserve">  算法： </w:t>
        <w:br/>
        <w:br/>
        <w:br/>
        <w:t xml:space="preserve">  一个不含重复的数组，找每个位置后面比这个位置里面的数字大的第一个数的索引； </w:t>
        <w:br/>
        <w:br/>
        <w:br/>
        <w:t xml:space="preserve">  We are family翻转成family are we； </w:t>
        <w:br/>
        <w:br/>
        <w:br/>
        <w:t xml:space="preserve">  Spring: </w:t>
        <w:br/>
        <w:br/>
        <w:br/>
        <w:t xml:space="preserve">  Bean的生命周期； </w:t>
        <w:br/>
        <w:br/>
        <w:br/>
        <w:t xml:space="preserve">  别的忘了； </w:t>
        <w:br/>
        <w:br/>
        <w:br/>
        <w:t>便利蜂3面：</w:t>
        <w:br/>
        <w:br/>
        <w:t xml:space="preserve">   多线程： </w:t>
        <w:br/>
        <w:t xml:space="preserve"> </w:t>
        <w:br/>
        <w:br/>
        <w:t xml:space="preserve">   线程池，参数，内部的线程数量变化过程，拒绝策略； </w:t>
        <w:br/>
        <w:t xml:space="preserve"> </w:t>
        <w:br/>
        <w:br/>
        <w:t xml:space="preserve">   线程池工厂类里面的四个线程池； </w:t>
        <w:br/>
        <w:t xml:space="preserve"> </w:t>
        <w:br/>
        <w:br/>
        <w:t xml:space="preserve">   同步： </w:t>
        <w:br/>
        <w:t xml:space="preserve"> </w:t>
        <w:br/>
        <w:br/>
        <w:t xml:space="preserve">   synchronized和AQS实现、异同； </w:t>
        <w:br/>
        <w:t xml:space="preserve"> </w:t>
        <w:br/>
        <w:br/>
        <w:br/>
        <w:t xml:space="preserve">    多线程里面对一个整型做加减为啥不能用volatile； </w:t>
        <w:br/>
        <w:t xml:space="preserve">  </w:t>
        <w:br/>
        <w:br/>
        <w:br/>
        <w:t xml:space="preserve">   Spring&amp;tomcat： </w:t>
        <w:br/>
        <w:t xml:space="preserve"> </w:t>
        <w:br/>
        <w:br/>
        <w:t xml:space="preserve">   Spring boot启动过程； </w:t>
        <w:br/>
        <w:t xml:space="preserve"> </w:t>
        <w:br/>
        <w:br/>
        <w:t xml:space="preserve">   dispatcherservlet； </w:t>
        <w:br/>
        <w:t xml:space="preserve"> </w:t>
        <w:br/>
        <w:br/>
        <w:br/>
        <w:t xml:space="preserve">    拦截器和过滤器的区别； </w:t>
        <w:br/>
        <w:t xml:space="preserve">  </w:t>
        <w:br/>
        <w:br/>
        <w:t xml:space="preserve">    AOP及实现，为什么需要cglib </w:t>
        <w:br/>
        <w:t xml:space="preserve">  </w:t>
        <w:br/>
        <w:br/>
        <w:t xml:space="preserve">    MySQL： </w:t>
        <w:br/>
        <w:t xml:space="preserve">  </w:t>
        <w:br/>
        <w:br/>
        <w:t xml:space="preserve">    建立索引有什么原则 </w:t>
        <w:br/>
        <w:t xml:space="preserve">  </w:t>
        <w:br/>
        <w:br/>
        <w:t xml:space="preserve">    为什么是最左前缀原则 </w:t>
        <w:br/>
        <w:t xml:space="preserve">  </w:t>
        <w:br/>
        <w:br/>
        <w:t xml:space="preserve">    给你ABC三个字段，考虑如何建立索引 </w:t>
        <w:br/>
        <w:t xml:space="preserve">  </w:t>
        <w:br/>
        <w:br/>
        <w:br/>
        <w:t xml:space="preserve">     mongodb的特点，存储结构 </w:t>
        <w:br/>
        <w:t xml:space="preserve">   </w:t>
        <w:br/>
        <w:br/>
        <w:t xml:space="preserve">     Mysql事务隔离级别，innoDB中repeatable read特点（gap lock） </w:t>
        <w:br/>
        <w:t xml:space="preserve">   </w:t>
        <w:br/>
        <w:br/>
        <w:t xml:space="preserve">     一个含有insert的事务回滚，里面的自增主键会不会回滚，为什么（不清楚。猜猜？不会。为啥？如果回滚时出现并发问题再插入记录时id可能会变小，不符合增长特性。猜的还挺对） </w:t>
        <w:br/>
        <w:t xml:space="preserve">   </w:t>
        <w:br/>
        <w:br/>
        <w:br/>
        <w:t xml:space="preserve">    算法： </w:t>
        <w:br/>
        <w:t xml:space="preserve">  </w:t>
        <w:br/>
        <w:br/>
        <w:t xml:space="preserve">    二叉树宽度遍历 </w:t>
        <w:br/>
        <w:t xml:space="preserve">  </w:t>
        <w:br/>
        <w:br/>
        <w:t xml:space="preserve">    集合： </w:t>
        <w:br/>
        <w:t xml:space="preserve">  </w:t>
        <w:br/>
        <w:br/>
        <w:br/>
        <w:t xml:space="preserve">     concurrenthashmap里面的get和put需要加锁么，为啥； </w:t>
        <w:br/>
        <w:t xml:space="preserve">   </w:t>
        <w:br/>
        <w:br/>
        <w:br/>
        <w:t xml:space="preserve">    计网： </w:t>
        <w:br/>
        <w:t xml:space="preserve">  </w:t>
        <w:br/>
        <w:br/>
        <w:t xml:space="preserve">    四次挥手（谁先发起？客户端。为啥？我想一下。好。如果是服务端发起会blabla。还有吗？还会发生blabla的问题。嗯）； </w:t>
        <w:br/>
        <w:t xml:space="preserve">  </w:t>
        <w:br/>
        <w:br/>
        <w:t xml:space="preserve">    如何保证数据包传向正确的目的地 </w:t>
        <w:br/>
        <w:t xml:space="preserve">  </w:t>
        <w:br/>
        <w:br/>
        <w:t xml:space="preserve">    操作系统： </w:t>
        <w:br/>
        <w:t xml:space="preserve">  </w:t>
        <w:br/>
        <w:br/>
        <w:t xml:space="preserve">    unix如何创建子进程？ </w:t>
        <w:br/>
        <w:t xml:space="preserve">  </w:t>
        <w:br/>
        <w:br/>
        <w:t xml:space="preserve">    什么是僵尸进程，如何解决 </w:t>
        <w:br/>
        <w:t xml:space="preserve">  </w:t>
        <w:br/>
        <w:br/>
        <w:br/>
        <w:br/>
      </w:r>
    </w:p>
    <w:p>
      <w:r>
        <w:t>**********************************第124篇*************************************</w:t>
      </w:r>
    </w:p>
    <w:p>
      <w:r>
        <w:t>希望大家都能够成为自己喜欢的人😌</w:t>
        <w:br/>
        <w:br/>
        <w:t>编辑于  2018-11-08 11:01:03</w:t>
        <w:br/>
        <w:br/>
        <w:t xml:space="preserve"> 先说下自己是本科，二本，高中上了一年多一点，就不上了，后来回去高考，中间发生了好多故事，然后就上了现在这个学校，老师，朋友都对我超好，我蛮喜欢她的。 </w:t>
        <w:br/>
        <w:t xml:space="preserve">  </w:t>
        <w:br/>
        <w:t xml:space="preserve"> 大学开过java培训班，飘扬过海打过工，跳过伞(4000多米)，还有一些奇特的经历……然后就被面试官当活宝了🙃 </w:t>
        <w:br/>
        <w:t xml:space="preserve">  </w:t>
        <w:br/>
        <w:t xml:space="preserve"> 培训班里面基本上都找到工作了，就一个没找到，有点对不起他🤒 </w:t>
        <w:br/>
        <w:t xml:space="preserve">  </w:t>
        <w:br/>
        <w:t xml:space="preserve"> 下来是自己的一部分面试经过。希望能帮助大家🐒 </w:t>
        <w:br/>
        <w:t xml:space="preserve">  </w:t>
        <w:br/>
        <w:t xml:space="preserve"> 秋招 </w:t>
        <w:br/>
        <w:t xml:space="preserve"> 阿里一面 </w:t>
        <w:br/>
        <w:t xml:space="preserve"> …… </w:t>
        <w:br/>
        <w:t xml:space="preserve"> 阿里二面 </w:t>
        <w:br/>
        <w:t xml:space="preserve"> 说一下快排 </w:t>
        <w:br/>
        <w:t xml:space="preserve"> 内存分页 </w:t>
        <w:br/>
        <w:t xml:space="preserve"> Http头都有啥 </w:t>
        <w:br/>
        <w:t xml:space="preserve"> 数据库事务 </w:t>
        <w:br/>
        <w:t xml:space="preserve"> 隔离级别 </w:t>
        <w:br/>
        <w:t xml:space="preserve"> Hashmap里面咋回事 </w:t>
        <w:br/>
        <w:t xml:space="preserve"> Tcp三次握手，四次 </w:t>
        <w:br/>
        <w:t xml:space="preserve"> 然后让细化tcp </w:t>
        <w:br/>
        <w:t xml:space="preserve"> Nio </w:t>
        <w:br/>
        <w:t xml:space="preserve"> Jdk1.7与1.8的区别 </w:t>
        <w:br/>
        <w:t xml:space="preserve"> 给你段代码，你怎么找出他的性能问题 </w:t>
        <w:br/>
        <w:t xml:space="preserve"> 然后问我了一下最近做的一个项目 </w:t>
        <w:br/>
        <w:t xml:space="preserve"> 访问量大了如何优化 </w:t>
        <w:br/>
        <w:t xml:space="preserve"> 长连接与短链接的区别 </w:t>
        <w:br/>
        <w:t xml:space="preserve"> 内存泄漏 </w:t>
        <w:br/>
        <w:t xml:space="preserve"> 你最近看的博客 </w:t>
        <w:br/>
        <w:t xml:space="preserve"> 讲讲openCV </w:t>
        <w:br/>
        <w:t xml:space="preserve">  </w:t>
        <w:br/>
        <w:t xml:space="preserve"> 面完后，面试官把我微信加了，过了几天已回绝🙃他发月饼照片，我还给他点了个赞 </w:t>
        <w:br/>
        <w:t xml:space="preserve">  </w:t>
        <w:br/>
        <w:t xml:space="preserve"> 京东一面 </w:t>
        <w:br/>
        <w:t xml:space="preserve"> 把项目介绍了一遍 </w:t>
        <w:br/>
        <w:t xml:space="preserve"> 有上线项目，目前还有人用 </w:t>
        <w:br/>
        <w:t xml:space="preserve">  </w:t>
        <w:br/>
        <w:t xml:space="preserve"> 京东二面 </w:t>
        <w:br/>
        <w:t xml:space="preserve"> 你那个项目能不能优化？ </w:t>
        <w:br/>
        <w:t xml:space="preserve"> 举了几个业务场景，该用什么方案 </w:t>
        <w:br/>
        <w:t xml:space="preserve"> 加密算法 </w:t>
        <w:br/>
        <w:t xml:space="preserve"> ArrayList如何变成线程安全 </w:t>
        <w:br/>
        <w:t xml:space="preserve"> 手写单例模式 </w:t>
        <w:br/>
        <w:t xml:space="preserve"> 一个随机数组，随机复制进另外一个数组且不重复 </w:t>
        <w:br/>
        <w:t xml:space="preserve">  </w:t>
        <w:br/>
        <w:t xml:space="preserve"> 京东三面 </w:t>
        <w:br/>
        <w:t xml:space="preserve"> 讲下你上线的项目 </w:t>
        <w:br/>
        <w:t xml:space="preserve"> 如何统计每次操作的时间间隔 </w:t>
        <w:br/>
        <w:t xml:space="preserve"> Jvm gc策略 </w:t>
        <w:br/>
        <w:t xml:space="preserve"> Jvm实战过哪些 </w:t>
        <w:br/>
        <w:t xml:space="preserve"> Mysql端口号 </w:t>
        <w:br/>
        <w:t xml:space="preserve"> Redis </w:t>
        <w:br/>
        <w:t xml:space="preserve"> Gc标记 </w:t>
        <w:br/>
        <w:t xml:space="preserve"> 加密算法 </w:t>
        <w:br/>
        <w:t xml:space="preserve"> 加密优化 </w:t>
        <w:br/>
        <w:t xml:space="preserve"> 你在美国工作时的感觉 </w:t>
        <w:br/>
        <w:t xml:space="preserve"> 能不能适应北京，外地工作 </w:t>
        <w:br/>
        <w:t xml:space="preserve">  </w:t>
        <w:br/>
        <w:t xml:space="preserve">  </w:t>
        <w:br/>
        <w:t xml:space="preserve"> 微盟 </w:t>
        <w:br/>
        <w:t xml:space="preserve"> 1面 </w:t>
        <w:br/>
        <w:t xml:space="preserve"> Redis </w:t>
        <w:br/>
        <w:t xml:space="preserve"> Spring IOC aop </w:t>
        <w:br/>
        <w:t xml:space="preserve"> Spring mvc映射机制 </w:t>
        <w:br/>
        <w:t xml:space="preserve"> Http请求 </w:t>
        <w:br/>
        <w:t xml:space="preserve"> 手写了一个算法，不难，具体忘了 </w:t>
        <w:br/>
        <w:t xml:space="preserve"> MySql引擎区别 </w:t>
        <w:br/>
        <w:t xml:space="preserve"> 表锁，行锁 </w:t>
        <w:br/>
        <w:t xml:space="preserve"> Tcp与udp </w:t>
        <w:br/>
        <w:t xml:space="preserve"> 又问了几个sql语句 </w:t>
        <w:br/>
        <w:t xml:space="preserve"> Spring </w:t>
        <w:br/>
        <w:t xml:space="preserve"> Springboot </w:t>
        <w:br/>
        <w:t xml:space="preserve"> SpringCloud </w:t>
        <w:br/>
        <w:t xml:space="preserve"> 二叉树 </w:t>
        <w:br/>
        <w:t xml:space="preserve"> 链表，数组，队列 </w:t>
        <w:br/>
        <w:t xml:space="preserve"> 项目经验 </w:t>
        <w:br/>
        <w:t xml:space="preserve"> Soa </w:t>
        <w:br/>
        <w:t xml:space="preserve"> 你玩英雄联盟不？我就想说，我女警贼6 </w:t>
        <w:br/>
        <w:t xml:space="preserve"> 英雄联盟和王者荣耀是用的udp还是tcp或者说是其他方案 </w:t>
        <w:br/>
        <w:t xml:space="preserve">  </w:t>
        <w:br/>
        <w:t xml:space="preserve">  </w:t>
        <w:br/>
        <w:t xml:space="preserve"> 2面 </w:t>
        <w:br/>
        <w:t xml:space="preserve"> 日志级别 </w:t>
        <w:br/>
        <w:t xml:space="preserve"> 你读过哪些框架的源码？ </w:t>
        <w:br/>
        <w:t xml:space="preserve"> Dubbo源码 </w:t>
        <w:br/>
        <w:t xml:space="preserve"> ExtensionAdapter </w:t>
        <w:br/>
        <w:t xml:space="preserve"> SPI </w:t>
        <w:br/>
        <w:t xml:space="preserve"> Web-inf </w:t>
        <w:br/>
        <w:t xml:space="preserve"> 并发 </w:t>
        <w:br/>
        <w:t xml:space="preserve"> 并行 </w:t>
        <w:br/>
        <w:t xml:space="preserve"> Tomcat结构，映射机制 </w:t>
        <w:br/>
        <w:t xml:space="preserve"> Jsp原理 </w:t>
        <w:br/>
        <w:t xml:space="preserve"> 你了解哪些开发流程 </w:t>
        <w:br/>
        <w:t xml:space="preserve"> 你知道敏捷开发的那些方法论 </w:t>
        <w:br/>
        <w:t xml:space="preserve"> 让我画 java编程思想 的数形图 </w:t>
        <w:br/>
        <w:t xml:space="preserve"> 给讲了个故事，让把他抽象为类，用面向对象描述出来 </w:t>
        <w:br/>
        <w:t xml:space="preserve"> Zookeeper </w:t>
        <w:br/>
        <w:t xml:space="preserve"> 分布式锁 </w:t>
        <w:br/>
        <w:t xml:space="preserve"> Qps </w:t>
        <w:br/>
        <w:t xml:space="preserve"> nginx </w:t>
        <w:br/>
        <w:t xml:space="preserve"> 集群 </w:t>
        <w:br/>
        <w:t xml:space="preserve">  </w:t>
        <w:br/>
        <w:t xml:space="preserve"> 快手 </w:t>
        <w:br/>
        <w:t xml:space="preserve"> 一面 </w:t>
        <w:br/>
        <w:t xml:space="preserve"> 手写 两个数组变成一个数组 (排好序的) </w:t>
        <w:br/>
        <w:t xml:space="preserve"> 手写 在一个数组中找到最小值，该数组中值从大到小，从小到大排列，成v字形，非对称 </w:t>
        <w:br/>
        <w:t xml:space="preserve"> 手写 sql 如何用where字句查询，以及exists 用法……题忘了 </w:t>
        <w:br/>
        <w:t xml:space="preserve"> 手写sql 如何用left join 查询，以及where a.name is null </w:t>
        <w:br/>
        <w:t xml:space="preserve">  </w:t>
        <w:br/>
        <w:t xml:space="preserve"> Mysql引擎myscam innodb区别原理 </w:t>
        <w:br/>
        <w:t xml:space="preserve"> Spring boot和springmvc的区别 </w:t>
        <w:br/>
        <w:t xml:space="preserve"> Springboot 如何添加配置 </w:t>
        <w:br/>
        <w:t xml:space="preserve"> Jvm垃圾回收 </w:t>
        <w:br/>
        <w:t xml:space="preserve"> Gc策略 </w:t>
        <w:br/>
        <w:t xml:space="preserve">  </w:t>
        <w:br/>
        <w:t xml:space="preserve"> 二面 </w:t>
        <w:br/>
        <w:t xml:space="preserve"> 手写 二叉树 </w:t>
        <w:br/>
        <w:t xml:space="preserve"> 手写 回文字符串判断 </w:t>
        <w:br/>
        <w:t xml:space="preserve"> 手写 去掉字符，该字符串是否能变为回文 </w:t>
        <w:br/>
        <w:t xml:space="preserve">  </w:t>
        <w:br/>
        <w:t xml:space="preserve"> 网络模型都是啥 </w:t>
        <w:br/>
        <w:t xml:space="preserve"> Spring springboot区别优点 </w:t>
        <w:br/>
        <w:t xml:space="preserve"> Spring IOC 原理 </w:t>
        <w:br/>
        <w:t xml:space="preserve"> 平衡二叉树 </w:t>
        <w:br/>
        <w:t xml:space="preserve"> 红黑树 </w:t>
        <w:br/>
        <w:t xml:space="preserve"> Hashmap扩容 链表转红黑数 数组扩容过程 </w:t>
        <w:br/>
        <w:t xml:space="preserve"> Hashtable与concurrentHashMap </w:t>
        <w:br/>
        <w:t xml:space="preserve"> 锁优化 重量级锁 轻量级锁 自选锁 </w:t>
        <w:br/>
        <w:t xml:space="preserve"> Synchronized lock区别和原理 </w:t>
        <w:br/>
        <w:t xml:space="preserve"> 数据库事务 </w:t>
        <w:br/>
        <w:t xml:space="preserve"> 数据库隔离级别 以及应用场景 </w:t>
        <w:br/>
        <w:t xml:space="preserve"> 脏读 幻度 原理 </w:t>
        <w:br/>
        <w:t xml:space="preserve"> 线程安全 </w:t>
        <w:br/>
        <w:t xml:space="preserve"> Final Finally 应用场景 </w:t>
        <w:br/>
        <w:t xml:space="preserve"> 接口与抽象类 区别与应用场景 </w:t>
        <w:br/>
        <w:t xml:space="preserve"> Tcp原理 udp原理以及区别 应用场景 </w:t>
        <w:br/>
        <w:t xml:space="preserve"> Spring mvc原理 </w:t>
        <w:br/>
        <w:t xml:space="preserve">  </w:t>
        <w:br/>
        <w:t xml:space="preserve"> 还有一些代码看谁先输出谁 </w:t>
        <w:br/>
        <w:t xml:space="preserve">  </w:t>
        <w:br/>
        <w:t xml:space="preserve"> 宝尊电商 </w:t>
        <w:br/>
        <w:t xml:space="preserve"> 项目经验 </w:t>
        <w:br/>
        <w:t xml:space="preserve"> Springmvc原理 </w:t>
        <w:br/>
        <w:t xml:space="preserve"> 对中间件的理解 </w:t>
        <w:br/>
        <w:t xml:space="preserve"> ActiveMq 原理 应用场景 死信 </w:t>
        <w:br/>
        <w:t xml:space="preserve"> RabbitMq </w:t>
        <w:br/>
        <w:t xml:space="preserve"> Solr原理 </w:t>
        <w:br/>
        <w:t xml:space="preserve"> Solr如何添加设置条件 </w:t>
        <w:br/>
        <w:t xml:space="preserve"> 跨域如何解决 </w:t>
        <w:br/>
        <w:t xml:space="preserve"> 然后jsonp原理 </w:t>
        <w:br/>
        <w:t xml:space="preserve"> Soa项目中如何处理登陆 </w:t>
        <w:br/>
        <w:t xml:space="preserve"> 分布式中Session怎么存 </w:t>
        <w:br/>
        <w:t xml:space="preserve"> Springboot与springmvc的区别与优势 </w:t>
        <w:br/>
        <w:t xml:space="preserve"> Springboot如何添加值 </w:t>
        <w:br/>
        <w:t xml:space="preserve"> Mongodb 怎么用 </w:t>
        <w:br/>
        <w:t xml:space="preserve"> 如何在未登录的情况下，添加商品进入购物车，登陆后便可直接下单 </w:t>
        <w:br/>
        <w:t xml:space="preserve"> 委派模式 </w:t>
        <w:br/>
        <w:t xml:space="preserve"> 工厂模式 </w:t>
        <w:br/>
        <w:t xml:space="preserve"> ***模式 </w:t>
        <w:br/>
        <w:t xml:space="preserve"> 关系型数据库又问了一些……题忘了 </w:t>
        <w:br/>
        <w:t xml:space="preserve">  </w:t>
        <w:br/>
        <w:t xml:space="preserve"> Ebay </w:t>
        <w:br/>
        <w:t xml:space="preserve"> 1面 coding project </w:t>
        <w:br/>
        <w:t xml:space="preserve"> 主要面试项目，根据项目在面试些理论 </w:t>
        <w:br/>
        <w:t xml:space="preserve"> SpringMvc处理流程 </w:t>
        <w:br/>
        <w:t xml:space="preserve"> modelAndView..model </w:t>
        <w:br/>
        <w:t xml:space="preserve"> 大数据量查询优化 </w:t>
        <w:br/>
        <w:t xml:space="preserve"> Js是单线程还是多线程 </w:t>
        <w:br/>
        <w:t xml:space="preserve"> Socket </w:t>
        <w:br/>
        <w:t xml:space="preserve">  </w:t>
        <w:br/>
        <w:t xml:space="preserve"> 2面 general knowledge </w:t>
        <w:br/>
        <w:t xml:space="preserve"> 线程通信 </w:t>
        <w:br/>
        <w:t xml:space="preserve"> 线程顺序执行 </w:t>
        <w:br/>
        <w:t xml:space="preserve"> Join 线程池 </w:t>
        <w:br/>
        <w:t xml:space="preserve"> 并发编程 countdown lunch </w:t>
        <w:br/>
        <w:t xml:space="preserve"> Jvm优化 </w:t>
        <w:br/>
        <w:t xml:space="preserve"> Jvm参数 </w:t>
        <w:br/>
        <w:t xml:space="preserve"> 用队列实现一个栈 </w:t>
        <w:br/>
        <w:t xml:space="preserve">  </w:t>
        <w:br/>
        <w:t xml:space="preserve"> 3面domain knowledge </w:t>
        <w:br/>
        <w:t xml:space="preserve"> HashMap的结构，get一个值发生了什么 </w:t>
        <w:br/>
        <w:t xml:space="preserve"> ConcurrentHashMap原理 </w:t>
        <w:br/>
        <w:t xml:space="preserve"> Jvm内存原理 </w:t>
        <w:br/>
        <w:t xml:space="preserve"> Gc算法 </w:t>
        <w:br/>
        <w:t xml:space="preserve"> 一个蛋糕用最少的刀数，如何分8块 </w:t>
        <w:br/>
        <w:t xml:space="preserve"> 转账过程中发生了什么，怎么实现的 </w:t>
        <w:br/>
        <w:t xml:space="preserve">  </w:t>
        <w:br/>
        <w:t xml:space="preserve"> 希望大家能够成为自己喜欢的人😌 </w:t>
        <w:br/>
      </w:r>
    </w:p>
    <w:p>
      <w:r>
        <w:t>**********************************第125篇*************************************</w:t>
      </w:r>
    </w:p>
    <w:p>
      <w:r>
        <w:t>快手二轮面经</w:t>
        <w:br/>
        <w:br/>
        <w:t>编辑于  2018-10-17 11:41:30</w:t>
        <w:br/>
        <w:br/>
        <w:t xml:space="preserve"> 快手2面面经 20180911 </w:t>
        <w:br/>
        <w:br/>
        <w:t xml:space="preserve"> 个人介绍</w:t>
        <w:br/>
        <w:br/>
        <w:t xml:space="preserve"> 学校经历（课程、考研、成绩） </w:t>
        <w:br/>
        <w:t xml:space="preserve"> 项目经历（时间段、项目介绍） </w:t>
        <w:br/>
        <w:t xml:space="preserve"> 个人爱好（体育、特长） </w:t>
        <w:br/>
        <w:t xml:space="preserve"> </w:t>
        <w:br/>
        <w:br/>
        <w:t xml:space="preserve"> note:面试官对个人介绍还蛮感兴趣（考研成绩介绍这块） </w:t>
        <w:br/>
        <w:br/>
        <w:t xml:space="preserve">  数据结构 </w:t>
        <w:br/>
        <w:br/>
        <w:t xml:space="preserve"> 数据结构熟悉哪些 </w:t>
        <w:br/>
        <w:t xml:space="preserve">    </w:t>
        <w:br/>
        <w:t xml:space="preserve"> array </w:t>
        <w:br/>
        <w:t xml:space="preserve"> linkedlist </w:t>
        <w:br/>
        <w:t xml:space="preserve"> stack </w:t>
        <w:br/>
        <w:t xml:space="preserve"> queue </w:t>
        <w:br/>
        <w:t xml:space="preserve"> tree(binarytree) </w:t>
        <w:br/>
        <w:t xml:space="preserve"> </w:t>
        <w:br/>
        <w:t xml:space="preserve"> 数据和链表的区别 </w:t>
        <w:br/>
        <w:t xml:space="preserve">    </w:t>
        <w:br/>
        <w:t xml:space="preserve"> add、delete、get时间复杂度 </w:t>
        <w:br/>
        <w:t xml:space="preserve"> 数组中Object对象是否是连续存放（对象、引用） </w:t>
        <w:br/>
        <w:t xml:space="preserve"> </w:t>
        <w:br/>
        <w:t xml:space="preserve"> </w:t>
        <w:br/>
        <w:t xml:space="preserve">  java集合 </w:t>
        <w:br/>
        <w:br/>
        <w:t xml:space="preserve"> 介绍HashMap </w:t>
        <w:br/>
        <w:t xml:space="preserve">    </w:t>
        <w:br/>
        <w:t xml:space="preserve"> 数据结构哈希表的实现 </w:t>
        <w:br/>
        <w:t xml:space="preserve"> HashMap的特色 </w:t>
        <w:br/>
        <w:t xml:space="preserve"> HashMap扩容机制(loadFactor、2^n长度) </w:t>
        <w:br/>
        <w:t xml:space="preserve"> 红黑树red-black tree </w:t>
        <w:br/>
        <w:t xml:space="preserve"> 红黑树和平衡二叉树的区别？ </w:t>
        <w:br/>
        <w:t xml:space="preserve"> HashMap为什么采用红黑树而不是平衡二叉树？ </w:t>
        <w:br/>
        <w:t xml:space="preserve"> </w:t>
        <w:br/>
        <w:t xml:space="preserve"> HashMap和Hashtable的区别？（3到4点） </w:t>
        <w:br/>
        <w:t xml:space="preserve"> ConcurrentHashMap </w:t>
        <w:br/>
        <w:t xml:space="preserve">    </w:t>
        <w:br/>
        <w:t xml:space="preserve"> 原理 </w:t>
        <w:br/>
        <w:t xml:space="preserve"> </w:t>
        <w:br/>
        <w:t xml:space="preserve"> set、list区别 </w:t>
        <w:br/>
        <w:t xml:space="preserve"> ArrayList </w:t>
        <w:br/>
        <w:t xml:space="preserve">    </w:t>
        <w:br/>
        <w:t xml:space="preserve"> 扩容机制介绍 </w:t>
        <w:br/>
        <w:t xml:space="preserve"> </w:t>
        <w:br/>
        <w:t xml:space="preserve"> </w:t>
        <w:br/>
        <w:t xml:space="preserve">  并发 </w:t>
        <w:br/>
        <w:br/>
        <w:t xml:space="preserve"> 举例线程安全的场景 </w:t>
        <w:br/>
        <w:t xml:space="preserve"> synchronized </w:t>
        <w:br/>
        <w:t xml:space="preserve"> jdk对锁进行的优化（以下几种锁的概念介绍what、how） </w:t>
        <w:br/>
        <w:t xml:space="preserve">    </w:t>
        <w:br/>
        <w:t xml:space="preserve"> 偏向锁 </w:t>
        <w:br/>
        <w:t xml:space="preserve"> 轻量级锁 </w:t>
        <w:br/>
        <w:t xml:space="preserve"> 重量级锁 </w:t>
        <w:br/>
        <w:t xml:space="preserve"> </w:t>
        <w:br/>
        <w:t xml:space="preserve"> 附加 自旋锁（what、how） </w:t>
        <w:br/>
        <w:t xml:space="preserve"> </w:t>
        <w:br/>
        <w:t xml:space="preserve">  计算机网络 </w:t>
        <w:br/>
        <w:br/>
        <w:t xml:space="preserve"> OSI7层模型 </w:t>
        <w:br/>
        <w:t xml:space="preserve"> TCP/IP5层模型 </w:t>
        <w:br/>
        <w:t xml:space="preserve"> TCP/IP每一层上协议（protocol）介绍 </w:t>
        <w:br/>
        <w:t xml:space="preserve">    </w:t>
        <w:br/>
        <w:t xml:space="preserve"> 应用层 HTTP、telnet、FTP、SNMP、SMTP </w:t>
        <w:br/>
        <w:t xml:space="preserve">      </w:t>
        <w:br/>
        <w:t xml:space="preserve"> http 中的get和post方法的区别（3-4点）(回答逻辑清晰、条理分明) </w:t>
        <w:br/>
        <w:t xml:space="preserve"> </w:t>
        <w:br/>
        <w:t xml:space="preserve"> 传输层 TCP、UDP </w:t>
        <w:br/>
        <w:t xml:space="preserve">      </w:t>
        <w:br/>
        <w:t xml:space="preserve"> TCP和TDP的区别？（3点） </w:t>
        <w:br/>
        <w:t xml:space="preserve"> TCP如何保证可靠传输？（4-5点） </w:t>
        <w:br/>
        <w:t xml:space="preserve">        </w:t>
        <w:br/>
        <w:t xml:space="preserve"> 三次握手建立连接 </w:t>
        <w:br/>
        <w:t xml:space="preserve"> 应答机制 </w:t>
        <w:br/>
        <w:t xml:space="preserve"> 数据包校验 </w:t>
        <w:br/>
        <w:t xml:space="preserve"> 超时重发 </w:t>
        <w:br/>
        <w:t xml:space="preserve"> 流量控制、拥塞控制 </w:t>
        <w:br/>
        <w:t xml:space="preserve"> </w:t>
        <w:br/>
        <w:t xml:space="preserve"> 介绍慢启动算法（尴尬，当时问的哑口无言了） </w:t>
        <w:br/>
        <w:t xml:space="preserve"> </w:t>
        <w:br/>
        <w:t xml:space="preserve"> 网络层 IP、ICMP </w:t>
        <w:br/>
        <w:t xml:space="preserve">      </w:t>
        <w:br/>
        <w:t xml:space="preserve"> 介绍子网掩码 </w:t>
        <w:br/>
        <w:t xml:space="preserve"> 255.255.255.0子网下有多少IP地址（2^8）? </w:t>
        <w:br/>
        <w:t xml:space="preserve"> 多少个主机个数可用？ </w:t>
        <w:br/>
        <w:t xml:space="preserve"> </w:t>
        <w:br/>
        <w:t xml:space="preserve"> </w:t>
        <w:br/>
        <w:t xml:space="preserve"> </w:t>
        <w:br/>
        <w:t xml:space="preserve"> java基础</w:t>
        <w:br/>
        <w:br/>
        <w:t xml:space="preserve"> final关键字用法 </w:t>
        <w:br/>
        <w:t xml:space="preserve">    </w:t>
        <w:br/>
        <w:t xml:space="preserve"> 修饰类、方法、属性 </w:t>
        <w:br/>
        <w:t xml:space="preserve"> </w:t>
        <w:br/>
        <w:t xml:space="preserve"> finally关键字用法 </w:t>
        <w:br/>
        <w:t xml:space="preserve">    </w:t>
        <w:br/>
        <w:t xml:space="preserve"> try、catch、finally用法 </w:t>
        <w:br/>
        <w:t xml:space="preserve"> 代码题（大概影响通过在try、catch、finally中分别修改变量的值，来判断最后return的变量的值） </w:t>
        <w:br/>
        <w:t xml:space="preserve"> </w:t>
        <w:br/>
        <w:t xml:space="preserve"> Integer和int的区别 </w:t>
        <w:br/>
        <w:t xml:space="preserve">    </w:t>
        <w:br/>
        <w:t xml:space="preserve"> 缓冲池范围（-128~127） </w:t>
        <w:br/>
        <w:t xml:space="preserve"> </w:t>
        <w:br/>
        <w:t xml:space="preserve"> Exception和Error的区别 </w:t>
        <w:br/>
        <w:t xml:space="preserve">    </w:t>
        <w:br/>
        <w:t xml:space="preserve"> 编译时异常 </w:t>
        <w:br/>
        <w:t xml:space="preserve"> 运行时异常 </w:t>
        <w:br/>
        <w:t xml:space="preserve"> </w:t>
        <w:br/>
        <w:t xml:space="preserve"> 内存溢出 </w:t>
        <w:br/>
        <w:t xml:space="preserve">    </w:t>
        <w:br/>
        <w:t xml:space="preserve"> 加载大量jar包 </w:t>
        <w:br/>
        <w:t xml:space="preserve"> 程序死循环 </w:t>
        <w:br/>
        <w:t xml:space="preserve"> 创建大量对象 </w:t>
        <w:br/>
        <w:t xml:space="preserve"> </w:t>
        <w:br/>
        <w:t xml:space="preserve"> 栈溢出StackOverFlowError </w:t>
        <w:br/>
        <w:t xml:space="preserve"> 内存泄漏 </w:t>
        <w:br/>
        <w:t xml:space="preserve">    </w:t>
        <w:br/>
        <w:t xml:space="preserve"> 已经使用完的对象，没有及时的被释放掉 </w:t>
        <w:br/>
        <w:t xml:space="preserve"> 长生命周期对象持有短生命周期的对象 -框架 </w:t>
        <w:br/>
        <w:t xml:space="preserve"> </w:t>
        <w:br/>
        <w:t xml:space="preserve"> Spring框架 </w:t>
        <w:br/>
        <w:t xml:space="preserve">    </w:t>
        <w:br/>
        <w:t xml:space="preserve"> 控制反转IOC </w:t>
        <w:br/>
        <w:t xml:space="preserve">      </w:t>
        <w:br/>
        <w:t xml:space="preserve"> 控制什么 </w:t>
        <w:br/>
        <w:t xml:space="preserve"> 如何反转 </w:t>
        <w:br/>
        <w:t xml:space="preserve"> </w:t>
        <w:br/>
        <w:t xml:space="preserve"> Spring注解是否看过 </w:t>
        <w:br/>
        <w:t xml:space="preserve">      </w:t>
        <w:br/>
        <w:t xml:space="preserve"> public @interface </w:t>
        <w:br/>
        <w:t xml:space="preserve"> 注解的原理（反射） </w:t>
        <w:br/>
        <w:t xml:space="preserve"> </w:t>
        <w:br/>
        <w:t xml:space="preserve"> </w:t>
        <w:br/>
        <w:t xml:space="preserve"> </w:t>
        <w:br/>
        <w:t xml:space="preserve"> 数据库mysql</w:t>
        <w:br/>
        <w:br/>
        <w:t xml:space="preserve"> 表连接 </w:t>
        <w:br/>
        <w:t xml:space="preserve">    </w:t>
        <w:br/>
        <w:t xml:space="preserve"> 左连接（3个表，然后得出结果）匹配得到表的范围（最小值到最大值） </w:t>
        <w:br/>
        <w:t xml:space="preserve"> 123 </w:t>
        <w:br/>
        <w:t xml:space="preserve"> </w:t>
        <w:br/>
        <w:t xml:space="preserve"> </w:t>
        <w:br/>
        <w:t xml:space="preserve"> 算法手撕题</w:t>
        <w:br/>
        <w:br/>
        <w:t xml:space="preserve"> 1.回文字符窜 </w:t>
        <w:br/>
        <w:t xml:space="preserve">    </w:t>
        <w:br/>
        <w:t xml:space="preserve"> a.采用stack </w:t>
        <w:br/>
        <w:t xml:space="preserve"> b.双指针左右遍历交换字符 </w:t>
        <w:br/>
        <w:t xml:space="preserve"> </w:t>
        <w:br/>
        <w:t xml:space="preserve"> 2.判断一个字符串最多删除一个字符，能否变成回文 </w:t>
        <w:br/>
        <w:t xml:space="preserve">    </w:t>
        <w:br/>
        <w:t xml:space="preserve"> a.递归实现 </w:t>
        <w:br/>
        <w:t xml:space="preserve"> b.循环实现 </w:t>
        <w:br/>
        <w:t xml:space="preserve"> </w:t>
        <w:br/>
        <w:t xml:space="preserve"> </w:t>
        <w:br/>
        <w:t xml:space="preserve"> Other</w:t>
        <w:br/>
        <w:br/>
        <w:t xml:space="preserve"> 还有什么要问的 </w:t>
        <w:br/>
        <w:t xml:space="preserve">    </w:t>
        <w:br/>
        <w:t xml:space="preserve"> 负责快手哪个部门 </w:t>
        <w:br/>
        <w:t xml:space="preserve"> </w:t>
        <w:br/>
        <w:t xml:space="preserve"> </w:t>
        <w:br/>
        <w:br/>
      </w:r>
    </w:p>
    <w:p>
      <w:r>
        <w:t>**********************************第126篇*************************************</w:t>
      </w:r>
    </w:p>
    <w:p>
      <w:r>
        <w:t>快手一轮面经</w:t>
        <w:br/>
        <w:br/>
        <w:t>编辑于  2018-10-17 11:40:52</w:t>
        <w:br/>
        <w:br/>
        <w:t xml:space="preserve"> 快手1轮面经 20180910 </w:t>
        <w:br/>
        <w:br/>
        <w:t xml:space="preserve">  个人介绍 </w:t>
        <w:br/>
        <w:br/>
        <w:t xml:space="preserve"> 学校经历（课程、考研、成绩） </w:t>
        <w:br/>
        <w:t xml:space="preserve"> 项目经历（时间段、项目介绍） </w:t>
        <w:br/>
        <w:t xml:space="preserve"> 个人爱好（体育、特长） </w:t>
        <w:br/>
        <w:t xml:space="preserve"> </w:t>
        <w:br/>
        <w:t xml:space="preserve">  实习项目 </w:t>
        <w:br/>
        <w:br/>
        <w:t xml:space="preserve"> 项目介绍说辞 </w:t>
        <w:br/>
        <w:t xml:space="preserve"> 项目背景 </w:t>
        <w:br/>
        <w:t xml:space="preserve"> 采用技术 </w:t>
        <w:br/>
        <w:t xml:space="preserve"> 项目周期 </w:t>
        <w:br/>
        <w:t xml:space="preserve"> </w:t>
        <w:br/>
        <w:t xml:space="preserve">  WEB基础 </w:t>
        <w:br/>
        <w:br/>
        <w:t xml:space="preserve"> 介绍什么是restful？ </w:t>
        <w:br/>
        <w:t xml:space="preserve">    </w:t>
        <w:br/>
        <w:t xml:space="preserve"> 什么是restful API（what） </w:t>
        <w:br/>
        <w:t xml:space="preserve"> 为什么使用restful API (why) </w:t>
        <w:br/>
        <w:t xml:space="preserve"> 优点、缺点（advantages、disadvantages）(attribute) </w:t>
        <w:br/>
        <w:t xml:space="preserve"> </w:t>
        <w:br/>
        <w:t xml:space="preserve"> 主要用哪些http动词（get、put、post、delete） </w:t>
        <w:br/>
        <w:t xml:space="preserve"> responsebody是用web接收还是对象接收？ </w:t>
        <w:br/>
        <w:t xml:space="preserve"> 用什么东西接收从前端接收的参数 </w:t>
        <w:br/>
        <w:t xml:space="preserve"> 单个值使用？号来传参 </w:t>
        <w:br/>
        <w:t xml:space="preserve"> get和post的区别？（difference）回答4点 </w:t>
        <w:br/>
        <w:t xml:space="preserve"> 是否了解httprequest的组成？（constitute,make up ） </w:t>
        <w:br/>
        <w:t xml:space="preserve"> http状态码（404、500、301、302、403、500） </w:t>
        <w:br/>
        <w:t xml:space="preserve"> </w:t>
        <w:br/>
        <w:t xml:space="preserve">  java基础 </w:t>
        <w:br/>
        <w:br/>
        <w:t xml:space="preserve"> 讲解类加载的过程（load、link、initation）</w:t>
        <w:br/>
        <w:br/>
        <w:t xml:space="preserve"> 详细展开加载（3步）、链接（文件格式验证、字节码验证、元数据验证、符号引用验证）、初始化 </w:t>
        <w:br/>
        <w:t xml:space="preserve"> </w:t>
        <w:br/>
        <w:t xml:space="preserve"> 有哪些类加载器（ClassLoader） </w:t>
        <w:br/>
        <w:t xml:space="preserve">    </w:t>
        <w:br/>
        <w:t xml:space="preserve"> BootstrapClassLoader </w:t>
        <w:br/>
        <w:t xml:space="preserve"> ExtClassLoader </w:t>
        <w:br/>
        <w:t xml:space="preserve"> ApplistcationClassLoader </w:t>
        <w:br/>
        <w:t xml:space="preserve"> CustomerClassLoader </w:t>
        <w:br/>
        <w:t xml:space="preserve"> </w:t>
        <w:br/>
        <w:t xml:space="preserve"> 加载器加载顺序 </w:t>
        <w:br/>
        <w:t xml:space="preserve"> 重载和重写的区别？overload &amp; overwrite</w:t>
        <w:br/>
        <w:br/>
        <w:t xml:space="preserve"> 重载的指标 </w:t>
        <w:br/>
        <w:t xml:space="preserve">      </w:t>
        <w:br/>
        <w:t xml:space="preserve"> 参数列表 </w:t>
        <w:br/>
        <w:t xml:space="preserve"> 参数个数 </w:t>
        <w:br/>
        <w:t xml:space="preserve"> 参数顺序 </w:t>
        <w:br/>
        <w:t xml:space="preserve"> 返回值不能作为指标 </w:t>
        <w:br/>
        <w:t xml:space="preserve"> </w:t>
        <w:br/>
        <w:t xml:space="preserve"> 重写 </w:t>
        <w:br/>
        <w:t xml:space="preserve"> </w:t>
        <w:br/>
        <w:t xml:space="preserve"> equals和==的区别？（difference） </w:t>
        <w:br/>
        <w:t xml:space="preserve"> 接口和抽象类区别？（difference）7大点 </w:t>
        <w:br/>
        <w:t xml:space="preserve"> 抽象类定义一个非抽象方法，可以在当前类可以写方法体吗？ </w:t>
        <w:br/>
        <w:t xml:space="preserve"> java集合类了解哪些？ </w:t>
        <w:br/>
        <w:t xml:space="preserve">    </w:t>
        <w:br/>
        <w:t xml:space="preserve"> list </w:t>
        <w:br/>
        <w:t xml:space="preserve">      </w:t>
        <w:br/>
        <w:t xml:space="preserve"> ArrayList </w:t>
        <w:br/>
        <w:t xml:space="preserve"> Linkedlist </w:t>
        <w:br/>
        <w:t xml:space="preserve"> </w:t>
        <w:br/>
        <w:t xml:space="preserve"> set </w:t>
        <w:br/>
        <w:t xml:space="preserve">      </w:t>
        <w:br/>
        <w:t xml:space="preserve"> HashSet </w:t>
        <w:br/>
        <w:t xml:space="preserve"> </w:t>
        <w:br/>
        <w:t xml:space="preserve"> Map </w:t>
        <w:br/>
        <w:t xml:space="preserve">      </w:t>
        <w:br/>
        <w:t xml:space="preserve"> HashMap </w:t>
        <w:br/>
        <w:t xml:space="preserve"> ConcurrentHashmap </w:t>
        <w:br/>
        <w:t xml:space="preserve"> </w:t>
        <w:br/>
        <w:t xml:space="preserve"> HashMap的原理、是否线程安全 </w:t>
        <w:br/>
        <w:t xml:space="preserve"> 如何实现HashMap线程安全 </w:t>
        <w:br/>
        <w:t xml:space="preserve"> </w:t>
        <w:br/>
        <w:t xml:space="preserve"> synchronized的作用 </w:t>
        <w:br/>
        <w:t xml:space="preserve">    </w:t>
        <w:br/>
        <w:t xml:space="preserve"> 解决同步 </w:t>
        <w:br/>
        <w:t xml:space="preserve"> 能否写在类上面 </w:t>
        <w:br/>
        <w:t xml:space="preserve"> </w:t>
        <w:br/>
        <w:t xml:space="preserve"> 了解垃圾回收吗？ </w:t>
        <w:br/>
        <w:t xml:space="preserve">    </w:t>
        <w:br/>
        <w:t xml:space="preserve"> 什么是垃圾回收（what） </w:t>
        <w:br/>
        <w:t xml:space="preserve"> 如何进行垃圾回收（how） </w:t>
        <w:br/>
        <w:t xml:space="preserve"> 垃圾回收算法 </w:t>
        <w:br/>
        <w:t xml:space="preserve"> </w:t>
        <w:br/>
        <w:t xml:space="preserve"> 垃圾回收器在什么时候对什么东西做了什么事？ </w:t>
        <w:br/>
        <w:t xml:space="preserve"> 进程和线程的区别？（difference）three points </w:t>
        <w:br/>
        <w:t xml:space="preserve"> 线程的实现方式？（implementation）</w:t>
        <w:br/>
        <w:br/>
        <w:t xml:space="preserve"> Thread </w:t>
        <w:br/>
        <w:t xml:space="preserve"> Runnable </w:t>
        <w:br/>
        <w:t xml:space="preserve"> Callable </w:t>
        <w:br/>
        <w:t xml:space="preserve"> ThreadExecutorPool </w:t>
        <w:br/>
        <w:t xml:space="preserve"> </w:t>
        <w:br/>
        <w:t xml:space="preserve"> </w:t>
        <w:br/>
        <w:t xml:space="preserve"> 数据结构和算法</w:t>
        <w:br/>
        <w:br/>
        <w:t xml:space="preserve"> 了解的数据结构有哪些？ </w:t>
        <w:br/>
        <w:t xml:space="preserve">    </w:t>
        <w:br/>
        <w:t xml:space="preserve"> linkedlist </w:t>
        <w:br/>
        <w:t xml:space="preserve"> stack </w:t>
        <w:br/>
        <w:t xml:space="preserve"> queue </w:t>
        <w:br/>
        <w:t xml:space="preserve"> binaryTree </w:t>
        <w:br/>
        <w:t xml:space="preserve"> </w:t>
        <w:br/>
        <w:t xml:space="preserve"> 算法手撕题1 </w:t>
        <w:br/>
        <w:t xml:space="preserve">    </w:t>
        <w:br/>
        <w:t xml:space="preserve"> 实现带min函数的栈采用两个栈来实现</w:t>
        <w:br/>
        <w:br/>
        <w:t xml:space="preserve"> 先讲解思路 </w:t>
        <w:br/>
        <w:t xml:space="preserve"> 代码实现 </w:t>
        <w:br/>
        <w:t xml:space="preserve"> 设计测试用例 </w:t>
        <w:br/>
        <w:t xml:space="preserve"> </w:t>
        <w:br/>
        <w:t xml:space="preserve"> </w:t>
        <w:br/>
        <w:t xml:space="preserve"> 了解的排序算法有哪些？ </w:t>
        <w:br/>
        <w:t xml:space="preserve">    </w:t>
        <w:br/>
        <w:t xml:space="preserve"> 讲解快速排序 </w:t>
        <w:br/>
        <w:t xml:space="preserve"> 快排的时间复杂度 </w:t>
        <w:br/>
        <w:t xml:space="preserve"> </w:t>
        <w:br/>
        <w:t xml:space="preserve"> </w:t>
        <w:br/>
        <w:t xml:space="preserve"> 数据库</w:t>
        <w:br/>
        <w:br/>
        <w:t xml:space="preserve"> 什么的是哪个数据库（mysql） </w:t>
        <w:br/>
        <w:t xml:space="preserve"> 数据库mysql分页limit </w:t>
        <w:br/>
        <w:t xml:space="preserve"> mysql事务 </w:t>
        <w:br/>
        <w:t xml:space="preserve">    </w:t>
        <w:br/>
        <w:t xml:space="preserve"> 什么是事务（what） </w:t>
        <w:br/>
        <w:t xml:space="preserve"> 为什么需要事务（why） </w:t>
        <w:br/>
        <w:t xml:space="preserve"> 事务的特性（character）ACID</w:t>
        <w:br/>
        <w:br/>
        <w:t xml:space="preserve"> Atomic </w:t>
        <w:br/>
        <w:t xml:space="preserve"> Consistence </w:t>
        <w:br/>
        <w:t xml:space="preserve"> Isolation </w:t>
        <w:br/>
        <w:t xml:space="preserve"> Duration </w:t>
        <w:br/>
        <w:t xml:space="preserve"> </w:t>
        <w:br/>
        <w:t xml:space="preserve"> </w:t>
        <w:br/>
        <w:t xml:space="preserve"> 数据库索引 </w:t>
        <w:br/>
        <w:t xml:space="preserve">    </w:t>
        <w:br/>
        <w:t xml:space="preserve"> 创建索引（create index） </w:t>
        <w:br/>
        <w:t xml:space="preserve"> 索引分类：普通索引、主键索引 </w:t>
        <w:br/>
        <w:t xml:space="preserve"> 索引数据结构 </w:t>
        <w:br/>
        <w:t xml:space="preserve"> </w:t>
        <w:br/>
        <w:t xml:space="preserve"> </w:t>
        <w:br/>
        <w:t xml:space="preserve"> 设计模式</w:t>
        <w:br/>
        <w:br/>
        <w:t xml:space="preserve"> 了解哪些设计模式 </w:t>
        <w:br/>
        <w:t xml:space="preserve">    </w:t>
        <w:br/>
        <w:t xml:space="preserve"> 单例模式、装饰者模式 </w:t>
        <w:br/>
        <w:t xml:space="preserve"> </w:t>
        <w:br/>
        <w:t xml:space="preserve"> 面试手撕代码题2 </w:t>
        <w:br/>
        <w:t xml:space="preserve">    </w:t>
        <w:br/>
        <w:t xml:space="preserve"> 线程安全的单例类 </w:t>
        <w:br/>
        <w:t xml:space="preserve">      </w:t>
        <w:br/>
        <w:t xml:space="preserve"> 恶汉式 </w:t>
        <w:br/>
        <w:t xml:space="preserve"> 懒汉式 </w:t>
        <w:br/>
        <w:t xml:space="preserve"> 双重加锁 </w:t>
        <w:br/>
        <w:t xml:space="preserve"> 静态类部类 </w:t>
        <w:br/>
        <w:t xml:space="preserve"> 枚举（enumration） </w:t>
        <w:br/>
        <w:t xml:space="preserve"> </w:t>
        <w:br/>
        <w:t xml:space="preserve"> </w:t>
        <w:br/>
        <w:t xml:space="preserve"> </w:t>
        <w:br/>
        <w:t xml:space="preserve"> 框架</w:t>
        <w:br/>
        <w:br/>
        <w:t xml:space="preserve"> SpringMVC工作原理 </w:t>
        <w:br/>
        <w:t xml:space="preserve">    </w:t>
        <w:br/>
        <w:t xml:space="preserve"> DispatcherServlet </w:t>
        <w:br/>
        <w:t xml:space="preserve"> 11 step </w:t>
        <w:br/>
        <w:t xml:space="preserve"> </w:t>
        <w:br/>
        <w:t xml:space="preserve"> Spring AOP和IOC原理 </w:t>
        <w:br/>
        <w:t xml:space="preserve"> </w:t>
        <w:br/>
        <w:t xml:space="preserve"> finally</w:t>
        <w:br/>
        <w:br/>
        <w:t xml:space="preserve"> 面完直接通知等二面，hr会约二面的面试时间 </w:t>
        <w:br/>
        <w:t xml:space="preserve"> </w:t>
        <w:br/>
        <w:br/>
      </w:r>
    </w:p>
    <w:p>
      <w:r>
        <w:t>**********************************第127篇*************************************</w:t>
      </w:r>
    </w:p>
    <w:p>
      <w:r>
        <w:t>快手二三面+ hr面</w:t>
        <w:br/>
        <w:br/>
        <w:t>编辑于  2018-09-14 13:37:09</w:t>
        <w:br/>
        <w:br/>
        <w:t>快手效率就是快。</w:t>
        <w:br/>
        <w:t xml:space="preserve"> 二面</w:t>
        <w:br/>
        <w:t xml:space="preserve"> 自我介绍</w:t>
        <w:br/>
        <w:t xml:space="preserve"> 1、算法题，多个任务有依赖关系，被依赖的任务执行完，该任务才能执行，输出任务的执行顺序，以及如何判断是一个非法任务安排。</w:t>
        <w:br/>
        <w:t xml:space="preserve"> 2、设计一个音乐播放器，画类图，有歌单，歌单支持多种播放方式，界面显示有多种形式，多种进度条如何切换显示。。。</w:t>
        <w:br/>
        <w:t xml:space="preserve"> 3、redis了解多少</w:t>
        <w:br/>
        <w:t xml:space="preserve"> 4、mysql了解多少</w:t>
        <w:br/>
        <w:br/>
        <w:t xml:space="preserve"> 三面</w:t>
        <w:br/>
        <w:t xml:space="preserve"> 技术问题就一个</w:t>
        <w:br/>
        <w:t xml:space="preserve"> 一个视频弹幕网站，如何去设计这个弹幕系统，考虑一个视频可能有上千万条弹幕。</w:t>
        <w:br/>
        <w:t xml:space="preserve"> 然后就是聊人生了。。。</w:t>
        <w:br/>
        <w:t xml:space="preserve"> hr面</w:t>
        <w:br/>
        <w:t xml:space="preserve"> 聊人生，聊理想，聊规划。</w:t>
        <w:br/>
      </w:r>
    </w:p>
    <w:p>
      <w:r>
        <w:t>**********************************第128篇*************************************</w:t>
      </w:r>
    </w:p>
    <w:p>
      <w:r>
        <w:t>快手一面，比较。</w:t>
        <w:br/>
        <w:br/>
        <w:t>编辑于  2020-03-04 12:15:24</w:t>
        <w:br/>
        <w:br/>
        <w:t>5点半开始面试。</w:t>
        <w:br/>
        <w:t xml:space="preserve"> 自我介绍 项目介绍，重点介绍一个项目</w:t>
        <w:br/>
        <w:t xml:space="preserve"> java基本类型，字节长度，int表示范围</w:t>
        <w:br/>
        <w:t xml:space="preserve"> 异常类图。</w:t>
        <w:br/>
        <w:t xml:space="preserve"> 集合类图。</w:t>
        <w:br/>
        <w:t xml:space="preserve"> 各个集合的实现类的底层实现，以及各个方法的时间复杂度，优劣。</w:t>
        <w:br/>
        <w:t xml:space="preserve"> hashmap底层实现原理，</w:t>
        <w:br/>
        <w:t xml:space="preserve"> java8 rehash优化，</w:t>
        <w:br/>
        <w:t xml:space="preserve"> 自己实现一个hashmap的put方法，不考虑扩容。</w:t>
        <w:br/>
        <w:t xml:space="preserve"> java并发问题是怎么产生的。</w:t>
        <w:br/>
        <w:t xml:space="preserve"> java是否有机制可以提示发生了并发问题。</w:t>
        <w:br/>
        <w:t xml:space="preserve"> 新建一个线程，有哪些配置项。</w:t>
        <w:br/>
        <w:t xml:space="preserve"> 线程池参数</w:t>
        <w:br/>
        <w:t xml:space="preserve"> factory可以配置哪些东西。。</w:t>
        <w:br/>
        <w:t xml:space="preserve"> 线程新增过程。</w:t>
        <w:br/>
        <w:t xml:space="preserve"> 拒绝策略中的代码，由哪个线程执行。</w:t>
        <w:br/>
        <w:t xml:space="preserve"> 内置锁和lock区别。底层实现原理</w:t>
        <w:br/>
        <w:t xml:space="preserve"> 公平锁和非公平锁，哪个效率高？</w:t>
        <w:br/>
        <w:t xml:space="preserve"> 哪些类底层用到了cas</w:t>
        <w:br/>
        <w:t xml:space="preserve"> volitle 是啥意思。</w:t>
        <w:br/>
        <w:t xml:space="preserve"> volitle 的应用场景。</w:t>
        <w:br/>
        <w:t xml:space="preserve"> 手撕算法 大数之和。</w:t>
        <w:br/>
        <w:t xml:space="preserve"> 等了一会，二面面试官有事下次再约。</w:t>
        <w:br/>
        <w:t xml:space="preserve"> 然后蹭了个晚饭回来了。</w:t>
        <w:br/>
        <w:br/>
        <w:t xml:space="preserve"> 最后，希望快手不要像美团一样再告诉我没hc了！</w:t>
        <w:br/>
        <w:br/>
        <w:t xml:space="preserve"> 最最后，问个问题，银联上海和平安普惠上海哪个好？考虑以后往金融发展的话。</w:t>
        <w:br/>
        <w:br/>
        <w:br/>
      </w:r>
    </w:p>
    <w:p>
      <w:r>
        <w:t>**********************************第129篇*************************************</w:t>
      </w:r>
    </w:p>
    <w:p>
      <w:r>
        <w:t>快手Java开发面经（2技术面）</w:t>
        <w:br/>
        <w:br/>
        <w:t>编辑于  2018-09-08 13:58:23</w:t>
        <w:br/>
        <w:br/>
        <w:t xml:space="preserve"> 8月30号快手一面 大概70min </w:t>
        <w:br/>
        <w:br/>
        <w:t xml:space="preserve"> 自我介绍 </w:t>
        <w:br/>
        <w:t xml:space="preserve"> 你的实习经历挺丰富的，介绍一个你最熟悉的项目吧balabala，讨论了很久项目问题 </w:t>
        <w:br/>
        <w:t xml:space="preserve"> Mysql的索引有哪些？答B+🌲和自适应哈希索引 </w:t>
        <w:br/>
        <w:t xml:space="preserve"> 说说B+树和B树的区别，优缺点等？ </w:t>
        <w:br/>
        <w:t xml:space="preserve"> mysql默认存储引擎？MyISAM、InnoDB、MEMORY的区别 </w:t>
        <w:br/>
        <w:t xml:space="preserve"> ACID？ </w:t>
        <w:br/>
        <w:t xml:space="preserve"> 事务隔离级别有什么？通过什么来实现的？分别解决了什么问题？ </w:t>
        <w:br/>
        <w:t xml:space="preserve"> Redis和mysql区别是什么？有哪些持久化方式？区别呢？ </w:t>
        <w:br/>
        <w:t xml:space="preserve"> Redis如何实现集群和高可用？redis分布式锁的加锁解锁详细实现？ </w:t>
        <w:br/>
        <w:t xml:space="preserve"> Java中的锁有什么？synchronized与Lock的区别？公平锁和非公平底层怎么实现的？AQS原理详细介绍一下？ </w:t>
        <w:br/>
        <w:t xml:space="preserve"> 怎么实现一个线程安全的计数器？用AQS，balabala。。 </w:t>
        <w:br/>
        <w:t xml:space="preserve"> 原子类AtomicInteger实现原理是什么？和你设计的计数器优劣比较？CAS怎么实现原子操作的？ </w:t>
        <w:br/>
        <w:t xml:space="preserve"> 说一下GC吧，什么时候进行Full GC呢？ </w:t>
        <w:br/>
        <w:t xml:space="preserve"> 你了解哪些收集器？CMS和G1。详细谈谈G1的优点 </w:t>
        <w:br/>
        <w:t xml:space="preserve"> 算法题，对一个链表进行归并排序，链表可能有环 </w:t>
        <w:br/>
        <w:br/>
        <w:t xml:space="preserve">  </w:t>
        <w:br/>
        <w:br/>
        <w:t xml:space="preserve"> </w:t>
        <w:br/>
        <w:br/>
        <w:br/>
        <w:t xml:space="preserve"> </w:t>
        <w:br/>
        <w:br/>
        <w:br/>
        <w:t>9月6号二面</w:t>
        <w:br/>
        <w:t xml:space="preserve"> 大概60min </w:t>
        <w:br/>
        <w:br/>
        <w:t xml:space="preserve"> 老套路，自我介绍，你对快手的了解，和抖音的区别，聊项目 </w:t>
        <w:br/>
        <w:t xml:space="preserve"> 项目中用到dubbo？那你说说什么是rpc框架？和http调用的区别是什么？ </w:t>
        <w:br/>
        <w:t xml:space="preserve"> dubbo的生产者如何发布服务，注册服务，消费者如何调用服务？ </w:t>
        <w:br/>
        <w:t xml:space="preserve"> dubbo的集群容错机制？提到了Directory、Router、Loadbalance等类。 </w:t>
        <w:br/>
        <w:t xml:space="preserve"> dubbo负载均衡的策略有哪些？一致性哈希详细聊一下？ </w:t>
        <w:br/>
        <w:t xml:space="preserve"> dubbo如果一个服务宕机会发生什么？如果注册中心挂掉了，系统还能正常运行吗？ </w:t>
        <w:br/>
        <w:t xml:space="preserve"> Redis有哪些数据结构？底层的编码有哪些？有序链表采用了哪些不同的编码？ </w:t>
        <w:br/>
        <w:t xml:space="preserve"> Kafka怎么保证数据可靠性？讲了生产者端发送消息到broker持久化，分区和副本机制，消费者消费消息的at-least-once和at-most-once？怎么实现Exactly-Once？ </w:t>
        <w:br/>
        <w:t xml:space="preserve"> 线程池有哪些参数？分别有什么用？如果任务数超过的核心线程数，会发生什么？阻塞队列大小是多少？ </w:t>
        <w:br/>
        <w:t xml:space="preserve"> ScheduledThreadPoolExecutor中的使用的是什么队列？内部如何实现任务排序的？ </w:t>
        <w:br/>
        <w:t xml:space="preserve"> 谈一谈ArrayList？如何添加元素的？删除元素后会自动缩小空间吗？ </w:t>
        <w:br/>
        <w:t xml:space="preserve"> 已经有一个查询好友的接口，设计一个微信朋友圈，可以实现发表朋友圈，添加评论，查看评论等功能。主要是设计数据结构 </w:t>
        <w:br/>
        <w:t xml:space="preserve"> 算法题，不调用库函数，求double的开方？刚开始说用遍历，后来提示以后改用二分，面试官想要的解答应该是用牛顿迭代法。 </w:t>
        <w:br/>
        <w:t xml:space="preserve"> 算法题，将String转成double，不能调用库函数，且输入的String可能非法，需要考虑各种异常输入情况？ </w:t>
        <w:br/>
        <w:br/>
      </w:r>
    </w:p>
    <w:p>
      <w:r>
        <w:t>**********************************第130篇*************************************</w:t>
      </w:r>
    </w:p>
    <w:p>
      <w:r>
        <w:t>快手远程视频一面</w:t>
        <w:br/>
        <w:br/>
        <w:t>编辑于  2018-09-03 12:00:47</w:t>
        <w:br/>
        <w:br/>
        <w:t>刚刚下午四点经历了快手一面，时长一小时。</w:t>
        <w:br/>
        <w:t xml:space="preserve"> 问的都是java的基础知识，问了很多。</w:t>
        <w:br/>
        <w:t xml:space="preserve"> 还有排序算法，每个都说一遍，详细说。</w:t>
        <w:br/>
        <w:t xml:space="preserve"> 最后手写快速排序。</w:t>
        <w:br/>
        <w:t xml:space="preserve"> 然后就结束了。</w:t>
        <w:br/>
        <w:t xml:space="preserve"> 自我感觉良好。</w:t>
        <w:br/>
        <w:t xml:space="preserve"> 但是我看讨论贴说很多一面结束，很快继续二面。</w:t>
        <w:br/>
        <w:t xml:space="preserve"> 我这是不是凉了？</w:t>
        <w:br/>
      </w:r>
    </w:p>
    <w:p>
      <w:r>
        <w:t>**********************************第131篇*************************************</w:t>
      </w:r>
    </w:p>
    <w:p>
      <w:r>
        <w:t>快手数据科学面凉经</w:t>
        <w:br/>
        <w:br/>
        <w:t>编辑于  2018-09-03 13:16:43</w:t>
        <w:br/>
        <w:br/>
        <w:t>虽然想到会面的很差，但是还是很受挫哇ᓖ( •́︿•̀ )ᓙ，面试官应该30多岁的样子，感觉是个大佬。面试的问题比较有层次，全程笑脸好评。</w:t>
        <w:br/>
        <w:t xml:space="preserve"> 1.上来先自我介绍</w:t>
        <w:br/>
        <w:t xml:space="preserve"> 2.然后根据项目介绍算法，包括原理，细节，比如相似度计算，相关性，调参</w:t>
        <w:br/>
        <w:t xml:space="preserve"> 3.概率论与数理统计，卡方分布，正态分布，方差，直方图。</w:t>
        <w:br/>
        <w:t xml:space="preserve"> 4.SQL，统计用户留存率</w:t>
        <w:br/>
        <w:t xml:space="preserve"> 祝各位好运~</w:t>
        <w:br/>
      </w:r>
    </w:p>
    <w:p>
      <w:r>
        <w:t>**********************************第132篇*************************************</w:t>
      </w:r>
    </w:p>
    <w:p>
      <w:r>
        <w:t>快手面经</w:t>
        <w:br/>
        <w:br/>
        <w:t>编辑于  2018-11-28 15:41:30</w:t>
        <w:br/>
        <w:br/>
        <w:t>一面：</w:t>
        <w:br/>
        <w:t>SOA解释一下，使用中它的弊端</w:t>
        <w:br/>
        <w:t>dubbo的作用，用http不可以吗，http的弊端</w:t>
        <w:br/>
        <w:t>怎么理解zookeeper，一致性了解吗</w:t>
        <w:br/>
        <w:t>tcp连接和http连接，http比tcp多了什么</w:t>
        <w:br/>
        <w:t>http建立连接和断开连接的过程</w:t>
        <w:br/>
        <w:t>hashtable和hashmap的具体实现，其他的解决hash冲突的方法</w:t>
        <w:br/>
        <w:t>集合使用场景</w:t>
        <w:br/>
        <w:t>native区</w:t>
        <w:br/>
        <w:t>堆用什么数据结构实现的，栈区呢</w:t>
        <w:br/>
        <w:t>java中的栈用什么实现的，数组还是链表</w:t>
        <w:br/>
        <w:t>进程1.5g内存，2天后，2g内存，4天后，4g，5天后oom，分析原因并给出解决方案</w:t>
        <w:br/>
        <w:t>什么时候触发full gc，如何定位内存泄露问题</w:t>
        <w:br/>
        <w:t>cas具体操作</w:t>
        <w:br/>
        <w:br/>
        <w:t>二面</w:t>
        <w:br/>
        <w:t>php和java区别</w:t>
        <w:br/>
        <w:t>抽象类和接口的区别</w:t>
        <w:br/>
        <w:t>jdk8中有可以接口中可以有实现的方法吗</w:t>
        <w:br/>
        <w:t>三次握手</w:t>
        <w:br/>
        <w:t>循环有序数组找转折点</w:t>
        <w:br/>
        <w:t>慢开始</w:t>
        <w:br/>
        <w:t>数据库隔离级别咋实现</w:t>
        <w:br/>
        <w:t>mysql存储引擎差别</w:t>
        <w:br/>
        <w:t>innodb为什么非要用主键。没有会怎样</w:t>
        <w:br/>
        <w:t>单例模式</w:t>
        <w:br/>
        <w:t>sleep和wait的区别</w:t>
        <w:br/>
        <w:t>设计模式以及对你的影响</w:t>
        <w:br/>
        <w:t>写了个sql语句，查所有成绩都在90以上的学生id</w:t>
        <w:br/>
        <w:br/>
        <w:br/>
      </w:r>
    </w:p>
    <w:p>
      <w:r>
        <w:t>**********************************第133篇*************************************</w:t>
      </w:r>
    </w:p>
    <w:p>
      <w:r>
        <w:t>快手研发面经（共三面）</w:t>
        <w:br/>
        <w:br/>
        <w:t>编辑于  2019-08-06 01:11:47</w:t>
        <w:br/>
        <w:br/>
        <w:br/>
        <w:t>快手研发面经</w:t>
        <w:br/>
        <w:br/>
        <w:br/>
        <w:t xml:space="preserve"> </w:t>
        <w:br/>
        <w:br/>
        <w:br/>
        <w:br/>
        <w:br/>
        <w:br/>
        <w:t>面试共有三轮</w:t>
        <w:br/>
        <w:br/>
        <w:br/>
        <w:t>技术面试两轮，一面40分钟，二面1个小时。</w:t>
        <w:br/>
        <w:br/>
        <w:br/>
        <w:br/>
        <w:br/>
        <w:br/>
        <w:t>祝大家早日拿到满意的offer。</w:t>
        <w:br/>
        <w:br/>
        <w:br/>
        <w:t xml:space="preserve"> </w:t>
        <w:br/>
        <w:br/>
        <w:br/>
        <w:t>我的博客：https://blog.csdn.net/a724888</w:t>
        <w:br/>
        <w:br/>
        <w:br/>
        <w:br/>
        <w:br/>
        <w:br/>
        <w:br/>
        <w:br/>
        <w:br/>
        <w:br/>
        <w:br/>
        <w:br/>
        <w:t>快手面经</w:t>
        <w:br/>
        <w:br/>
        <w:br/>
        <w:br/>
        <w:br/>
        <w:br/>
        <w:t>一面：</w:t>
        <w:br/>
        <w:br/>
        <w:br/>
        <w:t xml:space="preserve"> </w:t>
        <w:br/>
        <w:br/>
        <w:br/>
        <w:t xml:space="preserve">   1 写一个选择排序或者插入排序 </w:t>
        <w:br/>
        <w:t xml:space="preserve"> </w:t>
        <w:br/>
        <w:br/>
        <w:br/>
        <w:br/>
        <w:br/>
        <w:t xml:space="preserve">   2 写一个生产者消费者 </w:t>
        <w:br/>
        <w:t xml:space="preserve"> </w:t>
        <w:br/>
        <w:br/>
        <w:br/>
        <w:br/>
        <w:br/>
        <w:t xml:space="preserve">   3 Java多线程了解么，什么时候一个int </w:t>
        <w:br/>
        <w:t xml:space="preserve"> </w:t>
        <w:br/>
        <w:br/>
        <w:br/>
        <w:br/>
        <w:br/>
        <w:t xml:space="preserve">   类型的操作是不安全的，自加呢，赋值呢。 </w:t>
        <w:br/>
        <w:t xml:space="preserve"> </w:t>
        <w:br/>
        <w:br/>
        <w:br/>
        <w:br/>
        <w:br/>
        <w:t xml:space="preserve">   如果使用volatile修饰的话有什么作用。 </w:t>
        <w:br/>
        <w:t xml:space="preserve"> </w:t>
        <w:br/>
        <w:br/>
        <w:br/>
        <w:br/>
        <w:br/>
        <w:t xml:space="preserve">   4 MySQL和redis的区别是什么 </w:t>
        <w:br/>
        <w:t xml:space="preserve"> </w:t>
        <w:br/>
        <w:br/>
        <w:br/>
        <w:br/>
        <w:br/>
        <w:t xml:space="preserve">   5 为什么MySQL和Redis都要使用独立进程来部署，开放端口来提供服务，为什么不写在内核中。 </w:t>
        <w:br/>
        <w:t xml:space="preserve"> </w:t>
        <w:br/>
        <w:br/>
        <w:br/>
        <w:br/>
        <w:br/>
        <w:t xml:space="preserve">   6 有一个场景，多线程并发，为每个线程安排一个随机的睡眠时间，设想一种数据结构去唤醒睡眠时间结束的线程，应该用哪种结构，答应该用优先级队列，也就是小顶堆，顶部是剩余睡眠时间最短的那个线程。 </w:t>
        <w:br/>
        <w:t xml:space="preserve"> </w:t>
        <w:br/>
        <w:br/>
        <w:br/>
        <w:br/>
        <w:br/>
        <w:t xml:space="preserve">   7 好像就是这些了。 </w:t>
        <w:br/>
        <w:t xml:space="preserve"> </w:t>
        <w:br/>
        <w:br/>
        <w:br/>
        <w:br/>
        <w:br/>
        <w:br/>
        <w:br/>
        <w:br/>
        <w:t>二面:</w:t>
        <w:br/>
        <w:br/>
        <w:br/>
        <w:t xml:space="preserve"> </w:t>
        <w:br/>
        <w:br/>
        <w:br/>
        <w:t xml:space="preserve">   1 项目 </w:t>
        <w:br/>
        <w:t xml:space="preserve"> </w:t>
        <w:br/>
        <w:br/>
        <w:br/>
        <w:br/>
        <w:br/>
        <w:t xml:space="preserve">   2 多线程 </w:t>
        <w:br/>
        <w:t xml:space="preserve"> </w:t>
        <w:br/>
        <w:br/>
        <w:br/>
        <w:br/>
        <w:br/>
        <w:t xml:space="preserve">   3 一道算法题，一个二维矩阵进行逆置操作，也就是行变列列变行。刚开始我理解错了，直接用一维数组转储再重新填入新数组。 </w:t>
        <w:br/>
        <w:t xml:space="preserve"> </w:t>
        <w:br/>
        <w:br/>
        <w:br/>
        <w:br/>
        <w:br/>
        <w:t xml:space="preserve">   面试官说可以不用一维数组么 </w:t>
        <w:br/>
        <w:t xml:space="preserve"> </w:t>
        <w:br/>
        <w:br/>
        <w:br/>
        <w:br/>
        <w:br/>
        <w:t xml:space="preserve">   然后解答的过程中才发现我理解错了。改了一会才搞定。 </w:t>
        <w:br/>
        <w:t xml:space="preserve"> </w:t>
        <w:br/>
        <w:br/>
        <w:br/>
        <w:br/>
        <w:br/>
        <w:t xml:space="preserve">   4 扩展一下，二维数组存在500g的文件中，怎么做才能完成上面算法的操作，我就说先按行拆分，最后再拼接。 </w:t>
        <w:br/>
        <w:t xml:space="preserve"> </w:t>
        <w:br/>
        <w:br/>
        <w:br/>
        <w:br/>
        <w:br/>
        <w:t xml:space="preserve">   5 扩展两下，一行数据就会超出内存，应该怎么做，那就按列拆分，最后合并。 </w:t>
        <w:br/>
        <w:t xml:space="preserve"> </w:t>
        <w:br/>
        <w:br/>
        <w:br/>
        <w:br/>
        <w:br/>
        <w:t xml:space="preserve">   6 知道服务的横向扩展和纵向扩展么，刚开始理解错了，后来就说是提高单机性能，以及扩展成集群。 </w:t>
        <w:br/>
        <w:t xml:space="preserve"> </w:t>
        <w:br/>
        <w:br/>
        <w:br/>
        <w:br/>
        <w:br/>
        <w:t xml:space="preserve">   7 cap介绍一下吧，为什么只能3选2 </w:t>
        <w:br/>
        <w:t xml:space="preserve"> </w:t>
        <w:br/>
        <w:br/>
        <w:br/>
        <w:br/>
        <w:br/>
        <w:t xml:space="preserve">   8 线程与进程 </w:t>
        <w:br/>
        <w:t xml:space="preserve"> </w:t>
        <w:br/>
        <w:br/>
        <w:br/>
        <w:br/>
        <w:br/>
        <w:t xml:space="preserve">   9 tcp和udp的区别 </w:t>
        <w:br/>
        <w:t xml:space="preserve"> </w:t>
        <w:br/>
        <w:br/>
        <w:br/>
        <w:br/>
        <w:br/>
        <w:t xml:space="preserve">   10 get和post的区别 </w:t>
        <w:br/>
        <w:t xml:space="preserve"> </w:t>
        <w:br/>
        <w:br/>
        <w:br/>
        <w:br/>
        <w:br/>
        <w:t xml:space="preserve">   11 并发量大概多少，做过优化吗 </w:t>
        <w:br/>
        <w:t xml:space="preserve"> </w:t>
        <w:br/>
        <w:br/>
        <w:br/>
        <w:br/>
        <w:br/>
        <w:br/>
        <w:br/>
        <w:br/>
        <w:t>HR面：</w:t>
        <w:br/>
        <w:br/>
        <w:br/>
        <w:t xml:space="preserve"> </w:t>
        <w:br/>
        <w:br/>
        <w:br/>
        <w:t xml:space="preserve">   老生常谈了，就不贴了 </w:t>
        <w:br/>
        <w:t xml:space="preserve"> </w:t>
        <w:br/>
        <w:br/>
        <w:br/>
        <w:br/>
        <w:br/>
        <w:br/>
        <w:t>关注微信公众号「黄小斜」后回复「Java」、「Python」、「C++」、「大数据」、「机器学习」、「算法」、「AI」、「Android」、「前端」、「iOS」、「考研」、「BAT」、「校招」、「笔试」、「面试」、「面经」、「计算机基础」、「LeetCode」 等关键字可以获取对应的免费学习资料。</w:t>
        <w:br/>
        <w:br/>
        <w:br/>
      </w:r>
    </w:p>
    <w:p>
      <w:r>
        <w:t>**********************************第134篇*************************************</w:t>
      </w:r>
    </w:p>
    <w:p>
      <w:r>
        <w:t>快手一面面经</w:t>
        <w:br/>
        <w:br/>
        <w:t>编辑于  2018-08-25 17:11:58</w:t>
        <w:br/>
        <w:br/>
        <w:br/>
        <w:t xml:space="preserve">  1 你说你精通java？讲一下jvm内存模型与垃圾回收算法 </w:t>
        <w:br/>
        <w:br/>
        <w:br/>
        <w:t xml:space="preserve">  2 熟悉多线程吗？讲一下线程池的各个参数的含义和实现原理 </w:t>
        <w:br/>
        <w:br/>
        <w:br/>
        <w:t xml:space="preserve">  3 在讲线程池的过程中提到了阻塞队列，那也讲一下吧。 </w:t>
        <w:br/>
        <w:br/>
        <w:br/>
        <w:t xml:space="preserve">  4 我看你的github上写了一个orm框架，简单说一下吧。 </w:t>
        <w:br/>
        <w:br/>
        <w:br/>
        <w:t xml:space="preserve">  5 我们来写道题吧，堆排序知道吗？bug-free写出来（我：能用ide吗？面试官：直接在牛客在线面试上写吧。我：表面笑嘻嘻，内心mmp） </w:t>
        <w:br/>
        <w:br/>
        <w:br/>
        <w:t xml:space="preserve">  6 写完又来一道：求最大子数组和（做烂了的题） </w:t>
        <w:br/>
        <w:br/>
        <w:br/>
        <w:t xml:space="preserve">  7 sychronize和lock的区别？优势劣势？ </w:t>
        <w:br/>
        <w:br/>
        <w:br/>
        <w:t xml:space="preserve">  8 java中采用的锁优化技术 </w:t>
        <w:br/>
        <w:br/>
        <w:br/>
        <w:t xml:space="preserve">  9 tcp三次握手，四次挥手讲一下</w:t>
        <w:br/>
        <w:t xml:space="preserve"> </w:t>
        <w:br/>
        <w:br/>
        <w:br/>
        <w:t xml:space="preserve">  9 你还熟悉c++啊，讲一下c11新特性吧，（讲了初始化列表，右值引用，thread库和模板默认参数） </w:t>
        <w:br/>
        <w:br/>
        <w:br/>
        <w:t xml:space="preserve">  10 熟悉设计模式吗？讲了单例，工厂方法，抽象工厂，策略模式，观察者模式，***模式，还顺便讲了下spring动态***的实现原理 </w:t>
        <w:br/>
        <w:br/>
        <w:br/>
        <w:t xml:space="preserve"> 11 我没什么问题了，你有什么药问我的吗？我们这边是快手的基础架构组，有非常强大的java团队，你来这边可以获得非常大的提升。我：一脸懵逼</w:t>
        <w:br/>
        <w:br/>
        <w:br/>
      </w:r>
    </w:p>
    <w:p>
      <w:r>
        <w:t>**********************************第135篇*************************************</w:t>
      </w:r>
    </w:p>
    <w:p>
      <w:r>
        <w:t>360，阿里，美团，快手，贝壳，猫眼等面经及个人学习记录帖</w:t>
        <w:br/>
        <w:br/>
        <w:t>编辑于  2018-09-18 15:49:13</w:t>
        <w:br/>
        <w:br/>
        <w:t xml:space="preserve"> 360 </w:t>
        <w:br/>
        <w:t xml:space="preserve"> 一面(问了好多，顺序不记得了) </w:t>
        <w:br/>
        <w:br/>
        <w:t xml:space="preserve">  自我介绍  </w:t>
        <w:br/>
        <w:t xml:space="preserve">  Tcp udp区别  </w:t>
        <w:br/>
        <w:t xml:space="preserve">  Http https  </w:t>
        <w:br/>
        <w:t xml:space="preserve">  Https的具体工作原理  </w:t>
        <w:br/>
        <w:t xml:space="preserve">  什么时候应该建索引，注意事项  </w:t>
        <w:br/>
        <w:t xml:space="preserve">  海量数据分页显示的实现  </w:t>
        <w:br/>
        <w:t xml:space="preserve">  单例模式  </w:t>
        <w:br/>
        <w:t xml:space="preserve">  进程和线程  </w:t>
        <w:br/>
        <w:t xml:space="preserve">  线程状态，具体怎么运行的  </w:t>
        <w:br/>
        <w:t xml:space="preserve">  数据库引擎Innodb和myisam区别  </w:t>
        <w:br/>
        <w:t xml:space="preserve">  Redis的数据结构  </w:t>
        <w:br/>
        <w:t xml:space="preserve">  Redis是基于内存的么  </w:t>
        <w:br/>
        <w:t xml:space="preserve">  Redis的list zset的底层实现  </w:t>
        <w:br/>
        <w:t xml:space="preserve">  跳表  </w:t>
        <w:br/>
        <w:t xml:space="preserve">  数组和链表的区别  </w:t>
        <w:br/>
        <w:t xml:space="preserve">  异步队列的实现  </w:t>
        <w:br/>
        <w:t xml:space="preserve">  怎么设置缓存的失效时间  </w:t>
        <w:br/>
        <w:t xml:space="preserve">  怎么更新失效缓存  </w:t>
        <w:br/>
        <w:t xml:space="preserve">  什么是cdn，有什么用  </w:t>
        <w:br/>
        <w:br/>
        <w:t xml:space="preserve"> 二面 </w:t>
        <w:br/>
        <w:br/>
        <w:t xml:space="preserve">  自我介绍  </w:t>
        <w:br/>
        <w:t xml:space="preserve">  Http https  </w:t>
        <w:br/>
        <w:t xml:space="preserve">  进程线程区别  </w:t>
        <w:br/>
        <w:t xml:space="preserve">  项目难点，怎么解决  </w:t>
        <w:br/>
        <w:t xml:space="preserve">  平时怎么学习的  </w:t>
        <w:br/>
        <w:br/>
        <w:t xml:space="preserve"> 剩下的忘了 </w:t>
        <w:br/>
        <w:t xml:space="preserve"> Hr面 </w:t>
        <w:br/>
        <w:br/>
        <w:t xml:space="preserve">  自我介绍  </w:t>
        <w:br/>
        <w:t xml:space="preserve">  考不考研，为啥  </w:t>
        <w:br/>
        <w:t xml:space="preserve">  期望薪资  </w:t>
        <w:br/>
        <w:t xml:space="preserve">  项目难点  </w:t>
        <w:br/>
        <w:br/>
        <w:t xml:space="preserve"> 和小姐姐聊了好多，但是想不起来了… </w:t>
        <w:br/>
        <w:br/>
        <w:t xml:space="preserve"> 阿里 </w:t>
        <w:br/>
        <w:t xml:space="preserve"> 一面 </w:t>
        <w:br/>
        <w:br/>
        <w:t xml:space="preserve"> 如果让你设计Spring IOC怎么设计 </w:t>
        <w:br/>
        <w:t xml:space="preserve"> 大数据量查询的优化 </w:t>
        <w:br/>
        <w:t xml:space="preserve"> B和B+树区别 </w:t>
        <w:br/>
        <w:t xml:space="preserve"> 高并发场景下自己设计一个消息队列 </w:t>
        <w:br/>
        <w:t xml:space="preserve"> NIO原理 </w:t>
        <w:br/>
        <w:t xml:space="preserve"> 有什么想问的 </w:t>
        <w:br/>
        <w:br/>
        <w:t xml:space="preserve"> 二面 </w:t>
        <w:br/>
        <w:br/>
        <w:t xml:space="preserve"> 在线编程，简单的topK </w:t>
        <w:br/>
        <w:br/>
        <w:t xml:space="preserve"> 三面 </w:t>
        <w:br/>
        <w:br/>
        <w:t xml:space="preserve">  GC，垃圾回收算法  </w:t>
        <w:br/>
        <w:t xml:space="preserve">  进程线程区别  </w:t>
        <w:br/>
        <w:t xml:space="preserve">  静态方法内部能不能调用非静态  </w:t>
        <w:br/>
        <w:t xml:space="preserve">  JDK1.8新特性  </w:t>
        <w:br/>
        <w:t xml:space="preserve">  抽象方法和接口的区别  </w:t>
        <w:br/>
        <w:t xml:space="preserve">  继承和组合  </w:t>
        <w:br/>
        <w:t xml:space="preserve">  进程间的通讯方式  </w:t>
        <w:br/>
        <w:t xml:space="preserve">  判断数是不是二的幂次方  </w:t>
        <w:br/>
        <w:t xml:space="preserve">  两个单链表是否相交  </w:t>
        <w:br/>
        <w:t xml:space="preserve">  topK，要求时间复杂度O（N）  </w:t>
        <w:br/>
        <w:t xml:space="preserve">  把一个数组中的空格移动到最后，不改变相对次序  </w:t>
        <w:br/>
        <w:br/>
        <w:t xml:space="preserve"> hr面 </w:t>
        <w:br/>
        <w:br/>
        <w:t xml:space="preserve">  自己的优点，证明  </w:t>
        <w:br/>
        <w:t xml:space="preserve">  实习经历  </w:t>
        <w:br/>
        <w:t xml:space="preserve">  为什么投大文娱  </w:t>
        <w:br/>
        <w:t xml:space="preserve">  学校问题  </w:t>
        <w:br/>
        <w:br/>
        <w:br/>
        <w:t xml:space="preserve"> 美团 </w:t>
        <w:br/>
        <w:t xml:space="preserve"> 一面 </w:t>
        <w:br/>
        <w:br/>
        <w:t xml:space="preserve">  java的三大特性  </w:t>
        <w:br/>
        <w:t xml:space="preserve">  什么是向上转型  </w:t>
        <w:br/>
        <w:t xml:space="preserve">  hashcode和equals的联系  </w:t>
        <w:br/>
        <w:t xml:space="preserve">  为什么重写equals一定要重写hashcode（回答的一般）  </w:t>
        <w:br/>
        <w:t xml:space="preserve">  hashmap链地址法，在链表上插入时候的具体过程（回答的一般）  </w:t>
        <w:br/>
        <w:t xml:space="preserve">  0，1背包  </w:t>
        <w:br/>
        <w:t xml:space="preserve">  字符集了解么，UTF-8的实现（应该问的是这个，当时很懵逼…）  </w:t>
        <w:br/>
        <w:t xml:space="preserve">  知道什么是符号引用么  </w:t>
        <w:br/>
        <w:t xml:space="preserve">  找最长回文  </w:t>
        <w:br/>
        <w:t xml:space="preserve">  聚集索引，聚集索引和主键索引有什么关系么  </w:t>
        <w:br/>
        <w:t xml:space="preserve">  画出b+索引结构，给了一个表，在姓名字段上建立唯一索引，画图，展示出大体过程  </w:t>
        <w:br/>
        <w:t xml:space="preserve">  复合索引，建立一个索引（a,b,c），问查 a = ? c = ?, b = ? c= ?, b = ? a = ?这三个哪个或者哪几个是有效的  </w:t>
        <w:br/>
        <w:t xml:space="preserve">  Spring有什么了解的（IOC,AOP）  </w:t>
        <w:br/>
        <w:t xml:space="preserve">  java运行时数据结构，各自存了啥都  </w:t>
        <w:br/>
        <w:t xml:space="preserve">  看过什么书，证明一下你看过这本书  </w:t>
        <w:br/>
        <w:br/>
        <w:t xml:space="preserve"> 二面 + 三面(时间太久了记不太清，就把自己不会的记录一下吧） </w:t>
        <w:br/>
        <w:br/>
        <w:t xml:space="preserve">  实现一个死锁  </w:t>
        <w:br/>
        <w:t xml:space="preserve">  设计模式的那八个规范  </w:t>
        <w:br/>
        <w:t xml:space="preserve">  设计一个图书馆管理系统的数据库表  </w:t>
        <w:br/>
        <w:t xml:space="preserve">  真的记不起来了……  </w:t>
        <w:br/>
        <w:br/>
        <w:br/>
        <w:t xml:space="preserve"> 快手 </w:t>
        <w:br/>
        <w:t xml:space="preserve"> 一面 </w:t>
        <w:br/>
        <w:br/>
        <w:t xml:space="preserve">  java基本数据类型，及占用的空间  </w:t>
        <w:br/>
        <w:t xml:space="preserve">  volatile原理，一个volatile变量，我想让他实现i++安全，怎么做  </w:t>
        <w:br/>
        <w:t xml:space="preserve">  lock和synchrnoized的区别  </w:t>
        <w:br/>
        <w:t xml:space="preserve">  数据库你了解多少  </w:t>
        <w:br/>
        <w:t xml:space="preserve">  聚簇索引可以有多个么  </w:t>
        <w:br/>
        <w:t xml:space="preserve">  复合索引  </w:t>
        <w:br/>
        <w:t xml:space="preserve">  聚簇索引和非聚簇索引的原理  </w:t>
        <w:br/>
        <w:t xml:space="preserve">  mysql死锁，怎么解决，如果不要求执行顺序，死锁怎么解决  </w:t>
        <w:br/>
        <w:t xml:space="preserve">  两个栈实现一个队列  </w:t>
        <w:br/>
        <w:t xml:space="preserve">  泛型，定义成员方法和静态方法，接收泛型的参数（这里具体怎么问忘了，好像是这个）  </w:t>
        <w:br/>
        <w:t xml:space="preserve">  spring了解多少  </w:t>
        <w:br/>
        <w:t xml:space="preserve">  ioc和aop原理  </w:t>
        <w:br/>
        <w:t xml:space="preserve">  jdk proxy和cglib proxy 底层（自己主动说的）  </w:t>
        <w:br/>
        <w:t xml:space="preserve">  可检查异常和不可检查异常  </w:t>
        <w:br/>
        <w:t xml:space="preserve">  处理hash冲突的方法有哪些  </w:t>
        <w:br/>
        <w:t xml:space="preserve">  忘了  </w:t>
        <w:br/>
        <w:br/>
        <w:t xml:space="preserve"> 二面 </w:t>
        <w:br/>
        <w:br/>
        <w:t xml:space="preserve">  整数转字符串  </w:t>
        <w:br/>
        <w:t xml:space="preserve">  访问网页的过程，具体  </w:t>
        <w:br/>
        <w:t xml:space="preserve">  一个正态分布的数组，怎么求最大值  </w:t>
        <w:br/>
        <w:t xml:space="preserve">  java动态***（***模式，动态***静态***区别，aop底层的***，我说了这些）  </w:t>
        <w:br/>
        <w:t xml:space="preserve">  忘了  </w:t>
        <w:br/>
        <w:br/>
        <w:br/>
        <w:t xml:space="preserve"> 贝壳 </w:t>
        <w:br/>
        <w:t xml:space="preserve"> 一面 </w:t>
        <w:br/>
        <w:br/>
        <w:t xml:space="preserve">  自我介绍  </w:t>
        <w:br/>
        <w:t xml:space="preserve">  死锁条件，自己实现一个死锁的场景  </w:t>
        <w:br/>
        <w:t xml:space="preserve">  Spring，ioc，aop  </w:t>
        <w:br/>
        <w:t xml:space="preserve">  hashmap死循环  </w:t>
        <w:br/>
        <w:t xml:space="preserve">  collection接口都有哪些  </w:t>
        <w:br/>
        <w:t xml:space="preserve">  线程池优点，参数，如果我想实现newSingleThreadPoll，应该怎么配置，构造方法传什么参数  </w:t>
        <w:br/>
        <w:t xml:space="preserve">  callRunsPolicy调用的线程是啥  </w:t>
        <w:br/>
        <w:t xml:space="preserve">  忘了  </w:t>
        <w:br/>
        <w:br/>
        <w:t xml:space="preserve"> 二面 </w:t>
        <w:br/>
        <w:br/>
        <w:t xml:space="preserve">  collection集合类  </w:t>
        <w:br/>
        <w:t xml:space="preserve">  hashmap和concurrenthashmap基本原理  </w:t>
        <w:br/>
        <w:t xml:space="preserve">  hashmap和concurrenthashmap的size方法怎么实现的  </w:t>
        <w:br/>
        <w:t xml:space="preserve">  线程池参数，执行过程  </w:t>
        <w:br/>
        <w:t xml:space="preserve">  如果我想让是个线程同时执行任务，怎么实现（CyclicBarrier）  </w:t>
        <w:br/>
        <w:t xml:space="preserve">  写sql，给一个order表，id price date（具体到秒），统计比如2017年3月每天的交易数和交易总额，  </w:t>
        <w:br/>
        <w:t xml:space="preserve">  Spring了解哪些具体说说  </w:t>
        <w:br/>
        <w:t xml:space="preserve">  如果一个service里调用了一个已经开启事务的另一个service，结合spring原理，怎么处理  </w:t>
        <w:br/>
        <w:t xml:space="preserve">  层次打印二叉树  </w:t>
        <w:br/>
        <w:t xml:space="preserve">  项目里自定义缓存有啥有点，比redis，mem***呢  </w:t>
        <w:br/>
        <w:t xml:space="preserve">  忘了  </w:t>
        <w:br/>
        <w:t xml:space="preserve">  学校，家在哪  </w:t>
        <w:br/>
        <w:t xml:space="preserve">  未来三年规划  </w:t>
        <w:br/>
        <w:t xml:space="preserve">  优点  </w:t>
        <w:br/>
        <w:t xml:space="preserve">  有什么想问我的  </w:t>
        <w:br/>
        <w:t xml:space="preserve">  忘了  </w:t>
        <w:br/>
        <w:br/>
        <w:t xml:space="preserve"> 今天面的太多，脑子记不清楚了，只能想起来这些了 </w:t>
        <w:br/>
        <w:br/>
        <w:t xml:space="preserve"> 猫眼 </w:t>
        <w:br/>
        <w:t xml:space="preserve"> 一面 </w:t>
        <w:br/>
        <w:br/>
        <w:t xml:space="preserve">  java内存模型  </w:t>
        <w:br/>
        <w:t xml:space="preserve">  lock和synchronized的区别  </w:t>
        <w:br/>
        <w:t xml:space="preserve">  reentrantlock的实现  </w:t>
        <w:br/>
        <w:t xml:space="preserve">  hashmap和concurrenthashmap  </w:t>
        <w:br/>
        <w:t xml:space="preserve">  数据库索引类型  </w:t>
        <w:br/>
        <w:t xml:space="preserve">  数据库底层用什么实现的  </w:t>
        <w:br/>
        <w:t xml:space="preserve">  复合索引  </w:t>
        <w:br/>
        <w:t xml:space="preserve">  聚簇索引和非聚簇索引的区别  </w:t>
        <w:br/>
        <w:t xml:space="preserve">  索引失效条件，什么时候该建立索引  </w:t>
        <w:br/>
        <w:t xml:space="preserve">  redis的数据结构及底层，跳表  </w:t>
        <w:br/>
        <w:t xml:space="preserve">  一致性hash  </w:t>
        <w:br/>
        <w:t xml:space="preserve">  redis分布式锁  </w:t>
        <w:br/>
        <w:t xml:space="preserve">  spring aop会的说说  </w:t>
        <w:br/>
        <w:t xml:space="preserve">  垃圾回收算法  </w:t>
        <w:br/>
        <w:t xml:space="preserve">  线程安全（阻塞同步，非阻塞同步，无同步）  </w:t>
        <w:br/>
        <w:t xml:space="preserve">  链表倒数第k个节点  </w:t>
        <w:br/>
        <w:t xml:space="preserve">  线程池的工作流程  </w:t>
        <w:br/>
        <w:t xml:space="preserve">  线程池的参数  </w:t>
        <w:br/>
        <w:t xml:space="preserve">  线程池队列的类型，拒绝的方式  </w:t>
        <w:br/>
        <w:t xml:space="preserve">  newSingleThredPool的参数，队列类型，拒绝方式  </w:t>
        <w:br/>
        <w:t xml:space="preserve">  四次挥手  </w:t>
        <w:br/>
        <w:t xml:space="preserve">  acid  </w:t>
        <w:br/>
        <w:t xml:space="preserve">  mysql默认的事务隔离级别  </w:t>
        <w:br/>
        <w:t xml:space="preserve">  忘了  </w:t>
        <w:br/>
        <w:br/>
        <w:t xml:space="preserve"> 二面 </w:t>
        <w:br/>
        <w:br/>
        <w:t xml:space="preserve">  一个无头链表 比如 …… -&gt; A -&gt; B -&gt; C，要删除A，怎么删除  </w:t>
        <w:br/>
        <w:t xml:space="preserve">  重复数组中唯一一个不重复元素  </w:t>
        <w:br/>
        <w:t xml:space="preserve">  两个排序数组，求中位数  </w:t>
        <w:br/>
        <w:t xml:space="preserve">  int a; int b; a = 1; b = 0; sout(a,b) swap(a, b) swap(int a, int b) 问输出多少  </w:t>
        <w:br/>
        <w:t xml:space="preserve">  如果把int改成对象呢  </w:t>
        <w:br/>
        <w:t xml:space="preserve">  什么时候垃圾回收  </w:t>
        <w:br/>
        <w:t xml:space="preserve">  可以做GC Root的对象  </w:t>
        <w:br/>
        <w:t xml:space="preserve">  NIO/BIO的理解，会的说说  </w:t>
        <w:br/>
        <w:t xml:space="preserve">  select poll epoll 区别  </w:t>
        <w:br/>
        <w:t xml:space="preserve">  忘了，应该还有好几个题  </w:t>
        <w:br/>
        <w:br/>
        <w:t xml:space="preserve"> 三面 </w:t>
        <w:br/>
        <w:br/>
        <w:t xml:space="preserve"> 主要是考研表达能力和思考能力 </w:t>
        <w:br/>
        <w:br/>
        <w:t xml:space="preserve"> hr </w:t>
        <w:br/>
        <w:br/>
        <w:t xml:space="preserve"> hr常见问题 </w:t>
        <w:br/>
        <w:br/>
        <w:br/>
        <w:t xml:space="preserve"> 小米 </w:t>
        <w:br/>
        <w:t xml:space="preserve"> 一面 + 二面： </w:t>
        <w:br/>
        <w:br/>
        <w:t xml:space="preserve">  手写堆排  </w:t>
        <w:br/>
        <w:t xml:space="preserve">  八种基本数据类型，及占的字节数  </w:t>
        <w:br/>
        <w:t xml:space="preserve">  hashcode和equals联系  </w:t>
        <w:br/>
        <w:t xml:space="preserve">  final，finally，finalize的区别  </w:t>
        <w:br/>
        <w:t xml:space="preserve">  String，StringBuffer，StringBuilder区别  </w:t>
        <w:br/>
        <w:t xml:space="preserve">  Java多态你的理解  </w:t>
        <w:br/>
        <w:t xml:space="preserve">  wait和notify什么时候使用，为什么是Object类下的  </w:t>
        <w:br/>
        <w:t xml:space="preserve">  集合类，知道的说一下  </w:t>
        <w:br/>
        <w:t xml:space="preserve">  Hashmap原理，ConcurrentHashMap原理  </w:t>
        <w:br/>
        <w:t xml:space="preserve">  并发包了解多少  </w:t>
        <w:br/>
        <w:t xml:space="preserve">  CyclicBarrior和CountDownLaunch的区别  </w:t>
        <w:br/>
        <w:t xml:space="preserve">  Atomic原子类了解么  </w:t>
        <w:br/>
        <w:t xml:space="preserve">  Redis基本数据结构，及底层实现  </w:t>
        <w:br/>
        <w:t xml:space="preserve">  设计一个定时任务，用Redis  </w:t>
        <w:br/>
        <w:t xml:space="preserve">  数据库索引  </w:t>
        <w:br/>
        <w:t xml:space="preserve">  数据库底层实现，B和B+树区别  </w:t>
        <w:br/>
        <w:t xml:space="preserve">  事务特性  </w:t>
        <w:br/>
        <w:t xml:space="preserve">  隔离级别分别能解决什么问题  </w:t>
        <w:br/>
        <w:t xml:space="preserve">  大概就这些吧，一面的忘了好多  </w:t>
        <w:br/>
        <w:br/>
        <w:br/>
        <w:t xml:space="preserve"> 先祝大家都能拿到满意offer！ 天道酬勤，共勉💪🏻 </w:t>
        <w:br/>
        <w:br/>
        <w:t xml:space="preserve"> 每日学习记录： </w:t>
        <w:br/>
        <w:t xml:space="preserve"> 八月三十一： </w:t>
        <w:br/>
        <w:t xml:space="preserve"> 学习计划：结合贝壳、快手面经复习相关知识及重刷剑指offer </w:t>
        <w:br/>
        <w:t xml:space="preserve"> 计划完成度：30%（效率低的一p诶） </w:t>
        <w:br/>
        <w:t xml:space="preserve"> 学习效率：很低 </w:t>
        <w:br/>
        <w:t xml:space="preserve"> 九月一： </w:t>
        <w:br/>
        <w:t xml:space="preserve"> 学习计划：继续复习面经和基础，尽量多刷题，另如果明天计划完成不了，自罚…emmmm，每天早晨喝一大杯水！ </w:t>
        <w:br/>
        <w:t xml:space="preserve"> 计划完成度：行吧，每天早晨一大杯水 </w:t>
        <w:br/>
        <w:t xml:space="preserve"> 学习效率：一般 </w:t>
        <w:br/>
        <w:t xml:space="preserve"> 九月二： </w:t>
        <w:br/>
        <w:t xml:space="preserve"> 学习计划：求求你争争气，好好面个试吧 </w:t>
        <w:br/>
        <w:t xml:space="preserve"> 计划完成度：走完流程了走完流程了，等结果，加油加油~ </w:t>
        <w:br/>
        <w:t xml:space="preserve"> 学习效率：emmmm，挺好的 </w:t>
        <w:br/>
        <w:t xml:space="preserve"> 九月三： </w:t>
        <w:br/>
        <w:t xml:space="preserve"> 学习计划：socket编程，redis底层，leetcode </w:t>
        <w:br/>
        <w:t xml:space="preserve"> 计划完成度：0 </w:t>
        <w:br/>
        <w:t xml:space="preserve"> 学习效率：极低，刷了一天牛客，学不进去… </w:t>
        <w:br/>
        <w:t xml:space="preserve"> 九月四： </w:t>
        <w:br/>
        <w:t xml:space="preserve"> 学习计划：socket编程，redis底层，leetcode </w:t>
        <w:br/>
        <w:t xml:space="preserve"> 计划完成度：40&amp; </w:t>
        <w:br/>
        <w:t xml:space="preserve"> 学习效率：低 </w:t>
        <w:br/>
        <w:t xml:space="preserve"> 九月五： </w:t>
        <w:br/>
        <w:t xml:space="preserve"> 学习计划：查漏补缺，面猫眼，加油 </w:t>
        <w:br/>
        <w:t xml:space="preserve"> 计划完成度：80% </w:t>
        <w:br/>
        <w:t xml:space="preserve"> 学习效率：还好 </w:t>
        <w:br/>
        <w:t xml:space="preserve"> 九月六： </w:t>
        <w:br/>
        <w:t xml:space="preserve"> 学习计划：刷题，面美团 </w:t>
        <w:br/>
        <w:t xml:space="preserve"> 计划完成度：流程走完，三面发挥不好…自己作的，希望有好结果 </w:t>
        <w:br/>
        <w:t xml:space="preserve"> 学习效率：60% </w:t>
        <w:br/>
        <w:t xml:space="preserve"> 九月七： </w:t>
        <w:br/>
        <w:t xml:space="preserve"> 学习计划：sql，leetcode，死锁 </w:t>
        <w:br/>
        <w:t xml:space="preserve"> 计划完成度：0 </w:t>
        <w:br/>
        <w:t xml:space="preserve"> 学习效率：0 </w:t>
        <w:br/>
        <w:t xml:space="preserve"> 九月十三： </w:t>
        <w:br/>
        <w:t xml:space="preserve"> 学习计划：咸鱼了一个周… 明天总结知识点和刷题 </w:t>
        <w:br/>
        <w:t xml:space="preserve"> 计划完成度：0 </w:t>
        <w:br/>
        <w:t xml:space="preserve"> 学习效率：0 </w:t>
        <w:br/>
        <w:br/>
        <w:t xml:space="preserve"> 完结…… </w:t>
        <w:br/>
        <w:t xml:space="preserve"> 我已经是一条咸鱼了sad…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