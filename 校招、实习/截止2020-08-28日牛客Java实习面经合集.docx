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**********************************第0篇*************************************</w:t>
      </w:r>
    </w:p>
    <w:p>
      <w:r>
        <w:t>阿里菜鸟一面电话面凉经</w:t>
        <w:br/>
        <w:br/>
        <w:t>编辑于  2020-08-25 13:06:35</w:t>
        <w:br/>
        <w:br/>
        <w:br/>
        <w:t xml:space="preserve">  我不知道他是怎么捞到我的简历的，我笔试的算法题明明都没做出来。（菜鸡的无奈。 </w:t>
        <w:br/>
        <w:br/>
        <w:br/>
        <w:t xml:space="preserve">  我投的是应届生（Java方向），之前实习生的简历全部都显示“已回绝”，然后他告诉我面的是实习。 </w:t>
        <w:br/>
        <w:br/>
        <w:br/>
        <w:br/>
        <w:br/>
        <w:br/>
        <w:t xml:space="preserve">  面试过程： </w:t>
        <w:br/>
        <w:br/>
        <w:br/>
        <w:t xml:space="preserve">  1、面试官介绍了他们部门的一些业务流程。 </w:t>
        <w:br/>
        <w:br/>
        <w:br/>
        <w:t xml:space="preserve">  2、我的自我介绍。 </w:t>
        <w:br/>
        <w:br/>
        <w:br/>
        <w:t xml:space="preserve">  计网： </w:t>
        <w:br/>
        <w:br/>
        <w:br/>
        <w:t xml:space="preserve">  先问了从浏览器输入链接到显示，这一整个过程，经历了什么。 </w:t>
        <w:br/>
        <w:br/>
        <w:br/>
        <w:t xml:space="preserve">  我答的很模糊，http,tcp,ip,arp,dns啥的，顺序也是乱的。 </w:t>
        <w:br/>
        <w:br/>
        <w:br/>
        <w:t xml:space="preserve">  然后我之中提到了TCP/IP，追问了一下。 </w:t>
        <w:br/>
        <w:br/>
        <w:br/>
        <w:t xml:space="preserve">  http与https的区别,https是怎么实现的？</w:t>
        <w:br/>
        <w:t xml:space="preserve"> </w:t>
        <w:br/>
        <w:br/>
        <w:br/>
        <w:t xml:space="preserve">  然后问如果你搭建服务器，要如何接受到别人的请求，别人的请求如何到达你这（路由转发？） </w:t>
        <w:br/>
        <w:br/>
        <w:br/>
        <w:br/>
        <w:br/>
        <w:br/>
        <w:t xml:space="preserve">  计操： </w:t>
        <w:br/>
        <w:br/>
        <w:br/>
        <w:t xml:space="preserve">  问了从I/O设备读取操作到输入框显示这一过程，经历了啥（我只回答了CPU调度，如何储存这个I/O指令啥的） </w:t>
        <w:br/>
        <w:br/>
        <w:br/>
        <w:br/>
        <w:br/>
        <w:br/>
        <w:t xml:space="preserve">  Java： </w:t>
        <w:br/>
        <w:br/>
        <w:br/>
        <w:t xml:space="preserve">  是否了解锁？他在Java中是怎么实现的（应该是想问我源码的东西，我说我没看过，他就问我你对锁的理解。） </w:t>
        <w:br/>
        <w:br/>
        <w:br/>
        <w:t xml:space="preserve">  根据我答的，问我如果多核心，是怎么样根据你刚刚说的进行锁的分配。（大概是这么个意思，但是我基础很差。） </w:t>
        <w:br/>
        <w:br/>
        <w:br/>
        <w:br/>
        <w:br/>
        <w:br/>
        <w:t xml:space="preserve">  反问。 </w:t>
        <w:br/>
        <w:br/>
        <w:br/>
        <w:br/>
        <w:br/>
        <w:br/>
        <w:t xml:space="preserve">  很感谢面试官能捞我，整个过程也挺舒服的，面试官有对我说错的地方做些引导，但是我真忘了这些，我最近在刷算法题（因为很多笔试都没能过。） </w:t>
        <w:br/>
        <w:br/>
        <w:br/>
        <w:br/>
        <w:br/>
      </w:r>
    </w:p>
    <w:p>
      <w:r>
        <w:t>**********************************第1篇*************************************</w:t>
      </w:r>
    </w:p>
    <w:p>
      <w:r>
        <w:t>招商银行信用卡中心开发面经 + 实习体验</w:t>
        <w:br/>
        <w:br/>
        <w:t>编辑于  2020-08-23 10:21:10</w:t>
        <w:br/>
        <w:br/>
        <w:br/>
        <w:br/>
        <w:t xml:space="preserve">   一面： </w:t>
        <w:br/>
        <w:t xml:space="preserve"> </w:t>
        <w:br/>
        <w:br/>
        <w:t xml:space="preserve">   自我介绍 </w:t>
        <w:br/>
        <w:t xml:space="preserve"> </w:t>
        <w:br/>
        <w:br/>
        <w:t xml:space="preserve">   手撕代码：删除链表中倒数第k个节点 </w:t>
        <w:br/>
        <w:t xml:space="preserve"> </w:t>
        <w:br/>
        <w:br/>
        <w:t xml:space="preserve">   阻塞队列放入数据的方法 </w:t>
        <w:br/>
        <w:t xml:space="preserve"> </w:t>
        <w:br/>
        <w:br/>
        <w:t xml:space="preserve">   阻塞队列中put方法和offer方法有什么区别 </w:t>
        <w:br/>
        <w:t xml:space="preserve"> </w:t>
        <w:br/>
        <w:br/>
        <w:t xml:space="preserve">   Redis有没有用过，在Redis集群中给一个实例添加key，怎么知道是哪个实例（没听清是不是这样问的，这个不会。。。） </w:t>
        <w:br/>
        <w:t xml:space="preserve"> </w:t>
        <w:br/>
        <w:br/>
        <w:t xml:space="preserve">   HashSet的底层实现 </w:t>
        <w:br/>
        <w:t xml:space="preserve"> </w:t>
        <w:br/>
        <w:br/>
        <w:t xml:space="preserve">   HashMap和ArrayList的初始长度，扩容时各扩大几倍 </w:t>
        <w:br/>
        <w:t xml:space="preserve"> </w:t>
        <w:br/>
        <w:br/>
        <w:t xml:space="preserve">   HashMap红黑树中节点数量低于8就会转变为链表吗，为什么 </w:t>
        <w:br/>
        <w:t xml:space="preserve"> </w:t>
        <w:br/>
        <w:br/>
        <w:t xml:space="preserve">   HashMap为什么线程不安全，体现在哪些方面 </w:t>
        <w:br/>
        <w:t xml:space="preserve"> </w:t>
        <w:br/>
        <w:br/>
        <w:t xml:space="preserve">   ArrayList和HashMap初始容量是多少，扩容时各自扩大多少，为什么 </w:t>
        <w:br/>
        <w:t xml:space="preserve"> </w:t>
        <w:br/>
        <w:br/>
        <w:t xml:space="preserve">   来上海实习有困难吗 </w:t>
        <w:br/>
        <w:t xml:space="preserve"> </w:t>
        <w:br/>
        <w:br/>
        <w:t xml:space="preserve">   对互联网公司和银行的看法 </w:t>
        <w:br/>
        <w:t xml:space="preserve"> </w:t>
        <w:br/>
        <w:br/>
        <w:br/>
        <w:br/>
        <w:br/>
        <w:t xml:space="preserve">   二面： </w:t>
        <w:br/>
        <w:t xml:space="preserve"> </w:t>
        <w:br/>
        <w:br/>
        <w:t xml:space="preserve">   自我介绍 </w:t>
        <w:br/>
        <w:t xml:space="preserve"> </w:t>
        <w:br/>
        <w:br/>
        <w:t xml:space="preserve">   项目介绍和追问，问项目的时间比较长 </w:t>
        <w:br/>
        <w:t xml:space="preserve"> </w:t>
        <w:br/>
        <w:br/>
        <w:t xml:space="preserve">   数据库：什么时候逻辑读，什么时候物理读 </w:t>
        <w:br/>
        <w:t xml:space="preserve"> </w:t>
        <w:br/>
        <w:br/>
        <w:t xml:space="preserve">   索引优化该怎么优化 </w:t>
        <w:br/>
        <w:t xml:space="preserve"> </w:t>
        <w:br/>
        <w:br/>
        <w:t xml:space="preserve">   如果表中字段a,b，经常查询a、b、ab，该怎么建立索引 </w:t>
        <w:br/>
        <w:t xml:space="preserve"> </w:t>
        <w:br/>
        <w:br/>
        <w:t xml:space="preserve">   对未来的规划 </w:t>
        <w:br/>
        <w:t xml:space="preserve"> </w:t>
        <w:br/>
        <w:br/>
        <w:t xml:space="preserve">   想去什么城市 </w:t>
        <w:br/>
        <w:t xml:space="preserve"> </w:t>
        <w:br/>
        <w:br/>
        <w:t xml:space="preserve">   想来招行信用卡中心的原因 </w:t>
        <w:br/>
        <w:t xml:space="preserve"> </w:t>
        <w:br/>
        <w:br/>
        <w:br/>
        <w:br/>
        <w:br/>
        <w:t xml:space="preserve">   实习体验： </w:t>
        <w:br/>
        <w:t xml:space="preserve"> </w:t>
        <w:br/>
        <w:br/>
        <w:t xml:space="preserve">   在卡中心的实习体验是非常棒的，每天五点半就能下班的感觉是真的爽，公司的工作环境和工作氛围也是非常棒的。 </w:t>
        <w:br/>
        <w:t xml:space="preserve"> </w:t>
        <w:br/>
        <w:br/>
        <w:t xml:space="preserve">   7月初报道之后，首先会有一个破冰活动，上午是培训，了解公司的企业文化和行业发展前景，还会有hr带领着大家一起参观公司的展厅。下午就是团建活动，每一环节都会有招行的周边礼品赠送，游戏也比较有意思。 </w:t>
        <w:br/>
        <w:t xml:space="preserve"> </w:t>
        <w:br/>
        <w:br/>
        <w:t xml:space="preserve">   之后会被分配到各自的科室，由对应的导师带走。实习期间主要是完成两个项目，前两周是独立完成一个网上商城系统的研发，剩下的几周就是完成导师布置的项目。一个完整的商城系统实现起来还是有不少的工作量的，尤其是之前对前端不怎么熟悉的，实现起来就需要再多花一些功夫。前两周的工作时间是很饱满的，不过做完这个系统之后，感觉自己确实学到了很多。 </w:t>
        <w:br/>
        <w:t xml:space="preserve"> </w:t>
        <w:br/>
        <w:br/>
        <w:t xml:space="preserve">   剩下的四到五周就是完成导师布置的任务，任务难度不大，但是很有意义，导师非常负责，会经常一起讨论项目。在完成之后，会统一安排项目答辩，也可以看成是转正答辩，答辩之后还会有一次总经理面，答辩面试官的总经理都是非常和蔼的，不会有什么压力。（许愿一波能顺利转正</w:t>
        <w:br/>
        <w:t xml:space="preserve">  ） </w:t>
        <w:br/>
        <w:t xml:space="preserve"> </w:t>
        <w:br/>
        <w:br/>
        <w:t xml:space="preserve">   卡中心的伙食也是很不错的，由于疫情原因，现在只有11元和16元两种盒饭，不过据说平时菜品是很丰富的。住的地方公司有安排，房间很大，距离公司大概十五分钟的路程，每月房租只要五六百，包含了水电费之类的，在上海这边是真的很香了。最后祝愿想进卡中心的同学都心想事成。</w:t>
        <w:br/>
        <w:t xml:space="preserve">  </w:t>
        <w:br/>
        <w:br/>
        <w:br/>
        <w:br/>
        <w:t xml:space="preserve"> </w:t>
        <w:br/>
      </w:r>
    </w:p>
    <w:p>
      <w:r>
        <w:t>**********************************第2篇*************************************</w:t>
      </w:r>
    </w:p>
    <w:p>
      <w:r>
        <w:t>8-22美团一面1H20分钟灵魂拷问</w:t>
        <w:br/>
        <w:br/>
        <w:t>编辑于  2020-08-22 17:48:14</w:t>
        <w:br/>
        <w:br/>
        <w:br/>
        <w:t xml:space="preserve">  string stringbuilder stringbuffer 区别 </w:t>
        <w:br/>
        <w:br/>
        <w:br/>
        <w:t xml:space="preserve">  hashmap底层原理 数组+链表+红黑树  如何put的？ </w:t>
        <w:br/>
        <w:br/>
        <w:br/>
        <w:t xml:space="preserve">  为什么使用红黑树？什么时候转换为红黑树？为什么选择结点8转化为红黑树？红黑树插入、删除的时间复杂度？ </w:t>
        <w:br/>
        <w:br/>
        <w:br/>
        <w:t xml:space="preserve">  B+树为什么适合做索引？和红黑树，B树相比，优点是什么（我自己总结了四点，从速度、稳定性、区间查询、全表扫描来分析）？ </w:t>
        <w:br/>
        <w:br/>
        <w:br/>
        <w:t xml:space="preserve">  红黑树是如何旋转调整的？红黑树的性质？ </w:t>
        <w:br/>
        <w:br/>
        <w:br/>
        <w:t xml:space="preserve">  --------------------------我是分割线---------------------- </w:t>
        <w:br/>
        <w:br/>
        <w:br/>
        <w:t xml:space="preserve">  Mysql的存储引擎？ </w:t>
        <w:br/>
        <w:br/>
        <w:br/>
        <w:t xml:space="preserve">  数据库的隔离级别？每一级别出现的问题？我介绍了MVCC，没继续问了。 </w:t>
        <w:br/>
        <w:br/>
        <w:br/>
        <w:t xml:space="preserve">  如果有个大表如何优化？说了查询优化，面试官说缓存、读写分离、分表、语句查询上想。 </w:t>
        <w:br/>
        <w:br/>
        <w:br/>
        <w:t xml:space="preserve">  -------------------------我是分割线---------------------- </w:t>
        <w:br/>
        <w:br/>
        <w:br/>
        <w:t xml:space="preserve">  HTTP原理是什么？不会，扯了一下https,无状态什么的。 </w:t>
        <w:br/>
        <w:br/>
        <w:br/>
        <w:t xml:space="preserve">  http get/post区别（说了4点继续问还有吗？） </w:t>
        <w:br/>
        <w:br/>
        <w:br/>
        <w:t xml:space="preserve">  ------------------------ 我是分割线--------------------- </w:t>
        <w:br/>
        <w:br/>
        <w:br/>
        <w:t xml:space="preserve">  多线程的优缺点？我说了几点，一直问还有哪些？ </w:t>
        <w:br/>
        <w:br/>
        <w:br/>
        <w:t xml:space="preserve">  多线程会产生的问题？死锁？（怎么解决死锁）内存泄露？（如何解决内存泄露，举个例子，我：Threadlocal，不会解决） </w:t>
        <w:br/>
        <w:br/>
        <w:br/>
        <w:t xml:space="preserve">  有哪些锁？讲一下乐观锁和悲观锁的区别？（我说了继续问还有吗？） </w:t>
        <w:br/>
        <w:br/>
        <w:br/>
        <w:t xml:space="preserve">  举例有哪些乐观锁和悲观锁的具体应用？（CAS和</w:t>
        <w:br/>
        <w:t xml:space="preserve"> synchronized） </w:t>
        <w:br/>
        <w:br/>
        <w:br/>
        <w:t>synchronized和lock的区别？说了三点，继续问还有吗？</w:t>
        <w:br/>
        <w:br/>
        <w:br/>
        <w:t>------------------------我是分割线--------------------</w:t>
        <w:br/>
        <w:br/>
        <w:br/>
        <w:t>JVM了解吗？了解一些？</w:t>
        <w:br/>
        <w:br/>
        <w:br/>
        <w:t>说说类加载机制吧？具体过程？有哪些类加载器？</w:t>
        <w:br/>
        <w:br/>
        <w:br/>
        <w:t>双亲委派机制？为什么这样做你知道吗？</w:t>
        <w:br/>
        <w:br/>
        <w:br/>
        <w:t xml:space="preserve">  如果有两个对象相互引用？GC会回收吗？（我说不会，并陈述理由？面试官说会，emmm） </w:t>
        <w:br/>
        <w:br/>
        <w:br/>
        <w:t xml:space="preserve">  垃圾回收为什么分区？分为几个区？各区的占比？为什么要survior区？survior为什么分为from和to区？ </w:t>
        <w:br/>
        <w:br/>
        <w:br/>
        <w:t xml:space="preserve">  如何减少Full GC的次数，比较消耗内存？（不会，面试官说增大老年区内存大小，可以设置） </w:t>
        <w:br/>
        <w:br/>
        <w:br/>
        <w:t>--------------------------我是分割线--------------------------</w:t>
        <w:br/>
        <w:br/>
        <w:br/>
        <w:t xml:space="preserve">  设计模式了解哪些？ </w:t>
        <w:br/>
        <w:br/>
        <w:br/>
        <w:t xml:space="preserve">  了解中间件吗？Spring?Mybatis?。。Spring. </w:t>
        <w:br/>
        <w:br/>
        <w:br/>
        <w:t xml:space="preserve">  Bean的生命周期是什么？ </w:t>
        <w:br/>
        <w:br/>
        <w:br/>
        <w:t xml:space="preserve">  Spring运用了哪些设计模式？（介绍了IOC单例，AOP动态代理） </w:t>
        <w:br/>
        <w:br/>
        <w:br/>
        <w:t xml:space="preserve">  Spring AOP默认的动态代理是什么？想使用CGlib怎么设置（配置文件）？ </w:t>
        <w:br/>
        <w:br/>
        <w:br/>
        <w:t xml:space="preserve">  什么时候用JDK动态代理，什么时候用CGlib动态代理？ </w:t>
        <w:br/>
        <w:br/>
        <w:br/>
        <w:t xml:space="preserve">  Spring IOC底层实现？工厂+反射。 </w:t>
        <w:br/>
        <w:br/>
        <w:br/>
        <w:t xml:space="preserve">  BeanFactory和ApplicationContext的区别是什么？不会，只说了</w:t>
        <w:br/>
        <w:t xml:space="preserve"> ApplicationContext。 </w:t>
        <w:br/>
        <w:br/>
        <w:br/>
        <w:t xml:space="preserve">  ----------------------我是分割线------------------------ </w:t>
        <w:br/>
        <w:br/>
        <w:br/>
        <w:t xml:space="preserve">  实习学到了什么？（自我总结，balabala） </w:t>
        <w:br/>
        <w:br/>
        <w:br/>
        <w:t xml:space="preserve">  实习你是组长，你怎么安排分工的？（他建议垂直分工，写好接口调用什么的，emmmm） </w:t>
        <w:br/>
        <w:br/>
        <w:br/>
        <w:t xml:space="preserve">  你做了什么？（写接口，orm映射等等，SSM整合。。。）遇到的难点是怎么解决的，举个例子？ </w:t>
        <w:br/>
        <w:br/>
        <w:br/>
        <w:t xml:space="preserve">  你们数据库的表是怎么设计的？好的话值得学习的地方是什么？（扯了下分表，3NF范式） </w:t>
        <w:br/>
        <w:br/>
        <w:br/>
        <w:t xml:space="preserve">  不好的话你们怎么修改的？ </w:t>
        <w:br/>
        <w:br/>
        <w:br/>
        <w:t xml:space="preserve">  我说现成的（网上找的），你们项目有没有遇到这个表设计的不合理的地方？ </w:t>
        <w:br/>
        <w:br/>
        <w:br/>
        <w:t xml:space="preserve">  ---------------------我是分割线------------------------- </w:t>
        <w:br/>
        <w:br/>
        <w:br/>
        <w:t xml:space="preserve">  经典反问环节。。。。。。 </w:t>
        <w:br/>
        <w:br/>
        <w:br/>
        <w:t xml:space="preserve">  面试官还是很好的，我不会的还给我提示，还耐心的给我讲解，最后建议我去学spring源码和JVM原理， </w:t>
        <w:br/>
        <w:br/>
        <w:br/>
        <w:t xml:space="preserve">  说框架这些东西熟能生巧，</w:t>
        <w:br/>
        <w:t xml:space="preserve"> 我给了5星好评。</w:t>
        <w:br/>
        <w:br/>
        <w:br/>
        <w:br/>
        <w:br/>
        <w:br/>
        <w:br/>
        <w:br/>
        <w:br/>
        <w:t xml:space="preserve"> </w:t>
        <w:br/>
        <w:br/>
        <w:br/>
        <w:br/>
        <w:br/>
        <w:br/>
        <w:br/>
        <w:br/>
      </w:r>
    </w:p>
    <w:p>
      <w:r>
        <w:t>**********************************第3篇*************************************</w:t>
      </w:r>
    </w:p>
    <w:p>
      <w:r>
        <w:t>热乎乎小公司面经</w:t>
        <w:br/>
        <w:br/>
        <w:t>编辑于  2020-08-21 19:06:38</w:t>
        <w:br/>
        <w:br/>
        <w:br/>
        <w:t xml:space="preserve"> 秋招投了十几家中厂大厂，笔试完基本上都没啥消息了 </w:t>
        <w:br/>
        <w:t xml:space="preserve"> ，所以只能面面小公司了哈哈哈。</w:t>
        <w:br/>
        <w:br/>
        <w:br/>
        <w:t xml:space="preserve"> 大概流程就填信息表，笔试面试一起来，合计3h吧。感觉小公司也不是很简单啊 </w:t>
        <w:br/>
        <w:t xml:space="preserve"> </w:t>
        <w:br/>
        <w:br/>
        <w:br/>
        <w:br/>
        <w:br/>
        <w:br/>
        <w:t xml:space="preserve"> 1、自我介绍</w:t>
        <w:br/>
        <w:br/>
        <w:br/>
        <w:t xml:space="preserve"> 2、问项目（问了一大堆，最后我就说我这个是玩具项目）</w:t>
        <w:br/>
        <w:br/>
        <w:br/>
        <w:t xml:space="preserve"> 3、讲讲HashMap</w:t>
        <w:br/>
        <w:br/>
        <w:br/>
        <w:t xml:space="preserve"> 4、了解什么框架原理（答无，只是停留在应用而已）</w:t>
        <w:br/>
        <w:br/>
        <w:br/>
        <w:t xml:space="preserve"> 5、讲讲JVM（直接背一波）</w:t>
        <w:br/>
        <w:br/>
        <w:br/>
        <w:t xml:space="preserve"> 6、接口和抽象类区别</w:t>
        <w:br/>
        <w:br/>
        <w:br/>
        <w:t xml:space="preserve"> 7、HTTP和HTTPS</w:t>
        <w:br/>
        <w:br/>
        <w:br/>
        <w:t xml:space="preserve"> 8、常用的linux命令及其应用场景</w:t>
        <w:br/>
        <w:t xml:space="preserve"> </w:t>
        <w:br/>
        <w:br/>
        <w:br/>
        <w:t xml:space="preserve"> 9、数据库隔离级别、MYSQL默认隔离级别</w:t>
        <w:br/>
        <w:br/>
        <w:br/>
        <w:t xml:space="preserve"> 10、线程进程</w:t>
        <w:br/>
        <w:br/>
        <w:br/>
        <w:t xml:space="preserve"> 11、线程有哪几种实现方式、线程有什么状态</w:t>
        <w:br/>
        <w:br/>
        <w:br/>
        <w:t xml:space="preserve"> 12、栈和堆</w:t>
        <w:br/>
        <w:br/>
        <w:br/>
        <w:t xml:space="preserve"> 13、单例模式（手撕双重检验）</w:t>
        <w:br/>
        <w:br/>
        <w:br/>
        <w:t xml:space="preserve"> 14、除了单例还有没有了解其他设计模式（答无）</w:t>
        <w:br/>
        <w:br/>
        <w:br/>
        <w:t xml:space="preserve"> 15、那么多编程技术为什么要选择JAVA，技术选型原因</w:t>
        <w:br/>
        <w:br/>
        <w:br/>
        <w:t xml:space="preserve"> 16、如何看待加班</w:t>
        <w:br/>
        <w:br/>
        <w:br/>
        <w:t xml:space="preserve"> 17、反问</w:t>
        <w:br/>
        <w:br/>
        <w:br/>
        <w:br/>
        <w:br/>
        <w:br/>
        <w:t>编程题：</w:t>
        <w:br/>
        <w:br/>
        <w:br/>
        <w:t xml:space="preserve"> 1、算术表达式</w:t>
        <w:br/>
        <w:br/>
        <w:br/>
        <w:t xml:space="preserve"> 2、镜像二叉树</w:t>
        <w:br/>
        <w:br/>
        <w:br/>
        <w:t xml:space="preserve"> 3、分解因式</w:t>
        <w:br/>
        <w:br/>
        <w:br/>
        <w:t xml:space="preserve"> 4、sql题（太菜了我，语法忘了又没得查）</w:t>
        <w:br/>
        <w:br/>
      </w:r>
    </w:p>
    <w:p>
      <w:r>
        <w:t>**********************************第4篇*************************************</w:t>
      </w:r>
    </w:p>
    <w:p>
      <w:r>
        <w:t>黑湖网络科技Java开发一二Hr面经</w:t>
        <w:br/>
        <w:br/>
        <w:t>编辑于  2020-08-21 18:39:38</w:t>
        <w:br/>
        <w:br/>
        <w:t xml:space="preserve"> 一面 </w:t>
        <w:br/>
        <w:br/>
        <w:t xml:space="preserve">  1. 经典HashMap </w:t>
        <w:br/>
        <w:br/>
        <w:br/>
        <w:t xml:space="preserve">  2. 经典之经典ConcurrentHashMap </w:t>
        <w:br/>
        <w:br/>
        <w:br/>
        <w:t xml:space="preserve">  3. Mysql索引（从用处扯到底层） </w:t>
        <w:br/>
        <w:br/>
        <w:br/>
        <w:t xml:space="preserve">  4. 聚簇索引和非聚簇索引区别（没说好） </w:t>
        <w:br/>
        <w:br/>
        <w:br/>
        <w:t xml:space="preserve">  5. Tomcat是啥 </w:t>
        <w:br/>
        <w:br/>
        <w:br/>
        <w:t xml:space="preserve">  6. Springboot和Java servlet有啥关系 </w:t>
        <w:br/>
        <w:br/>
        <w:br/>
        <w:t xml:space="preserve">  7. 三次握手四次挥手 </w:t>
        <w:br/>
        <w:br/>
        <w:br/>
        <w:t xml:space="preserve">  8. 平时怎么部署项目 </w:t>
        <w:br/>
        <w:br/>
        <w:br/>
        <w:t xml:space="preserve">  9. docker了解吗（无） </w:t>
        <w:br/>
        <w:br/>
        <w:br/>
        <w:t xml:space="preserve">  10. 反问 </w:t>
        <w:br/>
        <w:br/>
        <w:br/>
        <w:br/>
        <w:br/>
        <w:t xml:space="preserve"> 二面 </w:t>
        <w:br/>
        <w:br/>
        <w:t xml:space="preserve">  1. 自我介绍 </w:t>
        <w:br/>
        <w:br/>
        <w:br/>
        <w:t xml:space="preserve">  2. 简历上的多人项目，git分支是怎么管理的 </w:t>
        <w:br/>
        <w:br/>
        <w:br/>
        <w:t xml:space="preserve">  3. merge冲突怎么解决 </w:t>
        <w:br/>
        <w:br/>
        <w:br/>
        <w:t xml:space="preserve">  3. </w:t>
        <w:br/>
        <w:t xml:space="preserve"> 聚簇索引和非聚簇索引区别（一直说到回表和覆盖索引）</w:t>
        <w:br/>
        <w:br/>
        <w:br/>
        <w:t>4. 异步编程说一下（忘了，问了是不是异步IO）</w:t>
        <w:br/>
        <w:br/>
        <w:br/>
        <w:t xml:space="preserve">  5. 反问 </w:t>
        <w:br/>
        <w:br/>
        <w:br/>
        <w:t xml:space="preserve">  6. 哦，跟你说一下，现在我们用的是kotlin（听过，没用过） </w:t>
        <w:br/>
        <w:br/>
        <w:t xml:space="preserve"> Hr </w:t>
        <w:br/>
        <w:br/>
        <w:t xml:space="preserve">  1. 对前面的面试做个总结 </w:t>
        <w:br/>
        <w:br/>
        <w:br/>
        <w:t xml:space="preserve">  2. 多久能来实习 </w:t>
        <w:br/>
        <w:br/>
        <w:br/>
        <w:t xml:space="preserve">  3. 介绍了下公司福利（包两餐、下午茶，周末团建） </w:t>
        <w:br/>
        <w:br/>
        <w:br/>
        <w:br/>
        <w:br/>
        <w:br/>
        <w:br/>
        <w:br/>
        <w:br/>
        <w:br/>
        <w:br/>
        <w:br/>
        <w:t xml:space="preserve">  就这样吧，要求9.7入职。面试经验++； </w:t>
        <w:br/>
        <w:br/>
        <w:br/>
        <w:br/>
        <w:br/>
        <w:br/>
      </w:r>
    </w:p>
    <w:p>
      <w:r>
        <w:t>**********************************第5篇*************************************</w:t>
      </w:r>
    </w:p>
    <w:p>
      <w:r>
        <w:t>杭州滴滴开发实习(含面经),啥时候发offer邮件，在线等急</w:t>
        <w:br/>
        <w:br/>
        <w:t>编辑于  2020-08-20 21:10:59</w:t>
        <w:br/>
        <w:br/>
        <w:br/>
        <w:t xml:space="preserve">  今天hr和我说二面通过了，还和我说了入职时间27号，但是我到现在还没加hr小姐姐的微信，也没收到邮件，是要走流程吗？大概什么时候会发下来呢？ </w:t>
        <w:br/>
        <w:br/>
        <w:br/>
        <w:br/>
        <w:br/>
        <w:br/>
        <w:t xml:space="preserve">  第一面（设备连不上，口头面试）：（不是很记得了）（8.18） </w:t>
        <w:br/>
        <w:br/>
        <w:br/>
        <w:br/>
        <w:br/>
        <w:br/>
        <w:t xml:space="preserve">  1.问项目（比较水就不说了</w:t>
        <w:br/>
        <w:t xml:space="preserve"> 🤣）</w:t>
        <w:br/>
        <w:t xml:space="preserve"> </w:t>
        <w:br/>
        <w:br/>
        <w:br/>
        <w:t xml:space="preserve">  2.数组和链表 优缺点 </w:t>
        <w:br/>
        <w:br/>
        <w:br/>
        <w:t xml:space="preserve">  3.口述堆排序的过程</w:t>
        <w:br/>
        <w:t xml:space="preserve"> </w:t>
        <w:br/>
        <w:br/>
        <w:br/>
        <w:t xml:space="preserve">  4.hashmap </w:t>
        <w:br/>
        <w:br/>
        <w:br/>
        <w:t xml:space="preserve">  5.mysql数据库（具体不记得）</w:t>
        <w:br/>
        <w:t xml:space="preserve"> </w:t>
        <w:br/>
        <w:br/>
        <w:br/>
        <w:t xml:space="preserve">  。。后面说实话不记得了 </w:t>
        <w:br/>
        <w:br/>
        <w:br/>
        <w:t xml:space="preserve">  反问： 我有什么需要加强的地方？ 答：基础还行，就是实际项目经验不行，项目太水。。</w:t>
        <w:br/>
        <w:t xml:space="preserve"> </w:t>
        <w:br/>
        <w:br/>
        <w:br/>
        <w:br/>
        <w:br/>
        <w:br/>
        <w:t xml:space="preserve">  隔一天 （8.19）</w:t>
        <w:br/>
        <w:t xml:space="preserve"> </w:t>
        <w:br/>
        <w:br/>
        <w:br/>
        <w:t xml:space="preserve">  二面：（记事本写算法没编译出来愁死我了） </w:t>
        <w:br/>
        <w:br/>
        <w:br/>
        <w:br/>
        <w:br/>
        <w:br/>
        <w:t xml:space="preserve">  1.快排 （这个开始出了点问题 改了后 在记事本没跑起来，可能当时太紧张，哪里有点问题没发现  没办法 后来允许我在idea上重新写了一遍运行了给面试官看了）</w:t>
        <w:br/>
        <w:t xml:space="preserve"> </w:t>
        <w:br/>
        <w:br/>
        <w:br/>
        <w:t xml:space="preserve">  2.二叉树中序遍历 （细节没注意好 if null 条件没带上，可能会多递归很多次，对栈空间造成压力） </w:t>
        <w:br/>
        <w:br/>
        <w:br/>
        <w:t xml:space="preserve">  3.tcp/ip 协议 三次握手 四次挥手 已经四次挥手有哪些状态</w:t>
        <w:br/>
        <w:t xml:space="preserve"> </w:t>
        <w:br/>
        <w:br/>
        <w:br/>
        <w:t xml:space="preserve">  4.。。比较懒 没记录 后面的又忘了。因为算法我写了很久 改bug的原因吧，不过还是因为不熟练，建议大家把基本的算法题多写几遍，写到形成肌肉意识。。 </w:t>
        <w:br/>
        <w:br/>
        <w:br/>
        <w:t xml:space="preserve">  5.反问？为什么不问我一些java的问题？是不是岗位不是java？  回答：是java岗，但是考虑到你是实习生，不问你太深的问题，比如我问你jvm调优会吗？ 说实话我真的有好好看过。。真的会些，但是还是说了了解一些。 </w:t>
        <w:br/>
        <w:t xml:space="preserve"> </w:t>
        <w:br/>
        <w:br/>
        <w:br/>
        <w:t xml:space="preserve">  。。反正面试体验很不好，与面试官无关我认为面试官还是很好的，只是我自己紧张的缘故吧 算法题搞那么久，不是我风格。。 </w:t>
        <w:br/>
        <w:br/>
        <w:br/>
        <w:br/>
        <w:br/>
        <w:br/>
        <w:t xml:space="preserve">  再隔一天 （8.20）</w:t>
        <w:br/>
        <w:t xml:space="preserve"> </w:t>
        <w:br/>
        <w:br/>
        <w:br/>
        <w:t xml:space="preserve"> 北京来电的hr 小姐姐告诉我杭州的滴滴面试通过了 问我25号可以来办理入职吗？ 我说晚几天 最后确定在27号，然后说会有邮件通知。。但是我还是很慌，后悔没有问一下hr小姐姐wx，也不好太急着问。 </w:t>
        <w:br/>
        <w:br/>
        <w:br/>
        <w:br/>
        <w:br/>
        <w:br/>
        <w:t xml:space="preserve">  另外想问小伙伴一下？ </w:t>
        <w:br/>
        <w:br/>
        <w:br/>
        <w:t xml:space="preserve"> 滴滴杭州分部实习体验怎么样呀？最重要的是 口头offer到邮件offer大概要多久呢？？？在线等，急！！！！！！！！</w:t>
        <w:br/>
        <w:br/>
        <w:br/>
      </w:r>
    </w:p>
    <w:p>
      <w:r>
        <w:t>**********************************第6篇*************************************</w:t>
      </w:r>
    </w:p>
    <w:p>
      <w:r>
        <w:t>图森未来后端一面面经</w:t>
        <w:br/>
        <w:br/>
        <w:t>编辑于  2020-08-17 21:21:08</w:t>
        <w:br/>
        <w:br/>
        <w:br/>
        <w:t xml:space="preserve">讲一讲实习经历 </w:t>
        <w:br/>
        <w:t xml:space="preserve">聊一聊 Kubernetes（实习经历中有用到） </w:t>
        <w:br/>
        <w:t xml:space="preserve">聊项目：你觉得你的项目亮点是什么 </w:t>
        <w:br/>
        <w:t>[手撕] 算法题（一）：求方程 x^5 + x = 1 的近似解，精确到六位小数。</w:t>
        <w:br/>
        <w:t xml:space="preserve">  </w:t>
        <w:br/>
        <w:t xml:space="preserve">sol: f(x) = x^5 + x - 1，在区间 [0, 1] 上二分 </w:t>
        <w:br/>
        <w:t xml:space="preserve"> </w:t>
        <w:br/>
        <w:t>[口胡] 算法题（二）：一个长度为 n 的数组 a[n]，给出一个数 sum，求数组和大于等于 sum 的子数组的个数（n &lt; 1e5）</w:t>
        <w:br/>
        <w:t xml:space="preserve">  </w:t>
        <w:br/>
        <w:t xml:space="preserve">sol： </w:t>
        <w:br/>
        <w:t xml:space="preserve">区间 (j, i] 的区间和可以用前缀和 p(i) - p(j) 表示，这里要 p(i) - p(j) &gt;= sum，则 p(j) &lt;= sum - p(i) </w:t>
        <w:br/>
        <w:t xml:space="preserve">所以对于每个 i 要找到满足 p(j) &lt;= sum - p(i) 的 j 有几个 </w:t>
        <w:br/>
        <w:t xml:space="preserve">于是可以把所有的 p(i) 和 sum - p(i) 离散化，树状数组，然后扫一遍前缀和数组，每次 O(log n) 加一个值进来，然后 O(log n) 查询 </w:t>
        <w:br/>
        <w:t xml:space="preserve">时间复杂度 O(n log n) </w:t>
        <w:br/>
        <w:t xml:space="preserve"> </w:t>
        <w:br/>
        <w:t>[口胡] 算法题（三）：一个长度为 n 的数组 a[n]，给出一个数 sum，求数组和大于等于 sum 的子数组的最短长度（n &lt; 1e5）</w:t>
        <w:br/>
        <w:t xml:space="preserve">  </w:t>
        <w:br/>
        <w:t xml:space="preserve">sol： </w:t>
        <w:br/>
        <w:t xml:space="preserve">承接前一题，其实就是要找到满足 p(j) &lt;= sum - p(i) 的最大 j </w:t>
        <w:br/>
        <w:t xml:space="preserve">把所有的 p(i) 和 sum - p(i) 按照从小到大排序，如果是 p(i) 就加入按照 i 排列的大根堆，如果是 sum - p(i) 就从堆顶取一个 i，回答离线询问 </w:t>
        <w:br/>
        <w:t xml:space="preserve"> </w:t>
        <w:br/>
        <w:br/>
        <w:t>这个是面过的几家里面最难的了。。。</w:t>
        <w:br/>
      </w:r>
    </w:p>
    <w:p>
      <w:r>
        <w:t>**********************************第7篇*************************************</w:t>
      </w:r>
    </w:p>
    <w:p>
      <w:r>
        <w:t>百度_质量效能_Java开发实习</w:t>
        <w:br/>
        <w:br/>
        <w:t>编辑于  2020-08-17 20:17:43</w:t>
        <w:br/>
        <w:br/>
        <w:br/>
        <w:t xml:space="preserve">  是个很智慧的小姐姐，应该是大佬级别的，不过我应该凉了，lc就刷了8道去面试是及其不明智的做法</w:t>
        <w:br/>
        <w:t xml:space="preserve"> 😭。</w:t>
        <w:br/>
        <w:br/>
        <w:br/>
        <w:t xml:space="preserve">  1、Java内存结构你了解是什么样子吗？ </w:t>
        <w:br/>
        <w:br/>
        <w:br/>
        <w:t xml:space="preserve">  2、哪些是线程共享的区域？ </w:t>
        <w:br/>
        <w:br/>
        <w:br/>
        <w:t xml:space="preserve">  3、Java里面类的生命周期 </w:t>
        <w:br/>
        <w:br/>
        <w:br/>
        <w:t xml:space="preserve">  4、String类为什么不可以被继承 </w:t>
        <w:br/>
        <w:br/>
        <w:br/>
        <w:t xml:space="preserve">  5、String与StringBuffer区别 </w:t>
        <w:br/>
        <w:br/>
        <w:br/>
        <w:t xml:space="preserve">  6、String进行大规模数据操作的时候，会有什么问题？ </w:t>
        <w:br/>
        <w:br/>
        <w:br/>
        <w:t xml:space="preserve">  7、Java还有哪些修饰符？ </w:t>
        <w:br/>
        <w:br/>
        <w:br/>
        <w:t xml:space="preserve">  8、抽象与接口区别 </w:t>
        <w:br/>
        <w:br/>
        <w:br/>
        <w:t xml:space="preserve">  9、==与equals区别 </w:t>
        <w:br/>
        <w:br/>
        <w:br/>
        <w:t xml:space="preserve">  10、SSM与SpringBoot的最根本区别，没答出来，面试官说是，可以做自动配置。。。。 </w:t>
        <w:br/>
        <w:br/>
        <w:br/>
        <w:t xml:space="preserve">  11、yml与properties格式区别 </w:t>
        <w:br/>
        <w:br/>
        <w:br/>
        <w:t xml:space="preserve">  12、Mybatis核心工具类 </w:t>
        <w:br/>
        <w:br/>
        <w:br/>
        <w:t xml:space="preserve">  13、说下mvc </w:t>
        <w:br/>
        <w:br/>
        <w:br/>
        <w:t xml:space="preserve">  14、mysql的索引，联合索引，索引的规则，出了一道sql题，没记清楚 </w:t>
        <w:br/>
        <w:br/>
        <w:br/>
        <w:t xml:space="preserve">  15、</w:t>
        <w:br/>
        <w:t xml:space="preserve"> Redis的介绍，Redis的五种数据类型 </w:t>
        <w:br/>
        <w:br/>
        <w:br/>
        <w:t xml:space="preserve">  16、Redis的key过期了，回收策略，删除 </w:t>
        <w:br/>
        <w:br/>
        <w:br/>
        <w:t xml:space="preserve">  17、Linux 命令 </w:t>
        <w:br/>
        <w:br/>
        <w:br/>
        <w:t xml:space="preserve">  18、找最长回文串，动态规划 </w:t>
        <w:br/>
        <w:br/>
        <w:br/>
        <w:t xml:space="preserve"> 19、反问百度技术现状，是否值得在里面实习 </w:t>
        <w:br/>
        <w:br/>
      </w:r>
    </w:p>
    <w:p>
      <w:r>
        <w:t>**********************************第8篇*************************************</w:t>
      </w:r>
    </w:p>
    <w:p>
      <w:r>
        <w:t>网易java一面面经</w:t>
        <w:br/>
        <w:br/>
        <w:t>编辑于  2020-08-12 19:04:46</w:t>
        <w:br/>
        <w:br/>
        <w:br/>
        <w:t xml:space="preserve">  1.HashMap原理和线程安全问题 </w:t>
        <w:br/>
        <w:br/>
        <w:br/>
        <w:t xml:space="preserve">  2.ConcurrentHashMap 1.7&amp;1.8 原理 </w:t>
        <w:br/>
        <w:br/>
        <w:br/>
        <w:t xml:space="preserve">  3.synchronized 和 lock </w:t>
        <w:br/>
        <w:br/>
        <w:br/>
        <w:t xml:space="preserve">  4.线程池说一下，workQueue有哪些，ListBlockingQueue和SynchronousQueue有什么区别 </w:t>
        <w:br/>
        <w:br/>
        <w:br/>
        <w:t xml:space="preserve">  5.CAS，Atomic包 </w:t>
        <w:br/>
        <w:br/>
        <w:br/>
        <w:t xml:space="preserve">  6.类加载 </w:t>
        <w:br/>
        <w:br/>
        <w:br/>
        <w:t xml:space="preserve">  7.编程题：两个线程，一个线程负责打印123456789，一个负责ABCDE，要求结果1A2B3C4D5E6789 </w:t>
        <w:br/>
        <w:br/>
        <w:br/>
        <w:t xml:space="preserve">  8.说了一下我的数据库项目 </w:t>
        <w:br/>
        <w:br/>
        <w:br/>
        <w:t xml:space="preserve">  9.数据库索引说一下，选用b+树的分析 </w:t>
        <w:br/>
        <w:br/>
        <w:br/>
        <w:t xml:space="preserve">  10.数据库事务说一下，那ACID是如何实现的 </w:t>
        <w:br/>
        <w:br/>
        <w:br/>
        <w:t xml:space="preserve">  11.数据库的乐观锁和悲观锁，以及实现原理 </w:t>
        <w:br/>
        <w:br/>
        <w:br/>
        <w:t xml:space="preserve">  12.linux怎么看系统性能 </w:t>
        <w:br/>
        <w:br/>
        <w:br/>
        <w:t xml:space="preserve">  13.如果有个java进程cpu占有率特别高，如何排查问题 </w:t>
        <w:br/>
        <w:br/>
        <w:br/>
        <w:t xml:space="preserve">  14.说了一下我的java项目 </w:t>
        <w:br/>
        <w:br/>
        <w:br/>
        <w:t xml:space="preserve">  15.平时如何学习java或者说学习计算机 </w:t>
        <w:br/>
        <w:br/>
        <w:br/>
        <w:t xml:space="preserve">  16.职业规划 </w:t>
        <w:br/>
        <w:br/>
        <w:br/>
        <w:br/>
        <w:br/>
        <w:br/>
        <w:t xml:space="preserve">  全程35min，没有反问，中途我校网还跳了一下...... </w:t>
        <w:br/>
        <w:br/>
      </w:r>
    </w:p>
    <w:p>
      <w:r>
        <w:t>**********************************第9篇*************************************</w:t>
      </w:r>
    </w:p>
    <w:p>
      <w:r>
        <w:t>金山云，小米java实习面经</w:t>
        <w:br/>
        <w:br/>
        <w:t>编辑于  2020-08-12 13:31:13</w:t>
        <w:br/>
        <w:br/>
        <w:br/>
        <w:t>菜鸡的头几次面试，基础实在是不太好，但是面试体验都非常棒，小米和金山云的面试官都超级nice 良好的面试体验 面试过程中自己不会太紧张</w:t>
        <w:br/>
        <w:br/>
        <w:t>小米实习：90分钟（因为刚开始没刷算法算法题卡了很长时间（实在是太菜了））</w:t>
        <w:br/>
        <w:br/>
        <w:t>算法：</w:t>
        <w:br/>
        <w:br/>
        <w:t>1, 输入4位数字 让你输出一个从0点（00：00）最大的时间值（没做出来） 输入：{1.5.2.8} 输出：21：58</w:t>
        <w:br/>
        <w:br/>
        <w:br/>
        <w:t>2.链表合并1-》2-》3 和 1-》2-》4合并成1-》1-》2-》2-》3-》4</w:t>
        <w:br/>
        <w:t xml:space="preserve"> </w:t>
        <w:br/>
        <w:t xml:space="preserve">数组链表区别 实现 </w:t>
        <w:br/>
        <w:t xml:space="preserve">数组为什么查询效率高？实现原理（空间连续，磁盘扫描） </w:t>
        <w:br/>
        <w:t xml:space="preserve">HashMap数据结构，链表足够解决hash冲突，为什么用红黑树（回答不准确） </w:t>
        <w:br/>
        <w:t xml:space="preserve">HashMap扩容机制 </w:t>
        <w:br/>
        <w:t xml:space="preserve">为什么会出现Hash碰撞（给解释：无界变有界） </w:t>
        <w:br/>
        <w:t xml:space="preserve">JVM运行时数据区域 </w:t>
        <w:br/>
        <w:t xml:space="preserve">垃圾回收器种类 </w:t>
        <w:br/>
        <w:t xml:space="preserve">回收算法应用场景 （没让往后说） </w:t>
        <w:br/>
        <w:t xml:space="preserve">类加载过程，双亲委派，why? </w:t>
        <w:br/>
        <w:t xml:space="preserve">数据库引擎区别，写sql举例说明行锁表锁 </w:t>
        <w:br/>
        <w:t xml:space="preserve">Innodb行锁实现（没说出来） </w:t>
        <w:br/>
        <w:t xml:space="preserve">Mysql索引实现：为什么 </w:t>
        <w:br/>
        <w:t xml:space="preserve">项目最拿的出手的内容？ </w:t>
        <w:br/>
        <w:br/>
        <w:t>金山云：45分钟</w:t>
        <w:br/>
        <w:br/>
        <w:t xml:space="preserve">自我介绍 </w:t>
        <w:br/>
        <w:t xml:space="preserve">项目中用到消息队列kafka 那为什么要用消息队列，kafka和其他MQ中间件有什么优点 为什么用kafka </w:t>
        <w:br/>
        <w:t xml:space="preserve">Spring的IOC AOP 项目中哪些模块应用了AOP 描述业务流程（日志） </w:t>
        <w:br/>
        <w:t xml:space="preserve">Java流的种类 ，有字节流为什么还要有字符流 </w:t>
        <w:br/>
        <w:t xml:space="preserve">网络Http1.0和Http1.1区别 详细描述一下断点续传 </w:t>
        <w:br/>
        <w:t xml:space="preserve">tcp为什么可靠 </w:t>
        <w:br/>
        <w:t xml:space="preserve">http和https ssl加密过程 </w:t>
        <w:br/>
        <w:t xml:space="preserve">进程线程区别 结合JMM场景举例描述一下 </w:t>
        <w:br/>
        <w:t xml:space="preserve">死锁情况？死锁避免，怎么解决死锁，手写一个死锁案例 </w:t>
        <w:br/>
        <w:t xml:space="preserve">分布式 了解过么 </w:t>
        <w:br/>
        <w:t xml:space="preserve">数据库索引实现 Mysql引擎MyISAM和Inoondb区别 </w:t>
        <w:br/>
        <w:t xml:space="preserve">红黑树结构描述，为什么能够保持平衡+ </w:t>
        <w:br/>
        <w:t xml:space="preserve">什么情况下一条查询语句会效率很低？怎么优化 </w:t>
        <w:br/>
        <w:t xml:space="preserve">数据库数据海量的时候需要进行分库，怎么设计主键形式（雪花算法） </w:t>
        <w:br/>
        <w:t xml:space="preserve">电话簿重复号码算法题 题太长了就不放了（Treemap实现） </w:t>
        <w:br/>
        <w:t xml:space="preserve">个人情况，实习时长 到岗最快时间， </w:t>
        <w:br/>
        <w:br/>
        <w:br/>
        <w:t xml:space="preserve">小米因为算法不过关 挂了 金山第二天hr打电话确认到岗时间合理就接了offer </w:t>
        <w:br/>
        <w:t>​</w:t>
        <w:br/>
      </w:r>
    </w:p>
    <w:p>
      <w:r>
        <w:t>**********************************第10篇*************************************</w:t>
      </w:r>
    </w:p>
    <w:p>
      <w:r>
        <w:t>泰康集团java实习面经</w:t>
        <w:br/>
        <w:br/>
        <w:t>编辑于  2020-08-11 16:42:18</w:t>
        <w:br/>
        <w:br/>
        <w:br/>
        <w:t xml:space="preserve">  1.自我介绍 </w:t>
        <w:br/>
        <w:br/>
        <w:br/>
        <w:t xml:space="preserve">  2.说说项目 </w:t>
        <w:br/>
        <w:br/>
        <w:br/>
        <w:t xml:space="preserve">  3.问了问GitHub上的东西 </w:t>
        <w:br/>
        <w:br/>
        <w:br/>
        <w:t xml:space="preserve">  4.说说mybatis配置，select等怎么用 </w:t>
        <w:br/>
        <w:br/>
        <w:br/>
        <w:t xml:space="preserve">  5.问了会用什么数据库，问了mysql </w:t>
        <w:br/>
        <w:br/>
        <w:br/>
        <w:t xml:space="preserve">  5.redis相关，redis的应用场景 </w:t>
        <w:br/>
        <w:br/>
        <w:br/>
        <w:t xml:space="preserve">  6.redis的数据结构，重点sortedset </w:t>
        <w:br/>
        <w:br/>
        <w:br/>
        <w:t xml:space="preserve">  7.springcloud和cloudalibaba服务熔断，降级 </w:t>
        <w:br/>
        <w:br/>
        <w:br/>
        <w:t xml:space="preserve">  8.什么组件对应什么组件 </w:t>
        <w:br/>
        <w:br/>
        <w:br/>
        <w:t xml:space="preserve">  9.你有什么问我的。。 </w:t>
        <w:br/>
        <w:br/>
      </w:r>
    </w:p>
    <w:p>
      <w:r>
        <w:t>**********************************第11篇*************************************</w:t>
      </w:r>
    </w:p>
    <w:p>
      <w:r>
        <w:t>网易java开发笔试</w:t>
        <w:br/>
        <w:br/>
        <w:t>编辑于  2020-08-10 16:21:48</w:t>
        <w:br/>
        <w:br/>
        <w:br/>
        <w:t xml:space="preserve">  1.将一个数组中每个正整数a[i]都拆成若干个和为a[i]的素数，拆开后这个数组最多能有多少个素数。 </w:t>
        <w:br/>
        <w:br/>
        <w:br/>
        <w:t xml:space="preserve"> 2.给定长度为m的序列T，求一个长度为n且字典序列最小的排列，并且要求序列T为所求排列的子序列。题目保证这样的排序一定存在。 </w:t>
        <w:br/>
        <w:t xml:space="preserve"> 3.现有n个物品，每一个物品都有一个价值，现将这些物品分给两个人，要求这两个人每一个人分到的物品价值总和相同，个数可不同，剩下的物品就需要扔掉，现想知道最少需要扔多少价值的物品才能满足要求分给两个人。 </w:t>
        <w:br/>
        <w:t xml:space="preserve"> 4.有一张n个点m条边无向图，每条边有一个权重。要求构造一颗生成树，（即保留n-1条边，但保持图连通），使得最大边权减去最小边权的值最小。求最小值。 </w:t>
        <w:br/>
        <w:br/>
        <w:br/>
      </w:r>
    </w:p>
    <w:p>
      <w:r>
        <w:t>**********************************第12篇*************************************</w:t>
      </w:r>
    </w:p>
    <w:p>
      <w:r>
        <w:t>慧点科技Java实习生一面凉经...</w:t>
        <w:br/>
        <w:br/>
        <w:t>编辑于  2020-08-09 12:22:52</w:t>
        <w:br/>
        <w:br/>
        <w:t xml:space="preserve"> 一开始有个小插曲，HR约的四点半，我提前十分钟进去了，结果他们还在面别人，略尴尬…… </w:t>
        <w:br/>
        <w:t xml:space="preserve"> 到点进去后，让我不舒服的地方来了，两个面试官都是不开视频的，而他们会要求你开视频。不知道你们怎么想，反正这让我有一种不太舒服的感觉，然后就开始面试了。 </w:t>
        <w:br/>
        <w:br/>
        <w:t xml:space="preserve"> 自我介绍。 </w:t>
        <w:br/>
        <w:t xml:space="preserve"> 你在学校最满意的三门课程。 </w:t>
        <w:br/>
        <w:t xml:space="preserve"> 面向对象的四大特性？ </w:t>
        <w:br/>
        <w:t xml:space="preserve"> 数据结构和算法？ </w:t>
        <w:br/>
        <w:t xml:space="preserve"> 冒泡排序。 </w:t>
        <w:br/>
        <w:t xml:space="preserve"> 基本数据类型。 </w:t>
        <w:br/>
        <w:t xml:space="preserve"> char占几个字节，大写的char呢？ </w:t>
        <w:br/>
        <w:t xml:space="preserve"> 大写A和小写a占几个字节？ </w:t>
        <w:br/>
        <w:t xml:space="preserve"> 对象头占几个字节？ </w:t>
        <w:br/>
        <w:t xml:space="preserve"> 锁升级过程。 </w:t>
        <w:br/>
        <w:t xml:space="preserve"> CAS的sql语句怎么写？ </w:t>
        <w:br/>
        <w:br/>
        <w:t xml:space="preserve"> 感觉交流得很不顺畅，你说完了会有很长一段寂静，面试官不会马上回应你。第三个问题他说四大特性，可是我一直学的都是三大特性…冒泡那里又说得不明不白，面试官说要逻辑，我在那说代码…char这里我就说占两个字节，可是面试官反复说什么ASCII码，把我搞懵了，又说大写char，我又懵了拆包后不还是小写char吗？又说大写A和小写a，我真的懵了…cas语句那，面试官反复说什么保证只有一个线程执行？我就说在sql语句后面where后面加上你要修改的旧值，我怀疑面试官是想说加行锁？但是那也不是cas啊…结束时面试官又带有笑意的说结束了,那应该凉凉了。 </w:t>
        <w:br/>
        <w:br/>
      </w:r>
    </w:p>
    <w:p>
      <w:r>
        <w:t>**********************************第13篇*************************************</w:t>
      </w:r>
    </w:p>
    <w:p>
      <w:r>
        <w:t>日常实习面经分享</w:t>
        <w:br/>
        <w:br/>
        <w:t>精</w:t>
        <w:br/>
        <w:br/>
        <w:br/>
        <w:t>编辑于  2020-08-10 19:55:05</w:t>
        <w:br/>
        <w:br/>
        <w:br/>
        <w:t>本人方向java后端开发，第一次找实习</w:t>
        <w:br/>
        <w:t>，从投简历到现在差不多一个月了，在面试过程中学到的东西还是蛮多的</w:t>
        <w:br/>
        <w:br/>
        <w:br/>
        <w:t>现在日常实习好像不太好找，有好几个厂都要求是21届的，</w:t>
        <w:br/>
        <w:t xml:space="preserve"> 投了大概30+的公司，得到大概15+公司的面试机会，所幸最终还是拿到了几个公司的offer</w:t>
        <w:br/>
        <w:br/>
        <w:br/>
        <w:t>下面是我记的比较清楚几个公司的面试问题，算是回馈牛客吧！</w:t>
        <w:br/>
        <w:br/>
        <w:t xml:space="preserve"> 人人车 </w:t>
        <w:br/>
        <w:br/>
        <w:t xml:space="preserve">  介绍项目 </w:t>
        <w:br/>
        <w:br/>
        <w:br/>
        <w:t xml:space="preserve">  Spring boot了解多少？ </w:t>
        <w:br/>
        <w:br/>
        <w:br/>
        <w:t xml:space="preserve">  Spring MVC常用注解？当接收一个对象，对某些字段加校验，非空校验，长度校验？</w:t>
        <w:br/>
        <w:t xml:space="preserve"> </w:t>
        <w:br/>
        <w:br/>
        <w:br/>
        <w:t xml:space="preserve">  课程管理主要设计到的表？ </w:t>
        <w:br/>
        <w:br/>
        <w:br/>
        <w:t xml:space="preserve">  这些表涉及到索引吗？</w:t>
        <w:br/>
        <w:t xml:space="preserve"> </w:t>
        <w:br/>
        <w:br/>
        <w:br/>
        <w:t xml:space="preserve">  给一个学生选课系统的场景，应该涉及到哪些表，字段？</w:t>
        <w:br/>
        <w:t xml:space="preserve"> </w:t>
        <w:br/>
        <w:br/>
        <w:br/>
        <w:t xml:space="preserve">  找出选课人数最多的课程名，sql语句？ </w:t>
        <w:br/>
        <w:br/>
        <w:br/>
        <w:t xml:space="preserve">  基本类型，分别几个字节？</w:t>
        <w:br/>
        <w:t xml:space="preserve"> </w:t>
        <w:br/>
        <w:br/>
        <w:br/>
        <w:t xml:space="preserve">  byte b = (byte) 130; </w:t>
        <w:br/>
        <w:br/>
        <w:br/>
        <w:t xml:space="preserve">  b 输出是多少 </w:t>
        <w:br/>
        <w:br/>
        <w:br/>
        <w:t xml:space="preserve">  int 和 Integer 自动拆装箱，哪些场景会自动拆箱，自动装箱。 </w:t>
        <w:br/>
        <w:br/>
        <w:br/>
        <w:t xml:space="preserve">  Integer a = 100; </w:t>
        <w:br/>
        <w:br/>
        <w:br/>
        <w:t xml:space="preserve">  Integer b = 100; </w:t>
        <w:br/>
        <w:br/>
        <w:br/>
        <w:t xml:space="preserve">  Integer c = new Integer(100); </w:t>
        <w:br/>
        <w:br/>
        <w:br/>
        <w:t xml:space="preserve">  System.out.println(a == b); </w:t>
        <w:br/>
        <w:br/>
        <w:br/>
        <w:t xml:space="preserve">  System.out.println(a == c); </w:t>
        <w:br/>
        <w:br/>
        <w:br/>
        <w:t xml:space="preserve">  a = 200; </w:t>
        <w:br/>
        <w:br/>
        <w:br/>
        <w:t xml:space="preserve">  b = 200; </w:t>
        <w:br/>
        <w:br/>
        <w:br/>
        <w:t xml:space="preserve">  c = new Integer(200); </w:t>
        <w:br/>
        <w:br/>
        <w:br/>
        <w:t xml:space="preserve">  System.out.println(a == b); </w:t>
        <w:br/>
        <w:br/>
        <w:br/>
        <w:t xml:space="preserve">  System.out.println(a == c); </w:t>
        <w:br/>
        <w:br/>
        <w:br/>
        <w:t xml:space="preserve">  输出分别是什么？</w:t>
        <w:br/>
        <w:t xml:space="preserve"> </w:t>
        <w:br/>
        <w:br/>
        <w:br/>
        <w:t xml:space="preserve">  面向对象的基本要素？</w:t>
        <w:br/>
        <w:t xml:space="preserve"> </w:t>
        <w:br/>
        <w:br/>
        <w:br/>
        <w:t xml:space="preserve">  封装，抽象、继承、多态描述一下？</w:t>
        <w:br/>
        <w:t xml:space="preserve"> </w:t>
        <w:br/>
        <w:br/>
        <w:br/>
        <w:t xml:space="preserve">  输出什么？ </w:t>
        <w:br/>
        <w:br/>
        <w:br/>
        <w:t xml:space="preserve">  happen-before?</w:t>
        <w:br/>
        <w:t xml:space="preserve"> </w:t>
        <w:br/>
        <w:br/>
        <w:br/>
        <w:t xml:space="preserve">  JUC包了解吗？ </w:t>
        <w:br/>
        <w:br/>
        <w:br/>
        <w:t xml:space="preserve">  JUC包下的线程安全的容器？ </w:t>
        <w:br/>
        <w:br/>
        <w:br/>
        <w:t xml:space="preserve">  线程池，Exectors，ThreadPoolExector说一下？ </w:t>
        <w:br/>
        <w:br/>
        <w:br/>
        <w:t xml:space="preserve">  设计模式了解吗？手写单例模式，哪些场景用到？ </w:t>
        <w:br/>
        <w:br/>
        <w:br/>
        <w:br/>
        <w:t xml:space="preserve"> 小鹏汽车  </w:t>
        <w:br/>
        <w:br/>
        <w:t xml:space="preserve">  抽象类和接口的区别？ </w:t>
        <w:br/>
        <w:br/>
        <w:br/>
        <w:t xml:space="preserve">  map、set、list的区别？ </w:t>
        <w:br/>
        <w:br/>
        <w:br/>
        <w:t xml:space="preserve">  HashMap、HashTable的区别？ </w:t>
        <w:br/>
        <w:br/>
        <w:br/>
        <w:t xml:space="preserve">  实现多线程的几种方式？ </w:t>
        <w:br/>
        <w:br/>
        <w:br/>
        <w:t xml:space="preserve">  线程的生命周期？ </w:t>
        <w:br/>
        <w:br/>
        <w:br/>
        <w:t xml:space="preserve">  并发锁用过哪些？ </w:t>
        <w:br/>
        <w:br/>
        <w:br/>
        <w:t xml:space="preserve">  JVM内存模型？ </w:t>
        <w:br/>
        <w:br/>
        <w:br/>
        <w:t xml:space="preserve">  在项目开发中有没有遇到过JVM的异常和错误？</w:t>
        <w:br/>
        <w:t xml:space="preserve"> </w:t>
        <w:br/>
        <w:br/>
        <w:br/>
        <w:t xml:space="preserve">  垃圾回收有哪些常用的算法？ </w:t>
        <w:br/>
        <w:br/>
        <w:br/>
        <w:t xml:space="preserve">  简要介绍一下类加载机制和类加载器？ </w:t>
        <w:br/>
        <w:br/>
        <w:br/>
        <w:t xml:space="preserve">  javaweb开发cookie和session有什么区别？</w:t>
        <w:br/>
        <w:t xml:space="preserve"> </w:t>
        <w:br/>
        <w:br/>
        <w:br/>
        <w:t xml:space="preserve">  如果把浏览器的cookie给禁用掉还能访问服务端的session吗？</w:t>
        <w:br/>
        <w:t xml:space="preserve"> </w:t>
        <w:br/>
        <w:br/>
        <w:br/>
        <w:t xml:space="preserve">  如果把浏览器的cookie给禁用掉，想要访问服务端的session有什么办法？</w:t>
        <w:br/>
        <w:t xml:space="preserve"> </w:t>
        <w:br/>
        <w:br/>
        <w:br/>
        <w:t xml:space="preserve">  数据库事务的概念？项目开发时如何控制事务？ </w:t>
        <w:br/>
        <w:br/>
        <w:br/>
        <w:t xml:space="preserve">  数据库索引？ </w:t>
        <w:br/>
        <w:br/>
        <w:br/>
        <w:t xml:space="preserve">  所有的列加索引都会快吗？ </w:t>
        <w:br/>
        <w:br/>
        <w:br/>
        <w:t xml:space="preserve">  mysql和ES里的索引有什么区别？</w:t>
        <w:br/>
        <w:t xml:space="preserve"> </w:t>
        <w:br/>
        <w:br/>
        <w:br/>
        <w:t xml:space="preserve">  SpringCloud有哪些主要的组件以及作用？ </w:t>
        <w:br/>
        <w:br/>
        <w:br/>
        <w:t xml:space="preserve">  SpringMVC和Spring boot有哪些区别？ </w:t>
        <w:br/>
        <w:br/>
        <w:br/>
        <w:t xml:space="preserve">  那Spring boot是通过什么方式来避免那些配置，集成框架的？</w:t>
        <w:br/>
        <w:t xml:space="preserve"> </w:t>
        <w:br/>
        <w:br/>
        <w:br/>
        <w:br/>
        <w:t xml:space="preserve"> 联想 </w:t>
        <w:br/>
        <w:br/>
        <w:t xml:space="preserve">  简单介绍下项目，后端的微服务有哪些？ </w:t>
        <w:br/>
        <w:br/>
        <w:br/>
        <w:t xml:space="preserve">  除了Euraka还用过别的SpringCloud组件吗？ </w:t>
        <w:br/>
        <w:br/>
        <w:br/>
        <w:t xml:space="preserve">  怎么保证微服务调用的时候它们执行的一致性？比如调用A,B两个微服务，一个调用成功另一个调用失败，怎么办？</w:t>
        <w:br/>
        <w:t xml:space="preserve"> </w:t>
        <w:br/>
        <w:br/>
        <w:br/>
        <w:t xml:space="preserve">  对java基础掌握得怎么样？ </w:t>
        <w:br/>
        <w:br/>
        <w:br/>
        <w:t xml:space="preserve">  基本的数据类型？ </w:t>
        <w:br/>
        <w:br/>
        <w:br/>
        <w:t xml:space="preserve">  equals和==的区别？ </w:t>
        <w:br/>
        <w:br/>
        <w:br/>
        <w:t xml:space="preserve">  重写和重载？ </w:t>
        <w:br/>
        <w:br/>
        <w:br/>
        <w:t xml:space="preserve">  HashMap底层数据结构，线程安全吗? </w:t>
        <w:br/>
        <w:br/>
        <w:br/>
        <w:t xml:space="preserve">  创建线程池有哪些核心参数？ </w:t>
        <w:br/>
        <w:br/>
        <w:br/>
        <w:t xml:space="preserve">  如何启动一个线程？ </w:t>
        <w:br/>
        <w:br/>
        <w:br/>
        <w:t xml:space="preserve">  start和run有什么区别？</w:t>
        <w:br/>
        <w:t xml:space="preserve"> </w:t>
        <w:br/>
        <w:br/>
        <w:br/>
        <w:t xml:space="preserve">  类加载机制，类加载器？准备阶段的赋值问题？ </w:t>
        <w:br/>
        <w:br/>
        <w:br/>
        <w:t xml:space="preserve">  为什么用双亲委派模型加载？ </w:t>
        <w:br/>
        <w:br/>
        <w:br/>
        <w:t xml:space="preserve">  事务分为几种？ </w:t>
        <w:br/>
        <w:br/>
        <w:br/>
        <w:t xml:space="preserve">  MySQL索引的底层实现？ </w:t>
        <w:br/>
        <w:br/>
        <w:br/>
        <w:t xml:space="preserve">  什么时候会产生索引查询，什么时候会产生回表查询？ </w:t>
        <w:br/>
        <w:br/>
        <w:br/>
        <w:t xml:space="preserve">  B+树叶子点存储的是所有的数据吗？ </w:t>
        <w:br/>
        <w:br/>
        <w:br/>
        <w:t xml:space="preserve">  用索引查询快，那所有的表都可以建立一个索引？</w:t>
        <w:br/>
        <w:t xml:space="preserve"> </w:t>
        <w:br/>
        <w:br/>
        <w:br/>
        <w:t xml:space="preserve">  怎么看索引是否生效、失效，命中了哪些？</w:t>
        <w:br/>
        <w:t xml:space="preserve"> </w:t>
        <w:br/>
        <w:br/>
        <w:br/>
        <w:t xml:space="preserve">  Sql优化？ </w:t>
        <w:br/>
        <w:br/>
        <w:br/>
        <w:t xml:space="preserve">  遍历一个HashMap的方式？ </w:t>
        <w:br/>
        <w:br/>
        <w:br/>
        <w:br/>
        <w:t xml:space="preserve"> 借贷宝 </w:t>
        <w:br/>
        <w:br/>
        <w:t xml:space="preserve">  什么对象可以作为HashMap的key，Object的类型可以当做key存进去吗？</w:t>
        <w:br/>
        <w:t xml:space="preserve"> </w:t>
        <w:br/>
        <w:br/>
        <w:br/>
        <w:t xml:space="preserve">  ConcurrentHashMap和HashTable的区别？ </w:t>
        <w:br/>
        <w:br/>
        <w:br/>
        <w:t xml:space="preserve">  ConcurrentHashMap，1.7、1.8求大小(size)是怎么实现的？</w:t>
        <w:br/>
        <w:t xml:space="preserve"> </w:t>
        <w:br/>
        <w:br/>
        <w:br/>
        <w:t xml:space="preserve">  深拷贝和浅拷贝？</w:t>
        <w:br/>
        <w:t xml:space="preserve"> </w:t>
        <w:br/>
        <w:br/>
        <w:br/>
        <w:t xml:space="preserve">  线程池的核心参数？ </w:t>
        <w:br/>
        <w:br/>
        <w:br/>
        <w:t xml:space="preserve">  Spring和tomcat怎么协同工作的？一个请求过来的处理过程？</w:t>
        <w:br/>
        <w:t xml:space="preserve"> </w:t>
        <w:br/>
        <w:br/>
        <w:br/>
        <w:t xml:space="preserve">  Autowired的原理，用过没?</w:t>
        <w:br/>
        <w:t xml:space="preserve"> </w:t>
        <w:br/>
        <w:br/>
        <w:br/>
        <w:t xml:space="preserve">  Springboot和SpringMVC有什么区别呢？为什么要推出Springboot解决了什么问题？ </w:t>
        <w:br/>
        <w:br/>
        <w:br/>
        <w:t xml:space="preserve">  Springboot的主启动入口能简要说一下吗？ </w:t>
        <w:br/>
        <w:t xml:space="preserve"> </w:t>
        <w:br/>
        <w:br/>
        <w:br/>
        <w:t xml:space="preserve">  设计一个数据库表的步骤？</w:t>
        <w:br/>
        <w:t xml:space="preserve"> </w:t>
        <w:br/>
        <w:br/>
        <w:br/>
        <w:t xml:space="preserve">  怎么在一个数据表上加索引？</w:t>
        <w:br/>
        <w:t xml:space="preserve"> </w:t>
        <w:br/>
        <w:br/>
        <w:br/>
        <w:t xml:space="preserve">  怎么评估一个索引的优劣？用工程化的方法和命令评估？</w:t>
        <w:br/>
        <w:t xml:space="preserve"> </w:t>
        <w:br/>
        <w:br/>
        <w:br/>
        <w:t xml:space="preserve">  事务的隔离级别？ </w:t>
        <w:br/>
        <w:br/>
        <w:br/>
        <w:t xml:space="preserve">  linux的常用命令？如何修改Linux的环境变量？ </w:t>
        <w:br/>
        <w:br/>
        <w:br/>
        <w:t xml:space="preserve">  ES怎么用的？ </w:t>
        <w:br/>
        <w:br/>
        <w:br/>
        <w:t xml:space="preserve">  缓存，redis用到过吗？ </w:t>
        <w:br/>
        <w:br/>
        <w:br/>
        <w:t xml:space="preserve">  为什么要使用RabbitMQ，实现的功能？ </w:t>
        <w:br/>
        <w:br/>
        <w:br/>
        <w:br/>
        <w:t xml:space="preserve"> 亚信科技 </w:t>
        <w:br/>
        <w:br/>
        <w:t xml:space="preserve">  介绍项目 </w:t>
        <w:br/>
        <w:br/>
        <w:br/>
        <w:t xml:space="preserve">  接口和抽象类的区别？ </w:t>
        <w:br/>
        <w:br/>
        <w:br/>
        <w:t xml:space="preserve">  HashMap和HashTable </w:t>
        <w:br/>
        <w:br/>
        <w:br/>
        <w:t xml:space="preserve">  ArrayList和Vector的区别 </w:t>
        <w:br/>
        <w:br/>
        <w:br/>
        <w:t xml:space="preserve">  实现线程的方法？ </w:t>
        <w:br/>
        <w:br/>
        <w:br/>
        <w:t xml:space="preserve">  Jsp了解吗？ </w:t>
        <w:br/>
        <w:br/>
        <w:br/>
        <w:t xml:space="preserve">  SpringCloud用过哪些组件？ </w:t>
        <w:br/>
        <w:br/>
        <w:br/>
        <w:t xml:space="preserve">  MySql怎么做表关联查询？ </w:t>
        <w:br/>
        <w:br/>
        <w:br/>
        <w:t xml:space="preserve">  left join和right join的区别？ </w:t>
        <w:br/>
        <w:br/>
        <w:br/>
        <w:t xml:space="preserve">  linux用过吗？问了一些常用的命令。 </w:t>
        <w:br/>
        <w:br/>
        <w:br/>
        <w:br/>
        <w:t xml:space="preserve"> 宜信 </w:t>
        <w:br/>
        <w:br/>
        <w:t xml:space="preserve">  介绍项目 </w:t>
        <w:br/>
        <w:br/>
        <w:br/>
        <w:t xml:space="preserve">  ES和Logstach的作用，为什么要把mysql数据同步到ES里面？实时同步还是定时同步？ </w:t>
        <w:br/>
        <w:br/>
        <w:br/>
        <w:t xml:space="preserve">  还没同步之前，有可能ES里的数据和Mysql里的数据不一样，前端查询会出现问题，有考虑过吗？ </w:t>
        <w:br/>
        <w:br/>
        <w:br/>
        <w:t xml:space="preserve">  在项目里学到了什么？技术难点？ </w:t>
        <w:br/>
        <w:br/>
        <w:br/>
        <w:t xml:space="preserve">  有想过为什么要用Spring框架吗？或者说Spring框架带来的好处？ </w:t>
        <w:br/>
        <w:br/>
        <w:br/>
        <w:t xml:space="preserve">  int和Integer的区别？ </w:t>
        <w:br/>
        <w:br/>
        <w:br/>
        <w:t xml:space="preserve">  基本数据类型有哪些？ </w:t>
        <w:br/>
        <w:br/>
        <w:br/>
        <w:t xml:space="preserve">  String能否被继承？ </w:t>
        <w:br/>
        <w:br/>
        <w:br/>
        <w:t xml:space="preserve">  说一下JDBC操作数据库的过程？ </w:t>
        <w:br/>
        <w:br/>
        <w:br/>
        <w:t xml:space="preserve">  有没有用到过连接池？说一下结构？为什么要用到连接池(好处)？ </w:t>
        <w:br/>
        <w:br/>
        <w:br/>
        <w:t xml:space="preserve">  get和post的区别？ </w:t>
        <w:br/>
        <w:br/>
        <w:br/>
        <w:t xml:space="preserve">  框架常用的注解说一下？有没有更深入的了解其底层原理？ </w:t>
        <w:br/>
        <w:br/>
        <w:br/>
        <w:t xml:space="preserve">  java的多线程，创建线程的几种方法？线程的状态？线程池的创建？ </w:t>
        <w:br/>
        <w:br/>
        <w:br/>
        <w:t xml:space="preserve">  JVM内存区域，各区域的作用？ </w:t>
        <w:br/>
        <w:br/>
        <w:br/>
        <w:t xml:space="preserve">  内存泄漏？ </w:t>
        <w:br/>
        <w:br/>
        <w:br/>
        <w:t xml:space="preserve">  gc的过程？为什么会有这种机制？ </w:t>
        <w:br/>
        <w:br/>
        <w:br/>
        <w:t xml:space="preserve">  linux系统用过吗？常用的命令？ </w:t>
        <w:br/>
        <w:br/>
        <w:t xml:space="preserve"> 爱奇艺(一面) </w:t>
        <w:br/>
        <w:br/>
        <w:t xml:space="preserve">  介绍项目 </w:t>
        <w:br/>
        <w:br/>
        <w:br/>
        <w:t xml:space="preserve">  HashTable和HashMap的区别 </w:t>
        <w:br/>
        <w:br/>
        <w:br/>
        <w:t xml:space="preserve">  怎么理解HashTable线程安全的？ </w:t>
        <w:br/>
        <w:br/>
        <w:br/>
        <w:t xml:space="preserve">  HashMap多线程并发时会造成什么问题？可以用什么类似结构实现线程安全？ </w:t>
        <w:br/>
        <w:br/>
        <w:br/>
        <w:t xml:space="preserve">  ConcurrentHashMap介绍一下。 </w:t>
        <w:br/>
        <w:br/>
        <w:br/>
        <w:t xml:space="preserve">  多线程有用过吗？创建线程有哪些方式？ </w:t>
        <w:br/>
        <w:br/>
        <w:br/>
        <w:t xml:space="preserve">  线程池有用过吗？创建方式？核心参数有哪些？ </w:t>
        <w:br/>
        <w:br/>
        <w:br/>
        <w:t xml:space="preserve">  线程池什么时候以核心线程数去访问，什么时候以最大线程池去访问？ </w:t>
        <w:br/>
        <w:br/>
        <w:br/>
        <w:t xml:space="preserve">  数据库有用过哪些？ </w:t>
        <w:br/>
        <w:br/>
        <w:br/>
        <w:t xml:space="preserve">  mysql和mongodb使用的区别，分别用于哪些场景？ </w:t>
        <w:br/>
        <w:br/>
        <w:br/>
        <w:t xml:space="preserve">  你是怎么理解事务的？ </w:t>
        <w:br/>
        <w:br/>
        <w:br/>
        <w:t xml:space="preserve">  事务的隔离级别介绍一下，mysql默认的隔离级别？ </w:t>
        <w:br/>
        <w:br/>
        <w:br/>
        <w:t xml:space="preserve">  悲观锁和乐观锁介绍一下。 </w:t>
        <w:br/>
        <w:br/>
        <w:br/>
        <w:t xml:space="preserve">  ES在项目里用来做什么的？为什么要用到？ </w:t>
        <w:br/>
        <w:br/>
        <w:br/>
        <w:t xml:space="preserve">  Spring单例和多例有了解过吗？ </w:t>
        <w:br/>
        <w:br/>
        <w:br/>
        <w:t xml:space="preserve">  说一下你对IOC/AOP的理解。 </w:t>
        <w:br/>
        <w:br/>
        <w:br/>
        <w:t xml:space="preserve">  数据库索引介绍一下。 </w:t>
        <w:br/>
        <w:br/>
        <w:br/>
        <w:t xml:space="preserve">  当你设计一个数据库表时，哪些字段加索引，哪些字段不加索引，怎么设计？ </w:t>
        <w:br/>
        <w:br/>
        <w:br/>
        <w:t xml:space="preserve">  开发工具svn/git有用到过吗？ </w:t>
        <w:br/>
        <w:br/>
        <w:t xml:space="preserve"> 爱奇艺(二面) </w:t>
        <w:br/>
        <w:br/>
        <w:t xml:space="preserve">  MOOC的设计思想介绍一下(我的项目框架) </w:t>
        <w:br/>
        <w:br/>
        <w:br/>
        <w:t xml:space="preserve">  Eureka介绍一下 </w:t>
        <w:br/>
        <w:br/>
        <w:br/>
        <w:t xml:space="preserve">  三/四次握手介绍一下 </w:t>
        <w:br/>
        <w:br/>
        <w:br/>
        <w:t xml:space="preserve">  tcp/udp的区别 </w:t>
        <w:br/>
        <w:br/>
        <w:br/>
        <w:t xml:space="preserve">  介绍一下jvm的内存 </w:t>
        <w:br/>
        <w:br/>
        <w:br/>
        <w:t xml:space="preserve">  new一个对象放在哪个区域？ </w:t>
        <w:br/>
        <w:br/>
        <w:br/>
        <w:t xml:space="preserve">  堆内存gc过程 </w:t>
        <w:br/>
        <w:br/>
        <w:br/>
        <w:t xml:space="preserve">  常见查看内存(gc)的命令有哪些？ </w:t>
        <w:br/>
        <w:br/>
        <w:br/>
        <w:br/>
        <w:br/>
        <w:t xml:space="preserve"> 旷视科技(一面) </w:t>
        <w:br/>
        <w:br/>
        <w:t xml:space="preserve">  介绍项目 </w:t>
        <w:br/>
        <w:br/>
        <w:br/>
        <w:t xml:space="preserve">  介绍HashMap </w:t>
        <w:br/>
        <w:br/>
        <w:br/>
        <w:t xml:space="preserve">  concurrenthashmap和HashMap的区别 </w:t>
        <w:br/>
        <w:br/>
        <w:br/>
        <w:t xml:space="preserve">  CAS和AQS的全称，介绍一下 </w:t>
        <w:br/>
        <w:br/>
        <w:br/>
        <w:t xml:space="preserve">  说一下对synchronized关键字的了解，修饰什么，怎么加锁？ </w:t>
        <w:br/>
        <w:br/>
        <w:br/>
        <w:t xml:space="preserve">  锁的分类，按照加锁程度。 </w:t>
        <w:br/>
        <w:br/>
        <w:br/>
        <w:t xml:space="preserve">  锁升级的过程，竞争一定会升级成重量级锁吗，什么时候会升级成重量级锁？ </w:t>
        <w:br/>
        <w:br/>
        <w:br/>
        <w:t xml:space="preserve">  自旋锁知道吗？ </w:t>
        <w:br/>
        <w:br/>
        <w:br/>
        <w:t xml:space="preserve">  synchronized和Reentrantlock的区别？ </w:t>
        <w:br/>
        <w:br/>
        <w:br/>
        <w:t xml:space="preserve">  说一下JVM的类加载机制 </w:t>
        <w:br/>
        <w:br/>
        <w:br/>
        <w:t xml:space="preserve">  介绍三次握手，四次挥手 </w:t>
        <w:br/>
        <w:br/>
        <w:br/>
        <w:t xml:space="preserve">  Tcp协议属于哪一层，怎么理解网络分层的概念 </w:t>
        <w:br/>
        <w:br/>
        <w:br/>
        <w:t xml:space="preserve">  一条Sql语句在数据库里是怎么执行的 </w:t>
        <w:br/>
        <w:br/>
        <w:br/>
        <w:t xml:space="preserve">  ES在项目里的作用，为什么要用到ES? </w:t>
        <w:br/>
        <w:br/>
        <w:br/>
        <w:t xml:space="preserve">  Monodb和Mysql的作用？ </w:t>
        <w:br/>
        <w:br/>
        <w:br/>
        <w:t xml:space="preserve">  MySql的存储引擎，默认的是哪种，存储结构是什么？ </w:t>
        <w:br/>
        <w:br/>
        <w:br/>
        <w:t xml:space="preserve">  为什么用到B+树，B+树查询的复杂度，为什么不用平衡树、红黑树、二叉树、B树、map等结构？ </w:t>
        <w:br/>
        <w:br/>
        <w:br/>
        <w:t xml:space="preserve">  索引命中听说过吗？ </w:t>
        <w:br/>
        <w:br/>
        <w:br/>
        <w:t xml:space="preserve">  一条Sql语句执行的很慢大概是什么原因引起的？ </w:t>
        <w:br/>
        <w:br/>
        <w:br/>
        <w:t xml:space="preserve">  说一下在SpringMVC里收到一个请求，返回结果的过程。 </w:t>
        <w:br/>
        <w:br/>
        <w:br/>
        <w:t xml:space="preserve">  AOP/IOC </w:t>
        <w:br/>
        <w:br/>
        <w:br/>
        <w:t xml:space="preserve">  智力题：黑白帽子 </w:t>
        <w:br/>
        <w:br/>
        <w:br/>
        <w:t xml:space="preserve">  算法题：求连续数值最大的子数组</w:t>
        <w:br/>
        <w:t xml:space="preserve"> </w:t>
        <w:br/>
        <w:br/>
        <w:t xml:space="preserve"> 旷视科技(二面) </w:t>
        <w:br/>
        <w:br/>
        <w:t xml:space="preserve">  项目经验有哪些？ </w:t>
        <w:br/>
        <w:br/>
        <w:br/>
        <w:t xml:space="preserve">  介绍项目，技术难点 </w:t>
        <w:br/>
        <w:br/>
        <w:br/>
        <w:t xml:space="preserve">  微服务和普通架构的区别 </w:t>
        <w:br/>
        <w:br/>
        <w:br/>
        <w:t xml:space="preserve">  TCP和UDP的区别 </w:t>
        <w:br/>
        <w:br/>
        <w:br/>
        <w:t xml:space="preserve">  三次握手/四次挥手，为什么要用三次或者四次 </w:t>
        <w:br/>
        <w:br/>
        <w:br/>
        <w:t xml:space="preserve">  谈谈你对http协议的理解 </w:t>
        <w:br/>
        <w:br/>
        <w:br/>
        <w:t xml:space="preserve">  常见状态码介绍一下，403 </w:t>
        <w:br/>
        <w:br/>
        <w:br/>
        <w:t xml:space="preserve">  http是无状态协议吗？既然是无状态的，那登录状态怎么保存的呢？ </w:t>
        <w:br/>
        <w:br/>
        <w:br/>
        <w:t xml:space="preserve">  Cookie和session有什么关联，在项目中怎么应用的？ </w:t>
        <w:br/>
        <w:br/>
        <w:br/>
        <w:t xml:space="preserve"> 如果你要来旷视，旷视最吸引你的是什么？ </w:t>
        <w:br/>
        <w:br/>
        <w:br/>
        <w:t xml:space="preserve">  你觉得你身上有什么吸引人的？</w:t>
        <w:br/>
        <w:t xml:space="preserve"> </w:t>
        <w:br/>
        <w:br/>
        <w:t xml:space="preserve"> 百度 </w:t>
        <w:br/>
        <w:br/>
        <w:t xml:space="preserve">  介绍项目 </w:t>
        <w:br/>
        <w:br/>
        <w:br/>
        <w:t xml:space="preserve">  项目里用到过Mybatis，有没有用过Hhibernate？ </w:t>
        <w:br/>
        <w:br/>
        <w:br/>
        <w:t xml:space="preserve">  看你简历只有一个项目，在学校还有没有学习过别的项目？ </w:t>
        <w:br/>
        <w:br/>
        <w:br/>
        <w:t xml:space="preserve">  重载和重写的区别？ </w:t>
        <w:br/>
        <w:br/>
        <w:br/>
        <w:t xml:space="preserve">  抽象类和接口？ </w:t>
        <w:br/>
        <w:br/>
        <w:br/>
        <w:t xml:space="preserve">  常用的设计模式有哪些？介绍一下，应用的场景？ </w:t>
        <w:br/>
        <w:br/>
        <w:br/>
        <w:t xml:space="preserve">  Spring里用了哪些设计模式，哪个用得比较多？ </w:t>
        <w:br/>
        <w:br/>
        <w:br/>
        <w:t xml:space="preserve">  介绍一下JVM内存和GC，常用的垃圾回收算法？ </w:t>
        <w:br/>
        <w:br/>
        <w:br/>
        <w:t xml:space="preserve">  JVM的热加载机制？ </w:t>
        <w:br/>
        <w:br/>
        <w:br/>
        <w:t xml:space="preserve">  有没有学过一些别的编程语言？ </w:t>
        <w:br/>
        <w:br/>
        <w:br/>
        <w:t xml:space="preserve">  TCP/UDP，三次握手和四次挥手介绍一下。 </w:t>
        <w:br/>
        <w:br/>
        <w:br/>
        <w:t xml:space="preserve">  linux有学习过吗？常用的linux命令？看CPU负载和占用内存的命令？ </w:t>
        <w:br/>
        <w:br/>
        <w:br/>
        <w:t xml:space="preserve">  进程和线程的区别？ </w:t>
        <w:br/>
        <w:br/>
        <w:br/>
        <w:t xml:space="preserve">  资源调度的基本单位？ </w:t>
        <w:br/>
        <w:br/>
        <w:br/>
        <w:t xml:space="preserve">  数据库的事务，介绍一下四个特性，隔离级别 </w:t>
        <w:br/>
        <w:br/>
        <w:br/>
        <w:t xml:space="preserve">  给一个很长的Sql，性能很差，有哪些手段去优化它呢？ </w:t>
        <w:br/>
        <w:br/>
        <w:br/>
        <w:t xml:space="preserve">  怎样去分析索引的性能？ </w:t>
        <w:br/>
        <w:br/>
        <w:br/>
        <w:t xml:space="preserve">  各个排序算法介绍一下，排序过程，时间和空间复杂度。 </w:t>
        <w:br/>
        <w:br/>
        <w:br/>
        <w:t xml:space="preserve">  写一下快排 </w:t>
        <w:br/>
        <w:br/>
        <w:br/>
        <w:t xml:space="preserve">  环形链表 </w:t>
        <w:br/>
        <w:br/>
        <w:br/>
        <w:t xml:space="preserve">  数组翻转，如何快速查找到指定数值 </w:t>
        <w:br/>
        <w:br/>
        <w:t xml:space="preserve"> 京东数科(一) </w:t>
        <w:br/>
        <w:br/>
        <w:t xml:space="preserve">  项目做的过程中遇到了什么问题？怎么解决的？</w:t>
        <w:br/>
        <w:t xml:space="preserve"> </w:t>
        <w:br/>
        <w:br/>
        <w:br/>
        <w:t xml:space="preserve">  左连接(left join)会导致性能下降，有考虑过sql优化吗？</w:t>
        <w:br/>
        <w:t xml:space="preserve"> </w:t>
        <w:br/>
        <w:br/>
        <w:br/>
        <w:t xml:space="preserve">  mybatis源码看过吗？里面的"#"、“$”的用法区别？</w:t>
        <w:br/>
        <w:t xml:space="preserve"> </w:t>
        <w:br/>
        <w:br/>
        <w:br/>
        <w:t xml:space="preserve">  Spring boot和MVC的区别？ </w:t>
        <w:br/>
        <w:br/>
        <w:br/>
        <w:t xml:space="preserve">  为什么用Spring Cloud?</w:t>
        <w:br/>
        <w:t xml:space="preserve"> </w:t>
        <w:br/>
        <w:br/>
        <w:br/>
        <w:t xml:space="preserve">  微服务是基于Https协议吗？还知道其它的微服务框架吗？</w:t>
        <w:br/>
        <w:t xml:space="preserve"> </w:t>
        <w:br/>
        <w:br/>
        <w:br/>
        <w:t xml:space="preserve">  Logstash，ES的使用？更新时间的判断怎么实现的？ </w:t>
        <w:br/>
        <w:br/>
        <w:br/>
        <w:t xml:space="preserve">  MongoDB主要用来干嘛的？</w:t>
        <w:br/>
        <w:t xml:space="preserve"> </w:t>
        <w:br/>
        <w:br/>
        <w:br/>
        <w:t xml:space="preserve">  ArrayList什么情况下会产生线程不安全的情况？</w:t>
        <w:br/>
        <w:t xml:space="preserve"> </w:t>
        <w:br/>
        <w:br/>
        <w:br/>
        <w:t xml:space="preserve">  synchronized和Viotile的区别与联系？ </w:t>
        <w:br/>
        <w:br/>
        <w:br/>
        <w:t xml:space="preserve">  TreadLocal了解吗？</w:t>
        <w:br/>
        <w:t xml:space="preserve"> </w:t>
        <w:br/>
        <w:br/>
        <w:br/>
        <w:t xml:space="preserve">  线程池的拒绝策略？当创建的线程超过了最大线程数和队列的长度的拒绝策略？</w:t>
        <w:br/>
        <w:t xml:space="preserve"> </w:t>
        <w:br/>
        <w:br/>
        <w:br/>
        <w:t xml:space="preserve">  cms标记的四个阶段？ </w:t>
        <w:br/>
        <w:br/>
        <w:br/>
        <w:t xml:space="preserve">  为什么要四次挥手？ </w:t>
        <w:br/>
        <w:br/>
        <w:br/>
        <w:t xml:space="preserve">  TCP/UDP的区别？ </w:t>
        <w:br/>
        <w:br/>
        <w:br/>
        <w:t xml:space="preserve">  索引为什么会用到b+树？数据都存储到叶子结点？回表查询？</w:t>
        <w:br/>
        <w:t xml:space="preserve"> </w:t>
        <w:br/>
        <w:br/>
        <w:br/>
        <w:t xml:space="preserve">  看过什么框架的源码？有没有遇到有些框架不好用的地方？</w:t>
        <w:br/>
        <w:t xml:space="preserve"> </w:t>
        <w:br/>
        <w:br/>
        <w:br/>
        <w:t xml:space="preserve">  Springboot是怎么集成这些框架的呢？</w:t>
        <w:br/>
        <w:t xml:space="preserve"> </w:t>
        <w:br/>
        <w:br/>
        <w:br/>
        <w:t xml:space="preserve">  Spring是怎么解决循环依赖的问题呢？</w:t>
        <w:br/>
        <w:t xml:space="preserve"> </w:t>
        <w:br/>
        <w:br/>
        <w:br/>
        <w:t xml:space="preserve">  Spring的bean是单例的吗？ </w:t>
        <w:br/>
        <w:br/>
        <w:t xml:space="preserve"> 京东数科(二) </w:t>
        <w:br/>
        <w:br/>
        <w:t xml:space="preserve">  介绍项目 </w:t>
        <w:br/>
        <w:br/>
        <w:br/>
        <w:t xml:space="preserve">  之前有过实习吗 </w:t>
        <w:br/>
        <w:br/>
        <w:br/>
        <w:t xml:space="preserve">  项目的技术难点 </w:t>
        <w:br/>
        <w:br/>
        <w:br/>
        <w:t xml:space="preserve">  你说ES减轻mysql数据库的压力，还有没有其它的办法？ </w:t>
        <w:br/>
        <w:br/>
        <w:br/>
        <w:t xml:space="preserve">  Redis和ES的优缺点？ </w:t>
        <w:br/>
        <w:br/>
        <w:br/>
        <w:t xml:space="preserve">  Redis能保持分布式数据的一致性吗？ </w:t>
        <w:br/>
        <w:br/>
        <w:br/>
        <w:t xml:space="preserve">  Monodb是怎么使用的？和MySQL的区别？ </w:t>
        <w:br/>
        <w:br/>
        <w:br/>
        <w:t xml:space="preserve">  流媒体这方面有了解吗？ </w:t>
        <w:br/>
        <w:br/>
        <w:br/>
        <w:t xml:space="preserve">  视频更新怎么做的？旧的视频又是怎么处理的？ </w:t>
        <w:br/>
        <w:br/>
        <w:br/>
        <w:t xml:space="preserve">  如果Eureka客户端断开了，还能继续和其它微服务做通信吗？ </w:t>
        <w:br/>
        <w:br/>
        <w:br/>
        <w:t xml:space="preserve">  场景：设计两个微服务，一个微服务给账户加钱，另一个实现账户提现，同时加钱和提现后怎么保证账户余额正确，用Spring事务如何实现，有哪些问题，采取哪些措施。 </w:t>
        <w:br/>
        <w:br/>
        <w:br/>
        <w:t xml:space="preserve">  实现一个学生类，用类的对象作为HashMap的key，在实现类的时候有没有要注意的事情。 </w:t>
        <w:br/>
        <w:br/>
        <w:br/>
        <w:t xml:space="preserve">  HashMap的数据结构 </w:t>
        <w:br/>
        <w:br/>
        <w:br/>
        <w:t xml:space="preserve">  红黑树有什么优势 </w:t>
        <w:br/>
        <w:br/>
        <w:br/>
        <w:t xml:space="preserve">  怎么先把一个红黑树存在磁盘上的文件里面，再从文件恢复到内存？ </w:t>
        <w:br/>
        <w:br/>
        <w:br/>
        <w:t xml:space="preserve">  多线程、线程池讲一下 </w:t>
        <w:br/>
        <w:br/>
        <w:br/>
        <w:t xml:space="preserve">  场景：线程池中核心size为2，队列长度为3，最大线程size为4，一直向线程池提交任务，各个线程size的变化是怎样的？ </w:t>
        <w:br/>
        <w:br/>
        <w:br/>
        <w:t xml:space="preserve">  violatile的作用，两个线程访问一个变量，这个变量加violatile和不加的区别 </w:t>
        <w:br/>
        <w:br/>
        <w:br/>
        <w:t xml:space="preserve">  MySQL的索引，你是怎样创建索引的，什么情况下创建，依据是什么？ </w:t>
        <w:br/>
        <w:br/>
        <w:br/>
        <w:t xml:space="preserve">  你是怎么理解SpringCloud的 </w:t>
        <w:br/>
        <w:br/>
        <w:br/>
        <w:t xml:space="preserve">  设计模式知道哪些？代理和装饰者区别？ </w:t>
        <w:br/>
        <w:br/>
        <w:br/>
        <w:br/>
        <w:br/>
        <w:t xml:space="preserve"> </w:t>
        <w:br/>
        <w:br/>
        <w:br/>
        <w:t>还有一些公司，比如网易、去哪儿、滴滴，由于没有录音所以差不多都忘了。</w:t>
        <w:br/>
        <w:br/>
        <w:br/>
        <w:t>出来找实习也是为自己即将到来的秋招增加一些砝码吧，现在也正是秋招的时候，希望21届的学长学姐们都能拿到满意的offer，</w:t>
        <w:br/>
        <w:t>22届的小伙伴们也要抓紧准备喽！</w:t>
        <w:br/>
        <w:br/>
        <w:br/>
        <w:br/>
        <w:br/>
      </w:r>
    </w:p>
    <w:p>
      <w:r>
        <w:t>**********************************第14篇*************************************</w:t>
      </w:r>
    </w:p>
    <w:p>
      <w:r>
        <w:t>猿辅导一面面经</w:t>
        <w:br/>
        <w:br/>
        <w:t>编辑于  2020-08-08 11:13:22</w:t>
        <w:br/>
        <w:br/>
        <w:t xml:space="preserve"> 0、项目&amp;实习 </w:t>
        <w:br/>
        <w:t xml:space="preserve"> 1、redis在项目中怎么使用的？基本数据结构？ </w:t>
        <w:br/>
        <w:t xml:space="preserve"> 2、redis实现分布式锁？ </w:t>
        <w:br/>
        <w:t xml:space="preserve"> 3、Kafka、RabbitMQ、RocketMQ的优缺点，怎么选择？ </w:t>
        <w:br/>
        <w:t xml:space="preserve"> 4、计网、操作系统、数据库那个最熟悉？ </w:t>
        <w:br/>
        <w:t xml:space="preserve"> 5、Mysql的事务隔离级别？脏读、幻读、不可重复读？ </w:t>
        <w:br/>
        <w:t xml:space="preserve"> 6、当插入一个新的数据时候，Mysql的索引需要变更时是怎么保持高性能的？不懂 </w:t>
        <w:br/>
        <w:t xml:space="preserve"> 7、介绍一下binlog </w:t>
        <w:br/>
        <w:t xml:space="preserve"> 8、InnoDB为什么用B+树做索引，为什么不用B树，红黑树 </w:t>
        <w:br/>
        <w:t xml:space="preserve"> 9、CMS和G1的优缺点，G1能百分百保证在指定时间内完成回收吗 </w:t>
        <w:br/>
        <w:t xml:space="preserve"> 10、Java怎么实现定时任务 </w:t>
        <w:br/>
        <w:t xml:space="preserve"> 算法题：1、字符串相加 2、整数拆分，要求用动态规划。大概问问题20分钟，代码20分钟。 </w:t>
        <w:br/>
        <w:t xml:space="preserve"> 面的时候巨卡，恨不得一分钟卡顿一次🤣感觉凉凉 </w:t>
        <w:br/>
      </w:r>
    </w:p>
    <w:p>
      <w:r>
        <w:t>**********************************第15篇*************************************</w:t>
      </w:r>
    </w:p>
    <w:p>
      <w:r>
        <w:t>作业帮hr面 许愿offer</w:t>
        <w:br/>
        <w:br/>
        <w:t>编辑于  2020-08-09 20:05:15</w:t>
        <w:br/>
        <w:br/>
        <w:br/>
        <w:t xml:space="preserve"> 创建了一个作业帮提前批的群，hr面完的可以进群，反馈进度，交流经验 1057148466 </w:t>
        <w:br/>
        <w:br/>
        <w:br/>
        <w:t xml:space="preserve">  3点半开始，感觉不像是面试，像是在交流，或者说，是一个经验分享。 </w:t>
        <w:br/>
        <w:br/>
        <w:br/>
        <w:br/>
        <w:br/>
        <w:br/>
        <w:t xml:space="preserve">  1. 自我介绍 </w:t>
        <w:br/>
        <w:br/>
        <w:br/>
        <w:t xml:space="preserve">  2. 为什么不考研呢？ </w:t>
        <w:br/>
        <w:br/>
        <w:br/>
        <w:t xml:space="preserve">  3. 自己有没有投递其他的公司？有没有在走的流程？ </w:t>
        <w:br/>
        <w:br/>
        <w:br/>
        <w:t xml:space="preserve">  4. 会怎么样选择公司？ </w:t>
        <w:br/>
        <w:br/>
        <w:br/>
        <w:t xml:space="preserve">  5. 实习经历？ </w:t>
        <w:br/>
        <w:br/>
        <w:br/>
        <w:t xml:space="preserve">  6. 项目介绍？ </w:t>
        <w:br/>
        <w:br/>
        <w:br/>
        <w:t xml:space="preserve">  8. 能分享你印象最深刻的一件事吗？ </w:t>
        <w:br/>
        <w:br/>
        <w:br/>
        <w:t xml:space="preserve">  9. 面试官主动说后续的流程，8月底会进行正式的offer沟通。 </w:t>
        <w:br/>
        <w:br/>
        <w:br/>
        <w:br/>
        <w:br/>
        <w:br/>
        <w:t xml:space="preserve">  反问： </w:t>
        <w:br/>
        <w:br/>
        <w:br/>
        <w:br/>
        <w:br/>
        <w:br/>
        <w:br/>
        <w:br/>
        <w:br/>
        <w:t xml:space="preserve">  面试体验：小哥哥说话声音太好听了，很赞，给我分享了它的建议。期待offer </w:t>
        <w:br/>
        <w:br/>
      </w:r>
    </w:p>
    <w:p>
      <w:r>
        <w:t>**********************************第16篇*************************************</w:t>
      </w:r>
    </w:p>
    <w:p>
      <w:r>
        <w:t>杭州端点网络科技Java实习面经（已offer）</w:t>
        <w:br/>
        <w:br/>
        <w:t>发布于  2020-08-06 19:11:26</w:t>
        <w:br/>
        <w:br/>
        <w:t xml:space="preserve"> 一面（电话面，大概20多分钟都是问基础） </w:t>
        <w:br/>
        <w:br/>
        <w:t xml:space="preserve">  1.mysql索引原理 从B树说到B+树 </w:t>
        <w:br/>
        <w:br/>
        <w:br/>
        <w:t xml:space="preserve">  2.快速排序时间复杂度，最好最坏， 为什么</w:t>
        <w:br/>
        <w:t xml:space="preserve"> 最坏O(n^2)? </w:t>
        <w:br/>
        <w:t xml:space="preserve"> 希尔排序是稳定的吗？（简历里写了熟悉排序算法）</w:t>
        <w:br/>
        <w:br/>
        <w:br/>
        <w:t xml:space="preserve">  3.责任链模式 </w:t>
        <w:br/>
        <w:br/>
        <w:br/>
        <w:t xml:space="preserve">  4.filter过滤器与Spring拦截器区别 </w:t>
        <w:br/>
        <w:br/>
        <w:br/>
        <w:t xml:space="preserve">  5.</w:t>
        <w:br/>
        <w:t xml:space="preserve"> 线程池饱和策略</w:t>
        <w:br/>
        <w:br/>
        <w:br/>
        <w:t>6.Redis的zset底层原理</w:t>
        <w:br/>
        <w:br/>
        <w:br/>
        <w:t>7.新生代为什么要分Eden空间 Survivor空间</w:t>
        <w:br/>
        <w:br/>
        <w:br/>
        <w:br/>
        <w:br/>
        <w:br/>
        <w:t xml:space="preserve"> 二面（电话面50分钟，针对项目来问） </w:t>
        <w:br/>
        <w:br/>
        <w:t xml:space="preserve">   1.http是无状态的，怎么知道是那个用户访问 </w:t>
        <w:br/>
        <w:t xml:space="preserve"> </w:t>
        <w:br/>
        <w:br/>
        <w:t xml:space="preserve">   2.登陆部分怎么设计的，</w:t>
        <w:br/>
        <w:t xml:space="preserve">  Cookie有什么缺点</w:t>
        <w:br/>
        <w:br/>
        <w:br/>
        <w:t xml:space="preserve">   3.跨域问题，（使用jsonp</w:t>
        <w:br/>
        <w:t xml:space="preserve">  ），jsonp怎么实现的  </w:t>
        <w:br/>
        <w:t xml:space="preserve"> </w:t>
        <w:br/>
        <w:br/>
        <w:t xml:space="preserve">   4.ThreadLocal原理 </w:t>
        <w:br/>
        <w:t xml:space="preserve"> </w:t>
        <w:br/>
        <w:br/>
        <w:t xml:space="preserve">   5.项目里的异步消息队列怎么做的 </w:t>
        <w:br/>
        <w:t xml:space="preserve"> </w:t>
        <w:br/>
        <w:br/>
        <w:t xml:space="preserve">   6.</w:t>
        <w:br/>
        <w:t xml:space="preserve">  异步消息队列怎么进一步优化（面试官其实是想要我从IO方面考虑，但是我当时没想到）</w:t>
        <w:br/>
        <w:br/>
        <w:br/>
        <w:t>7.BIO、NIO（问的很细，包括底层有几条线程，怎么工作）</w:t>
        <w:br/>
        <w:br/>
        <w:br/>
        <w:t>8.使用NIO代码怎么写（NIO真的没怎么用过）</w:t>
        <w:br/>
        <w:br/>
        <w:br/>
        <w:t>9.springAOP原理</w:t>
        <w:br/>
        <w:br/>
        <w:br/>
        <w:t>10.CGLIB与JDK动态代理的区别</w:t>
        <w:br/>
        <w:br/>
        <w:br/>
        <w:t>11.JDK动态代理为什么要提供接口（我说用接口可以针对抽象层编程。。。，然后面试官告诉了我正确答案）</w:t>
        <w:br/>
        <w:br/>
        <w:br/>
        <w:t>12.@Transactional的方法能是private的吗？为什么？（在面试官提示下从AOP原理出发想通了）</w:t>
        <w:br/>
        <w:br/>
        <w:br/>
        <w:t>13.自己怎么把Java程序玩崩溃</w:t>
        <w:br/>
        <w:br/>
        <w:br/>
        <w:t>14.JVM卸载类的条件</w:t>
        <w:br/>
        <w:br/>
        <w:br/>
        <w:t xml:space="preserve">   15.A方法没有@Transactional，里面调用了B方法有@Transactional，B方法的@Transactional有效吗？为什么？ </w:t>
        <w:br/>
        <w:t xml:space="preserve"> </w:t>
        <w:br/>
        <w:br/>
        <w:t>16.反问（问了端点是不是阿里子公司）</w:t>
        <w:br/>
        <w:br/>
        <w:br/>
        <w:t xml:space="preserve">  HR面 </w:t>
        <w:br/>
        <w:br/>
        <w:t xml:space="preserve">     1.问拿到了哪些offer </w:t>
        <w:br/>
        <w:t xml:space="preserve">   </w:t>
        <w:br/>
        <w:br/>
        <w:t xml:space="preserve">     2.什么时候能来实习 </w:t>
        <w:br/>
        <w:t xml:space="preserve">   </w:t>
        <w:br/>
        <w:br/>
        <w:t xml:space="preserve">     3.实习的过程中遇到困难怎么办 </w:t>
        <w:br/>
        <w:t xml:space="preserve">    </w:t>
        <w:br/>
        <w:br/>
        <w:br/>
        <w:t xml:space="preserve"> </w:t>
        <w:br/>
        <w:br/>
        <w:br/>
        <w:br/>
        <w:br/>
        <w:t xml:space="preserve"> 最后想问下端点科技这公司怎么样啊？去那里实习好吗？ </w:t>
        <w:br/>
        <w:br/>
        <w:br/>
      </w:r>
    </w:p>
    <w:p>
      <w:r>
        <w:t>**********************************第17篇*************************************</w:t>
      </w:r>
    </w:p>
    <w:p>
      <w:r>
        <w:t>字节教育后端面经，已oc</w:t>
        <w:br/>
        <w:br/>
        <w:t>编辑于  2020-08-06 15:39:05</w:t>
        <w:br/>
        <w:br/>
        <w:t>体验</w:t>
        <w:br/>
        <w:t>流程很快，一周就结束面试 + oc了。感觉字节很重视算法题，我基础得有一半答不上来，题差不多写出来了，最后还是过了。当然也有可能会参考学历和实习，我这一块还ok，所以面了包括字节在内的好几个公司，回答的都很差，但最后基本面试都过了。</w:t>
        <w:br/>
        <w:t>面经</w:t>
        <w:br/>
        <w:t>没有详细去记录每一面的内容，放一波汇总的回忆版：</w:t>
        <w:br/>
        <w:t>算法题</w:t>
        <w:br/>
        <w:t>做的比较快，所以多出了几个题，但都比较简单。面试官还问我是不是都做过，我说差不多，我每周有打周赛的习惯🐶。</w:t>
        <w:br/>
        <w:br/>
        <w:t xml:space="preserve">无序数组中第k大的数 </w:t>
        <w:br/>
        <w:t xml:space="preserve">合并两个有序链表 </w:t>
        <w:br/>
        <w:t xml:space="preserve">合并k个有序链表 </w:t>
        <w:br/>
        <w:t xml:space="preserve">判断bst </w:t>
        <w:br/>
        <w:t xml:space="preserve">二叉树最大路径和（leetcode 124） </w:t>
        <w:br/>
        <w:t xml:space="preserve">二叉树最大路径和的follow up，输出这条最大的路径（不会） </w:t>
        <w:br/>
        <w:t xml:space="preserve">求a+b=m的对数，例如[1,1,2,3,4,5,6,7,7,8,9]，m=8，这里应该是5对 </w:t>
        <w:br/>
        <w:t xml:space="preserve">已知rand3()，求rand5() </w:t>
        <w:br/>
        <w:br/>
        <w:t>基础</w:t>
        <w:br/>
        <w:t>我不太能背的进去基础，所以就没几个问题回答好了的，当然这些问题可能都还算高频。</w:t>
        <w:br/>
        <w:br/>
        <w:t xml:space="preserve">https加密的详细过程 </w:t>
        <w:br/>
        <w:t xml:space="preserve">如何依靠CA证书来避免访问到伪造的服务端 </w:t>
        <w:br/>
        <w:t xml:space="preserve">状态码301 302 502 504 </w:t>
        <w:br/>
        <w:t xml:space="preserve">讲讲arp协议的过程？arp欺骗是什么？如何避免？ </w:t>
        <w:br/>
        <w:t xml:space="preserve">讲讲dns的过程？dns劫持是什么？如何避免？ </w:t>
        <w:br/>
        <w:t xml:space="preserve">tcp如何保证可靠性，讲讲流量控制和拥塞控制是怎么实现的 </w:t>
        <w:br/>
        <w:t xml:space="preserve">进程和线程的区别 </w:t>
        <w:br/>
        <w:t xml:space="preserve">协程是什么 </w:t>
        <w:br/>
        <w:t xml:space="preserve">内核态和用户态的区别 </w:t>
        <w:br/>
        <w:t xml:space="preserve">进程有哪些调度方法 </w:t>
        <w:br/>
        <w:t xml:space="preserve">CPU特权等级是什么 </w:t>
        <w:br/>
        <w:t xml:space="preserve">MySQL默认隔离级别是什么，可重复读是如何避免幻读现象的？gap lock、next-key locks是属于哪种锁？ </w:t>
        <w:br/>
        <w:t xml:space="preserve">假设这里不采用auto_increment的主键，而是随机的uuid，性能会提高还是降低，为什么？ </w:t>
        <w:br/>
        <w:t xml:space="preserve">redis5种数据类型 </w:t>
        <w:br/>
        <w:t xml:space="preserve">压缩列表是怎么实现hash的？为什么有时候要采用压缩列表而不是哈希表？渐进式hash的流程？ </w:t>
        <w:br/>
        <w:t xml:space="preserve">aof和rdb的区别？rdb bgsave的过程中，如果有新的值插入，会不会被持久化？ </w:t>
        <w:br/>
        <w:t xml:space="preserve">redis是怎么实现事务的，你觉得它能保证原子性和持久性吗？ </w:t>
        <w:br/>
        <w:t xml:space="preserve">看你项目用到了Druid，为什么不用别的，有和别的OLAP数据库对比过吗，例如了解clickhouse吗？ </w:t>
        <w:br/>
        <w:t xml:space="preserve">为什么Druid采用lsm-tree作为数据结构，为什么不用红黑树或者B+树？ </w:t>
        <w:br/>
        <w:t xml:space="preserve">项目是如何保证缓存和数据源的数据一致性的？ </w:t>
        <w:br/>
        <w:t xml:space="preserve">你们的统一权限管理系统是怎么做的？cookie/session/token的区别？ </w:t>
        <w:br/>
        <w:br/>
      </w:r>
    </w:p>
    <w:p>
      <w:r>
        <w:t>**********************************第18篇*************************************</w:t>
      </w:r>
    </w:p>
    <w:p>
      <w:r>
        <w:t>字节深圳后端实习生还愿面经</w:t>
        <w:br/>
        <w:br/>
        <w:t>编辑于  2020-08-06 17:15:49</w:t>
        <w:br/>
        <w:br/>
        <w:t xml:space="preserve">  1、自己的情况 </w:t>
        <w:br/>
        <w:t xml:space="preserve"> 本科通信研究生软件，做的项目不多，4月开始春招实习，到今天算是真正结束找实习。期间拿到4个大小不一的offer，本来6月就不想再面试，但是因为看到周围同学很多去了一线大厂，自己也想试试，就面了一下字节后台，想不到上岸了。因为在找实习的过程中从牛客网也获取了很多信息，现在上岸了想将自己的一点面经分享给大家，希望对大家有所帮助。 </w:t>
        <w:br/>
        <w:t xml:space="preserve"> 2、一面 0727（80min） </w:t>
        <w:br/>
        <w:t xml:space="preserve"> 1、一上来先做算法，自我介绍都不用：文件拆分求剩余空间最小 </w:t>
        <w:br/>
        <w:t xml:space="preserve"> 2、自我介绍+项目难点 </w:t>
        <w:br/>
        <w:t xml:space="preserve"> 3、点击url发生什么事情? </w:t>
        <w:br/>
        <w:t xml:space="preserve"> 4、dns解析过程 </w:t>
        <w:br/>
        <w:t xml:space="preserve"> 5、4次挥手过程，为什么4次，为什么等待（从socket的角度回答，问得很细） </w:t>
        <w:br/>
        <w:t xml:space="preserve"> 6、tcp为什么可靠 </w:t>
        <w:br/>
        <w:t xml:space="preserve"> 7、http和https的区别 </w:t>
        <w:br/>
        <w:t xml:space="preserve"> 8、两个单链表求相交结点：需要讲出多种思路 </w:t>
        <w:br/>
        <w:t xml:space="preserve"> 9、算法：字符串去除b和去除ac讲思路 </w:t>
        <w:br/>
        <w:t xml:space="preserve"> 10、数据库设计（选课）+手撕sql（需要考虑多对多的关系） </w:t>
        <w:br/>
        <w:t xml:space="preserve"> 11、僵尸进程和孤儿进程 </w:t>
        <w:br/>
        <w:t xml:space="preserve"> 12、进程的通信方式 </w:t>
        <w:br/>
        <w:t xml:space="preserve"> 13、栈和堆的区别 </w:t>
        <w:br/>
        <w:t xml:space="preserve"> 14、gc回收过程 </w:t>
        <w:br/>
        <w:t xml:space="preserve"> 一面的话面试体验很扎心，很多问题感觉面试官都不太满意我的回答，想着凉的，结果过了。 </w:t>
        <w:br/>
        <w:t xml:space="preserve"> 3、二面 0730（65min） </w:t>
        <w:br/>
        <w:t xml:space="preserve"> 第二天（0728收到通知，约二面），当时问能不能当天晚上，说不行，因为29号需要外出，所以就约了30号下午的面试。二面是两个面试官来面我，真的是活久见了。后面才知道这个面试官是一个leader </w:t>
        <w:br/>
        <w:t xml:space="preserve"> 1、自我介绍+问项目+问课程 </w:t>
        <w:br/>
        <w:t xml:space="preserve"> 2、算法题：股票问题+圆环回原点问题 </w:t>
        <w:br/>
        <w:t xml:space="preserve"> 3、static变量和普通变量的区别，问c语言结果我回到了Java的，我后来说c只会看，语言特性不会了 </w:t>
        <w:br/>
        <w:t xml:space="preserve"> 4、jvm原理（讲了很多） </w:t>
        <w:br/>
        <w:t xml:space="preserve"> 5、类加载过程的细节 </w:t>
        <w:br/>
        <w:t xml:space="preserve"> 6、网络7层模型、数据链路层的职责+ARP协议、传输层的职责 </w:t>
        <w:br/>
        <w:t xml:space="preserve"> 7、客户端挂了以后，服务器怎么办，tcp连接会不会断开（问吐了） </w:t>
        <w:br/>
        <w:t xml:space="preserve"> 8、4次挥手为什么多一次 </w:t>
        <w:br/>
        <w:t xml:space="preserve"> 9、进程A通过共享内存、mq和fork三种情况传地址*p给进程B的读写问题，那传的是文件描述符fd呢？（一共6种情况，问吐了） </w:t>
        <w:br/>
        <w:t xml:space="preserve"> 二面体验好很多，面试官时不时点头，体验很好。 </w:t>
        <w:br/>
        <w:t xml:space="preserve"> 4、三面（0804） </w:t>
        <w:br/>
        <w:t xml:space="preserve"> 本来约的是0731下午的面试，但是后来说leader要开会，所以改到了8月4号 </w:t>
        <w:br/>
        <w:t xml:space="preserve"> 1、自我介绍+项目介绍 </w:t>
        <w:br/>
        <w:t xml:space="preserve"> 2、算法：接雨水的多种方法。如果分开两个数组，怎么分能够保证接的水最多？ </w:t>
        <w:br/>
        <w:t xml:space="preserve"> 3、算法：找名人 </w:t>
        <w:br/>
        <w:t xml:space="preserve"> 4、热门评论数据库设计:sql怎么写，如果不用数据库存怎么实现 </w:t>
        <w:br/>
        <w:t xml:space="preserve"> 5、数据库注入 </w:t>
        <w:br/>
        <w:t xml:space="preserve"> 6、为什么mongodb用b树，而mysql用b+树 </w:t>
        <w:br/>
        <w:t xml:space="preserve"> 7、登陆模块怎么设计，密码怎么存，数据加密，MD5 </w:t>
        <w:br/>
        <w:t xml:space="preserve"> 8、session和cookiet的区别 </w:t>
        <w:br/>
        <w:t xml:space="preserve"> 9、请求头和响应头有哪些？502和504状态码的区别 </w:t>
        <w:br/>
        <w:t xml:space="preserve"> 10、tomcat的进程模型是怎么样的 </w:t>
        <w:br/>
        <w:t xml:space="preserve"> 三面面试体验极好，面试官一直在笑。 </w:t>
        <w:br/>
        <w:t xml:space="preserve"> 5、总结 </w:t>
        <w:br/>
        <w:t xml:space="preserve"> 竟然没有hr面，直接发offer了，也很吃惊。终于上岸一线大厂，以后一定需要继续努力，成为更优秀的自己。 </w:t>
        <w:br/>
        <w:br/>
        <w:br/>
      </w:r>
    </w:p>
    <w:p>
      <w:r>
        <w:t>**********************************第19篇*************************************</w:t>
      </w:r>
    </w:p>
    <w:p>
      <w:r>
        <w:t>唯品会Java实习电话面试一面</w:t>
        <w:br/>
        <w:br/>
        <w:t>编辑于  2020-08-06 20:59:00</w:t>
        <w:br/>
        <w:br/>
        <w:t xml:space="preserve"> 1.java </w:t>
        <w:br/>
        <w:br/>
        <w:t xml:space="preserve">  ArrayList和</w:t>
        <w:br/>
        <w:t xml:space="preserve"> LinkedList的区别？ </w:t>
        <w:br/>
        <w:br/>
        <w:br/>
        <w:t xml:space="preserve">  插入数据的异同或者优势？ </w:t>
        <w:br/>
        <w:br/>
        <w:br/>
        <w:t>HashMap的put的过程或者底层怎么实现的？</w:t>
        <w:br/>
        <w:br/>
        <w:br/>
        <w:t>String可不可以集成？</w:t>
        <w:br/>
        <w:br/>
        <w:br/>
        <w:br/>
        <w:t>a++是不是线程安全？</w:t>
        <w:br/>
        <w:br/>
        <w:br/>
        <w:t>线程安全的有哪些方式？有关关键字有哪些？</w:t>
        <w:br/>
        <w:br/>
        <w:br/>
        <w:t>乐观锁？</w:t>
        <w:br/>
        <w:br/>
        <w:br/>
        <w:t>final 和 finally 分别用在哪？</w:t>
        <w:br/>
        <w:br/>
        <w:br/>
        <w:t>final 可以修饰什么？</w:t>
        <w:br/>
        <w:br/>
        <w:t xml:space="preserve"> 2.mysql </w:t>
        <w:br/>
        <w:t xml:space="preserve"> 索引有哪些？ a和b联合索引，只查a、只查b、查a和b，三种哪种会使用索引？ 左联接，右联接，a表有3条，b有4条数据问题：a左联接b有几条数据？b左联接a有几条数据？ </w:t>
        <w:br/>
        <w:br/>
        <w:t xml:space="preserve">  3.redis  </w:t>
        <w:br/>
        <w:br/>
        <w:br/>
        <w:t xml:space="preserve">  数据类型有哪些？ </w:t>
        <w:br/>
        <w:br/>
        <w:br/>
        <w:t xml:space="preserve">  分布式锁怎么实现？ </w:t>
        <w:br/>
        <w:br/>
        <w:br/>
        <w:t xml:space="preserve"> 4.spring </w:t>
        <w:br/>
        <w:br/>
        <w:t xml:space="preserve">   有哪些设计模式？用在哪些场景下？ </w:t>
        <w:br/>
        <w:t xml:space="preserve"> </w:t>
        <w:br/>
        <w:br/>
        <w:t xml:space="preserve">   bean的作用域有哪些？（就是Scope标签有哪些值？） </w:t>
        <w:br/>
        <w:t xml:space="preserve"> </w:t>
        <w:br/>
        <w:br/>
        <w:t xml:space="preserve">   AOP的实现？ </w:t>
        <w:br/>
        <w:t xml:space="preserve"> </w:t>
        <w:br/>
        <w:br/>
        <w:t xml:space="preserve">   spring的注解有哪些？ </w:t>
        <w:br/>
        <w:t xml:space="preserve"> </w:t>
        <w:br/>
        <w:br/>
        <w:t xml:space="preserve"> 5.RabbitMQ  订阅方式有哪些？和对应的使用场景？</w:t>
        <w:br/>
        <w:br/>
        <w:br/>
        <w:t xml:space="preserve">  怎么解决消息发送重复的问题？ </w:t>
        <w:br/>
        <w:br/>
        <w:t xml:space="preserve"> 6.git </w:t>
        <w:br/>
        <w:br/>
        <w:t xml:space="preserve">  git常用的命令有哪些？ </w:t>
        <w:br/>
        <w:br/>
        <w:br/>
        <w:t>提交命令？</w:t>
        <w:br/>
        <w:br/>
        <w:br/>
        <w:t>拉取命令？</w:t>
        <w:br/>
        <w:br/>
        <w:br/>
        <w:t>merge？</w:t>
        <w:br/>
        <w:br/>
        <w:t xml:space="preserve"> 7.使用过哪些框架？ </w:t>
        <w:br/>
      </w:r>
    </w:p>
    <w:p>
      <w:r>
        <w:t>**********************************第20篇*************************************</w:t>
      </w:r>
    </w:p>
    <w:p>
      <w:r>
        <w:t>字节一面  Java后台开发日常实习</w:t>
        <w:br/>
        <w:br/>
        <w:t>编辑于  2020-08-03 21:14:34</w:t>
        <w:br/>
        <w:br/>
        <w:t>看了不少面经，这是第一次面试，记录下来，有的问题不太记得了。。</w:t>
        <w:br/>
        <w:t>手写单例模式和两个算法题都做出来了</w:t>
        <w:br/>
        <w:t>比较尴尬的是中间问线程池，我说知道，但没咋用过，结果就不问了，知识点其实都知道</w:t>
        <w:br/>
        <w:t>问mysql优化，我说优化实际中也不咋用过，然后没接着问，索引引擎事务还是知道的。。，</w:t>
        <w:br/>
        <w:t>许愿二面</w:t>
        <w:br/>
        <w:t>1、</w:t>
        <w:br/>
        <w:t>String s = new String("abc");</w:t>
        <w:br/>
        <w:t>内存是如何分配的</w:t>
        <w:br/>
        <w:t>"abc"在字符串常量池中</w:t>
        <w:br/>
        <w:t>new的对象实例在堆中</w:t>
        <w:br/>
        <w:t>引用s在栈中</w:t>
        <w:br/>
        <w:t>String s = "abc"</w:t>
        <w:br/>
        <w:t>在字符串常量池中寻找，没有就分配内存储存一个，有就直接拿</w:t>
        <w:br/>
        <w:t>2、</w:t>
        <w:br/>
        <w:t>Integer i = 1;</w:t>
        <w:br/>
        <w:t>不会新建对象，直接在缓存中拿</w:t>
        <w:br/>
        <w:t>实现没答上来</w:t>
        <w:br/>
        <w:t>缓存利用静态内部类IntegerCache来实现</w:t>
        <w:br/>
        <w:t>IntegerCache加载时会缓存 -128到127</w:t>
        <w:br/>
        <w:t>3、</w:t>
        <w:br/>
        <w:t>hashmap 底层结构</w:t>
        <w:br/>
        <w:t>数组中存的什么</w:t>
        <w:br/>
        <w:t>何时扩容，扩容过程</w:t>
        <w:br/>
        <w:t>插入位置如何实现（n-1）&amp;h 充分散列，减少哈希冲突</w:t>
        <w:br/>
        <w:t>4、</w:t>
        <w:br/>
        <w:t>sychronized作用，优化，解释偏向锁，轻量级锁</w:t>
        <w:br/>
        <w:t>5、</w:t>
        <w:br/>
        <w:t>hashset的实现</w:t>
        <w:br/>
        <w:t>基于hashmap，value都存放名为Present 的object常量</w:t>
        <w:br/>
        <w:t>6、</w:t>
        <w:br/>
        <w:t>单例模式</w:t>
        <w:br/>
        <w:t>只记得懒汉，饿汉，双重校验。。问还有没有，还有枚举和静态内部类</w:t>
        <w:br/>
        <w:t>然后手写了双重校验</w:t>
        <w:br/>
        <w:t>两个if的作用，和volatile的作用</w:t>
        <w:br/>
        <w:t>voltail答的不好，说的可见性避免重复实例化</w:t>
        <w:br/>
        <w:t xml:space="preserve">关键点是防止指令重排 </w:t>
        <w:br/>
        <w:t>[]: https://www.cnblogs.com/keeya/p/9260565.html</w:t>
        <w:br/>
        <w:t>7、算法，n*n的数组顺时针旋转90度</w:t>
        <w:br/>
        <w:t>8、算法，判断是否是二叉搜索树</w:t>
        <w:br/>
      </w:r>
    </w:p>
    <w:p>
      <w:r>
        <w:t>**********************************第21篇*************************************</w:t>
      </w:r>
    </w:p>
    <w:p>
      <w:r>
        <w:t>腾讯、阿里 Java面经总结分享</w:t>
        <w:br/>
        <w:br/>
        <w:t>编辑于  2020-08-01 18:16:56</w:t>
        <w:br/>
        <w:br/>
        <w:t>牛客网上的各种信息和分享都非常优秀，感谢牛客网提供了非常好的一个交流平台，下面分享一下各家面经，也算是对这个平台的回馈吧。</w:t>
        <w:br/>
        <w:br/>
        <w:br/>
        <w:br/>
        <w:t>腾讯</w:t>
        <w:br/>
        <w:br/>
        <w:br/>
        <w:t xml:space="preserve"> </w:t>
        <w:br/>
        <w:br/>
        <w:br/>
        <w:t xml:space="preserve">  学习情况，实习经历 </w:t>
        <w:br/>
        <w:br/>
        <w:br/>
        <w:br/>
        <w:t xml:space="preserve"> C++：什么是多态，继承的实现原理，多态的实现原理</w:t>
        <w:br/>
        <w:br/>
        <w:t xml:space="preserve"> 操作系统：进程和线程的区别，进程间通信的方式，线程同步机制，信号量的实现原理</w:t>
        <w:br/>
        <w:br/>
        <w:t xml:space="preserve"> Linux：Socket 编程相关的函数，I/O 多路复用机制，epoll 底层原理</w:t>
        <w:br/>
        <w:br/>
        <w:br/>
        <w:br/>
        <w:t xml:space="preserve">  数据库：ACID 特性，事务的隔离级别，如何对某一行加锁 </w:t>
        <w:br/>
        <w:br/>
        <w:br/>
        <w:br/>
        <w:br/>
        <w:t>阿里</w:t>
        <w:br/>
        <w:br/>
        <w:t xml:space="preserve"> 实习经历，其他项目经历，除了 Java 还在学习什么技术</w:t>
        <w:br/>
        <w:br/>
        <w:t xml:space="preserve"> 数据库的 ACID：如何理解隔离性，举例如果不隔离会产生什么问题</w:t>
        <w:br/>
        <w:br/>
        <w:t xml:space="preserve"> 编程：设计 parseInt(String)</w:t>
        <w:br/>
        <w:br/>
        <w:t xml:space="preserve"> Java 集合框架：举例常用数据结构，ArrayList/LinkedList 实现对比，使用场景，HashMap 实现</w:t>
        <w:br/>
        <w:br/>
        <w:t xml:space="preserve"> JVM 内存分区、堆的分代，JVM 垃圾回收算法</w:t>
        <w:br/>
        <w:br/>
        <w:t xml:space="preserve"> 多线程与并发：乐观锁/悲观锁，volatile 关键字</w:t>
        <w:br/>
        <w:br/>
        <w:t xml:space="preserve"> 算法：从大量 ID 中找出出现次数大于 3 次的所有 ID</w:t>
        <w:br/>
        <w:br/>
        <w:br/>
        <w:br/>
        <w:t xml:space="preserve">  项目经历，创业项目最后成功上线了吗 </w:t>
        <w:br/>
        <w:br/>
        <w:br/>
        <w:br/>
        <w:br/>
        <w:br/>
        <w:t xml:space="preserve">  对实习的期望、未来职业规划 </w:t>
        <w:br/>
        <w:br/>
        <w:br/>
        <w:br/>
        <w:br/>
        <w:br/>
        <w:t xml:space="preserve">  实习，面试的小伙伴们一起来交流分享吧</w:t>
        <w:br/>
        <w:t xml:space="preserve"> https://url.cn/5U3RjYL</w:t>
        <w:br/>
        <w:br/>
      </w:r>
    </w:p>
    <w:p>
      <w:r>
        <w:t>**********************************第22篇*************************************</w:t>
      </w:r>
    </w:p>
    <w:p>
      <w:r>
        <w:t>2021春秋招记录（附一些个人经验）（8.02更新）</w:t>
        <w:br/>
        <w:br/>
        <w:br/>
        <w:br/>
        <w:t>烫</w:t>
        <w:br/>
        <w:br/>
        <w:br/>
        <w:br/>
        <w:t>编辑于  2020-08-02 14:36:06</w:t>
        <w:br/>
        <w:br/>
        <w:t>前言</w:t>
        <w:br/>
        <w:t>永远不会有正当其时的时候，你总会觉得要么年纪太轻，要么太老，要么太忙，抑或是其他什么原因。如果你总是为找不到完美的时刻而困扰，那么，完美的时机永远不会出现。</w:t>
        <w:br/>
        <w:t>背景</w:t>
        <w:br/>
        <w:t>本211硕211，跨考生，本科非计算机，是跨度很大的农业，于是成了猫哥文中的灵芝仔，私贴猫哥文章https://www.nowcoder.com/discuss/181212?type=all&amp;order=time&amp;pos=&amp;page=3&amp;channel=666&amp;source_id=search_all，也是cyc2018群里的罐头，也是夸夸群里的虾米。Java开发，无比赛无论文无专利无奖（此处有伏笔）。曾在2019年4月面试绿盟科技因为不知道map是什么被挂掉，面sap的qa因为没听过反射被挂掉。</w:t>
        <w:br/>
        <w:t>目的</w:t>
        <w:br/>
        <w:t>因为在自己初学Java身处泥泞的时候，夸夸群的tox南哥毛毛(锁子哥）样样猫哥curry李哥小纸人等等等给了我太多太多的动力，一个目标7k工资的转行仔得以有所转机，cyc2018群的曹丕y宝博士a宝萝莉面条等等也给我带来了无限的快乐，让我阴霾时没有自闭，现在的我已经不是那个时常焦虑偶尔抑郁的罐头，也不是颤颤巍巍学习每种经验每种技巧的那个虾米，一切都在往好的地方走。希望这篇帖子能给每一个看不到未来的你带来一束光，也许一切并没有那么糟。</w:t>
        <w:br/>
        <w:t>战绩</w:t>
        <w:br/>
        <w:t>春招：腾讯（一面挂）字节（二面挂）美团（offer）贝壳（offer）华为（offer）滴滴（offer）同程（offer）投7中5（最后去了美团）</w:t>
        <w:br/>
        <w:t>提前批：字节（意向书）阿里（hr面挂）京东（hr面）招银（hr后等结果）微博（hr面）一点资讯（据说cto面）触宝（2面挂）shein（hr面）快手（2面）（大概率字节结束秋招）</w:t>
        <w:br/>
        <w:t>秋招：待续</w:t>
        <w:br/>
        <w:t>面经</w:t>
        <w:br/>
        <w:t>因为罐头不怎么会使用各种app，苹果自带的电话也没有录音功能，只能通过一些回忆来追述下，当然有cyc和javaguide珠玉在前，面经也不是这篇面试的重点。</w:t>
        <w:br/>
        <w:t>春招</w:t>
        <w:br/>
        <w:t>印象不是很深刻了，大约都是以mysql+redis+java基础和一些简单的算法题和设计模式相关的知识。罗列一些重点吧。</w:t>
        <w:br/>
        <w:t>算法</w:t>
        <w:br/>
        <w:t>首先以栈、链表、二叉树、map之类的数据结构的常见题目可以实现秒杀，这需要大量时间的翻滚，所以建议每天3道题，2道复习，1道新题。其次，类似于双指针、回溯、dfs、bfs这种思路题，一定要有自己的模版（大佬除外），因为在实际面试过程中，有模版的写和凭心瞎写的差距很大，至少白板上可以写出大概的样子，这样子不会太紧张。本人呢lc大概300道不到。（这里有个个人见解，没必要太死磕贪心、动态规划，当然一些经典题目需要记下来，但是更重要的是那个找dp转移的过程思路，在字节三面中我也没写出dp，但是转移方程大概正确，也给我过了。</w:t>
        <w:br/>
        <w:t>这里给大家一些确切的建议，面试的过程主要还是以数据结构为主的，迷信那些高大上最优解实在不是好的选择（大佬除外），我认为对着大话数据结构那本书的章节进行横向tag扩展，把每个tag常见的题刷15个左右足够了，另外经典的算法就那么几个，有时候我们总是低估了时间的力量，每天3个很足够了。</w:t>
        <w:br/>
        <w:t>后续我会出我的刷题单，希望大家多多指教。</w:t>
        <w:br/>
        <w:t>基础</w:t>
        <w:br/>
        <w:t>基础方面我的建议是一超多强，也就是有一个或者几个小的地方特别精通，但是广度要有，不要盲目追求mq这些东西，实际的面试还是以（408-计算机组成）+数据库为主的，也就是说当你os、网络、数据库还不错的时候已经满足了进大厂的需求，再熟悉两个知名中间件，就可以去收割了，应届生不建议死磕分布式、微服务之类的东西，很容易搞崩自己的心态。事实上我的数据库因为在迷茫期读了掘金小册和innodb存储引擎两个，所以理论知识较为扎实，但我的os非常差，只能讲讲进程线程内存这些基础的，但还是有了些小的offer，所以大家一定不要贪多。另外语言方向我只懂Java，一些小的建议就是Java开发要有能力把os的问题全扯到虚拟机和并发上来，另外Java的源码不一定追spring，但是juc和util下的集合之类的一定要有理解，尤其是阿里之类的真的会为源码第一行是什么的，千万要谨记。</w:t>
        <w:br/>
        <w:t>另外可以记住类似于双重校验之类的思路，还有不要死记硬背，比如虚拟机的类加载器不要只看书，其实源码很简单的流程，可能只需要半天你就从背书仔到了源码大佬，很多事情一定要进去，不要在外面观摩。</w:t>
        <w:br/>
        <w:t>这里给大家推荐一些书目吧，觉得对自己的帮助非常大。</w:t>
        <w:br/>
        <w:br/>
        <w:t xml:space="preserve">深入理解Java虚拟机 </w:t>
        <w:br/>
        <w:t xml:space="preserve">Java并发编程之美 </w:t>
        <w:br/>
        <w:t xml:space="preserve">深入理解innodb存储引擎 </w:t>
        <w:br/>
        <w:t xml:space="preserve">redis设计与实现 </w:t>
        <w:br/>
        <w:t xml:space="preserve">计算机网络 自顶向下 </w:t>
        <w:br/>
        <w:t xml:space="preserve">现代操作系统 </w:t>
        <w:br/>
        <w:t xml:space="preserve">Java核心技术 </w:t>
        <w:br/>
        <w:t xml:space="preserve">算法4 </w:t>
        <w:br/>
        <w:br/>
        <w:t>简历</w:t>
        <w:br/>
        <w:t>我的简历一般都会过筛选，至今只被三七和图森未来刷掉，但我其实个人经历是非常少的，所以我的建议就是写好自己的教育经历，至于跨考生，可以先写自己的硕士专业，然后本科专业先不写，不用硬套模版，这里建议超级简历，可以根据自己的喜好进行一些设置。在投递简历的时候尽量选择内推邮箱，原因在：1，响应快，2，可以用自己的简历模版。这里想给大家强调一个误区，对于技术岗来说，简历真的只在初筛时有用。（很多公司还是看的我的春招简历，也给过了），这就要求我们的简历一定要做好减法，怎么样刚够又不会给自己挖坑呢？这里留白我会贴一下我的技能栈，另外实习经历似乎也不是越多越好，我一直只贴了我的美团实习，再加2到3个小项目点缀一下，就可以进行投递了，千万不要写太多给自己挖坑，大部门面试官还是对着简历面的。</w:t>
        <w:br/>
        <w:t>项目</w:t>
        <w:br/>
        <w:t>这里要好好谈谈，先留白，还在实习，先工作了，周末更。</w:t>
        <w:br/>
        <w:br/>
        <w:t>更新，项目的话，相信是很多跨考党和本科生的难点，这里我建议牛客的视频课，这个很容易找得到，不用花很久，一个月的每半天足矣，我觉得最重要的是项目的完整度，就是大概要走完项目主流程，然后在某一个模块进行深挖，也就是针对自己的技能点去挖项目，而不是根据项目来找技能点，比如，引入缓存模块的时候自然而然尝试redis各种api，这样子就很容易熟悉项目，其实在面试的过程中最重要的是整个项目为何如此设计，具体的点能答出几个就很好了，刻意的去制造一些bug并尝试一些解决方案，基本有一些这样的思考，就可以找到一份不错的实习，再在实习过程中接触真实项目，真实项目最重要的是理顺和拉通，因为自己需要负责的可能只是某个具体模块，如果疏于思考而只注重接口实现就很容易陷入增删改查的怪圈里。</w:t>
        <w:br/>
        <w:t>但是项目对于学生而言的重要性远不如基础，过硬的基础足够寻找一份很好的工作，不要因小失大，项目只是为了对基础的一些细节实现而服务的，其技术点远不如书上那么深入，项目中重要的其实是各种api各种中间件之间的比对过程中针对具体业务场景做的一些取舍，所以最重要的是还是基础，希望大家不要过于在意项目。如果真的没有项目，就可以在幕课或牛客跟一个完整项目，勤奋点的话一个月绰绰有余就可以搞完，之后进行严密思考即可。</w:t>
        <w:br/>
        <w:t>面试</w:t>
        <w:br/>
        <w:t>不知道大家会不会跟我一样一开始特别讨厌面试，而我现在特别喜欢面试，很愿意去面试。因为面试是所有环节里自主性最大的，首先要有一定的信心：能让我来面试，只要我的简历属实，那么证明我的硬性条件是符合公司要求的。那么面试就应该是一个平等交流的过程，一开始我很容易怯场，后来发现怯场反倒挂，每个人应该拾起自己的信心，在面试中，合理的引导面试官进入自己擅长的领域。如果发现自己没有擅长的领域，就一定要有广度，也就是说，广度和深度必须至少有一个：当你某点特别突出，你要注意的是怎么让面试官发现你这个点。当你每个点都知道，但是不是很深入，就要多做发散性的引导。总体来说，大家如果好好准备过的话，都或多或少有自己的亮点，面试过程中一定要记住，对方也很愿意跟你交流现在应届生的技术栈和思路，每个程序员也是一个孤独的人，面试的时候也是交朋友的过程，当你觉得对方很愿意和你做朋友的时候，面试大概就过了。</w:t>
        <w:br/>
        <w:t>上个厕所，待会更新。</w:t>
        <w:br/>
      </w:r>
    </w:p>
    <w:p>
      <w:r>
        <w:t>**********************************第23篇*************************************</w:t>
      </w:r>
    </w:p>
    <w:p>
      <w:r>
        <w:t>给自己的暑期实习一点小小总结吧~</w:t>
        <w:br/>
        <w:br/>
        <w:t>编辑于  2020-07-31 14:05:36</w:t>
        <w:br/>
        <w:br/>
        <w:t xml:space="preserve"> 一、个人情况部分 </w:t>
        <w:br/>
        <w:br/>
        <w:t xml:space="preserve"> 211本+985硕。 </w:t>
        <w:br/>
        <w:t xml:space="preserve"> 实习：浦发省分行科技部、某公司数据挖掘算法实习。 </w:t>
        <w:br/>
        <w:t xml:space="preserve"> 比赛：招行Fintceh 53名。 </w:t>
        <w:br/>
        <w:br/>
        <w:t xml:space="preserve"> 目标：银行金融科技领域 </w:t>
        <w:br/>
        <w:t xml:space="preserve"> 二、暑期实习投递过程 </w:t>
        <w:br/>
        <w:br/>
        <w:t xml:space="preserve"> 渤海银行总行信息科技部： </w:t>
        <w:br/>
        <w:br/>
        <w:br/>
        <w:t xml:space="preserve">  4.23面试后。后期电话咨询，今年可能不开实习了。 </w:t>
        <w:br/>
        <w:br/>
        <w:br/>
        <w:br/>
        <w:t xml:space="preserve"> 邮储软开（西安）： </w:t>
        <w:br/>
        <w:t xml:space="preserve"> 4.26面试，6.2收到体检通知。由于北京疫情最严重的时候没能去体检，很遗憾。 </w:t>
        <w:br/>
        <w:br/>
        <w:br/>
        <w:br/>
        <w:t xml:space="preserve"> 中行软开（西安）： </w:t>
        <w:br/>
        <w:br/>
        <w:br/>
        <w:t xml:space="preserve">   4.27凌晨笔试，5.26面试，5.27收到体检通知。由于在先体检，且需要返校，遗憾放弃。</w:t>
        <w:br/>
        <w:t xml:space="preserve">  </w:t>
        <w:br/>
        <w:br/>
        <w:br/>
        <w:br/>
        <w:br/>
        <w:t xml:space="preserve"> 中行信息科技运营中心（数据中心）： </w:t>
        <w:br/>
        <w:br/>
        <w:br/>
        <w:t xml:space="preserve">   5.28面试，6.19邮件通过，7.27正式入职。</w:t>
        <w:br/>
        <w:t xml:space="preserve">  </w:t>
        <w:br/>
        <w:br/>
        <w:br/>
        <w:br/>
        <w:t xml:space="preserve">  反思：中行的笔试英语+行测+计算机。英语题比较多，建议多看看六级。计算机部分偏概念性一些，涉及范围特别广，尽力准备吧。</w:t>
        <w:br/>
        <w:t xml:space="preserve"> </w:t>
        <w:br/>
        <w:br/>
        <w:br/>
        <w:br/>
        <w:t xml:space="preserve"> 国开行天津分行： </w:t>
        <w:br/>
        <w:br/>
        <w:br/>
        <w:t xml:space="preserve">   5.27面试，6.15体检通知。国开行明确表示没有留用，故放弃。</w:t>
        <w:br/>
        <w:t xml:space="preserve">  </w:t>
        <w:br/>
        <w:br/>
        <w:br/>
        <w:br/>
        <w:br/>
        <w:t xml:space="preserve"> 平安银行总行： </w:t>
        <w:br/>
        <w:br/>
        <w:br/>
        <w:t xml:space="preserve">   大数据岗，有笔试+小任务。6.18上午一面，感觉回答的还不错。下午一个HR二面，比较偏压力面，没有经历过，有些跟不上HR的思路，答得不是很好。二面挂。</w:t>
        <w:br/>
        <w:t xml:space="preserve">  </w:t>
        <w:br/>
        <w:br/>
        <w:br/>
        <w:br/>
        <w:t xml:space="preserve">  反思：</w:t>
        <w:br/>
        <w:t xml:space="preserve"> 勇敢面对和正视自己的缺点和不足，谈谈自己真实的体会，并展现自己改进的过程和规划。总之，表现的真诚一点就好。经历一次压力面也不是什么坏事，毕竟人生不都是顺风顺水的，保持良好的心态，在下次的面试中更好的展现自己就行啦hhh。 </w:t>
        <w:br/>
        <w:br/>
        <w:br/>
        <w:br/>
        <w:t xml:space="preserve"> 农行软开（天津）： </w:t>
        <w:br/>
        <w:br/>
        <w:br/>
        <w:t xml:space="preserve">   6.14笔试，挂。农行的笔试感觉是银行里面少有的，需要比较扎实的计算机基础知识：C/C++，JAVA，SQL，计算机网络，数据结构。 </w:t>
        <w:br/>
        <w:t xml:space="preserve"> </w:t>
        <w:br/>
        <w:br/>
        <w:br/>
        <w:t xml:space="preserve">  反思：</w:t>
        <w:br/>
        <w:t xml:space="preserve"> 笔试要做好打硬仗的准备！一定要多动手！选择部分建议刷牛客专项，提前半个月为佳。手撕代码部分倒是不太难，但想要100%AC还是有难度，建议平常多刷牛客编程和LeetCode，简单题最好全刷通了。</w:t>
        <w:br/>
        <w:t xml:space="preserve"> </w:t>
        <w:br/>
        <w:br/>
        <w:br/>
        <w:br/>
        <w:t xml:space="preserve"> 建行天津分行、民生天津分行： </w:t>
        <w:br/>
        <w:br/>
        <w:br/>
        <w:t xml:space="preserve">   省分行面试相对简单，基本上简历筛的***不离十了。如果想去体验下实习也挺好，不想去的话秋招直接投也可。（楼主已有一段省分行实习经历，所以就不太考虑这种了） </w:t>
        <w:br/>
        <w:t xml:space="preserve"> </w:t>
        <w:br/>
        <w:br/>
        <w:br/>
        <w:br/>
        <w:t xml:space="preserve"> 中汽研数据中心： </w:t>
        <w:br/>
        <w:br/>
        <w:br/>
        <w:t xml:space="preserve">   简历直接挂，可能是他们偏车联网一些，专业不太对口吧。</w:t>
        <w:br/>
        <w:t xml:space="preserve">  </w:t>
        <w:br/>
        <w:br/>
        <w:br/>
        <w:br/>
        <w:br/>
        <w:br/>
        <w:br/>
        <w:t>最终实习：中国银行信息科技运营中心（以下简称数据中心）</w:t>
        <w:br/>
        <w:br/>
        <w:br/>
        <w:t xml:space="preserve"> 三、实习体验 </w:t>
        <w:br/>
        <w:br/>
        <w:t xml:space="preserve"> 时间安排：早8:30，晚17:30，双休，基本不加班（至少大多数组是这样）。 </w:t>
        <w:br/>
        <w:t xml:space="preserve"> 住宿：数据中心最体贴的一点是实习生提供住宿，西北旺，三室一厅一人一间，在北京这地段少说3500/月。 </w:t>
        <w:br/>
        <w:t xml:space="preserve"> 氛围：实习的氛围很融洽，导师们人都超nice，很热心体贴，没有什么架子。和同学同事们相处的也很愉快，一块吃饭，聊天，上下班，打球等等。 </w:t>
        <w:br/>
        <w:t xml:space="preserve"> 待遇：具体不透露，但绝对比其他很多银行都要高。而且算上住宿的话，相当于每月再多给200。 </w:t>
        <w:br/>
        <w:br/>
        <w:br/>
        <w:t xml:space="preserve">   整体感觉中行数据中心给人一种家的感觉，很亲切很有归属感，在这里工作很舒适。先说这么多，后续待更…… </w:t>
        <w:br/>
        <w:t xml:space="preserve"> </w:t>
        <w:br/>
        <w:br/>
      </w:r>
    </w:p>
    <w:p>
      <w:r>
        <w:t>**********************************第24篇*************************************</w:t>
      </w:r>
    </w:p>
    <w:p>
      <w:r>
        <w:t>中兴软开一面（技术面）</w:t>
        <w:br/>
        <w:br/>
        <w:t>编辑于  2020-07-30 17:45:13</w:t>
        <w:br/>
        <w:br/>
        <w:br/>
        <w:t xml:space="preserve">  感觉已经凉凉了，但还是想给大家分享一下我的面试过程 </w:t>
        <w:br/>
        <w:br/>
        <w:br/>
        <w:t xml:space="preserve">  首先自我介绍（必须的），我大概说了一分多钟吧。 </w:t>
        <w:br/>
        <w:br/>
        <w:br/>
        <w:t xml:space="preserve">  然后问了我的实习项目，还有研究课题等 </w:t>
        <w:br/>
        <w:br/>
        <w:br/>
        <w:t xml:space="preserve">  开始正式提问： </w:t>
        <w:br/>
        <w:br/>
        <w:br/>
        <w:t xml:space="preserve">  1、常见数据结构及之间的区别（凑合回答了一下） </w:t>
        <w:br/>
        <w:br/>
        <w:br/>
        <w:t xml:space="preserve">  2、哈希表（没有具体看，未答上来） </w:t>
        <w:br/>
        <w:br/>
        <w:br/>
        <w:t xml:space="preserve">  3、C语言的一些知识（大一学过，但一直没怎么用；也没答出来） </w:t>
        <w:br/>
        <w:br/>
        <w:br/>
        <w:t xml:space="preserve">  4、python的一些基础语法（直接卡壳了） </w:t>
        <w:br/>
        <w:br/>
        <w:br/>
        <w:t xml:space="preserve">  5、为什么选择这个岗位 </w:t>
        <w:br/>
        <w:br/>
        <w:br/>
        <w:t xml:space="preserve">  6、对于加班你怎么看？ </w:t>
        <w:br/>
        <w:br/>
        <w:br/>
        <w:t xml:space="preserve">  7、反问环节 </w:t>
        <w:br/>
        <w:br/>
        <w:br/>
        <w:t xml:space="preserve">  到此面试结束，全程21分钟左右。</w:t>
        <w:br/>
        <w:t xml:space="preserve"> </w:t>
        <w:br/>
        <w:br/>
      </w:r>
    </w:p>
    <w:p>
      <w:r>
        <w:t>**********************************第25篇*************************************</w:t>
      </w:r>
    </w:p>
    <w:p>
      <w:r>
        <w:t>珠海优特电力科技股份有限公司实习面经（Java）</w:t>
        <w:br/>
        <w:br/>
        <w:t>编辑于  2020-07-30 20:17:47</w:t>
        <w:br/>
        <w:br/>
        <w:br/>
        <w:t xml:space="preserve">  首先根据自身的实力、无法攀登大厂的高峰，选择一些还OK的公司进行一些尝试、锻炼下自己并熟悉下一些流程！秋招还有些奋战的日子。找了之前的师兄，内推实习岗！ </w:t>
        <w:br/>
        <w:br/>
        <w:br/>
        <w:t xml:space="preserve"> 通过百度百科可以了解到：</w:t>
        <w:br/>
        <w:br/>
        <w:br/>
        <w:br/>
        <w:br/>
        <w:br/>
        <w:br/>
        <w:t xml:space="preserve">  整体来看这个企业还是不错的选择！ </w:t>
        <w:br/>
        <w:br/>
        <w:br/>
        <w:t xml:space="preserve">  下面说说面试过程吧： </w:t>
        <w:br/>
        <w:br/>
        <w:br/>
        <w:t xml:space="preserve">  由于疫情原因，电话面试基本是最佳方案。 </w:t>
        <w:br/>
        <w:br/>
        <w:br/>
        <w:t xml:space="preserve">  按照之前的沟通，我们</w:t>
        <w:br/>
        <w:t xml:space="preserve"> 约定于7月28日下午四点。在面试之日到来前我恶补了Java基础知识、数据结构、数据库、操作系统、网络方面的知识。</w:t>
        <w:br/>
        <w:br/>
        <w:br/>
        <w:t xml:space="preserve">  按约定的时间，提前准备好面试环境，静待电话到来。 </w:t>
        <w:br/>
        <w:br/>
        <w:br/>
        <w:t xml:space="preserve">  一番寒暄之后进入正题，本文仅以大致流程及尽可能的回想面试过程所涉及的知识点，免不了遗漏，还望各位看官莫怪。如有觉得还OK，麻烦点个赞！ </w:t>
        <w:br/>
        <w:br/>
        <w:br/>
        <w:t xml:space="preserve">  自我介绍、项目经验之类的寒暄。 </w:t>
        <w:br/>
        <w:br/>
        <w:br/>
        <w:t xml:space="preserve">  基础知识环节： </w:t>
        <w:br/>
        <w:br/>
        <w:br/>
        <w:t xml:space="preserve">  1、简单说说Java语言的特性、基本数据类型、封装类，也可以以个人理解简要阐明下？ </w:t>
        <w:br/>
        <w:br/>
        <w:br/>
        <w:t xml:space="preserve">  2、定义一个float类型的变量，初始化为3.1415，请你描述下它的执行过程？ </w:t>
        <w:br/>
        <w:br/>
        <w:br/>
        <w:t xml:space="preserve">  3、== 和equals，以及equals、hashcode的之间的联系？ </w:t>
        <w:br/>
        <w:br/>
        <w:br/>
        <w:t xml:space="preserve">  4、JDK8 的新特性，谈谈你的认识？谈谈接口与抽象类？JDK8中接口有哪些新特性？ </w:t>
        <w:br/>
        <w:br/>
        <w:br/>
        <w:t xml:space="preserve">  5、谈谈向上泛型和向下泛型？+ </w:t>
        <w:br/>
        <w:br/>
        <w:br/>
        <w:t xml:space="preserve">  6、error、exception之间的联系？ </w:t>
        <w:br/>
        <w:br/>
        <w:br/>
        <w:t xml:space="preserve">  7、线程了解么？谈谈多线程？ </w:t>
        <w:br/>
        <w:br/>
        <w:br/>
        <w:t xml:space="preserve">  8、请你谈谈集合？ </w:t>
        <w:br/>
        <w:br/>
        <w:br/>
        <w:t xml:space="preserve">  9、ORM框架你能谈谈么？ </w:t>
        <w:br/>
        <w:br/>
        <w:br/>
        <w:t xml:space="preserve">  10、redis了解么？它的事务特性能谈谈么？缓存击穿、雪崩、穿透了解么？业界的处理方案有了解么？redis是单线程么？持久化有几种方式，谈谈各自的特点？有了解其他类似产品么？ </w:t>
        <w:br/>
        <w:br/>
        <w:br/>
        <w:t xml:space="preserve">  11、锁有了解么？谈谈锁升级过程 </w:t>
        <w:br/>
        <w:br/>
        <w:br/>
        <w:t xml:space="preserve">  12、归并排序的思想，请你谈谈？ </w:t>
        <w:br/>
        <w:br/>
        <w:br/>
        <w:t xml:space="preserve">  13、HashMap 谈谈你的认识？ </w:t>
        <w:br/>
        <w:br/>
        <w:br/>
        <w:t xml:space="preserve">  14、JUC了解么？请你描述下乐观锁？ </w:t>
        <w:br/>
        <w:br/>
        <w:br/>
        <w:t xml:space="preserve">  15、TCP的三次握手和四次握手？为什么是3次、4次，谈谈你的认识？ </w:t>
        <w:br/>
        <w:br/>
        <w:br/>
        <w:t xml:space="preserve">  16、请你说说操作系统怎么运行起来的？ </w:t>
        <w:br/>
        <w:br/>
        <w:br/>
        <w:t xml:space="preserve">  17、请你描述下IO，NIO？ </w:t>
        <w:br/>
        <w:br/>
        <w:br/>
        <w:t xml:space="preserve">  18、能简要说下Spring么？你认识的AOP是怎么理解的？ </w:t>
        <w:br/>
        <w:br/>
        <w:br/>
        <w:t xml:space="preserve">  19、怎么定位慢查询？谈谈你了解的索引？B+树几层结构，大概能存多少数据？ </w:t>
        <w:br/>
        <w:br/>
        <w:br/>
        <w:t xml:space="preserve">  20、说下反范式和三范式，就你个人的理解？ </w:t>
        <w:br/>
        <w:br/>
        <w:br/>
        <w:t xml:space="preserve">  21、SQL语句执行过程？索引失效？ </w:t>
        <w:br/>
        <w:br/>
        <w:br/>
        <w:t xml:space="preserve">  22、请你描述下事务的隔离级别？数据库是怎么实现的RC、RR？ </w:t>
        <w:br/>
        <w:br/>
        <w:br/>
        <w:t xml:space="preserve">  23、了解主从、分布式数据库么？ </w:t>
        <w:br/>
        <w:br/>
        <w:br/>
        <w:t xml:space="preserve">24、非关系型数据库和关系型数据库的关系你是怎么理解的？ </w:t>
        <w:br/>
        <w:br/>
        <w:br/>
        <w:t xml:space="preserve">  25、了解设计模式么？浅拷贝、深拷贝你的认识？ </w:t>
        <w:br/>
        <w:br/>
        <w:br/>
        <w:br/>
        <w:br/>
        <w:br/>
        <w:t xml:space="preserve">  大致能记得这么多问题，想要了解更多细节可以私信我。 </w:t>
        <w:br/>
        <w:br/>
        <w:br/>
        <w:t xml:space="preserve">  因为天气原因（据说夏天温度不超35摄氏度）、所以希望去珠海历练下？当然也会继续面别的企业！继续涨涨经验、加宽认知边界！ </w:t>
        <w:br/>
        <w:br/>
        <w:br/>
        <w:t xml:space="preserve">  回答过程中有些短路、在自己看来基本上都回答上了。等待那边的喜讯。。。最快下周三 </w:t>
        <w:br/>
        <w:br/>
        <w:br/>
        <w:br/>
        <w:br/>
      </w:r>
    </w:p>
    <w:p>
      <w:r>
        <w:t>**********************************第26篇*************************************</w:t>
      </w:r>
    </w:p>
    <w:p>
      <w:r>
        <w:t>民生总行-技术研发岗面试</w:t>
        <w:br/>
        <w:br/>
        <w:t>编辑于  2020-07-30 09:02:24</w:t>
        <w:br/>
        <w:br/>
        <w:br/>
        <w:t xml:space="preserve">  我投的是民芯计划的技术研发方向。 </w:t>
        <w:br/>
        <w:br/>
        <w:br/>
        <w:t xml:space="preserve">  在申请助手里选择了线上面是后，短信通知的29号下午面试，一点半进入了等待室里，等候室6人一组，然后分为两组依次进入面试间，在等待室时组织人员依次提问了三个问题： </w:t>
        <w:br/>
        <w:br/>
        <w:br/>
        <w:t xml:space="preserve">  1、学校什么时候开学，有没有通知 </w:t>
        <w:br/>
        <w:br/>
        <w:br/>
        <w:t xml:space="preserve">  2、有没有面试其他实习岗位 </w:t>
        <w:br/>
        <w:br/>
        <w:br/>
        <w:t xml:space="preserve">  3、从什么渠道得知的民生招聘信息。 </w:t>
        <w:br/>
        <w:br/>
        <w:br/>
        <w:t xml:space="preserve">  进入面试间后，面试官让我们三个人依次进行自我介绍，没人三分钟左右，然后另一个面试官开始一次问问题，问的是自己觉得最自豪的事情是什么，然后根据这件事继续提问，就比较偏技术方面了，很厉害的面试官，教授级别的人物，有一种毕业论文答辩时专家提问的感觉，每个问题都精准的问在技术的关键点上，而且我们三个人涉及的领域是不一样的，面试官都懂，好佩服，确认过眼神，是我无法企及的高度。 </w:t>
        <w:br/>
        <w:br/>
        <w:br/>
        <w:t xml:space="preserve">  最后，第一个面试官根据简历上的兴趣爱好又问了一个问题，主要就是自己的兴趣方面了，然后面结束。。。 </w:t>
        <w:br/>
        <w:br/>
        <w:br/>
        <w:t xml:space="preserve">  民生不包住宿，需要自己解决。。。。。 </w:t>
        <w:br/>
        <w:br/>
        <w:br/>
        <w:t xml:space="preserve">  静等通知吧。 </w:t>
        <w:br/>
        <w:br/>
      </w:r>
    </w:p>
    <w:p>
      <w:r>
        <w:t>**********************************第27篇*************************************</w:t>
      </w:r>
    </w:p>
    <w:p>
      <w:r>
        <w:t>依图科技Java后端日常实习一面</w:t>
        <w:br/>
        <w:br/>
        <w:t>编辑于  2020-07-29 13:20:29</w:t>
        <w:br/>
        <w:br/>
        <w:t xml:space="preserve"> 7.29上午一面 45min </w:t>
        <w:br/>
        <w:t xml:space="preserve"> 1.自我介绍 </w:t>
        <w:br/>
        <w:t xml:space="preserve">  2.写个算法：无序数组找第K小 </w:t>
        <w:br/>
        <w:br/>
        <w:t xml:space="preserve">  题目比较简单，也没有要求时间复杂度，就写了个冒泡排序。第一次面试有点紧张，再加上好久没写冒泡了，卡了一小会，好在一遍过。然后接着问有没有更好的（其实敲得时候就猜到了会这么问），然后就介绍了了堆排，快排等。应该还有更好的，好在面试官没有追究了。 </w:t>
        <w:br/>
        <w:br/>
        <w:t xml:space="preserve"> 3.Java接口和抽象类，举例什么场景会用哪个 </w:t>
        <w:br/>
        <w:t xml:space="preserve"> 4.static关键字用法，什么场景用 </w:t>
        <w:br/>
        <w:t xml:space="preserve"> 5.final finally finalize区别 </w:t>
        <w:br/>
        <w:t xml:space="preserve"> 6.谈到JVM了，说说垃圾回收 </w:t>
        <w:br/>
        <w:t xml:space="preserve"> 7.redis用过吗，如果已有三台服务器，要再添加一台服务器分担压力，怎么设计 </w:t>
        <w:br/>
        <w:br/>
        <w:t xml:space="preserve">  刚开始没太懂问题，以为问的集群，集群的话直接而加入不就好了。面试官说不用集群怎么自己处理。我就想那就模仿集群呗，于是回答给key建立索引，通过索引到对应服务器查。追问索引放哪，，这实在没考虑过，答曰放某台服务器吧。追问，能不能不用索引，代码实现，，想了一会，面试官提示取模。恍然大悟表示赞同，分析了一下实现。追问，取模会带来什么问题，答曰 之前存好的数据不能通过取模新服务器总数获取到了，追问怎么解决，答曰 把之前数据取出来重新取模存一遍，追问正常运作中这么做会带来什么问题，答曰吞吐量下降，用户线程体验变差，，好在没追问了 </w:t>
        <w:br/>
        <w:br/>
        <w:t xml:space="preserve"> 8.ConcurrentHashMap了解吗 </w:t>
        <w:br/>
        <w:br/>
        <w:t xml:space="preserve">  之前准备了HashMap，奈何没怎么看ConcurrentHashMap，问我觉得应该怎么解决怎么设计这个并发的HashMap，答上锁，问怎么上，粒度多大，没办法只能按自己理解扯了，反正我知道不能锁整个Map的，实际怎么实现的我也没了解，就说锁这个数据项吧，然后面试官说粒度太小了导致锁太多，怎么优化，答了一部分数据项共用一把锁，然后怎么均衡共用一把锁的数据项的个数，答了均分Map或者固定个数两种，由于实在没什么了解，面试官让私下看看。 </w:t>
        <w:br/>
        <w:br/>
        <w:t xml:space="preserve"> 9.锁 </w:t>
        <w:br/>
        <w:t xml:space="preserve"> 自己谈谈Java里面的锁，说了一下Synchronized，也说了一下volatile，提了一下相关工具类ReentrantLock，没深问了。 </w:t>
        <w:br/>
        <w:t xml:space="preserve"> 10.注解 </w:t>
        <w:br/>
        <w:br/>
        <w:t xml:space="preserve">  注解用过哪些，罗列了一下常见的，主要是spring相关的，面试官也没有深问 </w:t>
        <w:br/>
        <w:br/>
        <w:t xml:space="preserve"> 11.语言 </w:t>
        <w:br/>
        <w:br/>
        <w:t xml:space="preserve">  用过哪些语言，说了C++，问Java用了几年，用过python吗，</w:t>
        <w:br/>
        <w:t xml:space="preserve"> 毕竟CV大厂，对python还是感兴趣</w:t>
        <w:br/>
        <w:br/>
        <w:t xml:space="preserve"> 12.看到简历用过LSTM </w:t>
        <w:br/>
        <w:br/>
        <w:t xml:space="preserve">  对AI算法相关还是感兴趣，然而我不会，让我介绍lstm以及门的概念，只能坦言自己不会了 </w:t>
        <w:br/>
        <w:br/>
        <w:t xml:space="preserve"> 13.能实习多久 </w:t>
        <w:br/>
        <w:t xml:space="preserve"> 14.有什么想问的 </w:t>
        <w:br/>
        <w:br/>
        <w:t xml:space="preserve">  大致就这些吧，本以为算法题会问很多，没有问太多专业课基础知识，不知道为啥，很多东西都是我自己说，比如jvm以及锁，面试官也没追问，听完就下一问。跟我预想的很不一样，不知道这样还有没有戏。许愿顺利通过吧。 </w:t>
        <w:br/>
        <w:br/>
      </w:r>
    </w:p>
    <w:p>
      <w:r>
        <w:t>**********************************第28篇*************************************</w:t>
      </w:r>
    </w:p>
    <w:p>
      <w:r>
        <w:t>字节飞书后端开发日常实习一二面+hr</w:t>
        <w:br/>
        <w:br/>
        <w:t>编辑于  2020-07-29 14:12:01</w:t>
        <w:br/>
        <w:br/>
        <w:t>字节飞书一面</w:t>
        <w:br/>
        <w:t>字节飞书一面</w:t>
        <w:br/>
        <w:t xml:space="preserve">7.21 20min </w:t>
        <w:br/>
        <w:t>自我介绍</w:t>
        <w:br/>
        <w:t>前端懂哪些（不太懂）</w:t>
        <w:br/>
        <w:t>基本C33、JS写过东西吗（没有，只认识HTML标签）</w:t>
        <w:br/>
        <w:t>商铺系统是不是有前端页面（我没有写前端）</w:t>
        <w:br/>
        <w:t>Spring、SpringMVC、SpringBoot的区别（答出来了，没有追问）</w:t>
        <w:br/>
        <w:t>Spring Security有了解过吗（没有）</w:t>
        <w:br/>
        <w:t>JWT有用过吗（没有）</w:t>
        <w:br/>
        <w:t>讲一下商铺系统（讲了功能以及单点登录涉及到redis）</w:t>
        <w:br/>
        <w:t>Redis有几种数据结构（讲了5种，没有追问）</w:t>
        <w:br/>
        <w:t>HTTP和HTTPS的区别（答出来了，没有追问）</w:t>
        <w:br/>
        <w:t>mybatis和hibernate的区别（没用过hibernate）</w:t>
        <w:br/>
        <w:t>和数据库相关的只用过mybatis吗（对）</w:t>
        <w:br/>
        <w:t>postman调用的接口是自己写的还是第三方的（自己写的）</w:t>
        <w:br/>
        <w:t>HTTP请求分哪几种（GET、POST、PUT、DELETE）</w:t>
        <w:br/>
        <w:t>post和get有什么区别（答出来了，没有追问）</w:t>
        <w:br/>
        <w:t>如何判断nginx是否安装成功命令（不记得了，之前配置看过，没有仔细研究）</w:t>
        <w:br/>
        <w:t>那让你搭一个nginx怎么搭（我只通过配置文件配置服务器地址配过）</w:t>
        <w:br/>
        <w:t>nginx的配置文件是什么（好像是.conf，记不清了）</w:t>
        <w:br/>
        <w:t>对就这个文件大概包含哪些元素（太久了，不记得了）</w:t>
        <w:br/>
        <w:t>讲一下工厂模式（答出来了，没有追问）</w:t>
        <w:br/>
        <w:t>讲一下单例模式（答出来了，没有追问）</w:t>
        <w:br/>
        <w:t>微信小程序了解过吗（就用过）</w:t>
        <w:br/>
        <w:t>了解go语言吗（没有，我看字节现在很多都是go、python）</w:t>
        <w:br/>
        <w:t>python了解过吗（大二学过一些语法）</w:t>
        <w:br/>
        <w:t>投的哪里的岗位（北京）</w:t>
        <w:br/>
        <w:t>项目经历比较少，基础还ok</w:t>
        <w:br/>
        <w:t>你了解过飞书和飞书开发平台吗（飞书就是办公软件，我们导师在用钉钉开会，和钉钉差不多办公软件）</w:t>
        <w:br/>
        <w:t>差不多就这样，你回去自己看看你的博客，不要问你博客问题你都答不上来（好的好的）</w:t>
        <w:br/>
        <w:t>关于飞书和飞书开发平台，去了解里面的工具，后面可能会问你飞书开发平台的东西，还有自己博客的东西，不然不会也说不过去</w:t>
        <w:br/>
        <w:t>反问：是不是我答的不太好，我看别人都1个小时左右，我才20分钟（没有，hr应该会联系你进行后面的面试）</w:t>
        <w:br/>
        <w:t>好的好的，谢谢-----</w:t>
        <w:br/>
        <w:t>字节飞书二面</w:t>
        <w:br/>
        <w:t>7.22 25min</w:t>
        <w:br/>
        <w:t>什么时候毕业</w:t>
        <w:br/>
        <w:t>可以实习多长时间</w:t>
        <w:br/>
        <w:t>自我介绍</w:t>
        <w:br/>
        <w:t>Cookie和Session的区别（答出来了）</w:t>
        <w:br/>
        <w:t>我看你项目里用到了redis、session怎么用的</w:t>
        <w:br/>
        <w:t>为什么要使用redis，因为你的存储信息也不大（学了就想用一下，redis数据存储在内存，读取快，也可以做缓存）</w:t>
        <w:br/>
        <w:t>你对单点登录怎么理解的</w:t>
        <w:br/>
        <w:t>这里涉及到多个系统吗（没有，在本地做的）</w:t>
        <w:br/>
        <w:t>我看你熟悉Java容器，那你解释一下Java垃圾回收机制（讲了4种垃圾回收算法，7种垃圾回收器，以及每一个在哪里用，多线程还是单线程，具体讲了CMS，G1的运行步骤）</w:t>
        <w:br/>
        <w:t>HTTP和HTTPS协议的区别（端口、明文加密、CA申请证书）</w:t>
        <w:br/>
        <w:t>在协议上有什么区别（???你能举个例子吗）</w:t>
        <w:br/>
        <w:t>这个没法举例子，你再看看吧（嗯呢好，我就了解这几点，我下去再看看）</w:t>
        <w:br/>
        <w:t>你对实习工资有要求吗（没有）</w:t>
        <w:br/>
        <w:t>对实习岗位你知道要做什么的吗（关于飞书的，投的主要使用Java开发，有对网络要求，看了飞书在线文档，日常提醒，会议之类的全整合在一起，功能很强大）</w:t>
        <w:br/>
        <w:t>你是如何理解springboot的（对spring、springmvc的再次封装，以前写SSM要配置tomcat、springboot自己集成很多依赖，可以建立独立的spring程序，本身内部嵌套了tomcat，也没有像spring那些xml文件，用注解很多，很方便）</w:t>
        <w:br/>
        <w:t>能自己搭一个springboot框架出来吗（以前让我手写框架，我是应该可以，没有试过）</w:t>
        <w:br/>
        <w:t>自己写系统，直接导源码吗（我理解错了，我说这个啊，就创建一个springboot项目，依赖，其他差不多）</w:t>
        <w:br/>
        <w:t>那现在让你搭商铺系统（原来是搭建各种层,dao、service\controller，我说这个可以的）</w:t>
        <w:br/>
        <w:t>你写商铺系统有上线吗（没有，自己做的demo）</w:t>
        <w:br/>
        <w:t>那平常去哪里获取学习资料（博客、公众号、知乎、实体书）</w:t>
        <w:br/>
        <w:t>反问：我的面试时间好短，一面就很短，别人都1小时左右（对，因为我们通过这些已经了解了你的功底，没有再问下去的必要了）</w:t>
        <w:br/>
        <w:t>是不是跟你们要求的差得远还是什么（有些内容不能在这里聊）</w:t>
        <w:br/>
        <w:t>那是不是我回答的不好（看你对实习怎么来看，这个职位不是纯研发，偏集成类的，偏客户的小应用，也会用的你的一些基础，你的springboot、mybatis、redis都会用到，会写一些代码）</w:t>
        <w:br/>
        <w:t>要求有经验的吗（不是，招的实习生）</w:t>
        <w:br/>
        <w:t>我一面就面了20分钟（这个从你的回答和之前的面试评价来看，你就勉勉强强基本符合要求）</w:t>
        <w:br/>
        <w:t>我说一面问我前端，就不太会，对我项目经验比较少，需要用到我目前不会的，我可以学（看你对实习怎么看的，特别在意实习薪水就比较困难，如果看重这次经历不在意薪水，那应该会有下一次面试）</w:t>
        <w:br/>
        <w:t>给我介绍了岗位，让我可以了解飞书干什么用的，有自己的开发平台，给我了一个网站（open.feishu.cn），熟悉API</w:t>
        <w:br/>
        <w:t>字节飞书hr面</w:t>
        <w:br/>
        <w:t>7.23 15min</w:t>
        <w:br/>
        <w:t>什么时候毕业</w:t>
        <w:br/>
        <w:t>可以来北京实习吗</w:t>
        <w:br/>
        <w:t>感觉实习和自己预期匹配吗</w:t>
        <w:br/>
        <w:t>希望学到些什么</w:t>
        <w:br/>
        <w:t>3月多面字节别的部门一面挂了，有分析过吗</w:t>
        <w:br/>
        <w:t>之前没有实习的经历吗</w:t>
        <w:br/>
        <w:t>...</w:t>
        <w:br/>
        <w:br/>
        <w:t>北京的岗位</w:t>
        <w:br/>
        <w:t>7.28下午收到了hr电话，通过了</w:t>
        <w:br/>
        <w:t>emmmm一天150，1500房补</w:t>
        <w:br/>
        <w:t>今天看了看房租，差不多得3500愁人，有点纠结要不要去</w:t>
        <w:br/>
      </w:r>
    </w:p>
    <w:p>
      <w:r>
        <w:t>**********************************第29篇*************************************</w:t>
      </w:r>
    </w:p>
    <w:p>
      <w:r>
        <w:t>猫眼JAVA开发工程师</w:t>
        <w:br/>
        <w:br/>
        <w:t>编辑于  2020-07-28 09:25:41</w:t>
        <w:br/>
        <w:br/>
        <w:br/>
        <w:t xml:space="preserve">  一面 </w:t>
        <w:br/>
        <w:br/>
        <w:br/>
        <w:t xml:space="preserve">  1.自我介绍 </w:t>
        <w:br/>
        <w:br/>
        <w:br/>
        <w:t xml:space="preserve">  2.http和https https加密过程详细说明 </w:t>
        <w:br/>
        <w:br/>
        <w:br/>
        <w:t xml:space="preserve">  3.myisam和innodb区别，为什么一个用聚簇索引一个用非聚簇索引 因为两个数据文件结果不一样 </w:t>
        <w:br/>
        <w:br/>
        <w:br/>
        <w:t xml:space="preserve">  4.tcp和udp的区别 udp想要保证可靠传输 如何做 </w:t>
        <w:br/>
        <w:br/>
        <w:br/>
        <w:t xml:space="preserve">  5.数据结构 JAVA集合那一套，优先队列的几个实现 </w:t>
        <w:br/>
        <w:br/>
        <w:br/>
        <w:t xml:space="preserve">  6.锁 sychnoized和lock 详细一点 锁优化 底层 实现 </w:t>
        <w:br/>
        <w:br/>
        <w:br/>
        <w:t xml:space="preserve">  7.epoll io多路复用 </w:t>
        <w:br/>
        <w:br/>
        <w:br/>
        <w:t xml:space="preserve">  8.bio nio 区别联系 bio和nio其实在使用效率上差别不大 只不过nio可以接受多个请求 但是需排队处理 </w:t>
        <w:br/>
        <w:br/>
        <w:br/>
        <w:t xml:space="preserve">  9.mysql索引 比较细 </w:t>
        <w:br/>
        <w:br/>
        <w:br/>
        <w:t xml:space="preserve">  10.算法题 两个有序数组找中位数  两两一组反转链表 </w:t>
        <w:br/>
        <w:br/>
        <w:br/>
        <w:br/>
        <w:br/>
        <w:br/>
        <w:br/>
        <w:br/>
        <w:br/>
        <w:t xml:space="preserve">  二面 </w:t>
        <w:br/>
        <w:br/>
        <w:br/>
        <w:t xml:space="preserve"> 自我介绍 </w:t>
        <w:br/>
        <w:t xml:space="preserve"> Osi七层模型分别说一下做了什么 </w:t>
        <w:br/>
        <w:t xml:space="preserve"> tcp udp区别 tcp为什么三握四挥 </w:t>
        <w:br/>
        <w:t xml:space="preserve"> redis说一下自己知道的 </w:t>
        <w:br/>
        <w:t xml:space="preserve"> mysql索引 优化 </w:t>
        <w:br/>
        <w:t xml:space="preserve"> JAVA线程 线程池  线程池的参数 </w:t>
        <w:br/>
        <w:t xml:space="preserve"> 防止sql注入 </w:t>
        <w:br/>
        <w:t xml:space="preserve"> 算法 查找数组中超过一半个数的数字 </w:t>
        <w:br/>
        <w:t xml:space="preserve"> 有什么问我的 其中还穿插了许多聊天，聊天中问一些问题，都很简单 </w:t>
        <w:br/>
        <w:br/>
        <w:br/>
        <w:br/>
        <w:br/>
        <w:br/>
        <w:t xml:space="preserve">  Hr面：投递的是实习，实习三个月才能发秋招offer ，于是拒之 </w:t>
        <w:br/>
        <w:br/>
      </w:r>
    </w:p>
    <w:p>
      <w:r>
        <w:t>**********************************第30篇*************************************</w:t>
      </w:r>
    </w:p>
    <w:p>
      <w:r>
        <w:t>滴滴实习一面java后台开发</w:t>
        <w:br/>
        <w:br/>
        <w:t>编辑于  2020-07-27 14:58:32</w:t>
        <w:br/>
        <w:br/>
        <w:t xml:space="preserve"> 滴滴实习 </w:t>
        <w:br/>
        <w:t xml:space="preserve">  </w:t>
        <w:br/>
        <w:t xml:space="preserve"> 二叉树的各种遍历 </w:t>
        <w:br/>
        <w:t xml:space="preserve"> 实现堆的向上向下调整 </w:t>
        <w:br/>
        <w:t xml:space="preserve">  </w:t>
        <w:br/>
        <w:t xml:space="preserve"> 单例模式 懒汉式 </w:t>
        <w:br/>
        <w:t xml:space="preserve"> hashmap 手写代码插入一个元素 </w:t>
        <w:br/>
        <w:t xml:space="preserve"> 三次握手四次挥手 </w:t>
        <w:br/>
        <w:t xml:space="preserve"> voletile </w:t>
        <w:br/>
        <w:t xml:space="preserve"> 多叉树的按层次遍历 </w:t>
        <w:br/>
      </w:r>
    </w:p>
    <w:p>
      <w:r>
        <w:t>**********************************第31篇*************************************</w:t>
      </w:r>
    </w:p>
    <w:p>
      <w:r>
        <w:t>小米Java实习面经</w:t>
        <w:br/>
        <w:br/>
        <w:t>编辑于  2020-07-25 11:27:02</w:t>
        <w:br/>
        <w:br/>
        <w:t xml:space="preserve"> 小米java实习生（一面凉凉） </w:t>
        <w:br/>
        <w:t xml:space="preserve"> 除了==方法，还有什么方法比较属性值是否相等（序列化，反序列化） </w:t>
        <w:br/>
        <w:t xml:space="preserve"> object有哪些方法 </w:t>
        <w:br/>
        <w:t xml:space="preserve"> 快速排序实现（手写代码） </w:t>
        <w:br/>
        <w:t xml:space="preserve"> 合并两个链表（手写代码） </w:t>
        <w:br/>
        <w:t xml:space="preserve"> 树的最大距离 </w:t>
        <w:br/>
        <w:t xml:space="preserve"> 二分法排序 </w:t>
        <w:br/>
        <w:t xml:space="preserve"> 单例模式（饿汉式，懒汉式）手写代码 </w:t>
        <w:br/>
        <w:t xml:space="preserve"> 工厂模式 </w:t>
        <w:br/>
        <w:t xml:space="preserve"> hashmap（concurrenthashmap） </w:t>
        <w:br/>
        <w:t xml:space="preserve"> 基本数据类型，拆包解包 </w:t>
        <w:br/>
        <w:t xml:space="preserve"> wait，sleep，notify，notifyall </w:t>
        <w:br/>
        <w:t xml:space="preserve"> spring（ioc） </w:t>
        <w:br/>
        <w:t xml:space="preserve"> 事务四大特性，讲一讲原子性，一致性 </w:t>
        <w:br/>
        <w:t xml:space="preserve"> 事务的隔离级别 </w:t>
        <w:br/>
        <w:t xml:space="preserve"> 数据库的索引原理 </w:t>
        <w:br/>
        <w:t xml:space="preserve"> 实现多线程的四种方式 </w:t>
        <w:br/>
        <w:t xml:space="preserve"> 除了new还有哪些方式创建对象 </w:t>
        <w:br/>
        <w:t xml:space="preserve"> synchorized和volatile区别 </w:t>
        <w:br/>
      </w:r>
    </w:p>
    <w:p>
      <w:r>
        <w:t>**********************************第32篇*************************************</w:t>
      </w:r>
    </w:p>
    <w:p>
      <w:r>
        <w:t>百度，腾讯，京东Java实习生面经</w:t>
        <w:br/>
        <w:br/>
        <w:t>编辑于  2020-07-25 11:26:42</w:t>
        <w:br/>
        <w:br/>
        <w:t xml:space="preserve"> 百度，京东，腾讯（实习面试） </w:t>
        <w:br/>
        <w:t xml:space="preserve">  </w:t>
        <w:br/>
        <w:t xml:space="preserve"> 希尔，堆，归并，选择，插入，冒泡 </w:t>
        <w:br/>
        <w:t xml:space="preserve"> 几种排序方法比较（时间空间复杂度，稳定） </w:t>
        <w:br/>
        <w:t xml:space="preserve"> mysql底层原理B+树 基本查询语句 </w:t>
        <w:br/>
        <w:t xml:space="preserve"> mysql什么时候索引失效，如何看出有没有使用过索引 </w:t>
        <w:br/>
        <w:t xml:space="preserve"> tcp三次握手四次挥手 </w:t>
        <w:br/>
        <w:t xml:space="preserve"> 排序二叉树如何序列化，反序列化 </w:t>
        <w:br/>
        <w:t xml:space="preserve"> mysql查询登录天数 </w:t>
        <w:br/>
        <w:t xml:space="preserve"> 多个系统操作mysql，如何保持数据一致 </w:t>
        <w:br/>
        <w:t xml:space="preserve"> hashmap </w:t>
        <w:br/>
        <w:t xml:space="preserve"> spring（ioc，aop） </w:t>
        <w:br/>
        <w:t xml:space="preserve"> sql锁原理 </w:t>
        <w:br/>
        <w:t xml:space="preserve"> 多线程，cas原理 </w:t>
        <w:br/>
        <w:t xml:space="preserve"> jvm底层原理（方法区，堆区，堆栈区） </w:t>
        <w:br/>
        <w:t xml:space="preserve"> hashmap存入自己定义对象重写equals方法，hashcode </w:t>
        <w:br/>
        <w:t xml:space="preserve"> equals，hashcode，字符串常量池，arraylist </w:t>
        <w:br/>
      </w:r>
    </w:p>
    <w:p>
      <w:r>
        <w:t>**********************************第33篇*************************************</w:t>
      </w:r>
    </w:p>
    <w:p>
      <w:r>
        <w:t>百度Java实习一面面经</w:t>
        <w:br/>
        <w:br/>
        <w:t>编辑于  2020-07-23 14:41:21</w:t>
        <w:br/>
        <w:br/>
        <w:br/>
        <w:t xml:space="preserve">  视频面试，</w:t>
        <w:br/>
        <w:t xml:space="preserve"> 针对我的项</w:t>
        <w:br/>
        <w:t>目要点提问了很多，具体流程如下：</w:t>
        <w:br/>
        <w:br/>
        <w:br/>
        <w:t xml:space="preserve">  1、自我介绍 </w:t>
        <w:br/>
        <w:br/>
        <w:br/>
        <w:t xml:space="preserve">  2、redis在我这个项目中起到的作用是什么 </w:t>
        <w:br/>
        <w:br/>
        <w:br/>
        <w:t xml:space="preserve">  3、mysql乐观锁讲一下 </w:t>
        <w:br/>
        <w:br/>
        <w:br/>
        <w:t xml:space="preserve">  4、restful风格理解吗 </w:t>
        <w:br/>
        <w:br/>
        <w:br/>
        <w:t xml:space="preserve">  5、springMVC拦截器知道吗（只是知道并不了解） </w:t>
        <w:br/>
        <w:br/>
        <w:br/>
        <w:t xml:space="preserve">  6、springMVC如何将请求映射到接口 </w:t>
        <w:br/>
        <w:br/>
        <w:br/>
        <w:t xml:space="preserve">  7、</w:t>
        <w:br/>
        <w:t xml:space="preserve"> hashmap原理讲一下，为什么使用链地址法</w:t>
        <w:br/>
        <w:br/>
        <w:br/>
        <w:t>8、算法，找出数组中出现次数为奇数次的数字（题目明确只有一个），我第一反应是用哈希的思想去做，面试官让我想一个空间复杂度为O(1)的算法，没想出来，后来查了下原来使用异或运算符去做，是我太菜了=_=.</w:t>
        <w:br/>
        <w:br/>
        <w:br/>
        <w:t xml:space="preserve">  只记得这些了，面了一个小时，java方向的日常实习生，今天第二天还是没一点消息，基本上是凉了 </w:t>
        <w:br/>
        <w:br/>
      </w:r>
    </w:p>
    <w:p>
      <w:r>
        <w:t>**********************************第34篇*************************************</w:t>
      </w:r>
    </w:p>
    <w:p>
      <w:r>
        <w:t>招银网络科技hr面</w:t>
        <w:br/>
        <w:br/>
        <w:t>编辑于  2020-07-22 15:21:10</w:t>
        <w:br/>
        <w:br/>
        <w:t>base杭州 java开发</w:t>
        <w:br/>
        <w:t xml:space="preserve"> 1.自我介绍</w:t>
        <w:br/>
        <w:t xml:space="preserve"> 2.学校里项目的分工</w:t>
        <w:br/>
        <w:t xml:space="preserve"> 3.有没有实习过</w:t>
        <w:br/>
        <w:t xml:space="preserve"> 4.对于加班的看法</w:t>
        <w:br/>
        <w:t xml:space="preserve"> 5.最有成就感的事</w:t>
        <w:br/>
        <w:t xml:space="preserve"> 6.用三个词语概括一下自己</w:t>
        <w:br/>
        <w:t xml:space="preserve"> 7.有没有什么缺点，给自己有什么困扰</w:t>
        <w:br/>
        <w:t xml:space="preserve"> 8.父母的工作，对自己找工作的看法</w:t>
        <w:br/>
        <w:t xml:space="preserve"> 9.有没有女朋友，未来的发展</w:t>
        <w:br/>
        <w:t xml:space="preserve"> 10.学生生涯最大的提高是什么</w:t>
        <w:br/>
        <w:t xml:space="preserve"> 11.有什么爱好</w:t>
        <w:br/>
        <w:t xml:space="preserve"> 12.还参加过哪个公司的面试，有没有offer</w:t>
        <w:br/>
        <w:t xml:space="preserve"> 13.找工作对地区有没有考虑</w:t>
        <w:br/>
        <w:t xml:space="preserve"> 14.反问</w:t>
        <w:br/>
        <w:t xml:space="preserve"> 还有一些类似的问题，记不清了。面试官是一个大叔，态度还蛮随和的，还一直用“您”，说的我还挺不好意思的😂最后我问了一下后续的流程，他说通过的话会提交资料审核，两周左右出结果。许愿面试能通过，收到第一个offer啊</w:t>
        <w:br/>
        <w:br/>
      </w:r>
    </w:p>
    <w:p>
      <w:r>
        <w:t>**********************************第35篇*************************************</w:t>
      </w:r>
    </w:p>
    <w:p>
      <w:r>
        <w:t>唯品会java实习一面</w:t>
        <w:br/>
        <w:br/>
        <w:t>编辑于  2020-07-22 11:13:33</w:t>
        <w:br/>
        <w:br/>
        <w:t xml:space="preserve"> 昨天晚上9点突然打电话，看是座机差点没接😥 </w:t>
        <w:br/>
        <w:br/>
        <w:t xml:space="preserve">  </w:t>
        <w:br/>
        <w:br/>
        <w:t xml:space="preserve"> 项目相关问题 </w:t>
        <w:br/>
        <w:t xml:space="preserve"> Dubbo初始化的流程？当服务提供者挂了，那消费者该怎么办？ </w:t>
        <w:br/>
        <w:t xml:space="preserve"> SpringMVC接受用户请求后的处理流程？ </w:t>
        <w:br/>
        <w:t xml:space="preserve"> 数据库的索引有哪些？假设有A、B组合索引，那我现在用B来查询会用到这个组合索引吗？（当时一下懵逼了，没想到最左匹配原则，回答了会用到🤣） </w:t>
        <w:br/>
        <w:t xml:space="preserve"> 假设有一张用户表，性别适不适合拿来作为其中一个字段？如果我非要拿来用，在更新和插入时会带来什么问题？ </w:t>
        <w:br/>
        <w:t xml:space="preserve"> 什么是乐观锁，基于数据库的实现方式是什么？ </w:t>
        <w:br/>
        <w:t xml:space="preserve"> 数据库的左连接查询方式，假设数据库 A表有3条数据，B表有4条数据，A左连接B有几条数据？ </w:t>
        <w:br/>
        <w:t xml:space="preserve"> HashMap put方法的过程、底层数据结构 </w:t>
        <w:br/>
        <w:t xml:space="preserve"> 线程安全问题 </w:t>
        <w:br/>
        <w:t xml:space="preserve"> == 和 equal的区别 </w:t>
        <w:br/>
        <w:t xml:space="preserve"> 线程池创建的参数有哪些，分别是干什么的？ </w:t>
        <w:br/>
        <w:br/>
        <w:t xml:space="preserve">  </w:t>
        <w:br/>
        <w:br/>
        <w:br/>
        <w:br/>
        <w:br/>
      </w:r>
    </w:p>
    <w:p>
      <w:r>
        <w:t>**********************************第36篇*************************************</w:t>
      </w:r>
    </w:p>
    <w:p>
      <w:r>
        <w:t>字节跳动后端一面面经</w:t>
        <w:br/>
        <w:br/>
        <w:t>编辑于  2020-07-21 17:32:08</w:t>
        <w:br/>
        <w:br/>
        <w:br/>
        <w:t>一开始上来问项目，数据库怎么设计的，权限管理怎么做的</w:t>
        <w:br/>
        <w:t>MySQL的引擎了解哪些？innodb和myisam有什么区别？memory了解吗？</w:t>
        <w:br/>
        <w:t>MySQL的锁，间隙锁，乐观锁，悲观锁怎么实现</w:t>
        <w:br/>
        <w:t>CAS有什么问题</w:t>
        <w:br/>
        <w:t>MVCC是什么</w:t>
        <w:br/>
        <w:t>Redis了解吗？了解什么？</w:t>
        <w:br/>
        <w:t>Redis会出现什么问题？缓存雪崩是什么？缓存穿透是什么？怎么解决？</w:t>
        <w:br/>
        <w:t>布隆过滤器是怎么实现的？除了布隆过滤器Redis还有什么高级数据结构？</w:t>
        <w:br/>
        <w:t>Redis集群了解吗？</w:t>
        <w:br/>
        <w:t>输入URL之后的过程？</w:t>
        <w:br/>
        <w:t>DNS劫持了解吗？ARP详细说说</w:t>
        <w:br/>
        <w:t>http1.0和1.1和2.0有什么区别</w:t>
        <w:br/>
        <w:t>https和http有什么区别？怎么实现加密的</w:t>
        <w:br/>
        <w:t>https怎么实现负载均衡的？有哪些负载均衡的算法？</w:t>
        <w:br/>
        <w:t>做到题吧 跳格子问题I和跳格子II leetcode有</w:t>
        <w:br/>
        <w:br/>
        <w:t>应该是凉了，布隆过滤器完全不懂，负载均衡也完全不懂，https流程出了点小问题。</w:t>
        <w:br/>
      </w:r>
    </w:p>
    <w:p>
      <w:r>
        <w:t>**********************************第37篇*************************************</w:t>
      </w:r>
    </w:p>
    <w:p>
      <w:r>
        <w:t>字节跳动(抖音)三轮面试凉经</w:t>
        <w:br/>
        <w:br/>
        <w:t>编辑于  2020-07-21 11:38:20</w:t>
        <w:br/>
        <w:br/>
        <w:t xml:space="preserve"> 字节跳动抖音三轮面试 </w:t>
        <w:br/>
        <w:t xml:space="preserve"> 第一轮： </w:t>
        <w:br/>
        <w:br/>
        <w:t xml:space="preserve">  影响一个Http服务最大连接数的因素是什么  </w:t>
        <w:br/>
        <w:t xml:space="preserve">  一台服务器如何辨认一个请求是谁发送的  </w:t>
        <w:br/>
        <w:t xml:space="preserve">  如何进行Token认证  </w:t>
        <w:br/>
        <w:t xml:space="preserve">  说一下cookie，为什么要有cookie，cookie中放什么，cookie与session的区别  </w:t>
        <w:br/>
        <w:t xml:space="preserve">  Https是什么，建立连接的过程  </w:t>
        <w:br/>
        <w:t xml:space="preserve">  算法题：给出一个n*n数字矩阵，寻找一条最长上升路径（数字越来越大），每个位置只能向上下左右四个位置移动  </w:t>
        <w:br/>
        <w:t xml:space="preserve">  智力题：2n个人围成一圈，两两握手，形成n条线段，线段没有交点。 一共多少种握手方式？  </w:t>
        <w:br/>
        <w:br/>
        <w:t xml:space="preserve"> 问答题都是计算机网络，算法题很快写完而且测试通过，智力题也很快做出，5分钟后二面。 </w:t>
        <w:br/>
        <w:t xml:space="preserve"> 第二轮： </w:t>
        <w:br/>
        <w:br/>
        <w:t xml:space="preserve">  说说你所知道的Java中线程安全的集合类  </w:t>
        <w:br/>
        <w:t xml:space="preserve">  Java中有什么办法使对象在各线程中隔离  </w:t>
        <w:br/>
        <w:t xml:space="preserve">  说一下ThreadLocal是什么，如何实现的  </w:t>
        <w:br/>
        <w:t xml:space="preserve">  Redis为什么速度快，多路复用讲一下  </w:t>
        <w:br/>
        <w:t xml:space="preserve">  项目中为什么用ES，ES在超大数据量下如何优化  </w:t>
        <w:br/>
        <w:t xml:space="preserve">  操作系统的分页存储，地址转换  </w:t>
        <w:br/>
        <w:t xml:space="preserve">  概率题：两人抛硬币，抛到正面的人获胜，问先抛的人获胜的概率  </w:t>
        <w:br/>
        <w:t xml:space="preserve">  算法题：给定一个非空二叉树，返回其最大路径和。  </w:t>
        <w:br/>
        <w:br/>
        <w:t xml:space="preserve"> 二面面试官人超好，回答完每个问题会有一个反馈，算法也都是一次通过，1小时后三面 </w:t>
        <w:br/>
        <w:t xml:space="preserve"> 第三轮： </w:t>
        <w:br/>
        <w:br/>
        <w:t xml:space="preserve">  实习项目中的难点（面试官不满意，他觉得没什么难度......）  </w:t>
        <w:br/>
        <w:t xml:space="preserve">  一个算法题，回想一下其实不难，通过公式打印出图像，但面试官都没有把题目文字发出来，直接说的题目，而且各种条件也没说清楚，卡了很久，在我不断提问下才明白题目要干什么，面试官已经看出不耐烦了，我就知道凉了。最后题是写出来了，不过时间也过了很久。  </w:t>
        <w:br/>
        <w:t xml:space="preserve">  下一个算法题是上面的改进，很快写出来了  </w:t>
        <w:br/>
        <w:t xml:space="preserve">  最后还剩10分钟，写了个青蛙跳格子  </w:t>
        <w:br/>
        <w:t xml:space="preserve">  最后反问环节面试官对我的提问回答也很敷衍  </w:t>
        <w:br/>
        <w:br/>
        <w:t xml:space="preserve"> 第三面表现不好，和面试官交流起来很难受，面试体验也一般，问了一下内推人，三面没过，继续努力。 </w:t>
        <w:br/>
      </w:r>
    </w:p>
    <w:p>
      <w:r>
        <w:t>**********************************第38篇*************************************</w:t>
      </w:r>
    </w:p>
    <w:p>
      <w:r>
        <w:t>百度Java一面</w:t>
        <w:br/>
        <w:br/>
        <w:t>编辑于  2020-07-20 15:20:36</w:t>
        <w:br/>
        <w:br/>
        <w:t xml:space="preserve"> 1、自我介绍 </w:t>
        <w:br/>
        <w:t xml:space="preserve"> 2、threadlocal及应用场景 </w:t>
        <w:br/>
        <w:t xml:space="preserve"> 3、String a＝ “abc” String b＝ “abc” </w:t>
        <w:br/>
        <w:t xml:space="preserve"> 4、object类方法举例 </w:t>
        <w:br/>
        <w:t xml:space="preserve"> 5、线程同步有哪些方法 </w:t>
        <w:br/>
        <w:t xml:space="preserve"> 6、http和websocket区别 </w:t>
        <w:br/>
        <w:t xml:space="preserve"> 7、websocket怎么连接 </w:t>
        <w:br/>
        <w:t xml:space="preserve"> 8、springcloud 服务注册流程 </w:t>
        <w:br/>
        <w:t xml:space="preserve"> 9、jvm </w:t>
        <w:br/>
        <w:t xml:space="preserve"> 10、内存泄露和内存溢出 </w:t>
        <w:br/>
        <w:t xml:space="preserve"> 11、equal ＝＝ </w:t>
        <w:br/>
        <w:t xml:space="preserve"> 12、String Stringbuffer Stringbuilder </w:t>
        <w:br/>
        <w:t xml:space="preserve"> 13、hashmap介绍 </w:t>
        <w:br/>
        <w:t xml:space="preserve"> 14、线程状态有哪些 </w:t>
        <w:br/>
        <w:t xml:space="preserve">  </w:t>
        <w:br/>
        <w:t xml:space="preserve"> 平时怎么学习，放弃本专业的想法，学了多久，平时有用么 </w:t>
        <w:br/>
        <w:t xml:space="preserve"> 反问：表现如何？还行。大概有几面？至少3面。录取要实习么？看个人。 </w:t>
        <w:br/>
      </w:r>
    </w:p>
    <w:p>
      <w:r>
        <w:t>**********************************第39篇*************************************</w:t>
      </w:r>
    </w:p>
    <w:p>
      <w:r>
        <w:t>阿里蚂蚁金服春招实习面试凉经（八百年才记得发出来）</w:t>
        <w:br/>
        <w:br/>
        <w:t>编辑于  2020-07-17 18:31:40</w:t>
        <w:br/>
        <w:br/>
        <w:t>本来都忘了都东西，整理硬盘的时候发现了这份凉经，发出来回馈牛友（骗经验）</w:t>
        <w:br/>
        <w:t>面试从4.29号开始，一直到五月底结束，持续了接近一个月，共经历了三轮七面，皆为电话面，其中最后一面因为忘整理了，就没了……</w:t>
        <w:br/>
        <w:t>也怪我投实习太晚了，应该hc都没了，沦为了刷kpi的工具人……不过也是我第一次面试，就当是锻炼下好了</w:t>
        <w:br/>
        <w:t>一轮三面挂，二轮一面挂，三轮三面挂</w:t>
        <w:br/>
        <w:t>一面（20.04.29）</w:t>
        <w:br/>
        <w:br/>
        <w:t xml:space="preserve">自我介绍 </w:t>
        <w:br/>
        <w:t>打开浏览器，做个题目：如何判断一棵树是二叉搜索树 最终代码如下： public class Main {</w:t>
        <w:br/>
        <w:br/>
        <w:t xml:space="preserve">  private static int last;</w:t>
        <w:br/>
        <w:br/>
        <w:t xml:space="preserve">  public static boolean judge(Node root) {</w:t>
        <w:br/>
        <w:t xml:space="preserve">    if(root == null) return true;</w:t>
        <w:br/>
        <w:t xml:space="preserve">    if(!judge(root.left)) {</w:t>
        <w:br/>
        <w:t xml:space="preserve">      return false;</w:t>
        <w:br/>
        <w:t xml:space="preserve">    }</w:t>
        <w:br/>
        <w:t xml:space="preserve">    if(root.x &lt;= last) {</w:t>
        <w:br/>
        <w:t xml:space="preserve">      return false;</w:t>
        <w:br/>
        <w:t xml:space="preserve">    } else {</w:t>
        <w:br/>
        <w:t xml:space="preserve">      last = root.x;</w:t>
        <w:br/>
        <w:t xml:space="preserve">    }</w:t>
        <w:br/>
        <w:t xml:space="preserve">    return judge(root.right);</w:t>
        <w:br/>
        <w:t xml:space="preserve">  }</w:t>
        <w:br/>
        <w:br/>
        <w:t xml:space="preserve">  static class Node {</w:t>
        <w:br/>
        <w:t xml:space="preserve">    int x;</w:t>
        <w:br/>
        <w:t xml:space="preserve">    Node left;</w:t>
        <w:br/>
        <w:t xml:space="preserve">    Node right;</w:t>
        <w:br/>
        <w:t xml:space="preserve">  }</w:t>
        <w:br/>
        <w:br/>
        <w:t xml:space="preserve">} </w:t>
        <w:br/>
        <w:br/>
        <w:t>一面流程很短，短到我怀疑这到底算是面试还是补笔试。因为我笔试做的太差了，两个题目一题都没做出来……所以笔试之前一定要先刷刷题练练手，找找手感也好。</w:t>
        <w:br/>
        <w:t>面试官人很好，很有耐心。第一次他打电话过来的时候我正在去实习公司的路上，不太好接电话，就把时间推到了当天晚上。结果到晚上的时候，我去走廊接电话时，他又问我手头有没有电脑……（只有台式机，但我又不能在办公室里面试），结果只好又推迟到了第二天上午。第二天我专门请了假在公寓里等面试（再错过我就没了）。即使这样，面试官也丝毫没有表现出不耐烦，还半开玩笑和我说还好遇到了他这么nice的人。</w:t>
        <w:br/>
        <w:t>第一次面试有点紧张了，我这个人在数据结构和算法方面一直不太擅长（很不擅长），结果他在说什么树的时候我一下就懵了，缓了一会才缓过来。第一次写的时候也写的有问题，没有考虑类似左子树的最大值要小于根结点的值（忘了），直接一个递归怼上去，然后就ugauifhiohfiojfop……事实上应该用中根遍历，遍历结果应当是有序的……</w:t>
        <w:br/>
        <w:t>结束后面试官向我介绍了他所在的部门，他所在的部门主要负责类似流式计算和海量数据处理的，可能和我简历上写的网站开发没啥关系……然后他又鼓励我说我的表现不错，毕竟在校生也一般接触不到真正的分布式和海量数据处理啥的……有种凉凉的节奏。</w:t>
        <w:br/>
        <w:t>我这时候才发现，我投递简历的岗位上写的是“研发工程师JAVA”，后面还有一行小字“分布式存储,搜索引擎,其他,分布式计算,数据库,机器学习工程,网络,硬件,应用服务开发”。我为什么就直接当作“后端开发”投了……</w:t>
        <w:br/>
        <w:t>总体来说，还算不错，虽然专业不太对口，可能没有下次了……</w:t>
        <w:br/>
        <w:t>二面（20.04.30）</w:t>
        <w:br/>
        <w:t>一面的第二天，本来已经不抱希望了，二面来的让我措手不及……急急忙忙地接，手都在抖。下面是大概的问题，因为忘录音了。</w:t>
        <w:br/>
        <w:br/>
        <w:t>自我介绍</w:t>
        <w:br/>
        <w:t>开发的主要语言（JAVA……）</w:t>
        <w:br/>
        <w:t>简历上的项目探讨（JWT+SpringSecurity验证鉴权，Redis，Token自动刷新，Authentification域）</w:t>
        <w:br/>
        <w:t>为什么用Redis实现，Redis的好处</w:t>
        <w:br/>
        <w:t>用过Socket吗（网络编程，我说写过一个井字棋程序）</w:t>
        <w:br/>
        <w:t>对于井字棋程序的探讨和扩展</w:t>
        <w:br/>
        <w:t xml:space="preserve">  </w:t>
        <w:br/>
        <w:t>介绍该程序（一个Server两个Client）</w:t>
        <w:br/>
        <w:t>如果想要扩展成多个房间，该怎么抽象类（房间类，包含棋局状态和两个Socket）</w:t>
        <w:br/>
        <w:t>如果有的人短线重连了，怎么保证下的还是一盘棋（类似登陆状态管理，保留房间号等信息）</w:t>
        <w:br/>
        <w:t>例如一个服务器最多可以维持十个房间，怎么动态地加减房间以及分配房间（类似分布式中的服务发现和API网关，可以设立一个中心服务器用于服务器的注册，同时维护每个服务器的拥堵程度，由API网关统一对外提供服务，并引导新的连接到一个相对空闲的服务器。至于减房间，当时只想过可以借鉴线程池的思想，维持一个最小的服务或房间数量，多余的服务在空闲一段时间后自动关闭）</w:t>
        <w:br/>
        <w:t>如果要实现聊天功能该怎么办（Websocket或者webflux，服务器推送SSE）</w:t>
        <w:br/>
        <w:t>如何设计协议（协议头，长度，协议码，内容数据）</w:t>
        <w:br/>
        <w:t>怎么用RPC实现（RPC不了解，远程过程调用）</w:t>
        <w:br/>
        <w:t xml:space="preserve"> </w:t>
        <w:br/>
        <w:t>Java如何保证跨平台（JVM底层适配，向上提供一致的接口）</w:t>
        <w:br/>
        <w:t>了解反射吗（不了解，字节码的运用，框架用的多）</w:t>
        <w:br/>
        <w:t>说一说对多态性的理解（主要通过接口，运行时才确定使用哪个对象执行方法）</w:t>
        <w:br/>
        <w:t>做过JVM调优吗（没有）</w:t>
        <w:br/>
        <w:t>JIT技术了解吗（即时编译，编译热点代码为机器码）</w:t>
        <w:br/>
        <w:t>说一说对锁的了解（乐观、悲观，细分为偏向锁、轻量级锁、自旋锁和重量级锁，三种用法：锁对象、锁类、锁方法）</w:t>
        <w:br/>
        <w:t>了解锁在操作系统层是怎么实现的吗（不了解，就说了在JVM的实现，且说了猜测可能和主内存与线程的缓存之间的关系，volatile关键字，又说了CAS，可能导致ABA问题）</w:t>
        <w:br/>
        <w:t>如何使用Hash表（HashMap，不知道这题的意义）</w:t>
        <w:br/>
        <w:t>HashMap和HashTable的区别（线程不安全和线程安全，扩展说了HashTable锁整个表，效率低，应当用ConcurrentHashMap，JDK1.8之前分段锁，JDK1.8后锁表头，只会在Hash冲突的时候进行同步操作，效率高，又说了HashMap的实现，拉链法和红黑树。PS还好没问我红黑树）</w:t>
        <w:br/>
        <w:t>说一下对分代垃圾回收的了解（不同代中对象的特点不同，于是采用不同的GC策略。新生代的两个S区采用复制策略，老年代采用标记-整理算法）</w:t>
        <w:br/>
        <w:t>Linux的文件系统了解吗，什么是文件描述符表</w:t>
        <w:br/>
        <w:t>说一下进程的内存映象（顶部是操作系统内核的映射，然后是向下生长的栈，接着是向上生长的堆，底部是一些常量区等）</w:t>
        <w:br/>
        <w:t>如果一个应用程序访问一个不允许访问的内存（如0x0），会发生什么（段内存机制，段描述符中存在访问特权级字段，获取段描述符时会首先与CPL对比，Linux下应用程序为3，操作系统内核部分为0，比较后会阻止访问）</w:t>
        <w:br/>
        <w:br/>
        <w:t>大概就是这样，总觉得有点少了，可能是我的废话太多了，才讲了50分钟。之后面试官又给我介绍了他所在的部门，关于机器学习和系统架构的……我觉得我可能再也无法从事后端了（笑），而且我的简历貌似被踢皮球了？</w:t>
        <w:br/>
        <w:t>三面（20.05.04）</w:t>
        <w:br/>
        <w:t>话说阿里不放五一假期的嘛……五月二号的时候无聊翻邮件，忽然发现了五一时面试官给我发的预约时间的邮件，最后时间约在4号上午十点。</w:t>
        <w:br/>
        <w:t>因为有了邮箱，提前手贱查了一下面试官的信息，结果……清华本硕毕业，毕业时入职Google，现任阿里P9……忽然就很慌。</w:t>
        <w:br/>
        <w:t>4号上午面试如约而至，面试官听起来貌似比较忙？也没有让我自我介绍，而且果然等级越高问的越基础。</w:t>
        <w:br/>
        <w:br/>
        <w:t>专业课有哪些</w:t>
        <w:br/>
        <w:t>知道哪些排序算法，说一下原理与时间复杂度</w:t>
        <w:br/>
        <w:t>知道哪些树</w:t>
        <w:br/>
        <w:t>说一下红黑树的特性</w:t>
        <w:br/>
        <w:t>如果给你一棵树，怎么一层一层地输出</w:t>
        <w:br/>
        <w:t>层序遍历可以用深度优先吗（我说可以是可以，但是可能很麻烦，要记录层数，频繁回溯）</w:t>
        <w:br/>
        <w:t>毕业之后的打算</w:t>
        <w:br/>
        <w:br/>
        <w:t>整个面试就11分钟，之后面试官让我把层序遍历的代码写完给他发过去，我写完之后放在Ubuntu Pastebin里了：https://paste.ubuntu.com/p/PJzF4Zmhzf/</w:t>
        <w:br/>
        <w:t>总体感觉，问的很基础，但是我答的不太好，很多东西都忘得差不多了，像排序和树之类的，看来还是得注重基础唉。</w:t>
        <w:br/>
        <w:t>二次一面（20.05.06）</w:t>
        <w:br/>
        <w:t>很凉了可以说是，第一次被拒掉之后紧接着就是第二次的一面，先扯了一堆没啥用的项目经验之后，给我出了一道题：</w:t>
        <w:br/>
        <w:t>评测题目: 无</w:t>
        <w:br/>
        <w:t>题目：给n个有序字符串(仅小写字母,ASCII序递增),求所能拼接的最长有序子串的长度。</w:t>
        <w:br/>
        <w:t>例如["aaa","bcd","zzz","bcdef","def"]</w:t>
        <w:br/>
        <w:t>所能拼接出的最长有序子串为aaa,bcd,def,zzz拼接出的aaabcddefzzz长度为12</w:t>
        <w:br/>
        <w:t>咋想也没想出来，面试官提示用动态规划，但是我还是想了半个小时啥都没想出来，凉凉～</w:t>
        <w:br/>
        <w:t>我起了，一招秒了，没啥好说的。</w:t>
        <w:br/>
        <w:t>三次一面（20.05.08）</w:t>
        <w:br/>
        <w:t>本来以为已经凉掉了，结果因为选择了调剂，就被又安排了新的一轮的面试……可以说很烦，兄弟</w:t>
        <w:br/>
        <w:t>约的是8号晚上九点，是第一个提前和我约时间的面试官呢，好感度up。</w:t>
        <w:br/>
        <w:t>首先上来就是自我介绍，没啥好说。很糟糕的是让我说现在实习的工作……就很丢人，随便说了个因为刚刚上任所以啥也没干就搪塞过去了。</w:t>
        <w:br/>
        <w:br/>
        <w:t>介绍下项目（Spring Cloud项目）</w:t>
        <w:br/>
        <w:t>分布式开发的好处和弊端（扩展性强，耦合度低，模块化；缺点：模块通信）</w:t>
        <w:br/>
        <w:t>RPC调用框架（Feign，读过源码吗？没有）</w:t>
        <w:br/>
        <w:t>RPC调用出现延时的环节（序列化反序列化，网络传输）</w:t>
        <w:br/>
        <w:t>了解序列化吗，有哪些序列化反序列化方法（不太了解，只知道字节流如ObjectOutputStream，和JSON方式）</w:t>
        <w:br/>
        <w:t>为什么使用Redis（内存数据库，且可以自动过期删除）</w:t>
        <w:br/>
        <w:t>对比过Redis和其他的缓存吗（memcached，memcached可以存储图片和视频，Redis支持定期持久化）</w:t>
        <w:br/>
        <w:br/>
        <w:t>以下问Java基础：</w:t>
        <w:br/>
        <w:br/>
        <w:t>final关键字的用法（变量、方法和类，声明变量十不允许改变初始化后的值，声明引用则不允许改变引用，声明方法时则继承时无法重写，声明类时无法继承）</w:t>
        <w:br/>
        <w:t>final域的重排序规则（不了解）</w:t>
        <w:br/>
        <w:t>final修饰形参时会怎么样（同final修饰变量）</w:t>
        <w:br/>
        <w:t>Object类中的方法（toString、hashCode、equals、wait、notify、notifyAll、getClass、clone和finalize）</w:t>
        <w:br/>
        <w:t>对HashMap的理解（k/v存储，安排位置的方法（%与&amp;），扩张时需要重新计算所有的hash，解决冲突的方式（拉链法、红黑树））</w:t>
        <w:br/>
        <w:t>HashMap的Hash时进行移位操作的作用（不知道，后来查到是扰动函数，减小碰撞的几率，增大随机性）</w:t>
        <w:br/>
        <w:t>HashMap的扩容（阈值0.75，对所有的key重新计算hash，所以要首先指定初始值，且会导致并发情况下成环问题）</w:t>
        <w:br/>
        <w:t>高并发下使用ConcurrentHashMap，看过resize()方法的源码吗（没有），了解它的数据结构吗（类似HashMap的结果，1.8之前使用分段锁，1.8后使用节点锁）</w:t>
        <w:br/>
        <w:t>对数据库的脏读和幻读了解吗（从隔离级别开始，四个隔离级别，默认隔离级别Repeatable Read，脏读、不可重复读、幻读的概念）</w:t>
        <w:br/>
        <w:t>知道乐观锁和悲观锁吗（宏观概述，具体四种，基于的思想和假设（读多写少，读少写多），乐观锁CAS，悲观锁完全上锁）</w:t>
        <w:br/>
        <w:t>线程池初始化方式和参数（Executors方式和ThreadPoolExecutor方式，第一种的三种都会出现OOM，第二种有几个核心参数，包括corePoolSize、workQueue、maximumPoolSize、keepAliveTime、unit和handler，handler没让我说）</w:t>
        <w:br/>
        <w:t>快速向未到达corePoolSize的线程池添加两个线程，会向queue中添加然后转发运行还是直接向corePoolSize中增加并运行（不知道，不会，没看过源码）</w:t>
        <w:br/>
        <w:br/>
        <w:t>接着开始闲扯开源，然后闲扯一些学习新技术的方式，和团队合作。对算法的看法（估计是我前几次评价都是算法不太好），最后问了我一个算法题，叙述思路就可以。后来看到是Leetcode 1162：地图分析的题目，可以用bfs来解，将所有的陆地同时进行一次bfs，最后一次才被遍历到的海洋就是结果，类似填海造陆吧，具体可以看leetcode。</w:t>
        <w:br/>
        <w:t>最后有一个开放性的问题，分享一件自己不擅长，但是后来发现自己还不错，超出了期望的事情。我说就是面试hhh。</w:t>
        <w:br/>
        <w:t>最后面试官夸了我动手能力很强😄，接着给我介绍了一下他的部门，大数据部。接着他说下一轮面试最迟应当就会在下一周。</w:t>
        <w:br/>
        <w:t>难得算是比较愉快的一次面试了唉。本来就抱着破罐破摔的心态的，结果貌似还行？</w:t>
        <w:br/>
        <w:t>三次二面（20.05.10）</w:t>
        <w:br/>
        <w:t>二面很快就到了，约了10号晚上九点，话说面试的进度为什么这么快唉……真的很赶。</w:t>
        <w:br/>
        <w:t>开始时例行的自我介绍，接着面试官，从项目入手，问了一些问题：</w:t>
        <w:br/>
        <w:br/>
        <w:t>JWT的原理，为什么可以被用于验证，和session方式的区别</w:t>
        <w:br/>
        <w:t>描述一下session的产生，和与前台的交互方式，sessionid。从整体的角度描述一下session或者jwt方式的登陆</w:t>
        <w:br/>
        <w:t>分布式session，各种解决方案的优点和缺点</w:t>
        <w:br/>
        <w:t>如果使用JWT的方式，如何存储大量的数据（如购物车）</w:t>
        <w:br/>
        <w:t>JWT的结构，JWT存储信息的长度收什么限制（HTTP头的长度）</w:t>
        <w:br/>
        <w:t>HTTP与HTTPS的协议的关系和区别，HTTPS的交互方式</w:t>
        <w:br/>
        <w:t>Spring Boot常用的框架（starter）</w:t>
        <w:br/>
        <w:t>Spring MVC接收到请求时的处理流程</w:t>
        <w:br/>
        <w:t>Spring的IOC与AOP（代理）</w:t>
        <w:br/>
        <w:t>描述一下HashMap的实现，扩容的原理</w:t>
        <w:br/>
        <w:t>堆内存不够用时可能的操作（垃圾回收，扩容堆）</w:t>
        <w:br/>
        <w:t>描述JVM垃圾回收的机制</w:t>
        <w:br/>
        <w:t>堆的扩展（启动参数中的最大堆内存），如何进行扩容</w:t>
        <w:br/>
        <w:t>redis的存储原理</w:t>
        <w:br/>
        <w:t>描述一下Spring Security及使用</w:t>
        <w:br/>
        <w:br/>
        <w:t>问题不多，但是问的很深，往源码里问的那种，有点子狠，没真正扒过源码的话很容易现原形……话说为啥每次面试完后感觉还行，但是之后再听电话录音的时候就觉得自己怎么回答得这么惨，像个智障一样……不过也算比较难得的，虽然这个面试官还是大数据部的，但是总算遇到一个做过web的了……但是还不如没做过！web我回答得挺惨的。</w:t>
        <w:br/>
        <w:t>害，随缘吧，都是拼的运气唉</w:t>
        <w:br/>
        <w:t>这就是关于阿里春招实习面经的事情了，大家有什么想法呢，欢迎在评论区告诉小编一起讨论哦！（老营销号了）</w:t>
        <w:br/>
      </w:r>
    </w:p>
    <w:p>
      <w:r>
        <w:t>**********************************第40篇*************************************</w:t>
      </w:r>
    </w:p>
    <w:p>
      <w:r>
        <w:t>字节跳动飞书日常实习一面凉经</w:t>
        <w:br/>
        <w:br/>
        <w:t>编辑于  2020-07-17 15:34:50</w:t>
        <w:br/>
        <w:br/>
        <w:br/>
        <w:t xml:space="preserve">  楼主22届双非本科，上个月开始投日常实习简历，投了字节总共六个部门，只有成都的飞书部门捞了我，15号约了今天面试，15分钟结束，20分钟后收到感谢信。 </w:t>
        <w:br/>
        <w:br/>
        <w:br/>
        <w:t xml:space="preserve">  1.先自我介绍 </w:t>
        <w:br/>
        <w:br/>
        <w:br/>
        <w:t xml:space="preserve">  2.上来先问项目 </w:t>
        <w:br/>
        <w:br/>
        <w:br/>
        <w:t xml:space="preserve">  这个地方我准备不充分，说的不好，应该很减分。 </w:t>
        <w:br/>
        <w:br/>
        <w:br/>
        <w:t xml:space="preserve">  3.然后先问了解的前端技术，会不会小程序？ </w:t>
        <w:br/>
        <w:br/>
        <w:br/>
        <w:t xml:space="preserve">  ？？？我当时想的我投错岗位了吗，我投的是后台开发啊，然后说自己了解HTML、CSS和JavaScript基础，小程序学校有过培训，然后开始问我JS，很基础，我没答上来。然后无奈的问了句这个岗位需要前端的技术吗？面试官说随便聊聊。 </w:t>
        <w:br/>
        <w:br/>
        <w:br/>
        <w:t xml:space="preserve">  4.我看你用过Spring Boot，你能说说Spring Boot和Spring以及Spring MVC的区别吗？ </w:t>
        <w:br/>
        <w:br/>
        <w:br/>
        <w:t xml:space="preserve">  我讲了Spring Boot是对二者的封装，然后分别说了Spring和Spring MVC的作用。 </w:t>
        <w:br/>
        <w:br/>
        <w:br/>
        <w:t xml:space="preserve">  5.你知道Spring的动态代理吗？ </w:t>
        <w:br/>
        <w:br/>
        <w:br/>
        <w:t xml:space="preserve">  我其实没听说过Spring动态代理，只知道AOP面向切面编程，然后讲了AOP的实现方式。 </w:t>
        <w:br/>
        <w:br/>
        <w:br/>
        <w:t xml:space="preserve">  6.你知道HTTP和HTTPS的区别吗？ </w:t>
        <w:br/>
        <w:br/>
        <w:br/>
        <w:t xml:space="preserve">  7.我看你用过Spring Security，你能讲讲你用</w:t>
        <w:br/>
        <w:t xml:space="preserve"> Spring Security干过什么吗？讲一下JWT的流程？</w:t>
        <w:br/>
        <w:br/>
        <w:br/>
        <w:t>然后巴拉巴拉讲Spring Security怎么配置权限控制，感觉没回答到面试官想听的，后面JWT直接坦白没用过。</w:t>
        <w:br/>
        <w:br/>
        <w:br/>
        <w:t>8.然后问我了不了解Go和Python？</w:t>
        <w:br/>
        <w:br/>
        <w:br/>
        <w:t>我其实是用过Go的，便说了下自己了解过Go，然后让我讲讲Go，我用Go只做过算法题，也没讲出个巴拉拉，问我有几种数据类型也不知道，还问我用没用Go集成第三方接口，也没答上来，我好菜啊。</w:t>
        <w:br/>
        <w:br/>
        <w:br/>
        <w:t xml:space="preserve">  9.用过什么数据库，了不了解数据库范式？索引的类型？ </w:t>
        <w:br/>
        <w:br/>
        <w:br/>
        <w:t xml:space="preserve">  巴啦啦讲了一堆，有点离谱，数据库范式这块确实没注意，下去加强一下。索引这一块先脱口而出B+树，后面和面试官沟通了一下是从数据结构的实现角度来答还是别的，然后面试官重复了一下问题。。。我硬着头皮说聚集索引、非聚集索引、主键索引、唯一索引等。这一问面试官问的话该怎么答啊，有没有兄弟们解答一下。 </w:t>
        <w:br/>
        <w:br/>
        <w:br/>
        <w:t xml:space="preserve">  10.看你学过设计模式，讲讲工厂模式？ </w:t>
        <w:br/>
        <w:br/>
        <w:br/>
        <w:t xml:space="preserve">  工厂模式属于比较简单的设计模式，但我写在简历后面，上学期设计模式考试完之后就没复习过了，讲了一点，后面面试官问工厂模式有什么好处，答了实现了对象创建于使用相分离。 </w:t>
        <w:br/>
        <w:br/>
        <w:br/>
        <w:t xml:space="preserve">  11.讲讲Redis有什么数据类型？ </w:t>
        <w:br/>
        <w:br/>
        <w:br/>
        <w:t xml:space="preserve">  答了5种最基本的。 </w:t>
        <w:br/>
        <w:br/>
        <w:br/>
        <w:t xml:space="preserve">  12.如何查看Nginx的配置文件？Nginx配置一个域名该如何配置？ </w:t>
        <w:br/>
        <w:br/>
        <w:br/>
        <w:t xml:space="preserve">  啊这，没想到面试还能这么问，然后说进入conf目录，用cat或者more来访问nginx.conf文件。先给你一颗糖，再打你一巴掌，追问问的我满脸懵逼。 </w:t>
        <w:br/>
        <w:br/>
        <w:br/>
        <w:t xml:space="preserve">  13.讲一下MyBatis和JPA的区别？和hibernate的区别呢？ </w:t>
        <w:br/>
        <w:br/>
        <w:br/>
        <w:t xml:space="preserve">  巴啦啦讲了一下我对</w:t>
        <w:br/>
        <w:t xml:space="preserve"> MyBatis和JPA的一些理解，坦言hibernate没用过。</w:t>
        <w:br/>
        <w:br/>
        <w:br/>
        <w:t>最后聊了一下，能在哪实习，憨憨的我直接说我投的是成都的岗位。难道成都不缺人？我应该说哪里都可以？然后问能实习多久，说5个月（有吹的成分）。</w:t>
        <w:br/>
        <w:br/>
        <w:br/>
        <w:t>然后说和HR沟通一下，算是婉拒了我吧。</w:t>
        <w:br/>
        <w:br/>
        <w:br/>
        <w:t>总结：</w:t>
        <w:br/>
        <w:br/>
        <w:br/>
        <w:t xml:space="preserve">  面试官还是比较和善的，面试体验还不错，虽然我这么菜，没表现出很厌烦的感觉。毫无经验送出一血，人生第一次面试以失败告终。因为之前看面经说字节比考算法，校招也比较重视基础，所以在接到面试通知之后，便开始了计算机网络的Java基础的复习，然后面试一点Java没问，网络很少问，估计是招能够立马干活的吧。感觉可能要写前端？或者转语言？ </w:t>
        <w:br/>
        <w:br/>
      </w:r>
    </w:p>
    <w:p>
      <w:r>
        <w:t>**********************************第41篇*************************************</w:t>
      </w:r>
    </w:p>
    <w:p>
      <w:r>
        <w:t>（已收到意向书）字节跳动后端开发三次面经 安全与风控</w:t>
        <w:br/>
        <w:br/>
        <w:t>编辑于  2020-07-22 21:48:25</w:t>
        <w:br/>
        <w:br/>
        <w:br/>
        <w:t xml:space="preserve">  其实我一开始投的是实习岗：后端开发-基础架构-深圳。 </w:t>
        <w:br/>
        <w:br/>
        <w:br/>
        <w:t xml:space="preserve">  7.13下午第一次面试(1h)。面试官人很友善、会给提示，聊得很愉快。 </w:t>
        <w:br/>
        <w:br/>
        <w:br/>
        <w:t xml:space="preserve"> 自我介绍(介绍学习情况、项目情况) </w:t>
        <w:br/>
        <w:t xml:space="preserve"> 要不要考研、个人规划 </w:t>
        <w:br/>
        <w:t xml:space="preserve"> 说思路：实现一个栈，o(1)时间找最大值 </w:t>
        <w:br/>
        <w:t xml:space="preserve"> 写代码：矩阵从左上到右下找最小路径 </w:t>
        <w:br/>
        <w:t xml:space="preserve"> 说思路：删除单链表的倒数第k个节点 </w:t>
        <w:br/>
        <w:t xml:space="preserve"> 说思路：数据库日志文件记录了登录登出操作，怎么求最大在线人数 </w:t>
        <w:br/>
        <w:t xml:space="preserve"> 说思路：二叉树的最近公共祖先 </w:t>
        <w:br/>
        <w:t xml:space="preserve"> java的垃圾回收(了解不多，没后续问) </w:t>
        <w:br/>
        <w:t xml:space="preserve"> tcp为什么是三次握手四次挥手 </w:t>
        <w:br/>
        <w:t xml:space="preserve"> Linux如何杀进程 </w:t>
        <w:br/>
        <w:t xml:space="preserve"> kill 还能发什么信号 </w:t>
        <w:br/>
        <w:t xml:space="preserve"> 孤儿进程 </w:t>
        <w:br/>
        <w:t xml:space="preserve"> kill -9 能不能杀孤儿进程 </w:t>
        <w:br/>
        <w:t xml:space="preserve"> 主键索引和普通索引，回表 </w:t>
        <w:br/>
        <w:t xml:space="preserve"> 索引，为什么用B树 </w:t>
        <w:br/>
        <w:t xml:space="preserve"> 介绍websocket(项目相关) </w:t>
        <w:br/>
        <w:t xml:space="preserve"> 介绍p2p，stun/turn (项目相关) </w:t>
        <w:br/>
        <w:t xml:space="preserve"> 为什么实习，要不要校招提前批 </w:t>
        <w:br/>
        <w:t xml:space="preserve"> 反问 </w:t>
        <w:br/>
        <w:br/>
        <w:br/>
        <w:t xml:space="preserve"> 问面试官所在的项目组，面试官详细地给我介绍了安全与风控岗。 </w:t>
        <w:br/>
        <w:br/>
        <w:br/>
        <w:br/>
        <w:br/>
        <w:br/>
        <w:t xml:space="preserve"> 7.14日下午收到二面通知，HR这会跟我说的已经是提前批的安全风控岗位。 </w:t>
        <w:br/>
        <w:br/>
        <w:br/>
        <w:br/>
        <w:br/>
        <w:br/>
        <w:t xml:space="preserve">  7.15日第二次面试（1h） </w:t>
        <w:br/>
        <w:br/>
        <w:br/>
        <w:t xml:space="preserve">  </w:t>
        <w:br/>
        <w:br/>
        <w:t xml:space="preserve"> 自我介绍 </w:t>
        <w:br/>
        <w:t xml:space="preserve"> 红黑树、AVL树 </w:t>
        <w:br/>
        <w:t xml:space="preserve"> B树、B+树 </w:t>
        <w:br/>
        <w:t xml:space="preserve"> tcp 三次握手、拥塞控制 </w:t>
        <w:br/>
        <w:t xml:space="preserve"> 写代码：模拟页面置换算法：替换掉最久未使用的页面 </w:t>
        <w:br/>
        <w:t xml:space="preserve"> 进程间的通信 </w:t>
        <w:br/>
        <w:t xml:space="preserve"> 操作系统锁的实现 </w:t>
        <w:br/>
        <w:t xml:space="preserve"> 反问 </w:t>
        <w:br/>
        <w:br/>
        <w:t xml:space="preserve">   忘掉了一些内容。下午两点到三点的时候二面，4点多就打电话约三面时间，效率很高。</w:t>
        <w:br/>
        <w:t xml:space="preserve"> </w:t>
        <w:br/>
        <w:br/>
        <w:br/>
        <w:br/>
        <w:br/>
        <w:br/>
        <w:t xml:space="preserve">  7.17日晚上第三次面试(1h)</w:t>
        <w:br/>
        <w:t xml:space="preserve"> </w:t>
        <w:br/>
        <w:br/>
        <w:t xml:space="preserve"> 又问为啥不考研 </w:t>
        <w:br/>
        <w:t xml:space="preserve"> https、加密流程 </w:t>
        <w:br/>
        <w:t xml:space="preserve"> websocket </w:t>
        <w:br/>
        <w:t xml:space="preserve"> 问我视频通话怎么做(项目相关) </w:t>
        <w:br/>
        <w:t xml:space="preserve"> 那要是直播呢(p2p思路，用户缓存) </w:t>
        <w:br/>
        <w:t xml:space="preserve"> 写代码：给定区间[a, b]求不包含 3 5 7的数字的个数。 </w:t>
        <w:br/>
        <w:t xml:space="preserve"> 三面比较紧张，写代码忽略了边界问题，写得比较糟糕，以为大概率是凉了。 </w:t>
        <w:br/>
        <w:br/>
        <w:br/>
        <w:t xml:space="preserve">  结果7.22日晚上收到hr微信，直接发意向书了。跳过了HR面。 </w:t>
        <w:br/>
        <w:br/>
      </w:r>
    </w:p>
    <w:p>
      <w:r>
        <w:t>**********************************第42篇*************************************</w:t>
      </w:r>
    </w:p>
    <w:p>
      <w:r>
        <w:t>滴滴后端实习面试</w:t>
        <w:br/>
        <w:br/>
        <w:t>编辑于  2020-07-13 15:19:44</w:t>
        <w:br/>
        <w:br/>
        <w:br/>
        <w:t xml:space="preserve">  后端 </w:t>
        <w:br/>
        <w:br/>
        <w:br/>
        <w:t xml:space="preserve">  一面 </w:t>
        <w:br/>
        <w:br/>
        <w:br/>
        <w:t xml:space="preserve">  1、算法 手撕二分查找 这个比较容易 </w:t>
        <w:br/>
        <w:br/>
        <w:br/>
        <w:t xml:space="preserve">  2、算法 复制一个链表，这个链表三个指针，val next 还有一个random随机指向任意一个节点 </w:t>
        <w:br/>
        <w:br/>
        <w:br/>
        <w:t xml:space="preserve">  我想的方法先复制正常的链表，不管random节点。然后是用哈希表存储 random指针指向的节点。 </w:t>
        <w:br/>
        <w:br/>
        <w:br/>
        <w:t xml:space="preserve">  3、项目经历 随便聊聊，感觉面试官对我项目也不了解，没有问出什么。 </w:t>
        <w:br/>
        <w:br/>
        <w:br/>
        <w:t xml:space="preserve">  4、数据库索引，b树b+树啥关系 </w:t>
        <w:br/>
        <w:br/>
        <w:br/>
        <w:t xml:space="preserve">  5、给了一个联合索引，问查找了几次，这个我真是忘了联合索引的意思了。 </w:t>
        <w:br/>
        <w:br/>
        <w:br/>
        <w:t xml:space="preserve">  6、乐观锁悲观锁 </w:t>
        <w:br/>
        <w:br/>
        <w:br/>
        <w:t xml:space="preserve">  7、mvcc </w:t>
        <w:br/>
        <w:br/>
        <w:br/>
        <w:t xml:space="preserve">  8、redis随便问了问，redis的string和c语言的string的区别 </w:t>
        <w:br/>
        <w:br/>
        <w:br/>
        <w:t xml:space="preserve">  9、观察者模式 </w:t>
        <w:br/>
        <w:br/>
        <w:br/>
        <w:t xml:space="preserve">  10、计网内容 比如http返回码 401 402 403 502的意思，有几个记不清了。 </w:t>
        <w:br/>
        <w:br/>
        <w:br/>
        <w:t xml:space="preserve">  11、高并发如何保证数据安全性。 </w:t>
        <w:br/>
        <w:br/>
        <w:br/>
        <w:t xml:space="preserve">  12、反问 </w:t>
        <w:br/>
        <w:br/>
        <w:br/>
        <w:br/>
        <w:br/>
        <w:br/>
        <w:br/>
        <w:br/>
        <w:br/>
        <w:t xml:space="preserve">  二面 </w:t>
        <w:br/>
        <w:br/>
        <w:br/>
        <w:t xml:space="preserve">  1、用面向对象的方法解决一个问题 母牛 生小母牛，小母牛五年长成母牛，最后50年以后多少母牛，自己用面向对象的方法解决问题 </w:t>
        <w:br/>
        <w:br/>
        <w:br/>
        <w:t xml:space="preserve">  2、数据库mysql 写sql语句，一个表挑出成绩排名前多少的同学还有一些其他要求，具体记不清了。 </w:t>
        <w:br/>
        <w:br/>
        <w:br/>
        <w:t xml:space="preserve">  3、python装饰器（这因为我上一段实习是python工程师，所以问了问python） </w:t>
        <w:br/>
        <w:br/>
        <w:br/>
        <w:t xml:space="preserve">  4、python和C语言区别 </w:t>
        <w:br/>
        <w:br/>
      </w:r>
    </w:p>
    <w:p>
      <w:r>
        <w:t>**********************************第43篇*************************************</w:t>
      </w:r>
    </w:p>
    <w:p>
      <w:r>
        <w:t>京东实习日常状态(京锐Java开发岗)</w:t>
        <w:br/>
        <w:br/>
        <w:t>编辑于  2020-07-13 11:40:05</w:t>
        <w:br/>
        <w:br/>
        <w:t xml:space="preserve">        接了京锐的Java开发岗offer，说说自己入职十来天的感受。</w:t>
        <w:br/>
        <w:br/>
        <w:t xml:space="preserve"> 1.关于京锐夏令营：</w:t>
        <w:br/>
        <w:br/>
        <w:t xml:space="preserve"> 与普通实习生的区别就是有转管培生的可能，会有单独的竞赛项目，项目内容可能跟自己的方向完全无关，会给几个项目任选，然后有前几届的京锐学长学姐和业务部门带着做，项目偏向业务，个人觉得开发岗的同学不太占优势。入营前三天培训，就是请各个子集团的高管过来给吹牛，中间穿插一些活动。两个月的实习期间也会有一些活动安排。</w:t>
        <w:br/>
        <w:br/>
        <w:t xml:space="preserve"> 这个夏令营比较适合希望转管培生的同学，京东对管培生很重视，之前的管培对新的管培生有很强的认同感，比较愿意帮助新人。</w:t>
        <w:br/>
        <w:br/>
        <w:t xml:space="preserve"> 2.定岗实习：</w:t>
        <w:br/>
        <w:br/>
        <w:t xml:space="preserve"> 我的岗位是在京东云下的一个部门做Java开发，后端技术栈是Spring Cloud，京锐给分配的导师是项目组的架构师，很强，人也很好，特别和善。到岗第一天问了下我会的东西，然后给我讲项目的情况，整体的架构设计，每一块的功能和这个月的开发计划。然后找了个Java开发的同事带我，这个同事一看头发就是个大佬，人也非常好，带着我熟悉了一下开发流程，开发环境之类的东西，平时也很关照我。</w:t>
        <w:br/>
        <w:t xml:space="preserve"> 到岗第一周就是在看代码，看代码，看代码，没有开发任务给我，每天晚例会的时候汇报一下今天干了什么，有没有遇到什么问题，需要导师帮忙解决的。周四周五的时候我就表示希望自己可以参与到开发中，导师说下周一上新需求，让我跟着一起做，可能会先给我一些小需求来做。</w:t>
        <w:br/>
        <w:br/>
        <w:t xml:space="preserve"> 3.每天的工作状态(是不是996？)：</w:t>
        <w:br/>
        <w:t xml:space="preserve"> 早上9点半开晨例会，同事基本都是九点到九点半这个时间段到。我会早去一会吃个早饭。然后开会说一下今天的任务，昨天的遗留问题，然后开始改bug，干会活。11点半同事们就鼓动着去吃饭了。</w:t>
        <w:br/>
        <w:t xml:space="preserve"> 12点吃完饭，楼下转一圈透透气，回工位睡觉。十二点到一点这一个小时是不算工时的，所以大家也没人干活。基本上大家会在一点半到两点这个时间段醒来开始干活。</w:t>
        <w:br/>
        <w:br/>
        <w:t xml:space="preserve"> 下午6点晚例会，汇报一天的工作完成情况，没完成任务的是卡在了什么地方？技术上的问题架构师会帮忙解决，跟其他部门对接有问题，项目经理会帮忙解决。没什么问题的话开完会就有同事走了。有问题的可能需要留下来解决一下，或者留到第二天早上解决，看任务紧急程度。</w:t>
        <w:br/>
        <w:t xml:space="preserve"> 晚上6点50有免费的工作餐，所以我基本都会等到吃了工作餐再走。回到家大概8点钟。每天打卡的工作时间只要满8个小时就可以，打卡时间看部门情况。</w:t>
        <w:br/>
        <w:t xml:space="preserve"> 周末双休，除非有紧急上线任务。</w:t>
        <w:br/>
        <w:t xml:space="preserve"> 因为我们还要做京锐的竞赛项目，所以相对于只有岗位工作的实习生要忙一些。</w:t>
        <w:br/>
        <w:t xml:space="preserve"> 昨天周六去了趟公司，里面空空荡荡，基本没人。可能是过了618之后大家都比较清闲，不需要周末加班。听说618和双11那一段时间加班会很严重。不过对于我在的部门，算是比较边缘的，做的东西和零售和物流没什么关系，618对这个部门也没什么影响。</w:t>
        <w:br/>
        <w:br/>
        <w:br/>
        <w:t xml:space="preserve"> 每天回到家就是往床上一躺，不想动。玩会手机睡觉，周而复始一周，说无聊也挺无聊，但是不工作我也是这个状态😂😂就像是一个废人。先写到这吧，牛友们有啥问题，欢迎沟通交流。</w:t>
        <w:br/>
        <w:br/>
        <w:br/>
        <w:br/>
        <w:br/>
        <w:br/>
      </w:r>
    </w:p>
    <w:p>
      <w:r>
        <w:t>**********************************第44篇*************************************</w:t>
      </w:r>
    </w:p>
    <w:p>
      <w:r>
        <w:t>字节跳动提前批后端一二面凉经</w:t>
        <w:br/>
        <w:br/>
        <w:t>编辑于  2020-07-12 21:31:51</w:t>
        <w:br/>
        <w:br/>
        <w:br/>
        <w:t xml:space="preserve">  二面凉的透透的 </w:t>
        <w:br/>
        <w:br/>
        <w:br/>
        <w:t xml:space="preserve">  一面 </w:t>
        <w:br/>
        <w:br/>
        <w:br/>
        <w:t xml:space="preserve">  1.主从复制的过程，读写分离的过程（项目）线上会有什么问题</w:t>
        <w:br/>
        <w:t xml:space="preserve">  2.redis怎么实现的点赞（项目）</w:t>
        <w:br/>
        <w:t xml:space="preserve">  2.hashmap原理</w:t>
        <w:br/>
        <w:t xml:space="preserve">  3.hashmap多线程有什么问题</w:t>
        <w:br/>
        <w:t xml:space="preserve">  4.线程安全的hashmap有哪些</w:t>
        <w:br/>
        <w:t xml:space="preserve">  5.hashmap扩容的时候读会有什么问题</w:t>
        <w:br/>
        <w:t xml:space="preserve">  6.concurrenthashmap原理</w:t>
        <w:br/>
        <w:t xml:space="preserve">  7.jdk1.8对于concurrenthashmap的优化</w:t>
        <w:br/>
        <w:t xml:space="preserve">  8.cas是什么</w:t>
        <w:br/>
        <w:t xml:space="preserve">  9.spring ioc的原理</w:t>
        <w:br/>
        <w:t xml:space="preserve">  10.mysql隔离级别的实现原理</w:t>
        <w:br/>
        <w:t xml:space="preserve">  11.死锁出现的原因</w:t>
        <w:br/>
        <w:t xml:space="preserve">  12.死锁的必要条件</w:t>
        <w:br/>
        <w:t xml:space="preserve">  13.死锁的避免</w:t>
        <w:br/>
        <w:t xml:space="preserve">  14.说一下你熟悉的垃圾收集器</w:t>
        <w:br/>
        <w:t xml:space="preserve">  15.cms哪些过程会stop the world</w:t>
        <w:br/>
        <w:t xml:space="preserve">  16.cms为什么要stop the world</w:t>
        <w:br/>
        <w:t xml:space="preserve">  17.cms与其他垃圾收集器好处在什么地方</w:t>
        <w:br/>
        <w:t xml:space="preserve">  18.dns过程</w:t>
        <w:br/>
        <w:t xml:space="preserve">  19.了解dns劫持吗</w:t>
        <w:br/>
        <w:t xml:space="preserve">  20.synchronized的原理</w:t>
        <w:br/>
        <w:t xml:space="preserve">  21. synchronized是可重入锁吗</w:t>
        <w:br/>
        <w:t xml:space="preserve">  22.抛硬币（一个0.3 一个0.7 如何保证公平）</w:t>
        <w:br/>
        <w:t xml:space="preserve">  23 z字形打印二叉树</w:t>
        <w:br/>
        <w:t xml:space="preserve">  二面</w:t>
        <w:br/>
        <w:t xml:space="preserve"> </w:t>
        <w:br/>
        <w:br/>
        <w:br/>
        <w:t xml:space="preserve">  1.实习相关 </w:t>
        <w:br/>
        <w:br/>
        <w:br/>
        <w:t xml:space="preserve">  2.List&lt;String&gt;list 找到以“1_”开头的并删除 </w:t>
        <w:br/>
        <w:br/>
        <w:br/>
        <w:t xml:space="preserve">  2.第一个中断的数 </w:t>
        <w:br/>
        <w:br/>
        <w:br/>
        <w:t xml:space="preserve">  3.f（）可以产生【0，N】等概率的数 求g（）=【k,L】 </w:t>
        <w:br/>
        <w:br/>
        <w:br/>
        <w:t xml:space="preserve">  4.java虚拟机栈内存参与垃圾回收么？怎么回收（这个有大佬知道么） </w:t>
        <w:br/>
        <w:br/>
        <w:br/>
        <w:t xml:space="preserve">  5.</w:t>
        <w:br/>
        <w:t xml:space="preserve"> ReentrantLock中condition是干什么的，为什么有它</w:t>
        <w:br/>
        <w:br/>
        <w:br/>
        <w:t>6.ReentrantLock与Synchronized的区别</w:t>
        <w:br/>
        <w:br/>
        <w:br/>
        <w:t>7.ping，使用后有什么</w:t>
        <w:br/>
        <w:br/>
        <w:br/>
        <w:t>8.volatile 在什么情况下必须使用</w:t>
        <w:br/>
        <w:br/>
        <w:br/>
        <w:t>9.ttl是什么</w:t>
        <w:br/>
        <w:br/>
        <w:br/>
        <w:t>10.hashmap几种遍历方式</w:t>
        <w:br/>
        <w:br/>
        <w:br/>
        <w:t>这次彻底凉了。。。。</w:t>
        <w:br/>
        <w:br/>
        <w:br/>
        <w:br/>
        <w:br/>
      </w:r>
    </w:p>
    <w:p>
      <w:r>
        <w:t>**********************************第45篇*************************************</w:t>
      </w:r>
    </w:p>
    <w:p>
      <w:r>
        <w:t>腾讯运营开发实习三面</w:t>
        <w:br/>
        <w:br/>
        <w:t>编辑于  2020-07-11 18:44:45</w:t>
        <w:br/>
        <w:br/>
        <w:t>目前是hr面，不知道能不能有offer</w:t>
        <w:br/>
        <w:t>腾讯运营开发一面总结（80分钟）</w:t>
        <w:br/>
        <w:t>答的不怎么好的</w:t>
        <w:br/>
        <w:br/>
        <w:t>项目刚上线还没有缓存就有高并发场景怎么办</w:t>
        <w:br/>
        <w:br/>
        <w:t xml:space="preserve">使用消息队列限流 </w:t>
        <w:br/>
        <w:t xml:space="preserve"> </w:t>
        <w:br/>
        <w:t xml:space="preserve">垃圾收集器（G1，CMS） </w:t>
        <w:br/>
        <w:t xml:space="preserve">JVM哪些参数可以查看当前新生代的大小 </w:t>
        <w:br/>
        <w:t xml:space="preserve">spring ioc bean初始化过程 </w:t>
        <w:br/>
        <w:t xml:space="preserve">spring判断非空和参数校验的注解 </w:t>
        <w:br/>
        <w:t xml:space="preserve">springmvc启动过程 </w:t>
        <w:br/>
        <w:t xml:space="preserve">Springboot自动装配（太久没看，答的乱七八糟的） </w:t>
        <w:br/>
        <w:t>mysiam和innodb的区别</w:t>
        <w:br/>
        <w:br/>
        <w:t xml:space="preserve">支不支持外键、支不支持事务，一个是表锁，一个是行锁，占用空间，查询速度等 </w:t>
        <w:br/>
        <w:t xml:space="preserve"> </w:t>
        <w:br/>
        <w:t xml:space="preserve">事务隔离级别是怎么实现的 </w:t>
        <w:br/>
        <w:t xml:space="preserve">Spring全局异常处理 </w:t>
        <w:br/>
        <w:t>NIO和linux的交互，java调用了哪些linux方法</w:t>
        <w:br/>
        <w:br/>
        <w:t xml:space="preserve">JDK在Linux已经默认使用epoll方式，但是JDK的epoll采用的是水平触发，而Netty重新实现了epoll机制，采用边缘触发方式，netty epoll transport 暴露了更多的nio没有的配置参数，如 TCP_CORK, SO_REUSEADDR等等；另外像Nginx也采用边缘触发。 </w:t>
        <w:br/>
        <w:t xml:space="preserve"> </w:t>
        <w:br/>
        <w:br/>
        <w:br/>
        <w:t xml:space="preserve">如果threadlocal说出现异步操作怎么办（不懂这个问题的关键在哪） </w:t>
        <w:br/>
        <w:t xml:space="preserve">从库挂了怎么办，怎么保证良好的用户体验 </w:t>
        <w:br/>
        <w:t xml:space="preserve">RSA加密流程(裂开) </w:t>
        <w:br/>
        <w:t xml:space="preserve">HTTPS </w:t>
        <w:br/>
        <w:t xml:space="preserve">java序列化 </w:t>
        <w:br/>
        <w:br/>
        <w:t>答的还可以的</w:t>
        <w:br/>
        <w:br/>
        <w:t xml:space="preserve">ConcurrentHashMap（产生哈希冲突怎么办） </w:t>
        <w:br/>
        <w:t xml:space="preserve">mysql主从复制，读写分离 </w:t>
        <w:br/>
        <w:t xml:space="preserve">线程安全 </w:t>
        <w:br/>
        <w:t xml:space="preserve">spring有哪些注解 </w:t>
        <w:br/>
        <w:t xml:space="preserve">布隆过滤器 </w:t>
        <w:br/>
        <w:t xml:space="preserve">redis过期时间设置 </w:t>
        <w:br/>
        <w:t xml:space="preserve">JVM内存模型 </w:t>
        <w:br/>
        <w:t xml:space="preserve">单例模式 </w:t>
        <w:br/>
        <w:t xml:space="preserve">覆盖索引 </w:t>
        <w:br/>
        <w:br/>
        <w:t>腾讯运营开发二面总结（20分钟）</w:t>
        <w:br/>
        <w:br/>
        <w:t xml:space="preserve">问了问项目 </w:t>
        <w:br/>
        <w:t xml:space="preserve">mysql主从复制原理，主从延迟怎么处理 </w:t>
        <w:br/>
        <w:t xml:space="preserve">个人情况 </w:t>
        <w:br/>
        <w:br/>
        <w:t>腾讯运营开发三面总结（20分钟）</w:t>
        <w:br/>
        <w:br/>
        <w:t xml:space="preserve">docker实现隔离的原理 </w:t>
        <w:br/>
        <w:t xml:space="preserve">mysql配置文件在哪，怎么改 </w:t>
        <w:br/>
        <w:t xml:space="preserve">个人情况 </w:t>
        <w:br/>
        <w:br/>
        <w:t>感觉二三面不怎么问技术，算法题也没做，目前是hr面试状态，许愿offer</w:t>
        <w:br/>
      </w:r>
    </w:p>
    <w:p>
      <w:r>
        <w:t>**********************************第46篇*************************************</w:t>
      </w:r>
    </w:p>
    <w:p>
      <w:r>
        <w:t>美团java日常实习一二面凉经</w:t>
        <w:br/>
        <w:br/>
        <w:t>编辑于  2020-07-10 11:21:17</w:t>
        <w:br/>
        <w:br/>
        <w:t xml:space="preserve"> 一面 </w:t>
        <w:br/>
        <w:t xml:space="preserve"> 1. 自我介绍 </w:t>
        <w:br/>
        <w:t xml:space="preserve"> 2. 介绍项目 </w:t>
        <w:br/>
        <w:t xml:space="preserve"> 3. 项目难点解决 </w:t>
        <w:br/>
        <w:t xml:space="preserve"> 4. Jvm </w:t>
        <w:br/>
        <w:t xml:space="preserve"> 5. 多线程 </w:t>
        <w:br/>
        <w:t xml:space="preserve"> 6. 平衡二叉树以及调整 </w:t>
        <w:br/>
        <w:t xml:space="preserve"> 7. 算法题选一个写： </w:t>
        <w:br/>
        <w:t xml:space="preserve"> (1) 平衡二叉树判断是否平衡 </w:t>
        <w:br/>
        <w:t xml:space="preserve"> (2) 字符串找最长重复子串 </w:t>
        <w:br/>
        <w:br/>
        <w:t>二面</w:t>
        <w:br/>
        <w:br/>
        <w:t xml:space="preserve"> 1. 介绍项目 </w:t>
        <w:br/>
        <w:t xml:space="preserve"> 2. 反爬的策略 </w:t>
        <w:br/>
        <w:t xml:space="preserve"> 3. 算法题： </w:t>
        <w:br/>
        <w:br/>
        <w:t xml:space="preserve"> (1) 打乱数组顺序  leetcode 384 </w:t>
        <w:br/>
        <w:br/>
        <w:br/>
        <w:br/>
        <w:br/>
        <w:br/>
        <w:t xml:space="preserve">  可能是之前有实习的经历，所以问的项目比较多，然后基础知识问的挺少的，二面基本没问，比较侧重算法吧。 </w:t>
        <w:br/>
        <w:br/>
      </w:r>
    </w:p>
    <w:p>
      <w:r>
        <w:t>**********************************第47篇*************************************</w:t>
      </w:r>
    </w:p>
    <w:p>
      <w:r>
        <w:t>银联技术类实习凉凉</w:t>
        <w:br/>
        <w:br/>
        <w:t>编辑于  2020-07-09 22:49:37</w:t>
        <w:br/>
        <w:br/>
        <w:t>7.1面试，面试官没有问什么技术问题，都是偏hr题😂当时就觉得可能是对自己不感兴趣，象征性提问下。逛了一圈帖子，看来自己已凉😂继续加油(ง •̀_•́)ง各位小伙伴冲！</w:t>
        <w:br/>
      </w:r>
    </w:p>
    <w:p>
      <w:r>
        <w:t>**********************************第48篇*************************************</w:t>
      </w:r>
    </w:p>
    <w:p>
      <w:r>
        <w:t>2021浦发暑期实习一面面经-10分钟左右</w:t>
        <w:br/>
        <w:br/>
        <w:t>编辑于  2020-07-09 17:28:57</w:t>
        <w:br/>
        <w:br/>
        <w:br/>
        <w:t xml:space="preserve">  1、自我介绍 </w:t>
        <w:br/>
        <w:br/>
        <w:br/>
        <w:t xml:space="preserve">  2、介绍项目的人员，自己担任的角色，以及负责的东西 </w:t>
        <w:br/>
        <w:br/>
        <w:br/>
        <w:t xml:space="preserve">  3、数据库三个范式 </w:t>
        <w:br/>
        <w:br/>
        <w:br/>
        <w:t xml:space="preserve">  4、数据库的事务隔离级别、以及分别能解决什么 </w:t>
        <w:br/>
        <w:br/>
        <w:br/>
        <w:t xml:space="preserve">  5、接口和抽象类的区别 </w:t>
        <w:br/>
        <w:br/>
        <w:br/>
        <w:t xml:space="preserve">  6、深拷贝和浅拷贝的区别 </w:t>
        <w:br/>
        <w:br/>
        <w:br/>
        <w:t xml:space="preserve">  7、项目用的框架 </w:t>
        <w:br/>
        <w:br/>
        <w:br/>
        <w:t xml:space="preserve">  8、MVC的一些注解 </w:t>
        <w:br/>
        <w:br/>
        <w:br/>
        <w:t xml:space="preserve">  9、估计自己写的代码量有几千行 </w:t>
        <w:br/>
        <w:br/>
        <w:br/>
        <w:t xml:space="preserve">  10、为什么选择浦发？ </w:t>
        <w:br/>
        <w:br/>
        <w:br/>
        <w:br/>
        <w:br/>
      </w:r>
    </w:p>
    <w:p>
      <w:r>
        <w:t>**********************************第49篇*************************************</w:t>
      </w:r>
    </w:p>
    <w:p>
      <w:r>
        <w:t>政采云java实习生二面面经</w:t>
        <w:br/>
        <w:br/>
        <w:t>编辑于  2020-07-09 15:14:42</w:t>
        <w:br/>
        <w:br/>
        <w:br/>
        <w:t xml:space="preserve">  面试官人帅，而且特有风度，吹爆 </w:t>
        <w:br/>
        <w:br/>
        <w:br/>
        <w:br/>
        <w:br/>
        <w:br/>
        <w:br/>
        <w:br/>
        <w:br/>
        <w:t xml:space="preserve">  面经： </w:t>
        <w:br/>
        <w:br/>
        <w:br/>
        <w:t xml:space="preserve">  自我介绍 </w:t>
        <w:br/>
        <w:br/>
        <w:br/>
        <w:t xml:space="preserve">  介绍自己研究生和本科期间学了什么课 </w:t>
        <w:br/>
        <w:br/>
        <w:br/>
        <w:t xml:space="preserve">  挑一个获奖，说说获奖的过程 </w:t>
        <w:br/>
        <w:br/>
        <w:br/>
        <w:t xml:space="preserve">  说一下成绩 </w:t>
        <w:br/>
        <w:br/>
        <w:br/>
        <w:t xml:space="preserve">  聊实习经历，实习项目，项目里的难点挑几个说说 </w:t>
        <w:br/>
        <w:br/>
        <w:br/>
        <w:t xml:space="preserve">  说说dubbo的实现原理 </w:t>
        <w:br/>
        <w:br/>
        <w:br/>
        <w:t xml:space="preserve">  说说负载均衡的策略 </w:t>
        <w:br/>
        <w:br/>
        <w:br/>
        <w:t xml:space="preserve"> 要是dubbo其中一个服务挂掉了，zookeeper是如何感知到的 </w:t>
        <w:br/>
        <w:br/>
        <w:br/>
        <w:t xml:space="preserve">  有没有用过dubbo做二次开发？没 </w:t>
        <w:br/>
        <w:br/>
        <w:br/>
        <w:t xml:space="preserve">  聊聊数据库 </w:t>
        <w:br/>
        <w:br/>
        <w:br/>
        <w:t xml:space="preserve">  说说B+树的好处在哪 </w:t>
        <w:br/>
        <w:br/>
        <w:br/>
        <w:t xml:space="preserve">  说说聚簇索引，非聚簇索引，联合索引，覆盖索引 </w:t>
        <w:br/>
        <w:br/>
        <w:br/>
        <w:t xml:space="preserve">  讲一下索引下推 </w:t>
        <w:br/>
        <w:br/>
        <w:br/>
        <w:t xml:space="preserve">  说一下分库分表的全局id生成有哪几种策略 </w:t>
        <w:br/>
        <w:br/>
        <w:br/>
        <w:t xml:space="preserve">  有以下几种组合，数字有序，数字无序，字符串，用来做索引，给他们效率优先级排序，并说明为什么 </w:t>
        <w:br/>
        <w:br/>
        <w:br/>
        <w:t xml:space="preserve">  下面开始做了几个题 </w:t>
        <w:br/>
        <w:br/>
        <w:br/>
        <w:t xml:space="preserve">  String str= "a" + "b" + "c" 一共创建了几个对象 </w:t>
        <w:br/>
        <w:br/>
        <w:br/>
        <w:t xml:space="preserve">  前序遍历abcdefg，哪个不可能作为中序遍历输出 </w:t>
        <w:br/>
        <w:br/>
        <w:br/>
        <w:t xml:space="preserve">  分析一个递归函数的算法复杂度 </w:t>
        <w:br/>
        <w:br/>
        <w:br/>
        <w:t xml:space="preserve">  三元表达式结果 </w:t>
        <w:br/>
        <w:br/>
        <w:br/>
        <w:t xml:space="preserve">  场景题：实现站点A到站点B传文件的程序，每个文件10-20M，说实现思路 </w:t>
        <w:br/>
        <w:br/>
        <w:br/>
        <w:t xml:space="preserve">  如何做传输能力的优化(答了服务端做压缩，客户端解压，TCP拥塞控制，IO多路复用，都没答到点，等一个大神) </w:t>
        <w:br/>
        <w:br/>
      </w:r>
    </w:p>
    <w:p>
      <w:r>
        <w:t>**********************************第50篇*************************************</w:t>
      </w:r>
    </w:p>
    <w:p>
      <w:r>
        <w:t>百度Java日常实习一面面经</w:t>
        <w:br/>
        <w:br/>
        <w:t>编辑于  2020-07-09 12:47:42</w:t>
        <w:br/>
        <w:br/>
        <w:t xml:space="preserve"> 0.自我介绍，项目介绍 </w:t>
        <w:br/>
        <w:t xml:space="preserve"> 1.你理解的springboot是什么，和springmvc有什么区别 </w:t>
        <w:br/>
        <w:t xml:space="preserve"> 2.并发度较高的时候，数据库压力较大，怎么解决 </w:t>
        <w:br/>
        <w:t xml:space="preserve"> 3.如果并发的全是写操作，怎么解决 </w:t>
        <w:br/>
        <w:t xml:space="preserve"> 4.如果并发数远远大于数据库性能的瓶颈，怎么操作 </w:t>
        <w:br/>
        <w:t xml:space="preserve"> 5.怎么解决超卖，怎么解决缓存不一致 6.什么是数据库死锁，怎么解决数据库死锁，怎么解决脏读 </w:t>
        <w:br/>
        <w:t xml:space="preserve"> 7什么是多线程，为什么要使用多线程，多线程一定比单线程快吗 </w:t>
        <w:br/>
        <w:t xml:space="preserve"> 8.怎么开启多线程，操作系统层面是怎么开启多线程的 </w:t>
        <w:br/>
        <w:t xml:space="preserve"> 9.内存较大时，多线程怎么处理。cpu比较好时，多线程怎么处理 </w:t>
        <w:br/>
        <w:t xml:space="preserve"> 10.设计模式了解哪些，设计原则了解哪些，代表性的设计模式是哪些，最符合开闭原则的是哪个设计模式，讲一讲 </w:t>
        <w:br/>
        <w:t xml:space="preserve"> 11.谈谈垃圾处理，JVM调优有接触过吗 </w:t>
        <w:br/>
        <w:t xml:space="preserve"> 12.创建对象的方式 </w:t>
        <w:br/>
        <w:t xml:space="preserve"> 13.final关键字，被final修饰的map还可以做插入和修改操作吗，和finally有什么区别 </w:t>
        <w:br/>
        <w:t xml:space="preserve"> 14.面向对象的特性，什么时候要用到继承，初始化的时候，父类和子类的方法、静态变量等是什么样的顺序 </w:t>
        <w:br/>
        <w:t xml:space="preserve"> 15.一个user表，里面有性别、年龄、姓名等字段，怎么建立最合适的索引 </w:t>
        <w:br/>
        <w:br/>
        <w:t>16.一个user表，怎么查询年龄第二大的员工，如果不存在怎么办，如果有重复的怎么办</w:t>
        <w:br/>
        <w:br/>
        <w:br/>
        <w:br/>
        <w:br/>
        <w:br/>
        <w:t xml:space="preserve">  没让手写代码，最后的数据库的题也是直接让说思路，也没让真的手写。因为本身是跨考，再加上前面基础知识答的一般，所以就默认代码能力不行，也懒得问了吧（我猜的）。 </w:t>
        <w:br/>
        <w:br/>
        <w:br/>
        <w:t xml:space="preserve">  也没有反问环节，那边准备挂了的时候，我问大概多久可以出结果，他说不知道。。。 </w:t>
        <w:br/>
        <w:br/>
        <w:br/>
        <w:t xml:space="preserve">  因为是在实习僧上投递的，也没法查进度，所以有小伙伴知道，如果没通过会有邮件/短信通知吗，还是默认多长时间没人联系就算是挂了。</w:t>
        <w:br/>
        <w:t xml:space="preserve"> </w:t>
        <w:br/>
        <w:br/>
      </w:r>
    </w:p>
    <w:p>
      <w:r>
        <w:t>**********************************第51篇*************************************</w:t>
      </w:r>
    </w:p>
    <w:p>
      <w:r>
        <w:t>字节抖音后端实习生面经</w:t>
        <w:br/>
        <w:br/>
        <w:t>编辑于  2020-07-08 20:07:17</w:t>
        <w:br/>
        <w:br/>
        <w:t>7.6 抖音一面</w:t>
        <w:br/>
        <w:t>暑假感觉没有什么自学目标了，所以打算提前出来实习，积累经验（其实，也是因为有同学出去实习了）。</w:t>
        <w:br/>
        <w:t>6月底才开始投简历，投的主要是字节，可能是因为时间原因，基本没有回应，直到7月初拿到了抖音的面试邀请。</w:t>
        <w:br/>
        <w:t>听说抖音面试很难，所以，提前恶补了一下牛友的面经，看了一些计算机网络知识。但因为我计算机网络和操作系统还没学，所以面试官提问相对局限。然而，学过的数据结构和数据库原理没有复习到，导致问这些问题时答得不好。</w:t>
        <w:br/>
        <w:t>不过，尽管答得不好，面试官还是给了二面的机会。</w:t>
        <w:br/>
        <w:t>一面题</w:t>
        <w:br/>
        <w:t>1、进程和线程的区别2、进程和进程之间通信的手段、线程和线程之间同步的手段4、TCP如何建立连接？三次握手？四次挥手？SEQ序列号的作用？四次挥手为什么是2倍的MSL？5、TCP和UDP的区别？TCP如何保证可靠？6、数据库的ACID分别是什么？什么含义？数据库的隔离级别？7、快速排序？归并排序运行过程？桶排序和堆排序搞混了！8、Redis的数据结构？hash是如何实现的？hash使用什么数据结构组成？hash如何根据key查到value？多个key映射到同一个位置如何解决？9、Redis的rdb如何持久化？数据在内存中，如何进行快照？进行快照时，存在修改数据，快照得到的数据是修改的还是原先的？是原先的，那是操作系统的什么机制？10、手撕代码：链表加法</w:t>
        <w:br/>
        <w:t>感谢面试官给的二面机会，打算好好准备下，争取拿到offer，冲冲冲！</w:t>
        <w:br/>
      </w:r>
    </w:p>
    <w:p>
      <w:r>
        <w:t>**********************************第52篇*************************************</w:t>
      </w:r>
    </w:p>
    <w:p>
      <w:r>
        <w:t>58Java后台实习面经</w:t>
        <w:br/>
        <w:br/>
        <w:t>编辑于  2020-07-08 16:41:49</w:t>
        <w:br/>
        <w:br/>
        <w:t xml:space="preserve"> 面经 </w:t>
        <w:br/>
        <w:t xml:space="preserve"> 一面面经 </w:t>
        <w:br/>
        <w:br/>
        <w:t xml:space="preserve">  自我介绍+项目介绍  </w:t>
        <w:br/>
        <w:t xml:space="preserve">  问项目具体内容  </w:t>
        <w:br/>
        <w:t xml:space="preserve">  Spring cloud有哪些组件及有什么作用  </w:t>
        <w:br/>
        <w:t xml:space="preserve">  Eureka实现了CAP中的那几个功能？答 AP  </w:t>
        <w:br/>
        <w:t xml:space="preserve">  Eureka有什么缺点？答：不知道  </w:t>
        <w:br/>
        <w:t xml:space="preserve">  服务发现和服务调用有什么区别  </w:t>
        <w:br/>
        <w:t xml:space="preserve">  BFS思想  </w:t>
        <w:br/>
        <w:t xml:space="preserve">  ConcurrentHashMap 1.7 1.8  </w:t>
        <w:br/>
        <w:t xml:space="preserve">  ThreadLocal  </w:t>
        <w:br/>
        <w:t xml:space="preserve">  volatile  </w:t>
        <w:br/>
        <w:t xml:space="preserve">  Java内存模型  </w:t>
        <w:br/>
        <w:t xml:space="preserve">  MySQL存储引擎  </w:t>
        <w:br/>
        <w:t xml:space="preserve">  行级锁如何实现  </w:t>
        <w:br/>
        <w:t xml:space="preserve">  计算机网络分层  </w:t>
        <w:br/>
        <w:t xml:space="preserve">  B树和B+树区别  </w:t>
        <w:br/>
        <w:t xml:space="preserve">  为什么要用微服务？微服务的优点和缺点？  </w:t>
        <w:br/>
        <w:t xml:space="preserve">  创建对象过程，从JVM开始分析，Eden，survivor to survivor from ，老年代  </w:t>
        <w:br/>
        <w:t xml:space="preserve">  对象创建过大会放到什么位置  </w:t>
        <w:br/>
        <w:t xml:space="preserve">  还会放到哪里？栈中，逃逸分析  </w:t>
        <w:br/>
        <w:t xml:space="preserve">  给开源项目提过PR么？  </w:t>
        <w:br/>
        <w:t xml:space="preserve">  什么时候可以实习？  </w:t>
        <w:br/>
        <w:br/>
        <w:t xml:space="preserve"> 二面面经 </w:t>
        <w:br/>
        <w:br/>
        <w:t xml:space="preserve">  自我介绍  </w:t>
        <w:br/>
        <w:t xml:space="preserve">  项目介绍  </w:t>
        <w:br/>
        <w:br/>
        <w:t xml:space="preserve"> 三面面经 </w:t>
        <w:br/>
        <w:br/>
        <w:t xml:space="preserve">  自我介绍  </w:t>
        <w:br/>
        <w:t xml:space="preserve">  项目提问  </w:t>
        <w:br/>
        <w:t xml:space="preserve">  微服务按照什么进行划分的  </w:t>
        <w:br/>
        <w:t xml:space="preserve">  增加新的微服务，客户端是如何调用的？心跳机制  </w:t>
        <w:br/>
        <w:t xml:space="preserve">  什么是前后端分离？swagal？不是的  </w:t>
        <w:br/>
        <w:t xml:space="preserve">  介绍一下常用的数据结构？队列，栈？及各自的用途  </w:t>
        <w:br/>
        <w:t xml:space="preserve">  计算机网络的四层分层模型？tcp三次握手？如果第三次客户端没有响应，服务器回事什么状态？  </w:t>
        <w:br/>
        <w:t xml:space="preserve">  B+树与B树区别？  </w:t>
        <w:br/>
        <w:t xml:space="preserve">  索引的设计原则？  </w:t>
        <w:br/>
        <w:t xml:space="preserve">  索引的优缺点？  </w:t>
        <w:br/>
        <w:t xml:space="preserve">  给定用户名，手机号，密码，等字段，针对用户使用手机号和密码登录和根据用户名查询用户信息设计索引？  </w:t>
        <w:br/>
        <w:t xml:space="preserve">  JVM介绍一下吧  </w:t>
        <w:br/>
        <w:t xml:space="preserve">  如果服务器负载比较高，如何排查问题？  </w:t>
        <w:br/>
        <w:t xml:space="preserve">  jmap会对系统又额外的资源消耗么？  </w:t>
        <w:br/>
        <w:t xml:space="preserve">  你有什么要问我的？  </w:t>
        <w:br/>
        <w:br/>
        <w:t xml:space="preserve"> 四面 </w:t>
        <w:br/>
        <w:br/>
        <w:t xml:space="preserve">  自我介绍  </w:t>
        <w:br/>
        <w:t xml:space="preserve">  项目介绍  </w:t>
        <w:br/>
        <w:t xml:space="preserve">  有没有其他的offer  </w:t>
        <w:br/>
        <w:t xml:space="preserve">  说一些比较有技术含量的内容  </w:t>
        <w:br/>
        <w:t xml:space="preserve">  字典树，字典树的变型了解么？  </w:t>
        <w:br/>
        <w:t xml:space="preserve">  hash冲突如何解决？  </w:t>
        <w:br/>
        <w:t xml:space="preserve">  什么是开放定址法？  </w:t>
        <w:br/>
        <w:br/>
      </w:r>
    </w:p>
    <w:p>
      <w:r>
        <w:t>**********************************第53篇*************************************</w:t>
      </w:r>
    </w:p>
    <w:p>
      <w:r>
        <w:t>记七月八号陌陌一二面</w:t>
        <w:br/>
        <w:br/>
        <w:t>编辑于  2020-07-08 16:13:28</w:t>
        <w:br/>
        <w:br/>
        <w:t xml:space="preserve"> 一、背景 </w:t>
        <w:br/>
        <w:t xml:space="preserve"> 也记不清楚是在哪里给陌陌投的简历了，面陌陌的前天面了字节，刚好面字节的时候做了个 TOPK 的算法题，于是面完以后看了看TOPK的实现（快排和堆），结果今天面陌陌刚好问到了这个，面试的时候差点笑出声来(doge)</w:t>
        <w:br/>
        <w:br/>
        <w:br/>
        <w:t xml:space="preserve"> 二、面试 </w:t>
        <w:br/>
        <w:t xml:space="preserve"> 一面  一面的面试官是个小哥哥，颜值比较高，人也很好，简单说两句之后就开始面试了</w:t>
        <w:br/>
        <w:t xml:space="preserve"> 1.自我介绍</w:t>
        <w:br/>
        <w:br/>
        <w:t xml:space="preserve"> 2.本科和研究生阶段印象最深刻的课程</w:t>
        <w:br/>
        <w:t xml:space="preserve"> 答：计算机网络、数据结构（楼主本科是物联网工程，偏硬件多一点，但是对硬件不敢兴趣，所以研究生转了软件。猜测问这个问题的意思肯定是要继续深挖下去，于是说了自己最近着重看的两门学科）</w:t>
        <w:br/>
        <w:br/>
        <w:t xml:space="preserve"> 3.说一说TCP和UDP的区别</w:t>
        <w:br/>
        <w:t xml:space="preserve"> 答：（这个真的问烂了，基本每一次面试都会有）</w:t>
        <w:br/>
        <w:br/>
        <w:t xml:space="preserve"> 4.说一说TCP是如何保证可靠传输的</w:t>
        <w:br/>
        <w:t xml:space="preserve"> 答：（其实是想问拥塞控制的实现）流量控制、超时重传、拥塞控制（把面试官想问的放在最后，这样他大概率只会问他想问的了）</w:t>
        <w:br/>
        <w:br/>
        <w:t xml:space="preserve"> 5.说一说拥塞控制是怎么实现的</w:t>
        <w:br/>
        <w:t xml:space="preserve"> 答：慢开始、拥塞避免、快重传、快恢复（这里展开说了细节，篇幅太多不放了）</w:t>
        <w:br/>
        <w:br/>
        <w:t xml:space="preserve"> 6.说一说三次握手的过程</w:t>
        <w:br/>
        <w:t xml:space="preserve"> 答：（这个也问烂了）</w:t>
        <w:br/>
        <w:br/>
        <w:t xml:space="preserve"> 7.数据库如何优化？</w:t>
        <w:br/>
        <w:t xml:space="preserve"> 答：（一开始答的是主从复制、分库分表这些，后面才明白是想问索引）用explain字段分析sql语句，看有没有走索引</w:t>
        <w:br/>
        <w:br/>
        <w:t xml:space="preserve"> 8.说一下联合索引是什么</w:t>
        <w:br/>
        <w:t xml:space="preserve"> 答：例如有三个字段A、B、C，对这三个字段建立一个统一的索引，而不是分别建立索引。</w:t>
        <w:br/>
        <w:br/>
        <w:t xml:space="preserve"> 9.如果有一个联合索引，我只查其中一个字段，会走索引吗</w:t>
        <w:br/>
        <w:t xml:space="preserve"> 答：（这里有个坑，要根据情况分析）如果只查一个字段的话，看是不是符合最左匹配原则，如果是的话就走索引，不是的话不走索引</w:t>
        <w:br/>
        <w:br/>
        <w:t xml:space="preserve"> 10.redis有哪些数据结构</w:t>
        <w:br/>
        <w:t xml:space="preserve"> 答：string、list、hash、set、sorted set</w:t>
        <w:br/>
        <w:br/>
        <w:t xml:space="preserve"> 11.redis的一个string能存多大的数据</w:t>
        <w:br/>
        <w:t xml:space="preserve"> 答：不清楚（查了一下好像最大能存 512M 的数据）</w:t>
        <w:br/>
        <w:br/>
        <w:t xml:space="preserve"> ![image.png](http://116.62.53.133:8090/upload/2020/07/image-ff9a194badd44e00b2fce990324d2d79.png)</w:t>
        <w:br/>
        <w:br/>
        <w:t xml:space="preserve"> 12.hashmap了解吗，说一下底层实现</w:t>
        <w:br/>
        <w:t xml:space="preserve"> 答：JDK1.8以前底层是数组加链表的形式、JDK1.8以后改成了数组加链表加红黑树的形式，加入红黑树主要是为了解决链表长度过长时，搜索的时间复杂度是线性级别的问题</w:t>
        <w:br/>
        <w:br/>
        <w:t xml:space="preserve"> 13.链表长度超过多少会转换成红黑树</w:t>
        <w:br/>
        <w:t xml:space="preserve"> 答：默认的阈值是8</w:t>
        <w:br/>
        <w:br/>
        <w:t xml:space="preserve"> 14.当调用hashmap的get函数时怎么获取数据的</w:t>
        <w:br/>
        <w:t xml:space="preserve"> 答：首先根据key的hashcode值找到对应的存储位置，然后通过equals方法来比较内容是否相等</w:t>
        <w:br/>
        <w:br/>
        <w:t xml:space="preserve"> 15.如果get方法发生hash冲突了，在链表上是怎么找到你想要的那个数据呢</w:t>
        <w:br/>
        <w:t xml:space="preserve"> 答：应该是遍历这个链表（一开始有点不确定，后来面试官问除了遍历链表还有其他方法吗，然后更加不确定了，想了想说的还是遍历，后面面试官说确实是遍历）</w:t>
        <w:br/>
        <w:br/>
        <w:t xml:space="preserve"> 16.hashmap是线程安全的吗？如何让他变成线程安全的</w:t>
        <w:br/>
        <w:t xml:space="preserve"> 答：（两个问题合到一起）用hashtable或者concurrenthashmap</w:t>
        <w:br/>
        <w:br/>
        <w:t xml:space="preserve"> 17.这两个是如何保证线程安全的</w:t>
        <w:br/>
        <w:t xml:space="preserve"> 答：hashtable是用全表锁，锁住整个链表；concurrenthashmap在JDK1.7用的是分段锁，将数组分段，每次锁住其中一个段，JDK1.8以后用CAS+synchronized操作对数组的每个节点进行加锁</w:t>
        <w:br/>
        <w:br/>
        <w:t xml:space="preserve"> 18.你刚刚说的这个CAS是什么，会导致什么问题</w:t>
        <w:br/>
        <w:br/>
        <w:t xml:space="preserve"> 答：CAS是比较并交换，乐观锁的一种实现方式，会产生ABA问题（至于什么是ABA问题，可以百度一下）</w:t>
        <w:br/>
        <w:br/>
        <w:t xml:space="preserve"> 19.那怎么解决ABA问题呢</w:t>
        <w:br/>
        <w:t xml:space="preserve"> 答：可以增加一个版本号，每次修改数据之后，版本后都加1</w:t>
        <w:br/>
        <w:br/>
        <w:t xml:space="preserve"> 20.CAS还会有其他问题吗</w:t>
        <w:br/>
        <w:t xml:space="preserve"> 答：（这个没怎么答好，面试官帮我补充了一下。CAS内部是一个do-while循环，在尝试更新某一个变量但是不成功的时候，会一直执行这个循环，会给CPU带来很大的压力）</w:t>
        <w:br/>
        <w:br/>
        <w:t xml:space="preserve"> 21.GC机制了解吗？有哪些垃圾回收算法</w:t>
        <w:br/>
        <w:t xml:space="preserve"> 答：标记清除、标记整理、复制</w:t>
        <w:br/>
        <w:br/>
        <w:t xml:space="preserve"> 22.CMS用的是什么算法</w:t>
        <w:br/>
        <w:t xml:space="preserve"> 答：（一开始答的是标记清除、后来面试官问了问确定吗？然后有点犹豫了，想起来CMS就是 Concurrent Mark Sweep，Mark-Sweep 就是标记清除的意思，于是说确定）</w:t>
        <w:br/>
        <w:br/>
        <w:t xml:space="preserve"> 23.CMS有哪些阶段，那个阶段会stp</w:t>
        <w:br/>
        <w:t xml:space="preserve"> 答：初始标记、并发标记、重新标记、并发清除。重新标记阶段会stp</w:t>
        <w:br/>
        <w:br/>
        <w:t xml:space="preserve"> 24.还有哪个阶段会stp</w:t>
        <w:br/>
        <w:t xml:space="preserve"> 答：好像只有重新标记会（后面面试官说初始标记阶段也会stp。这个题我是直接背下来的，但是没记清楚，后面想想，除了并发标记和并发清除这两个阶段垃圾回收线程和用户线程会并发执行外，其他阶段都是垃圾回收线程在执行，也就是会stp，所以题目还是要自己理解才行）</w:t>
        <w:br/>
        <w:br/>
        <w:t xml:space="preserve"> 25.说一下springboot的特性，你觉得你在使用的时候给你带来哪些便利</w:t>
        <w:br/>
        <w:t xml:space="preserve"> 答：约定大于配置，相比于传统的ssm框架，使用springboot会减少很多配置工作，这些配置springboot都已经自动帮我们配置好了</w:t>
        <w:br/>
        <w:br/>
        <w:t xml:space="preserve"> 26.说一说依赖注入</w:t>
        <w:br/>
        <w:t xml:space="preserve"> 答：在不用spring框架的时候，类与类、方法和方法之间的耦合度是很高的，而且要我们自己去维护它们之间的依赖关系，而有了spring框架，我们只需要关注这些资源是否存在，而不用过多的去关注它们之间的依赖性</w:t>
        <w:br/>
        <w:br/>
        <w:t xml:space="preserve"> 27.说一说ioc容器的初始化过程</w:t>
        <w:br/>
        <w:t xml:space="preserve"> 答：（这个一开始没回答上来，然后面试官问ioc容器用了哪些机制，我答了个反射，面试官说只有反射还不行吧，然后我又说了有个工厂模式，后来面试官说确实是有...感觉这个问题没有回答到点子上）</w:t>
        <w:br/>
        <w:br/>
        <w:t xml:space="preserve"> 28.说一下Java里面的单例模式是怎么实现的</w:t>
        <w:br/>
        <w:t xml:space="preserve"> 答：volatile关键字加上synchronized关键字</w:t>
        <w:br/>
        <w:br/>
        <w:t xml:space="preserve"> 29.说一下这两个关键字的作用</w:t>
        <w:br/>
        <w:t xml:space="preserve"> 答：volatile关键字是用来解决可见性的，被volatile修饰的变量，在线程操作它的时候每次都会去共享内存里面去修改它的值，这样对其他线程是可见的（其实还有一个有序性的问题，但是当时没想起来），synchronized关键字是解决多个线程之间并发冲突的一个问题</w:t>
        <w:br/>
        <w:br/>
        <w:t xml:space="preserve"> 30.用Java写一下快排的核心代码</w:t>
        <w:br/>
        <w:t xml:space="preserve"> 答：（前一天晚上刚好看了快排的实现，所以看到这个问题真的是差点笑出声来，5分钟不到就写完了）</w:t>
        <w:br/>
        <w:br/>
        <w:t xml:space="preserve"> 31.反问</w:t>
        <w:br/>
        <w:t xml:space="preserve"> 问了些部门的业务，工作时间制，主要用到什么语言，以及以后的学习建议之类的问题</w:t>
        <w:br/>
        <w:br/>
        <w:br/>
        <w:t xml:space="preserve"> 总结  一面大概持续了40分钟，其中面试官问问题大概30分钟，做题加反问大概10分钟。一面的问题大都比较基础比较简单，遇到不会的面试官也没有深入问下去，面试体验感觉比较好，一面完立马约了二面</w:t>
        <w:br/>
        <w:br/>
        <w:br/>
        <w:t xml:space="preserve"> 二面  二面的面试官一看就很不简单，为什么说他不简单呢，主要从他的发量上就能看出来（发际线已经快到头顶了）</w:t>
        <w:br/>
        <w:t xml:space="preserve"> 1.说一下osi七层模型</w:t>
        <w:br/>
        <w:t xml:space="preserve"> 答：物理层、数据链路层、网络层、传输层、会话层、表示层、应用层</w:t>
        <w:br/>
        <w:br/>
        <w:t xml:space="preserve"> 1.ping命令用过吗，说一下它是什么协议</w:t>
        <w:br/>
        <w:t xml:space="preserve"> 答：ping命令时基于ICMP写协议的</w:t>
        <w:br/>
        <w:br/>
        <w:t xml:space="preserve"> 2.ping命令用在哪一层</w:t>
        <w:br/>
        <w:t xml:space="preserve"> 答：用在网络层</w:t>
        <w:br/>
        <w:br/>
        <w:t xml:space="preserve"> 3.说一说网络层的功能</w:t>
        <w:br/>
        <w:t xml:space="preserve"> 答：通过路由寻址协议找到合适的下一个合适的ip地址</w:t>
        <w:br/>
        <w:br/>
        <w:t xml:space="preserve"> 4.具体是怎么找到下一个合适的ip地址的呢</w:t>
        <w:br/>
        <w:t xml:space="preserve"> 答：（不清楚）</w:t>
        <w:br/>
        <w:br/>
        <w:t xml:space="preserve"> 5.mysql联合索引是什么</w:t>
        <w:br/>
        <w:t xml:space="preserve"> 答：（上面问过了）</w:t>
        <w:br/>
        <w:br/>
        <w:t xml:space="preserve"> 6.如果B+树的根节点关键字满了，这时我再插入一个关键字，如何分裂</w:t>
        <w:br/>
        <w:t xml:space="preserve"> 答：选择根节点中间的那个关键字，向上分裂作为新的根节点，然后两个指针分别指向原来左边的关键字和右边的关键字</w:t>
        <w:br/>
        <w:br/>
        <w:t xml:space="preserve"> 7.linux如何创建一个子进程</w:t>
        <w:br/>
        <w:t xml:space="preserve"> 答：fork函数</w:t>
        <w:br/>
        <w:br/>
        <w:t xml:space="preserve"> 8.子进程享有父进程的哪些资源，如果父进程有一个文件，子进程可以访问到吗</w:t>
        <w:br/>
        <w:t xml:space="preserve"> 答：（这里我不清楚，于是说了进程间通信方式有一个管道，觉得应该可以）</w:t>
        <w:br/>
        <w:br/>
        <w:t xml:space="preserve"> 9.除了管道，还有哪些进程通信方式</w:t>
        <w:br/>
        <w:t xml:space="preserve"> 答：消息队列、信号量、共享内存</w:t>
        <w:br/>
        <w:br/>
        <w:t xml:space="preserve"> 10.共享内存如何开辟</w:t>
        <w:br/>
        <w:t xml:space="preserve"> 答：不清楚（不是直接系统开辟的吗......）</w:t>
        <w:br/>
        <w:br/>
        <w:t xml:space="preserve"> 11.面向过程和面向对象的区别</w:t>
        <w:br/>
        <w:t xml:space="preserve"> 答：面向过程比面向对象性能高，但是面向对象有封装、继承、多态的特性，所以更容易维护和扩展，程序之间的耦合度没那么高</w:t>
        <w:br/>
        <w:br/>
        <w:t xml:space="preserve"> 12.耦合有哪些类型</w:t>
        <w:br/>
        <w:t xml:space="preserve"> 答：记不起来了（考研的时候还背过，但是复习的时候没有复习到，后来查了下有七种：内容耦合、公共耦合、外部耦合、控制耦合、标记耦合、数据耦合、非直接耦合）</w:t>
        <w:br/>
        <w:br/>
        <w:t xml:space="preserve"> 13.数组里面找前k个最小的元素，有哪些实现方式</w:t>
        <w:br/>
        <w:t xml:space="preserve"> 答：（经典的TOPK问题，前天晚上刚复习了一遍）最主要的就是堆和快速选择算法，（后面面试官又问了一些细节上的问题，这里给出原题地址：</w:t>
        <w:br/>
        <w:t>https://leetcode-cn.com/problems/zui-xiao-de-kge-shu-lcof/）</w:t>
        <w:br/>
        <w:br/>
        <w:br/>
        <w:t xml:space="preserve"> 总结  二面面试官喜欢问一些网络和操作系统的问题，而且都是不怎么常见的问题，很爱扣细节（有些题目我记不太清楚没贴上来），感觉二面的面试官应该是个做c\++的大佬（一面的时候有了解他们部门有做c++的业务），二面只持续了20分钟左右，一个原因可能是因为已经中午12点了，面试官赶着去吃饭；二来可能是因为我回答得不好面试官不满意。</w:t>
        <w:br/>
        <w:br/>
        <w:br/>
        <w:t xml:space="preserve"> 三、后记  面试下来发现一般对于实习都比较看重基础（数据结构+算法+网络+操作系统），对于项目没有那么看重，原因很简单，学校做的项目跟公司做的项目完全不一样。所以以后好好把基础打好，这样子才能找到好坑位。</w:t>
        <w:br/>
        <w:br/>
        <w:br/>
        <w:br/>
      </w:r>
    </w:p>
    <w:p>
      <w:r>
        <w:t>**********************************第54篇*************************************</w:t>
      </w:r>
    </w:p>
    <w:p>
      <w:r>
        <w:t>猫眼娱乐后端实习三面</w:t>
        <w:br/>
        <w:br/>
        <w:t>编辑于  2020-07-08 11:58:22</w:t>
        <w:br/>
        <w:br/>
        <w:br/>
        <w:t>聊项目</w:t>
        <w:br/>
        <w:t>单点登陆系统怎么做的，安全性怎么保证</w:t>
        <w:br/>
        <w:t>秒杀系统设计流程</w:t>
        <w:br/>
        <w:t>怎么防止超卖</w:t>
        <w:br/>
        <w:t>秒杀系统怎么实时获取订单信息</w:t>
        <w:br/>
        <w:t>redis分布式锁</w:t>
        <w:br/>
        <w:t>获取整数数组前M大元素（不使用额外数据结构，其实就写排序算法）</w:t>
        <w:br/>
        <w:t>岛屿数量（leetcode 200）</w:t>
        <w:br/>
        <w:br/>
      </w:r>
    </w:p>
    <w:p>
      <w:r>
        <w:t>**********************************第55篇*************************************</w:t>
      </w:r>
    </w:p>
    <w:p>
      <w:r>
        <w:t>网易Java实习一面面经（电话面）</w:t>
        <w:br/>
        <w:br/>
        <w:t>编辑于  2020-07-06 20:15:07</w:t>
        <w:br/>
        <w:br/>
        <w:t xml:space="preserve"> 网易JAVA实习一面（电话面） </w:t>
        <w:br/>
        <w:t xml:space="preserve"> 时长：37min </w:t>
        <w:br/>
        <w:t xml:space="preserve"> 涂鸦也在今天面了，可能问题有点串 </w:t>
        <w:br/>
        <w:t xml:space="preserve"> 首先自我介绍，然后开始提问 </w:t>
        <w:br/>
        <w:t xml:space="preserve"> 数据库： </w:t>
        <w:br/>
        <w:t xml:space="preserve"> 1.1   说说对数据库引擎的理解 </w:t>
        <w:br/>
        <w:t xml:space="preserve"> InnoDB和MyISAM 后面这个不会念，回答的是InnoDB支持事务，并且存储结构是B+树，MyISAM存储结构是B树（大雾，应该也是B+树），我之后的回答重点介绍了B+树和B树的区别和B+树的优点（稳定性和扫库时更快），后续追问了怎么计算时间复杂度和为什么B+树比B树更稳定（没答上，正确答案是B+树的数据都在叶子节点上，所以可以把他写在磁盘的同一扇区，更方便读取，B树散列，读取时，扫描磁盘太费时） </w:t>
        <w:br/>
        <w:t xml:space="preserve"> 1.2   支持事务的好处？ </w:t>
        <w:br/>
        <w:t xml:space="preserve"> 1.3   说说事务的四大隔离级别（说了四大级别，并说明每个级别会发生什么问题） </w:t>
        <w:br/>
        <w:t xml:space="preserve"> 1.4   不可重复读是什么意思？举一个具体的例子（当时还奇怪为什么不接着问了，应该是时间有限..） </w:t>
        <w:br/>
        <w:t xml:space="preserve"> 计算机网络 </w:t>
        <w:br/>
        <w:t xml:space="preserve"> 2.1.  谈一谈对http的理解（说了http的工作流程） </w:t>
        <w:br/>
        <w:t xml:space="preserve"> 2.2.  对https了解吗（SSL加密） </w:t>
        <w:br/>
        <w:t xml:space="preserve"> 2.3.  既然要加密，肯定要解密，服务端和客户端怎么解决加密解密的（没答上，面试官说是想考我CA，但我并不了解） </w:t>
        <w:br/>
        <w:t xml:space="preserve"> JAVA基础 </w:t>
        <w:br/>
        <w:t xml:space="preserve"> 3.1 hashCode和equals的区别 </w:t>
        <w:br/>
        <w:t xml:space="preserve"> 3.2 hash冲突怎么解决（只说了链地址法和尾插法，面试官提示我根据jdk版本变化，有什么改变，又答了在JDK之前是用的头插法，但是这两种方法的区别不知道，我知道一点头插***变成环，但是没理解，直接坦白了） </w:t>
        <w:br/>
        <w:t xml:space="preserve"> 3.3   为什么要重新计算hashCode()？（hashMap和HashSet要看存入的对象是否是已存在的，根据内存地址去计算hashCode，如果我们用到这两个并且重写了equals，那么一定要重写hashCode） </w:t>
        <w:br/>
        <w:t xml:space="preserve"> 3.4   什么情况下会重写hashCode() （当时脑子宕机，说不知道，面试官提示我已经说了…..） </w:t>
        <w:br/>
        <w:t xml:space="preserve"> 个人学习： </w:t>
        <w:br/>
        <w:t xml:space="preserve"> 1.1   你平时有额外学习吗？ </w:t>
        <w:br/>
        <w:t xml:space="preserve"> 1.2   如果现在公司让你学一个新技术（K8s），你能在几天内学好，你是怎么学的 </w:t>
        <w:br/>
        <w:t xml:space="preserve"> 1.3   最近有在看什么书吗？介绍一下（JVM，因为字节面的太惨了） </w:t>
        <w:br/>
        <w:t xml:space="preserve">  </w:t>
        <w:br/>
        <w:br/>
        <w:t xml:space="preserve">  总结：感觉这一面主要就问了数据库，面试官挺喜欢追问的。 </w:t>
        <w:br/>
        <w:br/>
        <w:br/>
        <w:t xml:space="preserve">  ps：面的我有点自闭，甚至想转行</w:t>
        <w:br/>
        <w:t xml:space="preserve"> 🙃</w:t>
        <w:br/>
        <w:br/>
      </w:r>
    </w:p>
    <w:p>
      <w:r>
        <w:t>**********************************第56篇*************************************</w:t>
      </w:r>
    </w:p>
    <w:p>
      <w:r>
        <w:t>实习经验分享｜京东数科Java开发岗</w:t>
        <w:br/>
        <w:br/>
        <w:t>精</w:t>
        <w:br/>
        <w:br/>
        <w:br/>
        <w:t>编辑于  2020-07-06 19:38:46</w:t>
        <w:br/>
        <w:br/>
        <w:t>个人介绍：</w:t>
        <w:br/>
        <w:t>昵称：正版沨学校：东南大学年级：21届专业：软件工程</w:t>
        <w:br/>
        <w:t>实习公司：京东数科实习岗位：软件开发工程师公司部门业务介绍：先后待过两个部门</w:t>
        <w:br/>
        <w:br/>
        <w:t xml:space="preserve">金融科技业务部：做信贷产品； </w:t>
        <w:br/>
        <w:t xml:space="preserve">云服务产品部：做企业服务/基础组件； </w:t>
        <w:br/>
        <w:br/>
        <w:t>技术栈介绍：Java、Spring、Redis、分布式相关组件能否转正：能。日常实习满6个月可申请转正答辩，暑期实习更短实习待遇：5500工资/月+500房补、20元餐补/天公司大致性别比例：妹子较少，原部门只有1个，新部门多了几个，总共40多人发展前景：活很多，很看好</w:t>
        <w:br/>
        <w:br/>
        <w:t>实习体会：</w:t>
        <w:br/>
        <w:t>公司环境</w:t>
        <w:br/>
        <w:t xml:space="preserve">目前北京京东总部附近一共3处办公场所：总部大楼、凯恩帝、蓝小方：凯恩帝没去过不做描述；总部大楼分A/B/C座，我所在的A座工位较为紧缺，因为一直在扩张，很多人（不管实习生还是正式员工）都坐过道的临时工位了；后来搬到蓝小方后，情况有所缓解，室内采光也比之前改善了许多，就是有时跨部门沟通不太方便，毕竟大部分人在总部。 </w:t>
        <w:br/>
        <w:t>身边同事</w:t>
        <w:br/>
        <w:t>身边大佬很多，当然接触最多的同事就是mentor了，待人和善且超有耐心。在入职第一天，他带我一一认识了所有组员，安排工位；一开始每个需求都会一一讲解该怎么改，遇到困惑询问时也都会及时解答。随着我的业务熟练度提升了，他也会让我自己设计如何实现需求，在设计完成后与他核对方案。对于一些比较大的需求，他也会在上线前进行代码评审。由于本人较菜，常常出现代码评审完后需要重构的情况... 幸好给实习生的排期比较宽松，还没出现较大的延期。</w:t>
        <w:br/>
        <w:t>个人感受</w:t>
        <w:br/>
        <w:t>以任务为中心</w:t>
        <w:br/>
        <w:t>实习期间令我印象最深的一点，便是：要以任务为中心。展开来讲，便是要利用好现有的资源，包括搜索引擎、mentor、其他同事，让手头的工作完成地尽善尽美。</w:t>
        <w:br/>
        <w:t>在学校的学习，纯粹是以个人为中心：让自己多学知识；但软件开发，却是一个团队协作的过程 —— 如果有什么新想法，或发现原来的方案有漏洞，一定要及时反馈；如果遇到自己没法解决的问题，一定要及时抛出来求助大家，不能让项目开发的进度阻塞在自己这里。</w:t>
        <w:br/>
        <w:t>及时反馈问题</w:t>
        <w:br/>
        <w:t>记得刚来数科那会儿，每次问身边同事问题都会纠结好一会儿：我又没有打扰到他呀？他会不会嫌我烦呀？这件事他之前好像讲过了，再问一遍会不会被嫌弃？等等。诸如此类想法其实大可不必有，大家对实习生都是相当包容的。有困难就及时提出，项目开发是大家共同的事！而且，解决困难吸取教训，最终受益的是自己，不是吗？</w:t>
        <w:br/>
        <w:t>再拿我自己举个例子吧。我做第二个业务需求时，mentor其实并没要求我参与需求评审，而是直接给我讲述需求并给了产品提供的文档。开发过程中，其实发现了文档存在不少问题，但由于和产品人员不熟，有些不知怎么沟通，干脆就先放着。结果等需求快上线，才意识到文档上字段被调换了，而且表结构也不对，字段命名也有问题。匆匆忙忙改完上线，还留下空指针隐患。后来同事参与了这个需求的二期开发，把这些坑给填了。因此，亲身经历表明，所发现的问题，一定要及时反馈，排除潜在的隐患。</w:t>
        <w:br/>
        <w:br/>
        <w:t>如其他想了解的，欢迎在评论区交流哈~~</w:t>
        <w:br/>
      </w:r>
    </w:p>
    <w:p>
      <w:r>
        <w:t>**********************************第57篇*************************************</w:t>
      </w:r>
    </w:p>
    <w:p>
      <w:r>
        <w:t>【恒生电子】实习校招面经Java</w:t>
        <w:br/>
        <w:br/>
        <w:t>编辑于  2020-07-04 12:25:35</w:t>
        <w:br/>
        <w:br/>
        <w:br/>
        <w:t xml:space="preserve"> 6月23日 java技术面试（风控部门，这个部门唯一一个面试通知不带部门的部门）</w:t>
        <w:br/>
        <w:br/>
        <w:br/>
        <w:br/>
        <w:t xml:space="preserve">  1. 自我介绍 </w:t>
        <w:br/>
        <w:br/>
        <w:br/>
        <w:t xml:space="preserve">  2. 介绍一下你的项目吧 </w:t>
        <w:br/>
        <w:br/>
        <w:br/>
        <w:t xml:space="preserve">  答：vue+springboot全栈，三次迭代，crud，正则过滤，redis缓存，调用第三方IP查询接口，日志服务，定时任务，上传下载流io，文件io，数据库设计思想。 </w:t>
        <w:br/>
        <w:br/>
        <w:br/>
        <w:t xml:space="preserve">  （注：全程面试官无任何反问详细技术点） </w:t>
        <w:br/>
        <w:br/>
        <w:br/>
        <w:t xml:space="preserve">  3. 实习多久？… </w:t>
        <w:br/>
        <w:br/>
        <w:br/>
        <w:br/>
        <w:br/>
        <w:br/>
        <w:t xml:space="preserve">  没有面试常规的反问环节，结束。 </w:t>
        <w:br/>
        <w:br/>
        <w:br/>
        <w:br/>
        <w:br/>
        <w:br/>
        <w:t xml:space="preserve">  最终惨遭淘汰。面试体验很差，没有交互，也没有常规的java基础，数据结构，网络等的问题，该不会面试官技术面不懂技术吧？看了一下，面试官的名片还是个Scrum Master</w:t>
        <w:br/>
        <w:br/>
      </w:r>
    </w:p>
    <w:p>
      <w:r>
        <w:t>**********************************第58篇*************************************</w:t>
      </w:r>
    </w:p>
    <w:p>
      <w:r>
        <w:t>第四范式Java日常实习面经</w:t>
        <w:br/>
        <w:br/>
        <w:t>编辑于  2020-07-03 20:24:26</w:t>
        <w:br/>
        <w:br/>
        <w:t xml:space="preserve"> 0.聊天，学了哪些课，收获是什么，平常用过哪些数据结构，什么情况使用的，学到的哪些知识平常用到了 </w:t>
        <w:br/>
        <w:t xml:space="preserve"> 1.Redis持久化，MySQL持久化 </w:t>
        <w:br/>
        <w:t xml:space="preserve"> 2.Redis为什么快 </w:t>
        <w:br/>
        <w:t xml:space="preserve"> 3.哪些在堆上，哪些在栈上 </w:t>
        <w:br/>
        <w:t xml:space="preserve"> 4.垃圾回收机制，可达性分析，哪些可以作为GC Roots </w:t>
        <w:br/>
        <w:t xml:space="preserve"> 5.OSI7层模型，分别有哪些协议 </w:t>
        <w:br/>
        <w:t xml:space="preserve"> 6.应用层可以自己写一个http协议来使用吗 </w:t>
        <w:br/>
        <w:t xml:space="preserve"> 7.TCP/UDP，TCP靠什么实现可靠性传输，什么是一对一 </w:t>
        <w:br/>
        <w:t xml:space="preserve"> 8.字符串常量池，使用中被修改了会随之改变吗？如何解决 </w:t>
        <w:br/>
        <w:t xml:space="preserve"> 9.了解的设计模式 </w:t>
        <w:br/>
        <w:t xml:space="preserve"> 10.ArrayList和LinkedList源码 </w:t>
        <w:br/>
        <w:t xml:space="preserve"> 11.Hashmap源码，树化成什么树？为什么不是普通的平衡树？为什么不是普通的搜索树？红黑树是二叉树吗？ </w:t>
        <w:br/>
        <w:t xml:space="preserve"> 12.手写代码，给一个数组，构建成二叉树，数组元素为0时代表该结点为null。然后反过来，给一棵树，输出成上述数组的形式。 </w:t>
        <w:br/>
        <w:br/>
        <w:t>13.常用的排序算法大致流程和时间复杂度</w:t>
        <w:br/>
        <w:br/>
        <w:br/>
        <w:br/>
        <w:br/>
        <w:br/>
        <w:t xml:space="preserve"> 在实习僧海投，某天早上看到第四范式把我标记为不合格，下午突然接到电话说安排我第二天下午视频面试，会有邮件通知。等到快晚上等不到邮件，就主动发短信给联系我的hr，之后收到了邮件。 </w:t>
        <w:br/>
        <w:br/>
        <w:br/>
        <w:t xml:space="preserve">  面试结束后，面试官说让我回去准备二面，等了几天没人联系，主动发短信给hr，不回复。 </w:t>
        <w:br/>
        <w:br/>
        <w:br/>
        <w:t xml:space="preserve">  要是直接告诉我没过，我也就无所谓了，说好让我准备二面又放我鸽子，联系你问下是不是没过，也不理人。 </w:t>
        <w:br/>
        <w:br/>
        <w:br/>
        <w:t xml:space="preserve">  不愧是18年大批毁约的公司，绝了！</w:t>
        <w:br/>
        <w:t xml:space="preserve"> </w:t>
        <w:br/>
        <w:br/>
        <w:br/>
        <w:br/>
      </w:r>
    </w:p>
    <w:p>
      <w:r>
        <w:t>**********************************第59篇*************************************</w:t>
      </w:r>
    </w:p>
    <w:p>
      <w:r>
        <w:t>陌陌Java日常实习一面二面面经</w:t>
        <w:br/>
        <w:br/>
        <w:t>编辑于  2020-07-03 17:20:23</w:t>
        <w:br/>
        <w:br/>
        <w:br/>
        <w:t xml:space="preserve">  7.1日下午三点 </w:t>
        <w:br/>
        <w:br/>
        <w:br/>
        <w:t xml:space="preserve">  一面： </w:t>
        <w:br/>
        <w:br/>
        <w:br/>
        <w:t xml:space="preserve">  整个过程中断过无数次，估计面试官心里也是崩溃的，导致也没问太多问题？ </w:t>
        <w:br/>
        <w:br/>
        <w:br/>
        <w:br/>
        <w:br/>
        <w:br/>
        <w:t xml:space="preserve">  1.快排 </w:t>
        <w:br/>
        <w:t xml:space="preserve">  2.topk </w:t>
        <w:br/>
        <w:t xml:space="preserve">  3.单点登录 </w:t>
        <w:br/>
        <w:t xml:space="preserve">  4.Spring IOC，怎么实现的 </w:t>
        <w:br/>
        <w:t xml:space="preserve">  5.类的实例是如何加载到容器中去的（实例化） </w:t>
        <w:br/>
        <w:t xml:space="preserve">  6.循环依赖问题，如何解决 </w:t>
        <w:br/>
        <w:t xml:space="preserve">  7.线程池，参数和运行机制 </w:t>
        <w:br/>
        <w:t xml:space="preserve">  8.过期时间，核心线程有过期么？可以让核心线程过期么？ </w:t>
        <w:br/>
        <w:t xml:space="preserve">  9.线程池中的线程抛出异常了会怎样？ </w:t>
        <w:br/>
        <w:t xml:space="preserve">  10.项目中用到过多线程么？ </w:t>
        <w:br/>
        <w:br/>
        <w:br/>
        <w:br/>
        <w:br/>
        <w:br/>
        <w:t xml:space="preserve">  一面中有些很细节的问题记不清楚了，感觉面试官想知道平常使用是否注意过这些很细节的问题，本以为凉凉，没想到当天下午又约了周五的二面。 </w:t>
        <w:br/>
        <w:br/>
        <w:br/>
        <w:br/>
        <w:br/>
        <w:br/>
        <w:t xml:space="preserve">  7月3日 </w:t>
        <w:br/>
        <w:br/>
        <w:br/>
        <w:t xml:space="preserve">  二面感觉和一面风格很不一样，特别侧重于网络和操作系统，这两门说实话我没学过，本科物理，研究生转的软件，只了解一些基本，面试官一通下来真把我问自闭了。 </w:t>
        <w:br/>
        <w:br/>
        <w:br/>
        <w:t xml:space="preserve">  感觉前面一直是面试官在自问自答，有些还能说出来点，很多都只能摇头，我好菜啊。 </w:t>
        <w:br/>
        <w:br/>
        <w:br/>
        <w:br/>
        <w:br/>
        <w:br/>
        <w:t xml:space="preserve">  1.ping 命令，用的是什么协议，工作在哪一层。 </w:t>
        <w:br/>
        <w:t xml:space="preserve">  2.osi网络模型 </w:t>
        <w:br/>
        <w:t xml:space="preserve">  3.TCP协议投包含哪些字段 </w:t>
        <w:br/>
        <w:t xml:space="preserve">  4.GET和Post方法的区别 </w:t>
        <w:br/>
        <w:t xml:space="preserve">  5.HTTP如何保持的长连接，方法是什么？ </w:t>
        <w:br/>
        <w:t xml:space="preserve">  6.cookie和session </w:t>
        <w:br/>
        <w:t xml:space="preserve">  7.计算机收到一个网络数据包之后，计算机都有哪些处理？ </w:t>
        <w:br/>
        <w:t xml:space="preserve">  8.进程之间的通信方式 </w:t>
        <w:br/>
        <w:t xml:space="preserve">  9.linux用户态进程和内核共享内存的方法 </w:t>
        <w:br/>
        <w:t xml:space="preserve">  10.用户态做系统调用，操作系统怎么处理这个调用的。比如read，系统是怎么处理的？ </w:t>
        <w:br/>
        <w:t xml:space="preserve">  11.如何创建一个子进程（fork（）） </w:t>
        <w:br/>
        <w:t xml:space="preserve">  12.编一个网络程序，创建网络断的程序，HttpServer，会用到哪些api，如何监听端口 </w:t>
        <w:br/>
        <w:t xml:space="preserve">  13.举例耦合的方式，类型。 </w:t>
        <w:br/>
        <w:t xml:space="preserve">  14.设计模式了解哪些？ </w:t>
        <w:br/>
        <w:t xml:space="preserve">  15.面向过程和面向对象的区别是什么？ </w:t>
        <w:br/>
        <w:t xml:space="preserve">  16.UML，聚合和组合的区别 </w:t>
        <w:br/>
        <w:t xml:space="preserve">  17.类的关系（五种），一个类里面包含另一个类叫什么 </w:t>
        <w:br/>
        <w:t xml:space="preserve">  18.cpu对多线程都有哪些调度方式 </w:t>
        <w:br/>
        <w:t xml:space="preserve">  19.SpringMVC，各自代表的是什么意思？业务逻辑写在哪一层 </w:t>
        <w:br/>
        <w:t xml:space="preserve">  20.MySQL联合索引，和主索引的区别 </w:t>
        <w:br/>
        <w:t xml:space="preserve">  21.主键索引查询过程是什么？如何在一层一层往下查（非叶节点二分查找？查找到下一层的地址？） </w:t>
        <w:br/>
        <w:t xml:space="preserve">  22.往索引节点中插入一个节点，比如根节点，满了怎么办？（分裂？） </w:t>
        <w:br/>
        <w:t xml:space="preserve">  23.为什么要分裂，不能让这个数组很大么？ </w:t>
        <w:br/>
        <w:t xml:space="preserve">  24.快排的时间复杂度？冒泡排序呢，冒泡排序的冒泡次数 </w:t>
        <w:br/>
        <w:t xml:space="preserve">  25.java的接口用c语言表达的话使用什么语法对等过去？ </w:t>
        <w:br/>
        <w:t xml:space="preserve">  26.hibernate和mybatis的区别 </w:t>
        <w:br/>
        <w:t xml:space="preserve">  27.项目问题</w:t>
        <w:br/>
        <w:t xml:space="preserve"> </w:t>
        <w:br/>
        <w:br/>
        <w:br/>
        <w:br/>
        <w:t xml:space="preserve">  我太南了，还是得老老实实复习基础，还得搞个像样的项目经验。惯例许愿offer</w:t>
        <w:br/>
        <w:t xml:space="preserve"> </w:t>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