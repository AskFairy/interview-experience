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2043" w14:textId="77777777" w:rsidR="0007078D" w:rsidRDefault="00DE13BA">
      <w:pPr>
        <w:rPr>
          <w:lang w:eastAsia="zh-CN"/>
        </w:rPr>
      </w:pPr>
      <w:r>
        <w:rPr>
          <w:lang w:eastAsia="zh-CN"/>
        </w:rPr>
        <w:t>**********************************</w:t>
      </w:r>
      <w:r>
        <w:rPr>
          <w:lang w:eastAsia="zh-CN"/>
        </w:rPr>
        <w:t>第</w:t>
      </w:r>
      <w:r>
        <w:rPr>
          <w:lang w:eastAsia="zh-CN"/>
        </w:rPr>
        <w:t>0</w:t>
      </w:r>
      <w:r>
        <w:rPr>
          <w:lang w:eastAsia="zh-CN"/>
        </w:rPr>
        <w:t>篇</w:t>
      </w:r>
      <w:r>
        <w:rPr>
          <w:lang w:eastAsia="zh-CN"/>
        </w:rPr>
        <w:t>*************************************</w:t>
      </w:r>
    </w:p>
    <w:p w14:paraId="542F647C" w14:textId="77777777" w:rsidR="0007078D" w:rsidRDefault="00DE13BA">
      <w:pPr>
        <w:rPr>
          <w:lang w:eastAsia="zh-CN"/>
        </w:rPr>
      </w:pPr>
      <w:r>
        <w:rPr>
          <w:lang w:eastAsia="zh-CN"/>
        </w:rPr>
        <w:t>快手后端</w:t>
      </w:r>
      <w:r>
        <w:rPr>
          <w:lang w:eastAsia="zh-CN"/>
        </w:rPr>
        <w:t>Java</w:t>
      </w:r>
      <w:proofErr w:type="gramStart"/>
      <w:r>
        <w:rPr>
          <w:lang w:eastAsia="zh-CN"/>
        </w:rPr>
        <w:t>岗社招</w:t>
      </w:r>
      <w:proofErr w:type="gramEnd"/>
      <w:r>
        <w:rPr>
          <w:lang w:eastAsia="zh-CN"/>
        </w:rPr>
        <w:t>面筋分享</w:t>
      </w:r>
      <w:r>
        <w:rPr>
          <w:lang w:eastAsia="zh-CN"/>
        </w:rPr>
        <w:br/>
      </w:r>
      <w:r>
        <w:rPr>
          <w:lang w:eastAsia="zh-CN"/>
        </w:rPr>
        <w:br/>
      </w:r>
      <w:r>
        <w:rPr>
          <w:lang w:eastAsia="zh-CN"/>
        </w:rPr>
        <w:t>编辑于</w:t>
      </w:r>
      <w:r>
        <w:rPr>
          <w:lang w:eastAsia="zh-CN"/>
        </w:rPr>
        <w:t xml:space="preserve">  2020-07-19 23:59:00</w:t>
      </w:r>
      <w:r>
        <w:rPr>
          <w:lang w:eastAsia="zh-CN"/>
        </w:rPr>
        <w:br/>
      </w:r>
      <w:r>
        <w:rPr>
          <w:lang w:eastAsia="zh-CN"/>
        </w:rPr>
        <w:br/>
        <w:t xml:space="preserve"> </w:t>
      </w:r>
      <w:r>
        <w:rPr>
          <w:lang w:eastAsia="zh-CN"/>
        </w:rPr>
        <w:t>一面：</w:t>
      </w:r>
      <w:r>
        <w:rPr>
          <w:lang w:eastAsia="zh-CN"/>
        </w:rPr>
        <w:t xml:space="preserve"> </w:t>
      </w:r>
      <w:r>
        <w:rPr>
          <w:lang w:eastAsia="zh-CN"/>
        </w:rPr>
        <w:br/>
      </w:r>
      <w:r>
        <w:rPr>
          <w:lang w:eastAsia="zh-CN"/>
        </w:rPr>
        <w:br/>
        <w:t xml:space="preserve">  1</w:t>
      </w:r>
      <w:r>
        <w:rPr>
          <w:lang w:eastAsia="zh-CN"/>
        </w:rPr>
        <w:t>、先做下自我介绍吧；</w:t>
      </w:r>
      <w:r>
        <w:rPr>
          <w:lang w:eastAsia="zh-CN"/>
        </w:rPr>
        <w:t xml:space="preserve"> </w:t>
      </w:r>
      <w:r>
        <w:rPr>
          <w:lang w:eastAsia="zh-CN"/>
        </w:rPr>
        <w:br/>
      </w:r>
      <w:r>
        <w:rPr>
          <w:lang w:eastAsia="zh-CN"/>
        </w:rPr>
        <w:br/>
        <w:t xml:space="preserve">  </w:t>
      </w:r>
      <w:r>
        <w:rPr>
          <w:lang w:eastAsia="zh-CN"/>
        </w:rPr>
        <w:br/>
        <w:t xml:space="preserve"> 2</w:t>
      </w:r>
      <w:r>
        <w:rPr>
          <w:lang w:eastAsia="zh-CN"/>
        </w:rPr>
        <w:t>、说一说你最近做的那个项目？然后针对简历提了几个问题。</w:t>
      </w:r>
      <w:r>
        <w:rPr>
          <w:lang w:eastAsia="zh-CN"/>
        </w:rPr>
        <w:t xml:space="preserve"> </w:t>
      </w:r>
      <w:r>
        <w:rPr>
          <w:lang w:eastAsia="zh-CN"/>
        </w:rPr>
        <w:br/>
      </w:r>
      <w:r>
        <w:rPr>
          <w:lang w:eastAsia="zh-CN"/>
        </w:rPr>
        <w:t xml:space="preserve"> 3</w:t>
      </w:r>
      <w:r>
        <w:rPr>
          <w:lang w:eastAsia="zh-CN"/>
        </w:rPr>
        <w:t>、我看你简历里面说做过</w:t>
      </w:r>
      <w:proofErr w:type="spellStart"/>
      <w:r>
        <w:rPr>
          <w:lang w:eastAsia="zh-CN"/>
        </w:rPr>
        <w:t>mysql</w:t>
      </w:r>
      <w:proofErr w:type="spellEnd"/>
      <w:r>
        <w:rPr>
          <w:lang w:eastAsia="zh-CN"/>
        </w:rPr>
        <w:t>的优化，说说你都做过哪些优化或者优化的思路？</w:t>
      </w:r>
      <w:r>
        <w:rPr>
          <w:lang w:eastAsia="zh-CN"/>
        </w:rPr>
        <w:t xml:space="preserve"> </w:t>
      </w:r>
      <w:r>
        <w:rPr>
          <w:lang w:eastAsia="zh-CN"/>
        </w:rPr>
        <w:br/>
        <w:t xml:space="preserve"> 4</w:t>
      </w:r>
      <w:r>
        <w:rPr>
          <w:lang w:eastAsia="zh-CN"/>
        </w:rPr>
        <w:t>、数据库的索引了解吗？说一下索引的原理？</w:t>
      </w:r>
      <w:r>
        <w:rPr>
          <w:lang w:eastAsia="zh-CN"/>
        </w:rPr>
        <w:t xml:space="preserve"> </w:t>
      </w:r>
      <w:r>
        <w:rPr>
          <w:lang w:eastAsia="zh-CN"/>
        </w:rPr>
        <w:br/>
        <w:t xml:space="preserve"> 5</w:t>
      </w:r>
      <w:r>
        <w:rPr>
          <w:lang w:eastAsia="zh-CN"/>
        </w:rPr>
        <w:t>、聚集索引和非聚集索引了解吗？了解</w:t>
      </w:r>
      <w:proofErr w:type="spellStart"/>
      <w:r>
        <w:rPr>
          <w:lang w:eastAsia="zh-CN"/>
        </w:rPr>
        <w:t>mysql</w:t>
      </w:r>
      <w:proofErr w:type="spellEnd"/>
      <w:proofErr w:type="gramStart"/>
      <w:r>
        <w:rPr>
          <w:lang w:eastAsia="zh-CN"/>
        </w:rPr>
        <w:t>的回表吗</w:t>
      </w:r>
      <w:proofErr w:type="gramEnd"/>
      <w:r>
        <w:rPr>
          <w:lang w:eastAsia="zh-CN"/>
        </w:rPr>
        <w:t>？</w:t>
      </w:r>
      <w:r>
        <w:rPr>
          <w:lang w:eastAsia="zh-CN"/>
        </w:rPr>
        <w:t xml:space="preserve"> </w:t>
      </w:r>
      <w:r>
        <w:rPr>
          <w:lang w:eastAsia="zh-CN"/>
        </w:rPr>
        <w:br/>
        <w:t xml:space="preserve"> 6</w:t>
      </w:r>
      <w:r>
        <w:rPr>
          <w:lang w:eastAsia="zh-CN"/>
        </w:rPr>
        <w:t>、</w:t>
      </w:r>
      <w:proofErr w:type="spellStart"/>
      <w:r>
        <w:rPr>
          <w:lang w:eastAsia="zh-CN"/>
        </w:rPr>
        <w:t>mysql</w:t>
      </w:r>
      <w:proofErr w:type="spellEnd"/>
      <w:r>
        <w:rPr>
          <w:lang w:eastAsia="zh-CN"/>
        </w:rPr>
        <w:t>实现分布式</w:t>
      </w:r>
      <w:proofErr w:type="gramStart"/>
      <w:r>
        <w:rPr>
          <w:lang w:eastAsia="zh-CN"/>
        </w:rPr>
        <w:t>锁了解</w:t>
      </w:r>
      <w:proofErr w:type="gramEnd"/>
      <w:r>
        <w:rPr>
          <w:lang w:eastAsia="zh-CN"/>
        </w:rPr>
        <w:t>吗？还有没有其他更好的方式？</w:t>
      </w:r>
      <w:r>
        <w:rPr>
          <w:lang w:eastAsia="zh-CN"/>
        </w:rPr>
        <w:t xml:space="preserve"> </w:t>
      </w:r>
      <w:r>
        <w:rPr>
          <w:lang w:eastAsia="zh-CN"/>
        </w:rPr>
        <w:br/>
        <w:t xml:space="preserve"> 7</w:t>
      </w:r>
      <w:r>
        <w:rPr>
          <w:lang w:eastAsia="zh-CN"/>
        </w:rPr>
        <w:t>、说一下事务的一些东西？你对事务的了解有哪些？</w:t>
      </w:r>
      <w:r>
        <w:rPr>
          <w:lang w:eastAsia="zh-CN"/>
        </w:rPr>
        <w:t xml:space="preserve"> </w:t>
      </w:r>
      <w:r>
        <w:rPr>
          <w:lang w:eastAsia="zh-CN"/>
        </w:rPr>
        <w:br/>
        <w:t xml:space="preserve"> 8</w:t>
      </w:r>
      <w:r>
        <w:rPr>
          <w:lang w:eastAsia="zh-CN"/>
        </w:rPr>
        <w:t>、说说数据库的乐观锁和悲观锁？</w:t>
      </w:r>
      <w:r>
        <w:rPr>
          <w:lang w:eastAsia="zh-CN"/>
        </w:rPr>
        <w:t xml:space="preserve"> </w:t>
      </w:r>
      <w:r>
        <w:rPr>
          <w:lang w:eastAsia="zh-CN"/>
        </w:rPr>
        <w:br/>
        <w:t xml:space="preserve"> 9</w:t>
      </w:r>
      <w:r>
        <w:rPr>
          <w:lang w:eastAsia="zh-CN"/>
        </w:rPr>
        <w:t>、</w:t>
      </w:r>
      <w:r>
        <w:rPr>
          <w:lang w:eastAsia="zh-CN"/>
        </w:rPr>
        <w:t>Redis</w:t>
      </w:r>
      <w:r>
        <w:rPr>
          <w:lang w:eastAsia="zh-CN"/>
        </w:rPr>
        <w:t>有哪些持久化方式？你们在项目中一般怎么做持久化？如何实现集群和高可用？</w:t>
      </w:r>
      <w:r>
        <w:rPr>
          <w:lang w:eastAsia="zh-CN"/>
        </w:rPr>
        <w:t xml:space="preserve"> </w:t>
      </w:r>
      <w:r>
        <w:rPr>
          <w:lang w:eastAsia="zh-CN"/>
        </w:rPr>
        <w:br/>
        <w:t xml:space="preserve"> 10</w:t>
      </w:r>
      <w:r>
        <w:rPr>
          <w:lang w:eastAsia="zh-CN"/>
        </w:rPr>
        <w:t>、</w:t>
      </w:r>
      <w:r>
        <w:rPr>
          <w:lang w:eastAsia="zh-CN"/>
        </w:rPr>
        <w:t>Java</w:t>
      </w:r>
      <w:r>
        <w:rPr>
          <w:lang w:eastAsia="zh-CN"/>
        </w:rPr>
        <w:t>中有哪些锁？</w:t>
      </w:r>
      <w:r>
        <w:rPr>
          <w:lang w:eastAsia="zh-CN"/>
        </w:rPr>
        <w:t xml:space="preserve"> </w:t>
      </w:r>
      <w:r>
        <w:rPr>
          <w:lang w:eastAsia="zh-CN"/>
        </w:rPr>
        <w:br/>
        <w:t xml:space="preserve"> 11</w:t>
      </w:r>
      <w:r>
        <w:rPr>
          <w:lang w:eastAsia="zh-CN"/>
        </w:rPr>
        <w:t>、</w:t>
      </w:r>
      <w:r>
        <w:rPr>
          <w:lang w:eastAsia="zh-CN"/>
        </w:rPr>
        <w:t>synchronized</w:t>
      </w:r>
      <w:r>
        <w:rPr>
          <w:lang w:eastAsia="zh-CN"/>
        </w:rPr>
        <w:t>与</w:t>
      </w:r>
      <w:r>
        <w:rPr>
          <w:lang w:eastAsia="zh-CN"/>
        </w:rPr>
        <w:t>Loc</w:t>
      </w:r>
      <w:r>
        <w:rPr>
          <w:lang w:eastAsia="zh-CN"/>
        </w:rPr>
        <w:t>k</w:t>
      </w:r>
      <w:r>
        <w:rPr>
          <w:lang w:eastAsia="zh-CN"/>
        </w:rPr>
        <w:t>有哪些区别？什</w:t>
      </w:r>
      <w:r>
        <w:rPr>
          <w:lang w:eastAsia="zh-CN"/>
        </w:rPr>
        <w:t xml:space="preserve"> </w:t>
      </w:r>
      <w:r>
        <w:rPr>
          <w:lang w:eastAsia="zh-CN"/>
        </w:rPr>
        <w:br/>
        <w:t xml:space="preserve"> 12</w:t>
      </w:r>
      <w:r>
        <w:rPr>
          <w:lang w:eastAsia="zh-CN"/>
        </w:rPr>
        <w:t>、么是公平锁和非公平锁？他们的底层怎么实现的？</w:t>
      </w:r>
      <w:r>
        <w:rPr>
          <w:lang w:eastAsia="zh-CN"/>
        </w:rPr>
        <w:t xml:space="preserve"> </w:t>
      </w:r>
      <w:r>
        <w:rPr>
          <w:lang w:eastAsia="zh-CN"/>
        </w:rPr>
        <w:br/>
        <w:t xml:space="preserve"> 13</w:t>
      </w:r>
      <w:r>
        <w:rPr>
          <w:lang w:eastAsia="zh-CN"/>
        </w:rPr>
        <w:t>、</w:t>
      </w:r>
      <w:r>
        <w:rPr>
          <w:lang w:eastAsia="zh-CN"/>
        </w:rPr>
        <w:t>AQS</w:t>
      </w:r>
      <w:r>
        <w:rPr>
          <w:lang w:eastAsia="zh-CN"/>
        </w:rPr>
        <w:t>原理了解吗？能不能详细介绍一下？</w:t>
      </w:r>
      <w:r>
        <w:rPr>
          <w:lang w:eastAsia="zh-CN"/>
        </w:rPr>
        <w:t xml:space="preserve"> </w:t>
      </w:r>
      <w:r>
        <w:rPr>
          <w:lang w:eastAsia="zh-CN"/>
        </w:rPr>
        <w:br/>
        <w:t xml:space="preserve"> </w:t>
      </w:r>
      <w:r>
        <w:t>14</w:t>
      </w:r>
      <w:r>
        <w:t>、说一下线程池的原理？</w:t>
      </w:r>
      <w:r>
        <w:t>ExcutorService</w:t>
      </w:r>
      <w:r>
        <w:t>下的四种线程池分别用在什么场景下？</w:t>
      </w:r>
      <w:r>
        <w:t xml:space="preserve"> </w:t>
      </w:r>
      <w:r>
        <w:br/>
        <w:t xml:space="preserve"> 15</w:t>
      </w:r>
      <w:r>
        <w:t>、为什么单线程池和固定线程池使用的任务阻塞队列是</w:t>
      </w:r>
      <w:r>
        <w:t>LinkedBlockingQueue()</w:t>
      </w:r>
      <w:r>
        <w:t>，而缓存线程池使用的是</w:t>
      </w:r>
      <w:r>
        <w:t>SynchronousQueue()</w:t>
      </w:r>
      <w:r>
        <w:t>呢？</w:t>
      </w:r>
      <w:r>
        <w:t xml:space="preserve"> </w:t>
      </w:r>
      <w:r>
        <w:br/>
        <w:t xml:space="preserve"> 16</w:t>
      </w:r>
      <w:r>
        <w:t>、说一下</w:t>
      </w:r>
      <w:r>
        <w:t>violate</w:t>
      </w:r>
      <w:r>
        <w:t>关键字吧？刚才你提到可见性？他是如何保证可见性的？</w:t>
      </w:r>
      <w:r>
        <w:t xml:space="preserve"> </w:t>
      </w:r>
      <w:r>
        <w:br/>
        <w:t xml:space="preserve"> </w:t>
      </w:r>
      <w:r>
        <w:rPr>
          <w:lang w:eastAsia="zh-CN"/>
        </w:rPr>
        <w:t>17</w:t>
      </w:r>
      <w:r>
        <w:rPr>
          <w:lang w:eastAsia="zh-CN"/>
        </w:rPr>
        <w:t>、说一下</w:t>
      </w:r>
      <w:r>
        <w:rPr>
          <w:lang w:eastAsia="zh-CN"/>
        </w:rPr>
        <w:t>GC</w:t>
      </w:r>
      <w:r>
        <w:rPr>
          <w:lang w:eastAsia="zh-CN"/>
        </w:rPr>
        <w:t>吧，什么时候进行</w:t>
      </w:r>
      <w:r>
        <w:rPr>
          <w:lang w:eastAsia="zh-CN"/>
        </w:rPr>
        <w:t>Full GC</w:t>
      </w:r>
      <w:r>
        <w:rPr>
          <w:lang w:eastAsia="zh-CN"/>
        </w:rPr>
        <w:t>呢？你了解哪些收集器？</w:t>
      </w:r>
      <w:r>
        <w:rPr>
          <w:lang w:eastAsia="zh-CN"/>
        </w:rPr>
        <w:t>CMS</w:t>
      </w:r>
      <w:r>
        <w:rPr>
          <w:lang w:eastAsia="zh-CN"/>
        </w:rPr>
        <w:t>和</w:t>
      </w:r>
      <w:r>
        <w:rPr>
          <w:lang w:eastAsia="zh-CN"/>
        </w:rPr>
        <w:t>G1</w:t>
      </w:r>
      <w:r>
        <w:rPr>
          <w:lang w:eastAsia="zh-CN"/>
        </w:rPr>
        <w:t>。详细谈谈</w:t>
      </w:r>
      <w:r>
        <w:rPr>
          <w:lang w:eastAsia="zh-CN"/>
        </w:rPr>
        <w:t>G1</w:t>
      </w:r>
      <w:r>
        <w:rPr>
          <w:lang w:eastAsia="zh-CN"/>
        </w:rPr>
        <w:t>的优点</w:t>
      </w:r>
      <w:r>
        <w:rPr>
          <w:lang w:eastAsia="zh-CN"/>
        </w:rPr>
        <w:t xml:space="preserve"> </w:t>
      </w:r>
      <w:r>
        <w:rPr>
          <w:lang w:eastAsia="zh-CN"/>
        </w:rPr>
        <w:br/>
        <w:t xml:space="preserve"> 18</w:t>
      </w:r>
      <w:r>
        <w:rPr>
          <w:lang w:eastAsia="zh-CN"/>
        </w:rPr>
        <w:t>、最后写了一个编程题：给定</w:t>
      </w:r>
      <w:proofErr w:type="gramStart"/>
      <w:r>
        <w:rPr>
          <w:lang w:eastAsia="zh-CN"/>
        </w:rPr>
        <w:t>一个二叉搜索树</w:t>
      </w:r>
      <w:proofErr w:type="gramEnd"/>
      <w:r>
        <w:rPr>
          <w:lang w:eastAsia="zh-CN"/>
        </w:rPr>
        <w:t xml:space="preserve">, </w:t>
      </w:r>
      <w:r>
        <w:rPr>
          <w:lang w:eastAsia="zh-CN"/>
        </w:rPr>
        <w:t>找到该树中两个指定节点的最近公共祖先。</w:t>
      </w:r>
      <w:r>
        <w:rPr>
          <w:lang w:eastAsia="zh-CN"/>
        </w:rPr>
        <w:t xml:space="preserve"> </w:t>
      </w:r>
      <w:r>
        <w:rPr>
          <w:lang w:eastAsia="zh-CN"/>
        </w:rPr>
        <w:br/>
        <w:t xml:space="preserve">  </w:t>
      </w:r>
      <w:r>
        <w:rPr>
          <w:lang w:eastAsia="zh-CN"/>
        </w:rPr>
        <w:br/>
        <w:t xml:space="preserve"> </w:t>
      </w:r>
      <w:r>
        <w:rPr>
          <w:lang w:eastAsia="zh-CN"/>
        </w:rPr>
        <w:t>百度百科中最近公共祖先的定义为：</w:t>
      </w:r>
      <w:r>
        <w:rPr>
          <w:lang w:eastAsia="zh-CN"/>
        </w:rPr>
        <w:t>“</w:t>
      </w:r>
      <w:r>
        <w:rPr>
          <w:lang w:eastAsia="zh-CN"/>
        </w:rPr>
        <w:t>对于有根树</w:t>
      </w:r>
      <w:r>
        <w:rPr>
          <w:lang w:eastAsia="zh-CN"/>
        </w:rPr>
        <w:t xml:space="preserve"> T </w:t>
      </w:r>
      <w:r>
        <w:rPr>
          <w:lang w:eastAsia="zh-CN"/>
        </w:rPr>
        <w:t>的两个结点</w:t>
      </w:r>
      <w:r>
        <w:rPr>
          <w:lang w:eastAsia="zh-CN"/>
        </w:rPr>
        <w:t xml:space="preserve"> p</w:t>
      </w:r>
      <w:r>
        <w:rPr>
          <w:lang w:eastAsia="zh-CN"/>
        </w:rPr>
        <w:t>、</w:t>
      </w:r>
      <w:r>
        <w:rPr>
          <w:lang w:eastAsia="zh-CN"/>
        </w:rPr>
        <w:t>q</w:t>
      </w:r>
      <w:r>
        <w:rPr>
          <w:lang w:eastAsia="zh-CN"/>
        </w:rPr>
        <w:t>，最近公共祖先表示</w:t>
      </w:r>
      <w:r>
        <w:rPr>
          <w:lang w:eastAsia="zh-CN"/>
        </w:rPr>
        <w:lastRenderedPageBreak/>
        <w:t>为一个结点</w:t>
      </w:r>
      <w:r>
        <w:rPr>
          <w:lang w:eastAsia="zh-CN"/>
        </w:rPr>
        <w:t xml:space="preserve"> x</w:t>
      </w:r>
      <w:r>
        <w:rPr>
          <w:lang w:eastAsia="zh-CN"/>
        </w:rPr>
        <w:t>，满足</w:t>
      </w:r>
      <w:r>
        <w:rPr>
          <w:lang w:eastAsia="zh-CN"/>
        </w:rPr>
        <w:t xml:space="preserve"> x </w:t>
      </w:r>
      <w:r>
        <w:rPr>
          <w:lang w:eastAsia="zh-CN"/>
        </w:rPr>
        <w:t>是</w:t>
      </w:r>
      <w:r>
        <w:rPr>
          <w:lang w:eastAsia="zh-CN"/>
        </w:rPr>
        <w:t xml:space="preserve"> p</w:t>
      </w:r>
      <w:r>
        <w:rPr>
          <w:lang w:eastAsia="zh-CN"/>
        </w:rPr>
        <w:t>、</w:t>
      </w:r>
      <w:r>
        <w:rPr>
          <w:lang w:eastAsia="zh-CN"/>
        </w:rPr>
        <w:t xml:space="preserve">q </w:t>
      </w:r>
      <w:r>
        <w:rPr>
          <w:lang w:eastAsia="zh-CN"/>
        </w:rPr>
        <w:t>的祖先且</w:t>
      </w:r>
      <w:r>
        <w:rPr>
          <w:lang w:eastAsia="zh-CN"/>
        </w:rPr>
        <w:t xml:space="preserve"> x </w:t>
      </w:r>
      <w:r>
        <w:rPr>
          <w:lang w:eastAsia="zh-CN"/>
        </w:rPr>
        <w:t>的深度尽可能大（一个节点也可以是它自己的祖先）。</w:t>
      </w:r>
      <w:r>
        <w:rPr>
          <w:lang w:eastAsia="zh-CN"/>
        </w:rPr>
        <w:t xml:space="preserve">” </w:t>
      </w:r>
      <w:r>
        <w:rPr>
          <w:lang w:eastAsia="zh-CN"/>
        </w:rPr>
        <w:br/>
        <w:t xml:space="preserve"> </w:t>
      </w:r>
      <w:r>
        <w:rPr>
          <w:lang w:eastAsia="zh-CN"/>
        </w:rPr>
        <w:t>例如，输入</w:t>
      </w:r>
      <w:r>
        <w:rPr>
          <w:lang w:eastAsia="zh-CN"/>
        </w:rPr>
        <w:t xml:space="preserve">: root = [6,2,8,0,4,7,9,null,null,3,5], p = 2, q = 8 </w:t>
      </w:r>
      <w:r>
        <w:rPr>
          <w:lang w:eastAsia="zh-CN"/>
        </w:rPr>
        <w:br/>
        <w:t xml:space="preserve"> </w:t>
      </w:r>
      <w:r>
        <w:rPr>
          <w:lang w:eastAsia="zh-CN"/>
        </w:rPr>
        <w:t>输出</w:t>
      </w:r>
      <w:r>
        <w:rPr>
          <w:lang w:eastAsia="zh-CN"/>
        </w:rPr>
        <w:t xml:space="preserve">: 6 </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和节点</w:t>
      </w:r>
      <w:r>
        <w:rPr>
          <w:lang w:eastAsia="zh-CN"/>
        </w:rPr>
        <w:t xml:space="preserve"> 8 </w:t>
      </w:r>
      <w:r>
        <w:rPr>
          <w:lang w:eastAsia="zh-CN"/>
        </w:rPr>
        <w:t>的最近公共祖先是</w:t>
      </w:r>
      <w:r>
        <w:rPr>
          <w:lang w:eastAsia="zh-CN"/>
        </w:rPr>
        <w:t xml:space="preserve"> 6</w:t>
      </w:r>
      <w:r>
        <w:rPr>
          <w:lang w:eastAsia="zh-CN"/>
        </w:rPr>
        <w:t>。</w:t>
      </w:r>
      <w:r>
        <w:rPr>
          <w:lang w:eastAsia="zh-CN"/>
        </w:rPr>
        <w:t xml:space="preserve"> </w:t>
      </w:r>
      <w:r>
        <w:rPr>
          <w:lang w:eastAsia="zh-CN"/>
        </w:rPr>
        <w:br/>
        <w:t xml:space="preserve"> </w:t>
      </w:r>
      <w:r>
        <w:rPr>
          <w:lang w:eastAsia="zh-CN"/>
        </w:rPr>
        <w:t>示例</w:t>
      </w:r>
      <w:r>
        <w:rPr>
          <w:lang w:eastAsia="zh-CN"/>
        </w:rPr>
        <w:t xml:space="preserve"> 2: </w:t>
      </w:r>
      <w:r>
        <w:rPr>
          <w:lang w:eastAsia="zh-CN"/>
        </w:rPr>
        <w:br/>
        <w:t xml:space="preserve"> </w:t>
      </w:r>
      <w:r>
        <w:rPr>
          <w:lang w:eastAsia="zh-CN"/>
        </w:rPr>
        <w:t>输入</w:t>
      </w:r>
      <w:r>
        <w:rPr>
          <w:lang w:eastAsia="zh-CN"/>
        </w:rPr>
        <w:t xml:space="preserve">: root = [6,2,8,0,4,7,9,null,null,3,5], p = 2, q = 4 </w:t>
      </w:r>
      <w:r>
        <w:rPr>
          <w:lang w:eastAsia="zh-CN"/>
        </w:rPr>
        <w:br/>
        <w:t xml:space="preserve"> </w:t>
      </w:r>
      <w:r>
        <w:rPr>
          <w:lang w:eastAsia="zh-CN"/>
        </w:rPr>
        <w:t>输出</w:t>
      </w:r>
      <w:r>
        <w:rPr>
          <w:lang w:eastAsia="zh-CN"/>
        </w:rPr>
        <w:t xml:space="preserve">: 2 </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和节点</w:t>
      </w:r>
      <w:r>
        <w:rPr>
          <w:lang w:eastAsia="zh-CN"/>
        </w:rPr>
        <w:t xml:space="preserve"> 4 </w:t>
      </w:r>
      <w:r>
        <w:rPr>
          <w:lang w:eastAsia="zh-CN"/>
        </w:rPr>
        <w:t>的最近公共祖先是</w:t>
      </w:r>
      <w:r>
        <w:rPr>
          <w:lang w:eastAsia="zh-CN"/>
        </w:rPr>
        <w:t xml:space="preserve"> 2, </w:t>
      </w:r>
      <w:r>
        <w:rPr>
          <w:lang w:eastAsia="zh-CN"/>
        </w:rPr>
        <w:t>因为根据定义最近公共祖先节点可以为节点本身。</w:t>
      </w:r>
      <w:r>
        <w:rPr>
          <w:lang w:eastAsia="zh-CN"/>
        </w:rPr>
        <w:t xml:space="preserve"> </w:t>
      </w:r>
      <w:r>
        <w:rPr>
          <w:lang w:eastAsia="zh-CN"/>
        </w:rPr>
        <w:br/>
        <w:t xml:space="preserve">  </w:t>
      </w:r>
      <w:r>
        <w:rPr>
          <w:lang w:eastAsia="zh-CN"/>
        </w:rPr>
        <w:br/>
        <w:t xml:space="preserve"> </w:t>
      </w:r>
      <w:r>
        <w:rPr>
          <w:lang w:eastAsia="zh-CN"/>
        </w:rPr>
        <w:t>二面：</w:t>
      </w:r>
      <w:r>
        <w:rPr>
          <w:lang w:eastAsia="zh-CN"/>
        </w:rPr>
        <w:t xml:space="preserve"> </w:t>
      </w:r>
      <w:r>
        <w:rPr>
          <w:lang w:eastAsia="zh-CN"/>
        </w:rPr>
        <w:br/>
        <w:t xml:space="preserve">  </w:t>
      </w:r>
      <w:r>
        <w:rPr>
          <w:lang w:eastAsia="zh-CN"/>
        </w:rPr>
        <w:br/>
        <w:t xml:space="preserve"> 1</w:t>
      </w:r>
      <w:r>
        <w:rPr>
          <w:lang w:eastAsia="zh-CN"/>
        </w:rPr>
        <w:t>、面试官上来就让设计了一个小型的社交系统。从数据库设计开始，然后设计架构。这个花了很长时间。</w:t>
      </w:r>
      <w:r>
        <w:rPr>
          <w:lang w:eastAsia="zh-CN"/>
        </w:rPr>
        <w:t xml:space="preserve"> </w:t>
      </w:r>
      <w:r>
        <w:rPr>
          <w:lang w:eastAsia="zh-CN"/>
        </w:rPr>
        <w:br/>
        <w:t xml:space="preserve"> 2</w:t>
      </w:r>
      <w:r>
        <w:rPr>
          <w:lang w:eastAsia="zh-CN"/>
        </w:rPr>
        <w:t>、然后问了下</w:t>
      </w:r>
      <w:proofErr w:type="spellStart"/>
      <w:r>
        <w:rPr>
          <w:lang w:eastAsia="zh-CN"/>
        </w:rPr>
        <w:t>dubbo</w:t>
      </w:r>
      <w:proofErr w:type="spellEnd"/>
      <w:r>
        <w:rPr>
          <w:lang w:eastAsia="zh-CN"/>
        </w:rPr>
        <w:t>的原理，有没有看过</w:t>
      </w:r>
      <w:proofErr w:type="spellStart"/>
      <w:r>
        <w:rPr>
          <w:lang w:eastAsia="zh-CN"/>
        </w:rPr>
        <w:t>dubbo</w:t>
      </w:r>
      <w:proofErr w:type="spellEnd"/>
      <w:r>
        <w:rPr>
          <w:lang w:eastAsia="zh-CN"/>
        </w:rPr>
        <w:t>源码？</w:t>
      </w:r>
      <w:proofErr w:type="spellStart"/>
      <w:r>
        <w:rPr>
          <w:lang w:eastAsia="zh-CN"/>
        </w:rPr>
        <w:t>dubbo</w:t>
      </w:r>
      <w:proofErr w:type="spellEnd"/>
      <w:r>
        <w:rPr>
          <w:lang w:eastAsia="zh-CN"/>
        </w:rPr>
        <w:t>的容错机制？</w:t>
      </w:r>
      <w:r>
        <w:rPr>
          <w:lang w:eastAsia="zh-CN"/>
        </w:rPr>
        <w:t xml:space="preserve"> </w:t>
      </w:r>
      <w:r>
        <w:rPr>
          <w:lang w:eastAsia="zh-CN"/>
        </w:rPr>
        <w:br/>
        <w:t xml:space="preserve"> 3</w:t>
      </w:r>
      <w:r>
        <w:rPr>
          <w:lang w:eastAsia="zh-CN"/>
        </w:rPr>
        <w:t>、给定一个整数数</w:t>
      </w:r>
      <w:r>
        <w:rPr>
          <w:lang w:eastAsia="zh-CN"/>
        </w:rPr>
        <w:t>组，其中第</w:t>
      </w:r>
      <w:r>
        <w:rPr>
          <w:lang w:eastAsia="zh-CN"/>
        </w:rPr>
        <w:t xml:space="preserve"> </w:t>
      </w:r>
      <w:proofErr w:type="spellStart"/>
      <w:r>
        <w:rPr>
          <w:lang w:eastAsia="zh-CN"/>
        </w:rPr>
        <w:t>i</w:t>
      </w:r>
      <w:proofErr w:type="spellEnd"/>
      <w:r>
        <w:rPr>
          <w:lang w:eastAsia="zh-CN"/>
        </w:rPr>
        <w:t xml:space="preserve"> </w:t>
      </w:r>
      <w:proofErr w:type="gramStart"/>
      <w:r>
        <w:rPr>
          <w:lang w:eastAsia="zh-CN"/>
        </w:rPr>
        <w:t>个</w:t>
      </w:r>
      <w:proofErr w:type="gramEnd"/>
      <w:r>
        <w:rPr>
          <w:lang w:eastAsia="zh-CN"/>
        </w:rPr>
        <w:t>元素代表了第</w:t>
      </w:r>
      <w:r>
        <w:rPr>
          <w:lang w:eastAsia="zh-CN"/>
        </w:rPr>
        <w:t xml:space="preserve"> </w:t>
      </w:r>
      <w:proofErr w:type="spellStart"/>
      <w:r>
        <w:rPr>
          <w:lang w:eastAsia="zh-CN"/>
        </w:rPr>
        <w:t>i</w:t>
      </w:r>
      <w:proofErr w:type="spellEnd"/>
      <w:r>
        <w:rPr>
          <w:lang w:eastAsia="zh-CN"/>
        </w:rPr>
        <w:t xml:space="preserve"> </w:t>
      </w:r>
      <w:r>
        <w:rPr>
          <w:lang w:eastAsia="zh-CN"/>
        </w:rPr>
        <w:t>天的股票价格</w:t>
      </w:r>
      <w:r>
        <w:rPr>
          <w:lang w:eastAsia="zh-CN"/>
        </w:rPr>
        <w:t xml:space="preserve"> </w:t>
      </w:r>
      <w:r>
        <w:rPr>
          <w:lang w:eastAsia="zh-CN"/>
        </w:rPr>
        <w:t>。</w:t>
      </w:r>
      <w:r>
        <w:rPr>
          <w:lang w:eastAsia="zh-CN"/>
        </w:rPr>
        <w:t xml:space="preserve"> </w:t>
      </w:r>
      <w:r>
        <w:rPr>
          <w:lang w:eastAsia="zh-CN"/>
        </w:rPr>
        <w:br/>
        <w:t xml:space="preserve"> </w:t>
      </w:r>
      <w:r>
        <w:rPr>
          <w:lang w:eastAsia="zh-CN"/>
        </w:rPr>
        <w:t>设计一个算法计算出最大利润。在满足以下约束条件下，你可以尽可能地完成更多的交易（多次买卖一支股票）</w:t>
      </w:r>
      <w:r>
        <w:rPr>
          <w:lang w:eastAsia="zh-CN"/>
        </w:rPr>
        <w:t xml:space="preserve">: </w:t>
      </w:r>
      <w:r>
        <w:rPr>
          <w:lang w:eastAsia="zh-CN"/>
        </w:rPr>
        <w:br/>
        <w:t xml:space="preserve"> </w:t>
      </w:r>
      <w:r>
        <w:rPr>
          <w:lang w:eastAsia="zh-CN"/>
        </w:rPr>
        <w:t>你不能同时参与多笔交易（你必须在再次购买前出售</w:t>
      </w:r>
      <w:proofErr w:type="gramStart"/>
      <w:r>
        <w:rPr>
          <w:lang w:eastAsia="zh-CN"/>
        </w:rPr>
        <w:t>掉之前</w:t>
      </w:r>
      <w:proofErr w:type="gramEnd"/>
      <w:r>
        <w:rPr>
          <w:lang w:eastAsia="zh-CN"/>
        </w:rPr>
        <w:t>的股票）。</w:t>
      </w:r>
      <w:r>
        <w:rPr>
          <w:lang w:eastAsia="zh-CN"/>
        </w:rPr>
        <w:t xml:space="preserve"> </w:t>
      </w:r>
      <w:r>
        <w:rPr>
          <w:lang w:eastAsia="zh-CN"/>
        </w:rPr>
        <w:br/>
        <w:t xml:space="preserve"> </w:t>
      </w:r>
      <w:r>
        <w:rPr>
          <w:lang w:eastAsia="zh-CN"/>
        </w:rPr>
        <w:t>卖出股票后，你无法在第二天买入股票</w:t>
      </w:r>
      <w:r>
        <w:rPr>
          <w:lang w:eastAsia="zh-CN"/>
        </w:rPr>
        <w:t xml:space="preserve"> (</w:t>
      </w:r>
      <w:r>
        <w:rPr>
          <w:lang w:eastAsia="zh-CN"/>
        </w:rPr>
        <w:t>即冷冻期为</w:t>
      </w:r>
      <w:r>
        <w:rPr>
          <w:lang w:eastAsia="zh-CN"/>
        </w:rPr>
        <w:t xml:space="preserve"> 1 </w:t>
      </w:r>
      <w:r>
        <w:rPr>
          <w:lang w:eastAsia="zh-CN"/>
        </w:rPr>
        <w:t>天</w:t>
      </w:r>
      <w:r>
        <w:rPr>
          <w:lang w:eastAsia="zh-CN"/>
        </w:rPr>
        <w:t>)</w:t>
      </w:r>
      <w:r>
        <w:rPr>
          <w:lang w:eastAsia="zh-CN"/>
        </w:rPr>
        <w:t>。</w:t>
      </w:r>
      <w:r>
        <w:rPr>
          <w:lang w:eastAsia="zh-CN"/>
        </w:rPr>
        <w:t xml:space="preserve"> </w:t>
      </w:r>
      <w:r>
        <w:rPr>
          <w:lang w:eastAsia="zh-CN"/>
        </w:rPr>
        <w:br/>
        <w:t xml:space="preserve"> </w:t>
      </w:r>
      <w:r>
        <w:rPr>
          <w:lang w:eastAsia="zh-CN"/>
        </w:rPr>
        <w:t>示例</w:t>
      </w:r>
      <w:r>
        <w:rPr>
          <w:lang w:eastAsia="zh-CN"/>
        </w:rPr>
        <w:t xml:space="preserve">: </w:t>
      </w:r>
      <w:r>
        <w:rPr>
          <w:lang w:eastAsia="zh-CN"/>
        </w:rPr>
        <w:br/>
        <w:t xml:space="preserve"> </w:t>
      </w:r>
      <w:r>
        <w:rPr>
          <w:lang w:eastAsia="zh-CN"/>
        </w:rPr>
        <w:t>输入</w:t>
      </w:r>
      <w:r>
        <w:rPr>
          <w:lang w:eastAsia="zh-CN"/>
        </w:rPr>
        <w:t xml:space="preserve">: [1,2,3,0,2] </w:t>
      </w:r>
      <w:r>
        <w:rPr>
          <w:lang w:eastAsia="zh-CN"/>
        </w:rPr>
        <w:br/>
        <w:t xml:space="preserve"> </w:t>
      </w:r>
      <w:r>
        <w:rPr>
          <w:lang w:eastAsia="zh-CN"/>
        </w:rPr>
        <w:t>输出</w:t>
      </w:r>
      <w:r>
        <w:rPr>
          <w:lang w:eastAsia="zh-CN"/>
        </w:rPr>
        <w:t xml:space="preserve">: 3 </w:t>
      </w:r>
      <w:r>
        <w:rPr>
          <w:lang w:eastAsia="zh-CN"/>
        </w:rPr>
        <w:br/>
        <w:t xml:space="preserve"> </w:t>
      </w:r>
      <w:r>
        <w:rPr>
          <w:lang w:eastAsia="zh-CN"/>
        </w:rPr>
        <w:t>解释</w:t>
      </w:r>
      <w:r>
        <w:rPr>
          <w:lang w:eastAsia="zh-CN"/>
        </w:rPr>
        <w:t xml:space="preserve">: </w:t>
      </w:r>
      <w:r>
        <w:rPr>
          <w:lang w:eastAsia="zh-CN"/>
        </w:rPr>
        <w:t>对应的交易状态为</w:t>
      </w:r>
      <w:r>
        <w:rPr>
          <w:lang w:eastAsia="zh-CN"/>
        </w:rPr>
        <w:t>: [</w:t>
      </w:r>
      <w:r>
        <w:rPr>
          <w:lang w:eastAsia="zh-CN"/>
        </w:rPr>
        <w:t>买入</w:t>
      </w:r>
      <w:r>
        <w:rPr>
          <w:lang w:eastAsia="zh-CN"/>
        </w:rPr>
        <w:t xml:space="preserve">, </w:t>
      </w:r>
      <w:r>
        <w:rPr>
          <w:lang w:eastAsia="zh-CN"/>
        </w:rPr>
        <w:t>卖出</w:t>
      </w:r>
      <w:r>
        <w:rPr>
          <w:lang w:eastAsia="zh-CN"/>
        </w:rPr>
        <w:t xml:space="preserve">, </w:t>
      </w:r>
      <w:r>
        <w:rPr>
          <w:lang w:eastAsia="zh-CN"/>
        </w:rPr>
        <w:t>冷冻期</w:t>
      </w:r>
      <w:r>
        <w:rPr>
          <w:lang w:eastAsia="zh-CN"/>
        </w:rPr>
        <w:t xml:space="preserve">, </w:t>
      </w:r>
      <w:r>
        <w:rPr>
          <w:lang w:eastAsia="zh-CN"/>
        </w:rPr>
        <w:t>买入</w:t>
      </w:r>
      <w:r>
        <w:rPr>
          <w:lang w:eastAsia="zh-CN"/>
        </w:rPr>
        <w:t xml:space="preserve">, </w:t>
      </w:r>
      <w:r>
        <w:rPr>
          <w:lang w:eastAsia="zh-CN"/>
        </w:rPr>
        <w:t>卖出</w:t>
      </w:r>
      <w:r>
        <w:rPr>
          <w:lang w:eastAsia="zh-CN"/>
        </w:rPr>
        <w:t xml:space="preserve">] </w:t>
      </w:r>
      <w:r>
        <w:rPr>
          <w:lang w:eastAsia="zh-CN"/>
        </w:rPr>
        <w:br/>
        <w:t xml:space="preserve">  </w:t>
      </w:r>
      <w:r>
        <w:rPr>
          <w:lang w:eastAsia="zh-CN"/>
        </w:rPr>
        <w:br/>
        <w:t xml:space="preserve"> 4</w:t>
      </w:r>
      <w:r>
        <w:rPr>
          <w:lang w:eastAsia="zh-CN"/>
        </w:rPr>
        <w:t>、最后还有什么想问的？</w:t>
      </w:r>
      <w:r>
        <w:rPr>
          <w:lang w:eastAsia="zh-CN"/>
        </w:rPr>
        <w:t xml:space="preserve"> </w:t>
      </w:r>
      <w:r>
        <w:rPr>
          <w:lang w:eastAsia="zh-CN"/>
        </w:rPr>
        <w:br/>
      </w:r>
    </w:p>
    <w:p w14:paraId="392EC117" w14:textId="77777777" w:rsidR="0007078D" w:rsidRDefault="00DE13BA">
      <w:pPr>
        <w:rPr>
          <w:lang w:eastAsia="zh-CN"/>
        </w:rPr>
      </w:pPr>
      <w:r>
        <w:rPr>
          <w:lang w:eastAsia="zh-CN"/>
        </w:rPr>
        <w:t>*******************</w:t>
      </w:r>
      <w:r>
        <w:rPr>
          <w:lang w:eastAsia="zh-CN"/>
        </w:rPr>
        <w:t>***************</w:t>
      </w:r>
      <w:r>
        <w:rPr>
          <w:lang w:eastAsia="zh-CN"/>
        </w:rPr>
        <w:t>第</w:t>
      </w:r>
      <w:r>
        <w:rPr>
          <w:lang w:eastAsia="zh-CN"/>
        </w:rPr>
        <w:t>1</w:t>
      </w:r>
      <w:r>
        <w:rPr>
          <w:lang w:eastAsia="zh-CN"/>
        </w:rPr>
        <w:t>篇</w:t>
      </w:r>
      <w:r>
        <w:rPr>
          <w:lang w:eastAsia="zh-CN"/>
        </w:rPr>
        <w:t>*************************************</w:t>
      </w:r>
    </w:p>
    <w:p w14:paraId="5572AE86" w14:textId="77777777" w:rsidR="00382C7A" w:rsidRDefault="00DE13BA">
      <w:pPr>
        <w:rPr>
          <w:lang w:eastAsia="zh-CN"/>
        </w:rPr>
      </w:pPr>
      <w:r>
        <w:rPr>
          <w:lang w:eastAsia="zh-CN"/>
        </w:rPr>
        <w:t>【</w:t>
      </w:r>
      <w:r>
        <w:rPr>
          <w:lang w:eastAsia="zh-CN"/>
        </w:rPr>
        <w:t>Fake</w:t>
      </w:r>
      <w:r>
        <w:rPr>
          <w:lang w:eastAsia="zh-CN"/>
        </w:rPr>
        <w:t>面经】腾讯、快手</w:t>
      </w:r>
      <w:proofErr w:type="gramStart"/>
      <w:r>
        <w:rPr>
          <w:lang w:eastAsia="zh-CN"/>
        </w:rPr>
        <w:t>社招服务端开发面经</w:t>
      </w:r>
      <w:proofErr w:type="gramEnd"/>
      <w:r>
        <w:rPr>
          <w:lang w:eastAsia="zh-CN"/>
        </w:rPr>
        <w:br/>
      </w:r>
      <w:r>
        <w:rPr>
          <w:lang w:eastAsia="zh-CN"/>
        </w:rPr>
        <w:br/>
      </w:r>
      <w:r>
        <w:rPr>
          <w:lang w:eastAsia="zh-CN"/>
        </w:rPr>
        <w:t>精</w:t>
      </w:r>
      <w:r>
        <w:rPr>
          <w:lang w:eastAsia="zh-CN"/>
        </w:rPr>
        <w:br/>
      </w:r>
      <w:r>
        <w:rPr>
          <w:lang w:eastAsia="zh-CN"/>
        </w:rPr>
        <w:lastRenderedPageBreak/>
        <w:br/>
      </w:r>
      <w:r>
        <w:rPr>
          <w:lang w:eastAsia="zh-CN"/>
        </w:rPr>
        <w:br/>
      </w:r>
      <w:r>
        <w:rPr>
          <w:lang w:eastAsia="zh-CN"/>
        </w:rPr>
        <w:t>编辑于</w:t>
      </w:r>
      <w:r>
        <w:rPr>
          <w:lang w:eastAsia="zh-CN"/>
        </w:rPr>
        <w:t xml:space="preserve">  2020-06-28 21:41:33</w:t>
      </w:r>
      <w:r>
        <w:rPr>
          <w:lang w:eastAsia="zh-CN"/>
        </w:rPr>
        <w:br/>
      </w:r>
      <w:r>
        <w:rPr>
          <w:lang w:eastAsia="zh-CN"/>
        </w:rPr>
        <w:br/>
      </w:r>
      <w:r>
        <w:rPr>
          <w:lang w:eastAsia="zh-CN"/>
        </w:rPr>
        <w:br/>
      </w:r>
      <w:proofErr w:type="gramStart"/>
      <w:r>
        <w:rPr>
          <w:lang w:eastAsia="zh-CN"/>
        </w:rPr>
        <w:t>原始面经</w:t>
      </w:r>
      <w:proofErr w:type="gramEnd"/>
      <w:r>
        <w:rPr>
          <w:lang w:eastAsia="zh-CN"/>
        </w:rPr>
        <w:t>链接：</w:t>
      </w:r>
      <w:r>
        <w:rPr>
          <w:lang w:eastAsia="zh-CN"/>
        </w:rPr>
        <w:br/>
        <w:t>https://www.nowcoder.com/discuss/444262?type=0&amp;order=1&amp;pos=8&amp;page=1&amp;channel=2000&amp;source_id=discuss_center_0</w:t>
      </w:r>
      <w:r>
        <w:rPr>
          <w:lang w:eastAsia="zh-CN"/>
        </w:rPr>
        <w:br/>
      </w:r>
      <w:r>
        <w:rPr>
          <w:lang w:eastAsia="zh-CN"/>
        </w:rPr>
        <w:br/>
      </w:r>
      <w:r>
        <w:rPr>
          <w:lang w:eastAsia="zh-CN"/>
        </w:rPr>
        <w:br/>
        <w:t xml:space="preserve">  </w:t>
      </w:r>
      <w:r>
        <w:rPr>
          <w:lang w:eastAsia="zh-CN"/>
        </w:rPr>
        <w:t>以下是</w:t>
      </w:r>
      <w:r>
        <w:rPr>
          <w:lang w:eastAsia="zh-CN"/>
        </w:rPr>
        <w:t>mock</w:t>
      </w:r>
      <w:r>
        <w:rPr>
          <w:lang w:eastAsia="zh-CN"/>
        </w:rPr>
        <w:t>回答：</w:t>
      </w:r>
      <w:r>
        <w:rPr>
          <w:lang w:eastAsia="zh-CN"/>
        </w:rPr>
        <w:t xml:space="preserve"> </w:t>
      </w:r>
      <w:r>
        <w:rPr>
          <w:lang w:eastAsia="zh-CN"/>
        </w:rPr>
        <w:br/>
      </w:r>
      <w:r>
        <w:rPr>
          <w:lang w:eastAsia="zh-CN"/>
        </w:rPr>
        <w:br/>
        <w:t xml:space="preserve"> </w:t>
      </w:r>
      <w:r>
        <w:rPr>
          <w:lang w:eastAsia="zh-CN"/>
        </w:rPr>
        <w:t>面经</w:t>
      </w:r>
      <w:r>
        <w:rPr>
          <w:lang w:eastAsia="zh-CN"/>
        </w:rPr>
        <w:t xml:space="preserve"> </w:t>
      </w:r>
      <w:r>
        <w:rPr>
          <w:lang w:eastAsia="zh-CN"/>
        </w:rPr>
        <w:br/>
        <w:t xml:space="preserve"> </w:t>
      </w:r>
      <w:r>
        <w:rPr>
          <w:lang w:eastAsia="zh-CN"/>
        </w:rPr>
        <w:t>腾讯</w:t>
      </w:r>
      <w:r>
        <w:rPr>
          <w:lang w:eastAsia="zh-CN"/>
        </w:rPr>
        <w:t xml:space="preserve"> </w:t>
      </w:r>
      <w:r>
        <w:rPr>
          <w:lang w:eastAsia="zh-CN"/>
        </w:rPr>
        <w:br/>
        <w:t xml:space="preserve"> </w:t>
      </w:r>
      <w:r>
        <w:rPr>
          <w:lang w:eastAsia="zh-CN"/>
        </w:rPr>
        <w:t>一</w:t>
      </w:r>
      <w:r>
        <w:rPr>
          <w:lang w:eastAsia="zh-CN"/>
        </w:rPr>
        <w:t>面</w:t>
      </w:r>
      <w:r>
        <w:rPr>
          <w:lang w:eastAsia="zh-CN"/>
        </w:rPr>
        <w:t xml:space="preserve"> </w:t>
      </w:r>
      <w:r>
        <w:rPr>
          <w:lang w:eastAsia="zh-CN"/>
        </w:rPr>
        <w:br/>
        <w:t xml:space="preserve"> </w:t>
      </w:r>
      <w:r>
        <w:rPr>
          <w:lang w:eastAsia="zh-CN"/>
        </w:rPr>
        <w:t>疫情期间，电话面试。</w:t>
      </w:r>
      <w:r>
        <w:rPr>
          <w:lang w:eastAsia="zh-CN"/>
        </w:rPr>
        <w:t xml:space="preserve"> </w:t>
      </w:r>
      <w:r>
        <w:rPr>
          <w:lang w:eastAsia="zh-CN"/>
        </w:rPr>
        <w:br/>
      </w:r>
      <w:r>
        <w:rPr>
          <w:lang w:eastAsia="zh-CN"/>
        </w:rPr>
        <w:br/>
        <w:t xml:space="preserve">  </w:t>
      </w:r>
      <w:r>
        <w:rPr>
          <w:lang w:eastAsia="zh-CN"/>
        </w:rPr>
        <w:t>大数据问题。给定</w:t>
      </w:r>
      <w:r>
        <w:rPr>
          <w:lang w:eastAsia="zh-CN"/>
        </w:rPr>
        <w:t>4G</w:t>
      </w:r>
      <w:r>
        <w:rPr>
          <w:lang w:eastAsia="zh-CN"/>
        </w:rPr>
        <w:t>内存，以及</w:t>
      </w:r>
      <w:r>
        <w:rPr>
          <w:lang w:eastAsia="zh-CN"/>
        </w:rPr>
        <w:t>16</w:t>
      </w:r>
      <w:r>
        <w:rPr>
          <w:lang w:eastAsia="zh-CN"/>
        </w:rPr>
        <w:t>亿个</w:t>
      </w:r>
      <w:r>
        <w:rPr>
          <w:lang w:eastAsia="zh-CN"/>
        </w:rPr>
        <w:t>QQ</w:t>
      </w:r>
      <w:r>
        <w:rPr>
          <w:lang w:eastAsia="zh-CN"/>
        </w:rPr>
        <w:t>号，这些</w:t>
      </w:r>
      <w:r>
        <w:rPr>
          <w:lang w:eastAsia="zh-CN"/>
        </w:rPr>
        <w:t>QQ</w:t>
      </w:r>
      <w:r>
        <w:rPr>
          <w:lang w:eastAsia="zh-CN"/>
        </w:rPr>
        <w:t>号里面有重复的，找出重复次数排名前</w:t>
      </w:r>
      <w:r>
        <w:rPr>
          <w:lang w:eastAsia="zh-CN"/>
        </w:rPr>
        <w:t>100</w:t>
      </w:r>
      <w:r>
        <w:rPr>
          <w:lang w:eastAsia="zh-CN"/>
        </w:rPr>
        <w:t>个</w:t>
      </w:r>
      <w:r>
        <w:rPr>
          <w:lang w:eastAsia="zh-CN"/>
        </w:rPr>
        <w:t>QQ</w:t>
      </w:r>
      <w:r>
        <w:rPr>
          <w:lang w:eastAsia="zh-CN"/>
        </w:rPr>
        <w:t>号。</w:t>
      </w:r>
      <w:r>
        <w:rPr>
          <w:lang w:eastAsia="zh-CN"/>
        </w:rPr>
        <w:t xml:space="preserve">    </w:t>
      </w:r>
      <w:r>
        <w:rPr>
          <w:lang w:eastAsia="zh-CN"/>
        </w:rPr>
        <w:t>经典的大数据</w:t>
      </w:r>
      <w:proofErr w:type="spellStart"/>
      <w:r>
        <w:rPr>
          <w:lang w:eastAsia="zh-CN"/>
        </w:rPr>
        <w:t>topn</w:t>
      </w:r>
      <w:proofErr w:type="spellEnd"/>
      <w:r>
        <w:rPr>
          <w:lang w:eastAsia="zh-CN"/>
        </w:rPr>
        <w:t>问题，采用分治再归并，每个</w:t>
      </w:r>
      <w:proofErr w:type="spellStart"/>
      <w:r>
        <w:rPr>
          <w:lang w:eastAsia="zh-CN"/>
        </w:rPr>
        <w:t>qq</w:t>
      </w:r>
      <w:proofErr w:type="spellEnd"/>
      <w:r>
        <w:rPr>
          <w:lang w:eastAsia="zh-CN"/>
        </w:rPr>
        <w:t>号大约是</w:t>
      </w:r>
      <w:r>
        <w:rPr>
          <w:lang w:eastAsia="zh-CN"/>
        </w:rPr>
        <w:t>10</w:t>
      </w:r>
      <w:r>
        <w:rPr>
          <w:lang w:eastAsia="zh-CN"/>
        </w:rPr>
        <w:t>位左右，大约占</w:t>
      </w:r>
      <w:r>
        <w:rPr>
          <w:lang w:eastAsia="zh-CN"/>
        </w:rPr>
        <w:t>10</w:t>
      </w:r>
      <w:r>
        <w:rPr>
          <w:lang w:eastAsia="zh-CN"/>
        </w:rPr>
        <w:t>个字节，</w:t>
      </w:r>
      <w:r>
        <w:rPr>
          <w:lang w:eastAsia="zh-CN"/>
        </w:rPr>
        <w:t>4G=4000MB=4000000KB=4^9B=40</w:t>
      </w:r>
      <w:r>
        <w:rPr>
          <w:lang w:eastAsia="zh-CN"/>
        </w:rPr>
        <w:t>亿</w:t>
      </w:r>
      <w:r>
        <w:rPr>
          <w:lang w:eastAsia="zh-CN"/>
        </w:rPr>
        <w:t>B</w:t>
      </w:r>
      <w:r>
        <w:rPr>
          <w:lang w:eastAsia="zh-CN"/>
        </w:rPr>
        <w:t>，可以容纳</w:t>
      </w:r>
      <w:r>
        <w:rPr>
          <w:lang w:eastAsia="zh-CN"/>
        </w:rPr>
        <w:t>4</w:t>
      </w:r>
      <w:r>
        <w:rPr>
          <w:lang w:eastAsia="zh-CN"/>
        </w:rPr>
        <w:t>亿个</w:t>
      </w:r>
      <w:r>
        <w:rPr>
          <w:lang w:eastAsia="zh-CN"/>
        </w:rPr>
        <w:t>QQ</w:t>
      </w:r>
      <w:r>
        <w:rPr>
          <w:lang w:eastAsia="zh-CN"/>
        </w:rPr>
        <w:t>号</w:t>
      </w:r>
      <w:r>
        <w:rPr>
          <w:lang w:eastAsia="zh-CN"/>
        </w:rPr>
        <w:t xml:space="preserve">   </w:t>
      </w:r>
      <w:r>
        <w:rPr>
          <w:lang w:eastAsia="zh-CN"/>
        </w:rPr>
        <w:t>将</w:t>
      </w:r>
      <w:r>
        <w:rPr>
          <w:lang w:eastAsia="zh-CN"/>
        </w:rPr>
        <w:t>16</w:t>
      </w:r>
      <w:r>
        <w:rPr>
          <w:lang w:eastAsia="zh-CN"/>
        </w:rPr>
        <w:t>亿个</w:t>
      </w:r>
      <w:r>
        <w:rPr>
          <w:lang w:eastAsia="zh-CN"/>
        </w:rPr>
        <w:t>QQ</w:t>
      </w:r>
      <w:proofErr w:type="gramStart"/>
      <w:r>
        <w:rPr>
          <w:lang w:eastAsia="zh-CN"/>
        </w:rPr>
        <w:t>号分为</w:t>
      </w:r>
      <w:proofErr w:type="gramEnd"/>
      <w:r>
        <w:rPr>
          <w:lang w:eastAsia="zh-CN"/>
        </w:rPr>
        <w:t>四组，每组在内存内进行</w:t>
      </w:r>
      <w:r>
        <w:rPr>
          <w:lang w:eastAsia="zh-CN"/>
        </w:rPr>
        <w:t>count</w:t>
      </w:r>
      <w:r>
        <w:rPr>
          <w:lang w:eastAsia="zh-CN"/>
        </w:rPr>
        <w:t>，然后分两个策略</w:t>
      </w:r>
      <w:r>
        <w:rPr>
          <w:lang w:eastAsia="zh-CN"/>
        </w:rPr>
        <w:t xml:space="preserve"> </w:t>
      </w:r>
      <w:r>
        <w:rPr>
          <w:lang w:eastAsia="zh-CN"/>
        </w:rPr>
        <w:br/>
      </w:r>
      <w:r>
        <w:rPr>
          <w:lang w:eastAsia="zh-CN"/>
        </w:rPr>
        <w:br/>
        <w:t xml:space="preserve">  count</w:t>
      </w:r>
      <w:r>
        <w:rPr>
          <w:lang w:eastAsia="zh-CN"/>
        </w:rPr>
        <w:t>结果全量的持久化到磁盘上，优点是精准，缺点是慢</w:t>
      </w:r>
      <w:r>
        <w:rPr>
          <w:lang w:eastAsia="zh-CN"/>
        </w:rPr>
        <w:t xml:space="preserve">  </w:t>
      </w:r>
      <w:r>
        <w:rPr>
          <w:lang w:eastAsia="zh-CN"/>
        </w:rPr>
        <w:br/>
        <w:t xml:space="preserve">  count</w:t>
      </w:r>
      <w:r>
        <w:rPr>
          <w:lang w:eastAsia="zh-CN"/>
        </w:rPr>
        <w:t>结果取前一千万放在内存里，剩余的丢</w:t>
      </w:r>
      <w:r>
        <w:rPr>
          <w:lang w:eastAsia="zh-CN"/>
        </w:rPr>
        <w:t>弃，优点是快，但是可能不太准</w:t>
      </w:r>
      <w:r>
        <w:rPr>
          <w:lang w:eastAsia="zh-CN"/>
        </w:rPr>
        <w:t xml:space="preserve">  </w:t>
      </w:r>
      <w:r>
        <w:rPr>
          <w:lang w:eastAsia="zh-CN"/>
        </w:rPr>
        <w:br/>
        <w:t xml:space="preserve">  </w:t>
      </w:r>
      <w:r>
        <w:rPr>
          <w:lang w:eastAsia="zh-CN"/>
        </w:rPr>
        <w:t>让我写我会选择综合两个，</w:t>
      </w:r>
      <w:proofErr w:type="gramStart"/>
      <w:r>
        <w:rPr>
          <w:lang w:eastAsia="zh-CN"/>
        </w:rPr>
        <w:t>先剩</w:t>
      </w:r>
      <w:proofErr w:type="gramEnd"/>
      <w:r>
        <w:rPr>
          <w:lang w:eastAsia="zh-CN"/>
        </w:rPr>
        <w:t>1KW</w:t>
      </w:r>
      <w:r>
        <w:rPr>
          <w:lang w:eastAsia="zh-CN"/>
        </w:rPr>
        <w:t>放内存，然后四组数据互相</w:t>
      </w:r>
      <w:r>
        <w:rPr>
          <w:lang w:eastAsia="zh-CN"/>
        </w:rPr>
        <w:t>join</w:t>
      </w:r>
      <w:r>
        <w:rPr>
          <w:lang w:eastAsia="zh-CN"/>
        </w:rPr>
        <w:t>，没有匹配到的数据再从磁盘里捞出来计算</w:t>
      </w:r>
      <w:r>
        <w:rPr>
          <w:lang w:eastAsia="zh-CN"/>
        </w:rPr>
        <w:t xml:space="preserve">  </w:t>
      </w:r>
      <w:r>
        <w:rPr>
          <w:lang w:eastAsia="zh-CN"/>
        </w:rPr>
        <w:br/>
        <w:t xml:space="preserve">  </w:t>
      </w:r>
      <w:r>
        <w:rPr>
          <w:lang w:eastAsia="zh-CN"/>
        </w:rPr>
        <w:t>聊了下微服务，服务注册发现是怎么做的？</w:t>
      </w:r>
      <w:proofErr w:type="gramStart"/>
      <w:r>
        <w:rPr>
          <w:lang w:eastAsia="zh-CN"/>
        </w:rPr>
        <w:t>微服务</w:t>
      </w:r>
      <w:proofErr w:type="gramEnd"/>
      <w:r>
        <w:rPr>
          <w:lang w:eastAsia="zh-CN"/>
        </w:rPr>
        <w:t>的监控是怎么做的？</w:t>
      </w:r>
      <w:r>
        <w:rPr>
          <w:lang w:eastAsia="zh-CN"/>
        </w:rPr>
        <w:t xml:space="preserve">    </w:t>
      </w:r>
    </w:p>
    <w:p w14:paraId="51B2533D" w14:textId="5AC1BCBE" w:rsidR="0007078D" w:rsidRDefault="00DE13BA">
      <w:pPr>
        <w:rPr>
          <w:lang w:eastAsia="zh-CN"/>
        </w:rPr>
      </w:pPr>
      <w:r>
        <w:rPr>
          <w:lang w:eastAsia="zh-CN"/>
        </w:rPr>
        <w:t>服务注册：</w:t>
      </w:r>
      <w:r>
        <w:rPr>
          <w:lang w:eastAsia="zh-CN"/>
        </w:rPr>
        <w:t xml:space="preserve"> </w:t>
      </w:r>
      <w:r>
        <w:rPr>
          <w:lang w:eastAsia="zh-CN"/>
        </w:rPr>
        <w:br/>
      </w:r>
      <w:r>
        <w:rPr>
          <w:lang w:eastAsia="zh-CN"/>
        </w:rPr>
        <w:br/>
        <w:t xml:space="preserve">  </w:t>
      </w:r>
      <w:r>
        <w:rPr>
          <w:lang w:eastAsia="zh-CN"/>
        </w:rPr>
        <w:t>直接和中心服务器（比如</w:t>
      </w:r>
      <w:proofErr w:type="spellStart"/>
      <w:r>
        <w:rPr>
          <w:lang w:eastAsia="zh-CN"/>
        </w:rPr>
        <w:t>SpringCloud</w:t>
      </w:r>
      <w:proofErr w:type="spellEnd"/>
      <w:r>
        <w:rPr>
          <w:lang w:eastAsia="zh-CN"/>
        </w:rPr>
        <w:t>当中的</w:t>
      </w:r>
      <w:proofErr w:type="spellStart"/>
      <w:r>
        <w:rPr>
          <w:lang w:eastAsia="zh-CN"/>
        </w:rPr>
        <w:t>eruka</w:t>
      </w:r>
      <w:proofErr w:type="spellEnd"/>
      <w:r>
        <w:rPr>
          <w:lang w:eastAsia="zh-CN"/>
        </w:rPr>
        <w:t>）使用长连接进行心跳保持</w:t>
      </w:r>
      <w:r>
        <w:rPr>
          <w:lang w:eastAsia="zh-CN"/>
        </w:rPr>
        <w:t xml:space="preserve">  </w:t>
      </w:r>
      <w:r>
        <w:rPr>
          <w:lang w:eastAsia="zh-CN"/>
        </w:rPr>
        <w:br/>
        <w:t xml:space="preserve">  </w:t>
      </w:r>
      <w:r>
        <w:rPr>
          <w:lang w:eastAsia="zh-CN"/>
        </w:rPr>
        <w:t>使用</w:t>
      </w:r>
      <w:r>
        <w:rPr>
          <w:lang w:eastAsia="zh-CN"/>
        </w:rPr>
        <w:t>http</w:t>
      </w:r>
      <w:r>
        <w:rPr>
          <w:lang w:eastAsia="zh-CN"/>
        </w:rPr>
        <w:t>进行非长连接的注册</w:t>
      </w:r>
      <w:proofErr w:type="gramStart"/>
      <w:r>
        <w:rPr>
          <w:lang w:eastAsia="zh-CN"/>
        </w:rPr>
        <w:t>和留活</w:t>
      </w:r>
      <w:proofErr w:type="gramEnd"/>
      <w:r>
        <w:rPr>
          <w:lang w:eastAsia="zh-CN"/>
        </w:rPr>
        <w:t xml:space="preserve">  </w:t>
      </w:r>
      <w:r>
        <w:rPr>
          <w:lang w:eastAsia="zh-CN"/>
        </w:rPr>
        <w:br/>
        <w:t xml:space="preserve">  </w:t>
      </w:r>
      <w:r>
        <w:rPr>
          <w:lang w:eastAsia="zh-CN"/>
        </w:rPr>
        <w:t>服务发现：</w:t>
      </w:r>
      <w:r>
        <w:rPr>
          <w:lang w:eastAsia="zh-CN"/>
        </w:rPr>
        <w:t xml:space="preserve"> </w:t>
      </w:r>
      <w:r>
        <w:rPr>
          <w:lang w:eastAsia="zh-CN"/>
        </w:rPr>
        <w:br/>
      </w:r>
      <w:r>
        <w:rPr>
          <w:lang w:eastAsia="zh-CN"/>
        </w:rPr>
        <w:br/>
        <w:t xml:space="preserve">  </w:t>
      </w:r>
      <w:r>
        <w:rPr>
          <w:lang w:eastAsia="zh-CN"/>
        </w:rPr>
        <w:t>在中心服务器维护当前服务的所有真实服务数据</w:t>
      </w:r>
      <w:r>
        <w:rPr>
          <w:lang w:eastAsia="zh-CN"/>
        </w:rPr>
        <w:t xml:space="preserve">  </w:t>
      </w:r>
      <w:r>
        <w:rPr>
          <w:lang w:eastAsia="zh-CN"/>
        </w:rPr>
        <w:br/>
      </w:r>
      <w:r>
        <w:rPr>
          <w:lang w:eastAsia="zh-CN"/>
        </w:rPr>
        <w:lastRenderedPageBreak/>
        <w:t xml:space="preserve">  </w:t>
      </w:r>
      <w:r>
        <w:rPr>
          <w:lang w:eastAsia="zh-CN"/>
        </w:rPr>
        <w:t>在每个</w:t>
      </w:r>
      <w:r>
        <w:rPr>
          <w:lang w:eastAsia="zh-CN"/>
        </w:rPr>
        <w:t>consumer</w:t>
      </w:r>
      <w:r>
        <w:rPr>
          <w:lang w:eastAsia="zh-CN"/>
        </w:rPr>
        <w:t>中维护所调用服务的副本，在请求时都走</w:t>
      </w:r>
      <w:r>
        <w:rPr>
          <w:lang w:eastAsia="zh-CN"/>
        </w:rPr>
        <w:t>本地缓存进行请求路由</w:t>
      </w:r>
      <w:r>
        <w:rPr>
          <w:lang w:eastAsia="zh-CN"/>
        </w:rPr>
        <w:t xml:space="preserve">  </w:t>
      </w:r>
      <w:r>
        <w:rPr>
          <w:lang w:eastAsia="zh-CN"/>
        </w:rPr>
        <w:br/>
        <w:t xml:space="preserve">  </w:t>
      </w:r>
      <w:r>
        <w:rPr>
          <w:lang w:eastAsia="zh-CN"/>
        </w:rPr>
        <w:t>在真实服务数据发生变更（机器上下线，版本变动等）操作的时候，由中心服务器向</w:t>
      </w:r>
      <w:r>
        <w:rPr>
          <w:lang w:eastAsia="zh-CN"/>
        </w:rPr>
        <w:t>consumer</w:t>
      </w:r>
      <w:r>
        <w:rPr>
          <w:lang w:eastAsia="zh-CN"/>
        </w:rPr>
        <w:t>进行元数据的推送</w:t>
      </w:r>
      <w:r>
        <w:rPr>
          <w:lang w:eastAsia="zh-CN"/>
        </w:rPr>
        <w:t xml:space="preserve">  </w:t>
      </w:r>
      <w:r>
        <w:rPr>
          <w:lang w:eastAsia="zh-CN"/>
        </w:rPr>
        <w:br/>
        <w:t xml:space="preserve">  consumer</w:t>
      </w:r>
      <w:r>
        <w:rPr>
          <w:lang w:eastAsia="zh-CN"/>
        </w:rPr>
        <w:t>设置一个定时的后台进程每隔</w:t>
      </w:r>
      <w:r>
        <w:rPr>
          <w:lang w:eastAsia="zh-CN"/>
        </w:rPr>
        <w:t>N</w:t>
      </w:r>
      <w:r>
        <w:rPr>
          <w:lang w:eastAsia="zh-CN"/>
        </w:rPr>
        <w:t>分钟重新请求</w:t>
      </w:r>
      <w:r>
        <w:rPr>
          <w:lang w:eastAsia="zh-CN"/>
        </w:rPr>
        <w:t xml:space="preserve">  </w:t>
      </w:r>
      <w:r>
        <w:rPr>
          <w:lang w:eastAsia="zh-CN"/>
        </w:rPr>
        <w:br/>
        <w:t xml:space="preserve">  </w:t>
      </w:r>
      <w:r>
        <w:rPr>
          <w:lang w:eastAsia="zh-CN"/>
        </w:rPr>
        <w:t>监控：</w:t>
      </w:r>
      <w:r>
        <w:rPr>
          <w:lang w:eastAsia="zh-CN"/>
        </w:rPr>
        <w:t xml:space="preserve"> </w:t>
      </w:r>
      <w:r>
        <w:rPr>
          <w:lang w:eastAsia="zh-CN"/>
        </w:rPr>
        <w:br/>
      </w:r>
      <w:r>
        <w:rPr>
          <w:lang w:eastAsia="zh-CN"/>
        </w:rPr>
        <w:br/>
        <w:t xml:space="preserve">  </w:t>
      </w:r>
      <w:r>
        <w:rPr>
          <w:lang w:eastAsia="zh-CN"/>
        </w:rPr>
        <w:t>机器监控</w:t>
      </w:r>
      <w:r>
        <w:rPr>
          <w:lang w:eastAsia="zh-CN"/>
        </w:rPr>
        <w:t xml:space="preserve">   </w:t>
      </w:r>
      <w:r>
        <w:rPr>
          <w:lang w:eastAsia="zh-CN"/>
        </w:rPr>
        <w:t>在监控中心维护某</w:t>
      </w:r>
      <w:r>
        <w:rPr>
          <w:lang w:eastAsia="zh-CN"/>
        </w:rPr>
        <w:t>provider</w:t>
      </w:r>
      <w:r>
        <w:rPr>
          <w:lang w:eastAsia="zh-CN"/>
        </w:rPr>
        <w:t>的所有机器</w:t>
      </w:r>
      <w:r>
        <w:rPr>
          <w:lang w:eastAsia="zh-CN"/>
        </w:rPr>
        <w:t>IP</w:t>
      </w:r>
      <w:r>
        <w:rPr>
          <w:lang w:eastAsia="zh-CN"/>
        </w:rPr>
        <w:t>，然后去拉去其</w:t>
      </w:r>
      <w:proofErr w:type="spellStart"/>
      <w:r>
        <w:rPr>
          <w:lang w:eastAsia="zh-CN"/>
        </w:rPr>
        <w:t>sar</w:t>
      </w:r>
      <w:proofErr w:type="spellEnd"/>
      <w:r>
        <w:rPr>
          <w:lang w:eastAsia="zh-CN"/>
        </w:rPr>
        <w:t>的数据并可视化</w:t>
      </w:r>
      <w:r>
        <w:rPr>
          <w:lang w:eastAsia="zh-CN"/>
        </w:rPr>
        <w:t xml:space="preserve">  </w:t>
      </w:r>
      <w:r>
        <w:rPr>
          <w:lang w:eastAsia="zh-CN"/>
        </w:rPr>
        <w:br/>
        <w:t xml:space="preserve">  </w:t>
      </w:r>
      <w:r>
        <w:rPr>
          <w:lang w:eastAsia="zh-CN"/>
        </w:rPr>
        <w:t>服务监控</w:t>
      </w:r>
      <w:r>
        <w:rPr>
          <w:lang w:eastAsia="zh-CN"/>
        </w:rPr>
        <w:t xml:space="preserve"> </w:t>
      </w:r>
      <w:r>
        <w:rPr>
          <w:lang w:eastAsia="zh-CN"/>
        </w:rPr>
        <w:br/>
      </w:r>
      <w:r>
        <w:rPr>
          <w:lang w:eastAsia="zh-CN"/>
        </w:rPr>
        <w:br/>
        <w:t xml:space="preserve">  </w:t>
      </w:r>
      <w:r>
        <w:rPr>
          <w:lang w:eastAsia="zh-CN"/>
        </w:rPr>
        <w:t>监控机器的服务提供成功率</w:t>
      </w:r>
      <w:r>
        <w:rPr>
          <w:lang w:eastAsia="zh-CN"/>
        </w:rPr>
        <w:t xml:space="preserve">  </w:t>
      </w:r>
      <w:r>
        <w:rPr>
          <w:lang w:eastAsia="zh-CN"/>
        </w:rPr>
        <w:br/>
        <w:t xml:space="preserve">  </w:t>
      </w:r>
      <w:r>
        <w:rPr>
          <w:lang w:eastAsia="zh-CN"/>
        </w:rPr>
        <w:t>全链路</w:t>
      </w:r>
      <w:r>
        <w:rPr>
          <w:lang w:eastAsia="zh-CN"/>
        </w:rPr>
        <w:t>trace</w:t>
      </w:r>
      <w:r>
        <w:rPr>
          <w:lang w:eastAsia="zh-CN"/>
        </w:rPr>
        <w:t>调用监控</w:t>
      </w:r>
      <w:r>
        <w:rPr>
          <w:lang w:eastAsia="zh-CN"/>
        </w:rPr>
        <w:t xml:space="preserve">  </w:t>
      </w:r>
      <w:r>
        <w:rPr>
          <w:lang w:eastAsia="zh-CN"/>
        </w:rPr>
        <w:br/>
        <w:t xml:space="preserve">  </w:t>
      </w:r>
      <w:r>
        <w:rPr>
          <w:lang w:eastAsia="zh-CN"/>
        </w:rPr>
        <w:t>实现思路都是一样的，打日志然后从监控中心拉机器</w:t>
      </w:r>
      <w:r>
        <w:rPr>
          <w:lang w:eastAsia="zh-CN"/>
        </w:rPr>
        <w:t>IP</w:t>
      </w:r>
      <w:r>
        <w:rPr>
          <w:lang w:eastAsia="zh-CN"/>
        </w:rPr>
        <w:t>去采日志，成功率通过常规日志即可获得，全链路</w:t>
      </w:r>
      <w:r>
        <w:rPr>
          <w:lang w:eastAsia="zh-CN"/>
        </w:rPr>
        <w:t>跟踪在获取全链路</w:t>
      </w:r>
      <w:r>
        <w:rPr>
          <w:lang w:eastAsia="zh-CN"/>
        </w:rPr>
        <w:t>id</w:t>
      </w:r>
      <w:r>
        <w:rPr>
          <w:lang w:eastAsia="zh-CN"/>
        </w:rPr>
        <w:t>后可生成调用链（此处注意调用</w:t>
      </w:r>
      <w:proofErr w:type="gramStart"/>
      <w:r>
        <w:rPr>
          <w:lang w:eastAsia="zh-CN"/>
        </w:rPr>
        <w:t>链不可</w:t>
      </w:r>
      <w:proofErr w:type="gramEnd"/>
      <w:r>
        <w:rPr>
          <w:lang w:eastAsia="zh-CN"/>
        </w:rPr>
        <w:t>依赖时间戳，应该有自己的逻辑调用先后顺序）</w:t>
      </w:r>
      <w:r>
        <w:rPr>
          <w:lang w:eastAsia="zh-CN"/>
        </w:rPr>
        <w:t xml:space="preserve">  </w:t>
      </w:r>
      <w:r>
        <w:rPr>
          <w:lang w:eastAsia="zh-CN"/>
        </w:rPr>
        <w:br/>
        <w:t xml:space="preserve">  </w:t>
      </w:r>
      <w:proofErr w:type="spellStart"/>
      <w:r>
        <w:rPr>
          <w:lang w:eastAsia="zh-CN"/>
        </w:rPr>
        <w:t>sc</w:t>
      </w:r>
      <w:proofErr w:type="spellEnd"/>
      <w:r>
        <w:rPr>
          <w:lang w:eastAsia="zh-CN"/>
        </w:rPr>
        <w:t>里也有能监控</w:t>
      </w:r>
      <w:r>
        <w:rPr>
          <w:lang w:eastAsia="zh-CN"/>
        </w:rPr>
        <w:t>endpoint</w:t>
      </w:r>
      <w:r>
        <w:rPr>
          <w:lang w:eastAsia="zh-CN"/>
        </w:rPr>
        <w:t>的组件（具体记不太清了）</w:t>
      </w:r>
      <w:r>
        <w:rPr>
          <w:lang w:eastAsia="zh-CN"/>
        </w:rPr>
        <w:t xml:space="preserve">  </w:t>
      </w:r>
      <w:r>
        <w:rPr>
          <w:lang w:eastAsia="zh-CN"/>
        </w:rPr>
        <w:br/>
        <w:t xml:space="preserve"> </w:t>
      </w:r>
      <w:r>
        <w:rPr>
          <w:lang w:eastAsia="zh-CN"/>
        </w:rPr>
        <w:br/>
        <w:t xml:space="preserve">  </w:t>
      </w:r>
      <w:r>
        <w:rPr>
          <w:lang w:eastAsia="zh-CN"/>
        </w:rPr>
        <w:t>实现一个线程安全的阻塞队列。</w:t>
      </w:r>
      <w:r>
        <w:rPr>
          <w:lang w:eastAsia="zh-CN"/>
        </w:rPr>
        <w:t xml:space="preserve">    </w:t>
      </w:r>
      <w:proofErr w:type="spellStart"/>
      <w:r>
        <w:t>阻塞队列用法：</w:t>
      </w:r>
      <w:r>
        <w:t>FIFO</w:t>
      </w:r>
      <w:r>
        <w:t>，在队列满的时候让线程等待</w:t>
      </w:r>
      <w:proofErr w:type="spellEnd"/>
      <w:r>
        <w:t xml:space="preserve">   </w:t>
      </w:r>
      <w:r>
        <w:t>则将</w:t>
      </w:r>
      <w:r>
        <w:t>put</w:t>
      </w:r>
      <w:r>
        <w:t>方法加一个</w:t>
      </w:r>
      <w:r>
        <w:t>ReenterLock</w:t>
      </w:r>
      <w:r>
        <w:t>的</w:t>
      </w:r>
      <w:r>
        <w:t>ConditionA</w:t>
      </w:r>
      <w:r>
        <w:t>，然后维护一个</w:t>
      </w:r>
      <w:r>
        <w:t>volatile</w:t>
      </w:r>
      <w:r>
        <w:t>的</w:t>
      </w:r>
      <w:r>
        <w:t>isFull</w:t>
      </w:r>
      <w:r>
        <w:t>字段，在</w:t>
      </w:r>
      <w:r>
        <w:t>put</w:t>
      </w:r>
      <w:r>
        <w:t>之前判断</w:t>
      </w:r>
      <w:r>
        <w:t>volatile</w:t>
      </w:r>
      <w:r>
        <w:t>是否</w:t>
      </w:r>
      <w:r>
        <w:t>true</w:t>
      </w:r>
      <w:r>
        <w:t>，若为</w:t>
      </w:r>
      <w:r>
        <w:t>true</w:t>
      </w:r>
      <w:r>
        <w:t>则直接</w:t>
      </w:r>
      <w:r>
        <w:t>ConditionA.await</w:t>
      </w:r>
      <w:r>
        <w:t>，</w:t>
      </w:r>
      <w:r>
        <w:t>put</w:t>
      </w:r>
      <w:r>
        <w:t>成功后尝试唤醒</w:t>
      </w:r>
      <w:r>
        <w:t>pull</w:t>
      </w:r>
      <w:r>
        <w:t>的</w:t>
      </w:r>
      <w:r>
        <w:t>co</w:t>
      </w:r>
      <w:r>
        <w:t xml:space="preserve">ndition   </w:t>
      </w:r>
      <w:r>
        <w:t>将</w:t>
      </w:r>
      <w:r>
        <w:t>pull</w:t>
      </w:r>
      <w:r>
        <w:t>方法加一个</w:t>
      </w:r>
      <w:r>
        <w:t>ReenterLock</w:t>
      </w:r>
      <w:r>
        <w:t>的</w:t>
      </w:r>
      <w:r>
        <w:t>ConditionB</w:t>
      </w:r>
      <w:r>
        <w:t>，然后维护一个</w:t>
      </w:r>
      <w:r>
        <w:t>volatile</w:t>
      </w:r>
      <w:r>
        <w:t>的</w:t>
      </w:r>
      <w:r>
        <w:t>isEmpty</w:t>
      </w:r>
      <w:r>
        <w:t>字段，在</w:t>
      </w:r>
      <w:r>
        <w:t>pull</w:t>
      </w:r>
      <w:r>
        <w:t>之前判断是否空，若空则</w:t>
      </w:r>
      <w:r>
        <w:t>ConditionB.await</w:t>
      </w:r>
      <w:r>
        <w:t>，</w:t>
      </w:r>
      <w:r>
        <w:t>pull</w:t>
      </w:r>
      <w:r>
        <w:t>成功后尝试唤醒</w:t>
      </w:r>
      <w:r>
        <w:t>put</w:t>
      </w:r>
      <w:r>
        <w:t>的</w:t>
      </w:r>
      <w:r>
        <w:t xml:space="preserve">condition  </w:t>
      </w:r>
      <w:r>
        <w:br/>
        <w:t xml:space="preserve">  </w:t>
      </w:r>
      <w:proofErr w:type="spellStart"/>
      <w:r>
        <w:t>给定两个数组，每个数组中都有重复的数字</w:t>
      </w:r>
      <w:proofErr w:type="spellEnd"/>
      <w:r>
        <w:t>。</w:t>
      </w:r>
      <w:r>
        <w:rPr>
          <w:lang w:eastAsia="zh-CN"/>
        </w:rPr>
        <w:t>不用类库函数，对这两个数组排序。</w:t>
      </w:r>
      <w:r>
        <w:rPr>
          <w:lang w:eastAsia="zh-CN"/>
        </w:rPr>
        <w:t xml:space="preserve">    </w:t>
      </w:r>
      <w:r>
        <w:rPr>
          <w:lang w:eastAsia="zh-CN"/>
        </w:rPr>
        <w:t>两个数组</w:t>
      </w:r>
      <w:r>
        <w:rPr>
          <w:lang w:eastAsia="zh-CN"/>
        </w:rPr>
        <w:t>append</w:t>
      </w:r>
      <w:r>
        <w:rPr>
          <w:lang w:eastAsia="zh-CN"/>
        </w:rPr>
        <w:t>一下</w:t>
      </w:r>
      <w:proofErr w:type="gramStart"/>
      <w:r>
        <w:rPr>
          <w:lang w:eastAsia="zh-CN"/>
        </w:rPr>
        <w:t>直接快排不</w:t>
      </w:r>
      <w:proofErr w:type="gramEnd"/>
      <w:r>
        <w:rPr>
          <w:lang w:eastAsia="zh-CN"/>
        </w:rPr>
        <w:t>就完事儿了吗</w:t>
      </w:r>
      <w:r>
        <w:rPr>
          <w:lang w:eastAsia="zh-CN"/>
        </w:rPr>
        <w:t>= =</w:t>
      </w:r>
      <w:r>
        <w:rPr>
          <w:lang w:eastAsia="zh-CN"/>
        </w:rPr>
        <w:t>，还是说要加个</w:t>
      </w:r>
      <w:r>
        <w:rPr>
          <w:lang w:eastAsia="zh-CN"/>
        </w:rPr>
        <w:t>SET</w:t>
      </w:r>
      <w:r>
        <w:rPr>
          <w:lang w:eastAsia="zh-CN"/>
        </w:rPr>
        <w:t>去重</w:t>
      </w:r>
      <w:r>
        <w:rPr>
          <w:lang w:eastAsia="zh-CN"/>
        </w:rPr>
        <w:t xml:space="preserve">  </w:t>
      </w:r>
      <w:r>
        <w:rPr>
          <w:lang w:eastAsia="zh-CN"/>
        </w:rPr>
        <w:br/>
        <w:t xml:space="preserve">  </w:t>
      </w:r>
      <w:r>
        <w:rPr>
          <w:lang w:eastAsia="zh-CN"/>
        </w:rPr>
        <w:t>多路复用是什么？怎么用？</w:t>
      </w:r>
      <w:r>
        <w:rPr>
          <w:lang w:eastAsia="zh-CN"/>
        </w:rPr>
        <w:t xml:space="preserve">    </w:t>
      </w:r>
      <w:r>
        <w:rPr>
          <w:lang w:eastAsia="zh-CN"/>
        </w:rPr>
        <w:t>多路复用定义：一个线程监听多个端口</w:t>
      </w:r>
      <w:r>
        <w:rPr>
          <w:lang w:eastAsia="zh-CN"/>
        </w:rPr>
        <w:t>or</w:t>
      </w:r>
      <w:r>
        <w:rPr>
          <w:lang w:eastAsia="zh-CN"/>
        </w:rPr>
        <w:t>文件描述符，减轻</w:t>
      </w:r>
      <w:proofErr w:type="spellStart"/>
      <w:r>
        <w:rPr>
          <w:lang w:eastAsia="zh-CN"/>
        </w:rPr>
        <w:t>cpu</w:t>
      </w:r>
      <w:proofErr w:type="spellEnd"/>
      <w:r>
        <w:rPr>
          <w:lang w:eastAsia="zh-CN"/>
        </w:rPr>
        <w:t>线程切换压力</w:t>
      </w:r>
      <w:r>
        <w:rPr>
          <w:lang w:eastAsia="zh-CN"/>
        </w:rPr>
        <w:t xml:space="preserve">   select:</w:t>
      </w:r>
      <w:r>
        <w:rPr>
          <w:lang w:eastAsia="zh-CN"/>
        </w:rPr>
        <w:t>监听多个</w:t>
      </w:r>
      <w:r>
        <w:rPr>
          <w:lang w:eastAsia="zh-CN"/>
        </w:rPr>
        <w:t>IO</w:t>
      </w:r>
      <w:r>
        <w:rPr>
          <w:lang w:eastAsia="zh-CN"/>
        </w:rPr>
        <w:t>任务，但是存在描述符个数限制，所有存在一个上限，并且在每次有事件发生的时候需要遍历持有的描述符列表来确定具体是哪个描述符发生了事件</w:t>
      </w:r>
      <w:r>
        <w:rPr>
          <w:lang w:eastAsia="zh-CN"/>
        </w:rPr>
        <w:t xml:space="preserve">   poll:</w:t>
      </w:r>
      <w:r>
        <w:rPr>
          <w:lang w:eastAsia="zh-CN"/>
        </w:rPr>
        <w:t>去除了文件描述符的限制</w:t>
      </w:r>
      <w:r>
        <w:rPr>
          <w:lang w:eastAsia="zh-CN"/>
        </w:rPr>
        <w:t xml:space="preserve">   </w:t>
      </w:r>
      <w:proofErr w:type="spellStart"/>
      <w:r>
        <w:rPr>
          <w:lang w:eastAsia="zh-CN"/>
        </w:rPr>
        <w:t>epoll</w:t>
      </w:r>
      <w:proofErr w:type="spellEnd"/>
      <w:r>
        <w:rPr>
          <w:lang w:eastAsia="zh-CN"/>
        </w:rPr>
        <w:t>:</w:t>
      </w:r>
      <w:r>
        <w:rPr>
          <w:lang w:eastAsia="zh-CN"/>
        </w:rPr>
        <w:t>监听的描述符完事儿后会回调注册到就绪队列，可以直接从中获得对应的描述符，并且使用了</w:t>
      </w:r>
      <w:proofErr w:type="spellStart"/>
      <w:r>
        <w:rPr>
          <w:lang w:eastAsia="zh-CN"/>
        </w:rPr>
        <w:t>mmap</w:t>
      </w:r>
      <w:proofErr w:type="spellEnd"/>
      <w:r>
        <w:rPr>
          <w:lang w:eastAsia="zh-CN"/>
        </w:rPr>
        <w:t>进行</w:t>
      </w:r>
      <w:proofErr w:type="spellStart"/>
      <w:r>
        <w:rPr>
          <w:lang w:eastAsia="zh-CN"/>
        </w:rPr>
        <w:t>zerocopy</w:t>
      </w:r>
      <w:proofErr w:type="spellEnd"/>
      <w:r>
        <w:rPr>
          <w:lang w:eastAsia="zh-CN"/>
        </w:rPr>
        <w:t>提升性能，而</w:t>
      </w:r>
      <w:r>
        <w:rPr>
          <w:lang w:eastAsia="zh-CN"/>
        </w:rPr>
        <w:t>select/poll</w:t>
      </w:r>
      <w:r>
        <w:rPr>
          <w:lang w:eastAsia="zh-CN"/>
        </w:rPr>
        <w:t>都存在</w:t>
      </w:r>
      <w:proofErr w:type="gramStart"/>
      <w:r>
        <w:rPr>
          <w:lang w:eastAsia="zh-CN"/>
        </w:rPr>
        <w:t>在</w:t>
      </w:r>
      <w:proofErr w:type="gramEnd"/>
      <w:r>
        <w:rPr>
          <w:lang w:eastAsia="zh-CN"/>
        </w:rPr>
        <w:t>内核空间与用户空间的拷贝</w:t>
      </w:r>
      <w:r>
        <w:rPr>
          <w:lang w:eastAsia="zh-CN"/>
        </w:rPr>
        <w:t xml:space="preserve">  </w:t>
      </w:r>
      <w:r>
        <w:rPr>
          <w:lang w:eastAsia="zh-CN"/>
        </w:rPr>
        <w:br/>
      </w:r>
      <w:r>
        <w:rPr>
          <w:lang w:eastAsia="zh-CN"/>
        </w:rPr>
        <w:lastRenderedPageBreak/>
        <w:t xml:space="preserve">  Linux</w:t>
      </w:r>
      <w:r>
        <w:rPr>
          <w:lang w:eastAsia="zh-CN"/>
        </w:rPr>
        <w:t>中的文件节点是什么？（这个不太会）</w:t>
      </w:r>
      <w:r>
        <w:rPr>
          <w:lang w:eastAsia="zh-CN"/>
        </w:rPr>
        <w:t xml:space="preserve">    </w:t>
      </w:r>
      <w:r>
        <w:rPr>
          <w:lang w:eastAsia="zh-CN"/>
        </w:rPr>
        <w:t>我也不太会</w:t>
      </w:r>
      <w:r>
        <w:rPr>
          <w:lang w:eastAsia="zh-CN"/>
        </w:rPr>
        <w:t xml:space="preserve">- -  </w:t>
      </w:r>
      <w:r>
        <w:rPr>
          <w:lang w:eastAsia="zh-CN"/>
        </w:rPr>
        <w:br/>
        <w:t xml:space="preserve">  </w:t>
      </w:r>
      <w:r>
        <w:rPr>
          <w:lang w:eastAsia="zh-CN"/>
        </w:rPr>
        <w:t>聊了</w:t>
      </w:r>
      <w:proofErr w:type="gramStart"/>
      <w:r>
        <w:rPr>
          <w:lang w:eastAsia="zh-CN"/>
        </w:rPr>
        <w:t>下项目</w:t>
      </w:r>
      <w:proofErr w:type="gramEnd"/>
      <w:r>
        <w:rPr>
          <w:lang w:eastAsia="zh-CN"/>
        </w:rPr>
        <w:t>架</w:t>
      </w:r>
      <w:r>
        <w:rPr>
          <w:lang w:eastAsia="zh-CN"/>
        </w:rPr>
        <w:t>构</w:t>
      </w:r>
      <w:r>
        <w:rPr>
          <w:lang w:eastAsia="zh-CN"/>
        </w:rPr>
        <w:t xml:space="preserve">   </w:t>
      </w:r>
      <w:r>
        <w:rPr>
          <w:lang w:eastAsia="zh-CN"/>
        </w:rPr>
        <w:t>这个各凭本事吧，主要是考虑以下几个点</w:t>
      </w:r>
      <w:r>
        <w:rPr>
          <w:lang w:eastAsia="zh-CN"/>
        </w:rPr>
        <w:t xml:space="preserve"> </w:t>
      </w:r>
      <w:r>
        <w:rPr>
          <w:lang w:eastAsia="zh-CN"/>
        </w:rPr>
        <w:br/>
      </w:r>
      <w:r>
        <w:rPr>
          <w:lang w:eastAsia="zh-CN"/>
        </w:rPr>
        <w:br/>
        <w:t xml:space="preserve">  </w:t>
      </w:r>
      <w:r>
        <w:rPr>
          <w:lang w:eastAsia="zh-CN"/>
        </w:rPr>
        <w:t>对于大流量是否有应对措施</w:t>
      </w:r>
      <w:r>
        <w:rPr>
          <w:lang w:eastAsia="zh-CN"/>
        </w:rPr>
        <w:t xml:space="preserve">  </w:t>
      </w:r>
      <w:r>
        <w:rPr>
          <w:lang w:eastAsia="zh-CN"/>
        </w:rPr>
        <w:br/>
        <w:t xml:space="preserve">  </w:t>
      </w:r>
      <w:r>
        <w:rPr>
          <w:lang w:eastAsia="zh-CN"/>
        </w:rPr>
        <w:t>对于异步同步怎么考虑的</w:t>
      </w:r>
      <w:r>
        <w:rPr>
          <w:lang w:eastAsia="zh-CN"/>
        </w:rPr>
        <w:t xml:space="preserve">  </w:t>
      </w:r>
      <w:r>
        <w:rPr>
          <w:lang w:eastAsia="zh-CN"/>
        </w:rPr>
        <w:br/>
        <w:t xml:space="preserve">  </w:t>
      </w:r>
      <w:r>
        <w:rPr>
          <w:lang w:eastAsia="zh-CN"/>
        </w:rPr>
        <w:t>异步</w:t>
      </w:r>
      <w:proofErr w:type="gramStart"/>
      <w:r>
        <w:rPr>
          <w:lang w:eastAsia="zh-CN"/>
        </w:rPr>
        <w:t>丢消息</w:t>
      </w:r>
      <w:proofErr w:type="gramEnd"/>
      <w:r>
        <w:rPr>
          <w:lang w:eastAsia="zh-CN"/>
        </w:rPr>
        <w:t>怎么处理</w:t>
      </w:r>
      <w:r>
        <w:rPr>
          <w:lang w:eastAsia="zh-CN"/>
        </w:rPr>
        <w:t xml:space="preserve">  </w:t>
      </w:r>
      <w:r>
        <w:rPr>
          <w:lang w:eastAsia="zh-CN"/>
        </w:rPr>
        <w:br/>
        <w:t xml:space="preserve">  </w:t>
      </w:r>
      <w:r>
        <w:rPr>
          <w:lang w:eastAsia="zh-CN"/>
        </w:rPr>
        <w:t>在什么地方存在提高性能的</w:t>
      </w:r>
      <w:r>
        <w:rPr>
          <w:lang w:eastAsia="zh-CN"/>
        </w:rPr>
        <w:t xml:space="preserve">trick  </w:t>
      </w:r>
      <w:r>
        <w:rPr>
          <w:lang w:eastAsia="zh-CN"/>
        </w:rPr>
        <w:br/>
        <w:t xml:space="preserve">  </w:t>
      </w:r>
      <w:r>
        <w:rPr>
          <w:lang w:eastAsia="zh-CN"/>
        </w:rPr>
        <w:t>异常情况怎么考虑，怎么做补偿</w:t>
      </w:r>
      <w:r>
        <w:rPr>
          <w:lang w:eastAsia="zh-CN"/>
        </w:rPr>
        <w:t xml:space="preserve">  </w:t>
      </w:r>
      <w:r>
        <w:rPr>
          <w:lang w:eastAsia="zh-CN"/>
        </w:rPr>
        <w:br/>
        <w:t xml:space="preserve">  </w:t>
      </w:r>
      <w:r>
        <w:rPr>
          <w:lang w:eastAsia="zh-CN"/>
        </w:rPr>
        <w:t>数据库设计、缓存设计、其他数据源的设计</w:t>
      </w:r>
      <w:r>
        <w:rPr>
          <w:lang w:eastAsia="zh-CN"/>
        </w:rPr>
        <w:t xml:space="preserve">  </w:t>
      </w:r>
      <w:r>
        <w:rPr>
          <w:lang w:eastAsia="zh-CN"/>
        </w:rPr>
        <w:br/>
        <w:t xml:space="preserve"> </w:t>
      </w:r>
      <w:r>
        <w:rPr>
          <w:lang w:eastAsia="zh-CN"/>
        </w:rPr>
        <w:br/>
      </w:r>
      <w:r>
        <w:rPr>
          <w:lang w:eastAsia="zh-CN"/>
        </w:rPr>
        <w:br/>
        <w:t xml:space="preserve"> </w:t>
      </w:r>
      <w:r>
        <w:rPr>
          <w:lang w:eastAsia="zh-CN"/>
        </w:rPr>
        <w:t>二面</w:t>
      </w:r>
      <w:r>
        <w:rPr>
          <w:lang w:eastAsia="zh-CN"/>
        </w:rPr>
        <w:t xml:space="preserve"> </w:t>
      </w:r>
      <w:r>
        <w:rPr>
          <w:lang w:eastAsia="zh-CN"/>
        </w:rPr>
        <w:br/>
        <w:t xml:space="preserve"> </w:t>
      </w:r>
      <w:r>
        <w:rPr>
          <w:lang w:eastAsia="zh-CN"/>
        </w:rPr>
        <w:t>视频面试</w:t>
      </w:r>
      <w:r>
        <w:rPr>
          <w:lang w:eastAsia="zh-CN"/>
        </w:rPr>
        <w:t xml:space="preserve"> </w:t>
      </w:r>
      <w:r>
        <w:rPr>
          <w:lang w:eastAsia="zh-CN"/>
        </w:rPr>
        <w:br/>
      </w:r>
      <w:r>
        <w:rPr>
          <w:lang w:eastAsia="zh-CN"/>
        </w:rPr>
        <w:br/>
        <w:t xml:space="preserve">  </w:t>
      </w:r>
      <w:r>
        <w:rPr>
          <w:lang w:eastAsia="zh-CN"/>
        </w:rPr>
        <w:t>给定一个数组，求该数组所有的自子数组</w:t>
      </w:r>
      <w:r>
        <w:rPr>
          <w:lang w:eastAsia="zh-CN"/>
        </w:rPr>
        <w:t xml:space="preserve">    </w:t>
      </w:r>
      <w:proofErr w:type="spellStart"/>
      <w:r>
        <w:rPr>
          <w:lang w:eastAsia="zh-CN"/>
        </w:rPr>
        <w:t>lc</w:t>
      </w:r>
      <w:proofErr w:type="spellEnd"/>
      <w:r>
        <w:rPr>
          <w:lang w:eastAsia="zh-CN"/>
        </w:rPr>
        <w:t>原题，</w:t>
      </w:r>
      <w:r>
        <w:rPr>
          <w:lang w:eastAsia="zh-CN"/>
        </w:rPr>
        <w:t>DFS</w:t>
      </w:r>
      <w:r>
        <w:rPr>
          <w:lang w:eastAsia="zh-CN"/>
        </w:rPr>
        <w:t>可解</w:t>
      </w:r>
      <w:r>
        <w:rPr>
          <w:lang w:eastAsia="zh-CN"/>
        </w:rPr>
        <w:t xml:space="preserve">  </w:t>
      </w:r>
      <w:r>
        <w:rPr>
          <w:lang w:eastAsia="zh-CN"/>
        </w:rPr>
        <w:br/>
        <w:t xml:space="preserve">  </w:t>
      </w:r>
      <w:r>
        <w:rPr>
          <w:lang w:eastAsia="zh-CN"/>
        </w:rPr>
        <w:t>去掉一个字符串中的所有空格（送分题）</w:t>
      </w:r>
      <w:r>
        <w:rPr>
          <w:lang w:eastAsia="zh-CN"/>
        </w:rPr>
        <w:t xml:space="preserve">    </w:t>
      </w:r>
      <w:r>
        <w:rPr>
          <w:lang w:eastAsia="zh-CN"/>
        </w:rPr>
        <w:t>送分</w:t>
      </w:r>
      <w:r>
        <w:rPr>
          <w:lang w:eastAsia="zh-CN"/>
        </w:rPr>
        <w:t xml:space="preserve">  </w:t>
      </w:r>
      <w:r>
        <w:rPr>
          <w:lang w:eastAsia="zh-CN"/>
        </w:rPr>
        <w:br/>
        <w:t xml:space="preserve">  </w:t>
      </w:r>
      <w:r>
        <w:rPr>
          <w:lang w:eastAsia="zh-CN"/>
        </w:rPr>
        <w:t>两个系统</w:t>
      </w:r>
      <w:r>
        <w:rPr>
          <w:lang w:eastAsia="zh-CN"/>
        </w:rPr>
        <w:t>A</w:t>
      </w:r>
      <w:r>
        <w:rPr>
          <w:lang w:eastAsia="zh-CN"/>
        </w:rPr>
        <w:t>和</w:t>
      </w:r>
      <w:r>
        <w:rPr>
          <w:lang w:eastAsia="zh-CN"/>
        </w:rPr>
        <w:t>B</w:t>
      </w:r>
      <w:r>
        <w:rPr>
          <w:lang w:eastAsia="zh-CN"/>
        </w:rPr>
        <w:t>，如果</w:t>
      </w:r>
      <w:r>
        <w:rPr>
          <w:lang w:eastAsia="zh-CN"/>
        </w:rPr>
        <w:t>A</w:t>
      </w:r>
      <w:r>
        <w:rPr>
          <w:lang w:eastAsia="zh-CN"/>
        </w:rPr>
        <w:t>调用</w:t>
      </w:r>
      <w:r>
        <w:rPr>
          <w:lang w:eastAsia="zh-CN"/>
        </w:rPr>
        <w:t>B</w:t>
      </w:r>
      <w:r>
        <w:rPr>
          <w:lang w:eastAsia="zh-CN"/>
        </w:rPr>
        <w:t>的时候发生超时，这个时候</w:t>
      </w:r>
      <w:r>
        <w:rPr>
          <w:lang w:eastAsia="zh-CN"/>
        </w:rPr>
        <w:t>A</w:t>
      </w:r>
      <w:r>
        <w:rPr>
          <w:lang w:eastAsia="zh-CN"/>
        </w:rPr>
        <w:t>会重试，那么怎么</w:t>
      </w:r>
      <w:r>
        <w:rPr>
          <w:lang w:eastAsia="zh-CN"/>
        </w:rPr>
        <w:t>确保</w:t>
      </w:r>
      <w:r>
        <w:rPr>
          <w:lang w:eastAsia="zh-CN"/>
        </w:rPr>
        <w:t>B</w:t>
      </w:r>
      <w:r>
        <w:rPr>
          <w:lang w:eastAsia="zh-CN"/>
        </w:rPr>
        <w:t>只调用一次？</w:t>
      </w:r>
      <w:r>
        <w:rPr>
          <w:lang w:eastAsia="zh-CN"/>
        </w:rPr>
        <w:t xml:space="preserve">    </w:t>
      </w:r>
      <w:proofErr w:type="gramStart"/>
      <w:r>
        <w:rPr>
          <w:lang w:eastAsia="zh-CN"/>
        </w:rPr>
        <w:t>幂</w:t>
      </w:r>
      <w:proofErr w:type="gramEnd"/>
      <w:r>
        <w:rPr>
          <w:lang w:eastAsia="zh-CN"/>
        </w:rPr>
        <w:t>等，设计考虑要点</w:t>
      </w:r>
      <w:r>
        <w:rPr>
          <w:lang w:eastAsia="zh-CN"/>
        </w:rPr>
        <w:t xml:space="preserve"> </w:t>
      </w:r>
      <w:r>
        <w:rPr>
          <w:lang w:eastAsia="zh-CN"/>
        </w:rPr>
        <w:br/>
      </w:r>
      <w:r>
        <w:rPr>
          <w:lang w:eastAsia="zh-CN"/>
        </w:rPr>
        <w:br/>
        <w:t xml:space="preserve">  </w:t>
      </w:r>
      <w:r>
        <w:rPr>
          <w:lang w:eastAsia="zh-CN"/>
        </w:rPr>
        <w:t>是否完全</w:t>
      </w:r>
      <w:proofErr w:type="gramStart"/>
      <w:r>
        <w:rPr>
          <w:lang w:eastAsia="zh-CN"/>
        </w:rPr>
        <w:t>幂</w:t>
      </w:r>
      <w:proofErr w:type="gramEnd"/>
      <w:r>
        <w:rPr>
          <w:lang w:eastAsia="zh-CN"/>
        </w:rPr>
        <w:t>等，即是否要保存这次调用记录但是不改变状态</w:t>
      </w:r>
      <w:r>
        <w:rPr>
          <w:lang w:eastAsia="zh-CN"/>
        </w:rPr>
        <w:t xml:space="preserve">  </w:t>
      </w:r>
      <w:r>
        <w:rPr>
          <w:lang w:eastAsia="zh-CN"/>
        </w:rPr>
        <w:br/>
        <w:t xml:space="preserve">  </w:t>
      </w:r>
      <w:proofErr w:type="gramStart"/>
      <w:r>
        <w:rPr>
          <w:lang w:eastAsia="zh-CN"/>
        </w:rPr>
        <w:t>幂</w:t>
      </w:r>
      <w:proofErr w:type="gramEnd"/>
      <w:r>
        <w:rPr>
          <w:lang w:eastAsia="zh-CN"/>
        </w:rPr>
        <w:t>等键的定义，该</w:t>
      </w:r>
      <w:proofErr w:type="gramStart"/>
      <w:r>
        <w:rPr>
          <w:lang w:eastAsia="zh-CN"/>
        </w:rPr>
        <w:t>幂</w:t>
      </w:r>
      <w:proofErr w:type="gramEnd"/>
      <w:r>
        <w:rPr>
          <w:lang w:eastAsia="zh-CN"/>
        </w:rPr>
        <w:t>等键是否只</w:t>
      </w:r>
      <w:r>
        <w:rPr>
          <w:lang w:eastAsia="zh-CN"/>
        </w:rPr>
        <w:t>match</w:t>
      </w:r>
      <w:r>
        <w:rPr>
          <w:lang w:eastAsia="zh-CN"/>
        </w:rPr>
        <w:t>这个请求，</w:t>
      </w:r>
      <w:proofErr w:type="gramStart"/>
      <w:r>
        <w:rPr>
          <w:lang w:eastAsia="zh-CN"/>
        </w:rPr>
        <w:t>幂</w:t>
      </w:r>
      <w:proofErr w:type="gramEnd"/>
      <w:r>
        <w:rPr>
          <w:lang w:eastAsia="zh-CN"/>
        </w:rPr>
        <w:t>等键又该如何存储</w:t>
      </w:r>
      <w:r>
        <w:rPr>
          <w:lang w:eastAsia="zh-CN"/>
        </w:rPr>
        <w:t xml:space="preserve">  </w:t>
      </w:r>
      <w:r>
        <w:rPr>
          <w:lang w:eastAsia="zh-CN"/>
        </w:rPr>
        <w:br/>
        <w:t xml:space="preserve">  </w:t>
      </w:r>
      <w:r>
        <w:rPr>
          <w:lang w:eastAsia="zh-CN"/>
        </w:rPr>
        <w:t>返回值的定义，是返回创建失败还是成功，若是成功，是否要告知该次是</w:t>
      </w:r>
      <w:proofErr w:type="gramStart"/>
      <w:r>
        <w:rPr>
          <w:lang w:eastAsia="zh-CN"/>
        </w:rPr>
        <w:t>幂</w:t>
      </w:r>
      <w:proofErr w:type="gramEnd"/>
      <w:r>
        <w:rPr>
          <w:lang w:eastAsia="zh-CN"/>
        </w:rPr>
        <w:t>等成功</w:t>
      </w:r>
      <w:r>
        <w:rPr>
          <w:lang w:eastAsia="zh-CN"/>
        </w:rPr>
        <w:t xml:space="preserve">  </w:t>
      </w:r>
      <w:r>
        <w:rPr>
          <w:lang w:eastAsia="zh-CN"/>
        </w:rPr>
        <w:br/>
        <w:t xml:space="preserve"> </w:t>
      </w:r>
      <w:r>
        <w:rPr>
          <w:lang w:eastAsia="zh-CN"/>
        </w:rPr>
        <w:br/>
        <w:t xml:space="preserve">  </w:t>
      </w:r>
      <w:r>
        <w:rPr>
          <w:lang w:eastAsia="zh-CN"/>
        </w:rPr>
        <w:t>项目中的数据库分表是怎么做的？</w:t>
      </w:r>
      <w:r>
        <w:rPr>
          <w:lang w:eastAsia="zh-CN"/>
        </w:rPr>
        <w:t xml:space="preserve">    </w:t>
      </w:r>
      <w:r>
        <w:rPr>
          <w:lang w:eastAsia="zh-CN"/>
        </w:rPr>
        <w:t>水平：根据某个</w:t>
      </w:r>
      <w:r>
        <w:rPr>
          <w:lang w:eastAsia="zh-CN"/>
        </w:rPr>
        <w:t>key</w:t>
      </w:r>
      <w:r>
        <w:rPr>
          <w:lang w:eastAsia="zh-CN"/>
        </w:rPr>
        <w:t>进行水平拆分，设计要点</w:t>
      </w:r>
      <w:r>
        <w:rPr>
          <w:lang w:eastAsia="zh-CN"/>
        </w:rPr>
        <w:t xml:space="preserve"> </w:t>
      </w:r>
      <w:r>
        <w:rPr>
          <w:lang w:eastAsia="zh-CN"/>
        </w:rPr>
        <w:br/>
      </w:r>
      <w:r>
        <w:rPr>
          <w:lang w:eastAsia="zh-CN"/>
        </w:rPr>
        <w:br/>
        <w:t xml:space="preserve">  </w:t>
      </w:r>
      <w:r>
        <w:rPr>
          <w:lang w:eastAsia="zh-CN"/>
        </w:rPr>
        <w:t>如何</w:t>
      </w:r>
      <w:proofErr w:type="gramStart"/>
      <w:r>
        <w:rPr>
          <w:lang w:eastAsia="zh-CN"/>
        </w:rPr>
        <w:t>规避跨库事务</w:t>
      </w:r>
      <w:proofErr w:type="gramEnd"/>
      <w:r>
        <w:rPr>
          <w:lang w:eastAsia="zh-CN"/>
        </w:rPr>
        <w:t xml:space="preserve">  </w:t>
      </w:r>
      <w:r>
        <w:rPr>
          <w:lang w:eastAsia="zh-CN"/>
        </w:rPr>
        <w:br/>
        <w:t xml:space="preserve">  </w:t>
      </w:r>
      <w:r>
        <w:rPr>
          <w:lang w:eastAsia="zh-CN"/>
        </w:rPr>
        <w:t>分表</w:t>
      </w:r>
      <w:proofErr w:type="gramStart"/>
      <w:r>
        <w:rPr>
          <w:lang w:eastAsia="zh-CN"/>
        </w:rPr>
        <w:t>键如何</w:t>
      </w:r>
      <w:proofErr w:type="gramEnd"/>
      <w:r>
        <w:rPr>
          <w:lang w:eastAsia="zh-CN"/>
        </w:rPr>
        <w:t>设计</w:t>
      </w:r>
      <w:r>
        <w:rPr>
          <w:lang w:eastAsia="zh-CN"/>
        </w:rPr>
        <w:t xml:space="preserve">  </w:t>
      </w:r>
      <w:r>
        <w:rPr>
          <w:lang w:eastAsia="zh-CN"/>
        </w:rPr>
        <w:br/>
        <w:t xml:space="preserve">  </w:t>
      </w:r>
      <w:r>
        <w:rPr>
          <w:lang w:eastAsia="zh-CN"/>
        </w:rPr>
        <w:t>如何防止热点</w:t>
      </w:r>
      <w:r>
        <w:rPr>
          <w:lang w:eastAsia="zh-CN"/>
        </w:rPr>
        <w:t xml:space="preserve">  </w:t>
      </w:r>
      <w:r>
        <w:rPr>
          <w:lang w:eastAsia="zh-CN"/>
        </w:rPr>
        <w:br/>
        <w:t xml:space="preserve">  </w:t>
      </w:r>
      <w:r>
        <w:rPr>
          <w:lang w:eastAsia="zh-CN"/>
        </w:rPr>
        <w:t>是否有库可以不拆</w:t>
      </w:r>
      <w:r>
        <w:rPr>
          <w:lang w:eastAsia="zh-CN"/>
        </w:rPr>
        <w:t xml:space="preserve">  </w:t>
      </w:r>
      <w:r>
        <w:rPr>
          <w:lang w:eastAsia="zh-CN"/>
        </w:rPr>
        <w:br/>
        <w:t xml:space="preserve">  UUID</w:t>
      </w:r>
      <w:r>
        <w:rPr>
          <w:lang w:eastAsia="zh-CN"/>
        </w:rPr>
        <w:t>如何生成</w:t>
      </w:r>
      <w:r>
        <w:rPr>
          <w:lang w:eastAsia="zh-CN"/>
        </w:rPr>
        <w:t xml:space="preserve">  </w:t>
      </w:r>
      <w:r>
        <w:rPr>
          <w:lang w:eastAsia="zh-CN"/>
        </w:rPr>
        <w:br/>
        <w:t xml:space="preserve">  </w:t>
      </w:r>
      <w:r>
        <w:rPr>
          <w:lang w:eastAsia="zh-CN"/>
        </w:rPr>
        <w:t>垂直：</w:t>
      </w:r>
      <w:proofErr w:type="gramStart"/>
      <w:r>
        <w:rPr>
          <w:lang w:eastAsia="zh-CN"/>
        </w:rPr>
        <w:t>一库拆多</w:t>
      </w:r>
      <w:proofErr w:type="gramEnd"/>
      <w:r>
        <w:rPr>
          <w:lang w:eastAsia="zh-CN"/>
        </w:rPr>
        <w:t>库，</w:t>
      </w:r>
      <w:r>
        <w:rPr>
          <w:lang w:eastAsia="zh-CN"/>
        </w:rPr>
        <w:t>s</w:t>
      </w:r>
      <w:r>
        <w:rPr>
          <w:lang w:eastAsia="zh-CN"/>
        </w:rPr>
        <w:t>chema</w:t>
      </w:r>
      <w:r>
        <w:rPr>
          <w:lang w:eastAsia="zh-CN"/>
        </w:rPr>
        <w:t>不同，使用</w:t>
      </w:r>
      <w:proofErr w:type="gramStart"/>
      <w:r>
        <w:rPr>
          <w:lang w:eastAsia="zh-CN"/>
        </w:rPr>
        <w:t>库间外键</w:t>
      </w:r>
      <w:proofErr w:type="gramEnd"/>
      <w:r>
        <w:rPr>
          <w:lang w:eastAsia="zh-CN"/>
        </w:rPr>
        <w:t>进行关联，涉及分布式事务的时候很恶心，可以使用</w:t>
      </w:r>
      <w:r>
        <w:rPr>
          <w:lang w:eastAsia="zh-CN"/>
        </w:rPr>
        <w:t>DDD</w:t>
      </w:r>
      <w:r>
        <w:rPr>
          <w:lang w:eastAsia="zh-CN"/>
        </w:rPr>
        <w:t>进行拆分，每个库的核心是一个聚合根</w:t>
      </w:r>
      <w:r>
        <w:rPr>
          <w:lang w:eastAsia="zh-CN"/>
        </w:rPr>
        <w:t xml:space="preserve">  </w:t>
      </w:r>
      <w:r>
        <w:rPr>
          <w:lang w:eastAsia="zh-CN"/>
        </w:rPr>
        <w:br/>
      </w:r>
      <w:r>
        <w:rPr>
          <w:lang w:eastAsia="zh-CN"/>
        </w:rPr>
        <w:br/>
      </w:r>
      <w:r>
        <w:rPr>
          <w:lang w:eastAsia="zh-CN"/>
        </w:rPr>
        <w:lastRenderedPageBreak/>
        <w:t xml:space="preserve"> </w:t>
      </w:r>
      <w:r>
        <w:rPr>
          <w:lang w:eastAsia="zh-CN"/>
        </w:rPr>
        <w:t>三面</w:t>
      </w:r>
      <w:r>
        <w:rPr>
          <w:lang w:eastAsia="zh-CN"/>
        </w:rPr>
        <w:t xml:space="preserve"> </w:t>
      </w:r>
      <w:r>
        <w:rPr>
          <w:lang w:eastAsia="zh-CN"/>
        </w:rPr>
        <w:br/>
        <w:t xml:space="preserve"> </w:t>
      </w:r>
      <w:r>
        <w:rPr>
          <w:lang w:eastAsia="zh-CN"/>
        </w:rPr>
        <w:t>电话面试</w:t>
      </w:r>
      <w:r>
        <w:rPr>
          <w:lang w:eastAsia="zh-CN"/>
        </w:rPr>
        <w:t xml:space="preserve"> </w:t>
      </w:r>
      <w:r>
        <w:rPr>
          <w:lang w:eastAsia="zh-CN"/>
        </w:rPr>
        <w:br/>
      </w:r>
      <w:r>
        <w:rPr>
          <w:lang w:eastAsia="zh-CN"/>
        </w:rPr>
        <w:br/>
        <w:t xml:space="preserve">  </w:t>
      </w:r>
      <w:r>
        <w:rPr>
          <w:lang w:eastAsia="zh-CN"/>
        </w:rPr>
        <w:t>给定一个数组，元素的大小</w:t>
      </w:r>
      <w:r>
        <w:rPr>
          <w:lang w:eastAsia="zh-CN"/>
        </w:rPr>
        <w:t>0~25</w:t>
      </w:r>
      <w:r>
        <w:rPr>
          <w:lang w:eastAsia="zh-CN"/>
        </w:rPr>
        <w:t>，有重复元素。按出现频次的高低输出所有的数字。</w:t>
      </w:r>
      <w:r>
        <w:rPr>
          <w:lang w:eastAsia="zh-CN"/>
        </w:rPr>
        <w:t xml:space="preserve">    </w:t>
      </w:r>
      <w:r>
        <w:rPr>
          <w:lang w:eastAsia="zh-CN"/>
        </w:rPr>
        <w:t>送分，直接</w:t>
      </w:r>
      <w:proofErr w:type="spellStart"/>
      <w:r>
        <w:rPr>
          <w:lang w:eastAsia="zh-CN"/>
        </w:rPr>
        <w:t>map+sort</w:t>
      </w:r>
      <w:proofErr w:type="spellEnd"/>
      <w:r>
        <w:rPr>
          <w:lang w:eastAsia="zh-CN"/>
        </w:rPr>
        <w:t>，</w:t>
      </w:r>
      <w:r>
        <w:rPr>
          <w:lang w:eastAsia="zh-CN"/>
        </w:rPr>
        <w:t>on</w:t>
      </w:r>
      <w:proofErr w:type="gramStart"/>
      <w:r>
        <w:rPr>
          <w:lang w:eastAsia="zh-CN"/>
        </w:rPr>
        <w:t>扫两编</w:t>
      </w:r>
      <w:proofErr w:type="gramEnd"/>
      <w:r>
        <w:rPr>
          <w:lang w:eastAsia="zh-CN"/>
        </w:rPr>
        <w:t xml:space="preserve">  </w:t>
      </w:r>
      <w:r>
        <w:rPr>
          <w:lang w:eastAsia="zh-CN"/>
        </w:rPr>
        <w:br/>
        <w:t xml:space="preserve">  </w:t>
      </w:r>
      <w:proofErr w:type="gramStart"/>
      <w:r>
        <w:rPr>
          <w:lang w:eastAsia="zh-CN"/>
        </w:rPr>
        <w:t>聊一下</w:t>
      </w:r>
      <w:proofErr w:type="gramEnd"/>
      <w:r>
        <w:rPr>
          <w:lang w:eastAsia="zh-CN"/>
        </w:rPr>
        <w:t>项目中</w:t>
      </w:r>
      <w:r>
        <w:rPr>
          <w:lang w:eastAsia="zh-CN"/>
        </w:rPr>
        <w:t>HBase</w:t>
      </w:r>
      <w:r>
        <w:rPr>
          <w:lang w:eastAsia="zh-CN"/>
        </w:rPr>
        <w:t>的</w:t>
      </w:r>
      <w:proofErr w:type="spellStart"/>
      <w:r>
        <w:rPr>
          <w:lang w:eastAsia="zh-CN"/>
        </w:rPr>
        <w:t>RowKey</w:t>
      </w:r>
      <w:proofErr w:type="spellEnd"/>
      <w:r>
        <w:rPr>
          <w:lang w:eastAsia="zh-CN"/>
        </w:rPr>
        <w:t>是怎么设计的？</w:t>
      </w:r>
      <w:r>
        <w:rPr>
          <w:lang w:eastAsia="zh-CN"/>
        </w:rPr>
        <w:t xml:space="preserve">    </w:t>
      </w:r>
      <w:r>
        <w:rPr>
          <w:lang w:eastAsia="zh-CN"/>
        </w:rPr>
        <w:t>设计原则</w:t>
      </w:r>
      <w:r>
        <w:rPr>
          <w:lang w:eastAsia="zh-CN"/>
        </w:rPr>
        <w:t xml:space="preserve"> </w:t>
      </w:r>
      <w:r>
        <w:rPr>
          <w:lang w:eastAsia="zh-CN"/>
        </w:rPr>
        <w:br/>
      </w:r>
      <w:r>
        <w:rPr>
          <w:lang w:eastAsia="zh-CN"/>
        </w:rPr>
        <w:br/>
        <w:t xml:space="preserve">  </w:t>
      </w:r>
      <w:r>
        <w:rPr>
          <w:lang w:eastAsia="zh-CN"/>
        </w:rPr>
        <w:t>需要保证唯一，若没用到基于</w:t>
      </w:r>
      <w:r>
        <w:rPr>
          <w:lang w:eastAsia="zh-CN"/>
        </w:rPr>
        <w:t>timestamp</w:t>
      </w:r>
      <w:r>
        <w:rPr>
          <w:lang w:eastAsia="zh-CN"/>
        </w:rPr>
        <w:t>的</w:t>
      </w:r>
      <w:r>
        <w:rPr>
          <w:lang w:eastAsia="zh-CN"/>
        </w:rPr>
        <w:t>version</w:t>
      </w:r>
      <w:r>
        <w:rPr>
          <w:lang w:eastAsia="zh-CN"/>
        </w:rPr>
        <w:t>字段则每次查询相同</w:t>
      </w:r>
      <w:r>
        <w:rPr>
          <w:lang w:eastAsia="zh-CN"/>
        </w:rPr>
        <w:t>key</w:t>
      </w:r>
      <w:r>
        <w:rPr>
          <w:lang w:eastAsia="zh-CN"/>
        </w:rPr>
        <w:t>都会返回最新值，所以要在业务上保证唯一</w:t>
      </w:r>
      <w:r>
        <w:rPr>
          <w:lang w:eastAsia="zh-CN"/>
        </w:rPr>
        <w:t xml:space="preserve">  </w:t>
      </w:r>
      <w:r>
        <w:rPr>
          <w:lang w:eastAsia="zh-CN"/>
        </w:rPr>
        <w:br/>
        <w:t xml:space="preserve">  </w:t>
      </w:r>
      <w:r>
        <w:rPr>
          <w:lang w:eastAsia="zh-CN"/>
        </w:rPr>
        <w:t>是否满足查询条件，</w:t>
      </w:r>
      <w:proofErr w:type="spellStart"/>
      <w:r>
        <w:rPr>
          <w:lang w:eastAsia="zh-CN"/>
        </w:rPr>
        <w:t>rowkey</w:t>
      </w:r>
      <w:proofErr w:type="spellEnd"/>
      <w:r>
        <w:rPr>
          <w:lang w:eastAsia="zh-CN"/>
        </w:rPr>
        <w:t>实际上充当索引的功能</w:t>
      </w:r>
      <w:r>
        <w:rPr>
          <w:lang w:eastAsia="zh-CN"/>
        </w:rPr>
        <w:t xml:space="preserve"> </w:t>
      </w:r>
      <w:r>
        <w:rPr>
          <w:lang w:eastAsia="zh-CN"/>
        </w:rPr>
        <w:br/>
      </w:r>
      <w:r>
        <w:rPr>
          <w:lang w:eastAsia="zh-CN"/>
        </w:rPr>
        <w:br/>
        <w:t xml:space="preserve">  </w:t>
      </w:r>
      <w:proofErr w:type="spellStart"/>
      <w:r>
        <w:rPr>
          <w:lang w:eastAsia="zh-CN"/>
        </w:rPr>
        <w:t>rowkey</w:t>
      </w:r>
      <w:proofErr w:type="spellEnd"/>
      <w:r>
        <w:rPr>
          <w:lang w:eastAsia="zh-CN"/>
        </w:rPr>
        <w:t>只支持全名的</w:t>
      </w:r>
      <w:r>
        <w:rPr>
          <w:lang w:eastAsia="zh-CN"/>
        </w:rPr>
        <w:t>get</w:t>
      </w:r>
      <w:r>
        <w:rPr>
          <w:lang w:eastAsia="zh-CN"/>
        </w:rPr>
        <w:t>或者</w:t>
      </w:r>
      <w:r>
        <w:rPr>
          <w:lang w:eastAsia="zh-CN"/>
        </w:rPr>
        <w:t>range</w:t>
      </w:r>
      <w:r>
        <w:rPr>
          <w:lang w:eastAsia="zh-CN"/>
        </w:rPr>
        <w:t>查找，在</w:t>
      </w:r>
      <w:r>
        <w:rPr>
          <w:lang w:eastAsia="zh-CN"/>
        </w:rPr>
        <w:t>java</w:t>
      </w:r>
      <w:r>
        <w:rPr>
          <w:lang w:eastAsia="zh-CN"/>
        </w:rPr>
        <w:t>客户端中可以只用</w:t>
      </w:r>
      <w:r>
        <w:rPr>
          <w:lang w:eastAsia="zh-CN"/>
        </w:rPr>
        <w:t>prefix</w:t>
      </w:r>
      <w:r>
        <w:rPr>
          <w:lang w:eastAsia="zh-CN"/>
        </w:rPr>
        <w:t>的</w:t>
      </w:r>
      <w:r>
        <w:rPr>
          <w:lang w:eastAsia="zh-CN"/>
        </w:rPr>
        <w:t xml:space="preserve">filter  </w:t>
      </w:r>
      <w:r>
        <w:rPr>
          <w:lang w:eastAsia="zh-CN"/>
        </w:rPr>
        <w:br/>
        <w:t xml:space="preserve">  </w:t>
      </w:r>
      <w:r>
        <w:rPr>
          <w:lang w:eastAsia="zh-CN"/>
        </w:rPr>
        <w:t>若进行复杂查询，可以新建一张表做索引表</w:t>
      </w:r>
      <w:r>
        <w:rPr>
          <w:lang w:eastAsia="zh-CN"/>
        </w:rPr>
        <w:t xml:space="preserve">  </w:t>
      </w:r>
      <w:r>
        <w:rPr>
          <w:lang w:eastAsia="zh-CN"/>
        </w:rPr>
        <w:br/>
        <w:t xml:space="preserve">  </w:t>
      </w:r>
      <w:r>
        <w:rPr>
          <w:lang w:eastAsia="zh-CN"/>
        </w:rPr>
        <w:t>考虑查询热点，需要分散热点</w:t>
      </w:r>
      <w:r>
        <w:rPr>
          <w:lang w:eastAsia="zh-CN"/>
        </w:rPr>
        <w:t xml:space="preserve"> </w:t>
      </w:r>
      <w:r>
        <w:rPr>
          <w:lang w:eastAsia="zh-CN"/>
        </w:rPr>
        <w:br/>
      </w:r>
      <w:r>
        <w:rPr>
          <w:lang w:eastAsia="zh-CN"/>
        </w:rPr>
        <w:br/>
        <w:t xml:space="preserve">  md5  </w:t>
      </w:r>
      <w:r>
        <w:rPr>
          <w:lang w:eastAsia="zh-CN"/>
        </w:rPr>
        <w:br/>
        <w:t xml:space="preserve">  hash  </w:t>
      </w:r>
      <w:r>
        <w:rPr>
          <w:lang w:eastAsia="zh-CN"/>
        </w:rPr>
        <w:br/>
        <w:t xml:space="preserve">  </w:t>
      </w:r>
      <w:r>
        <w:rPr>
          <w:lang w:eastAsia="zh-CN"/>
        </w:rPr>
        <w:t>取模</w:t>
      </w:r>
      <w:r>
        <w:rPr>
          <w:lang w:eastAsia="zh-CN"/>
        </w:rPr>
        <w:t xml:space="preserve">  </w:t>
      </w:r>
      <w:r>
        <w:rPr>
          <w:lang w:eastAsia="zh-CN"/>
        </w:rPr>
        <w:br/>
        <w:t xml:space="preserve">  +</w:t>
      </w:r>
      <w:r>
        <w:rPr>
          <w:lang w:eastAsia="zh-CN"/>
        </w:rPr>
        <w:t>随机数</w:t>
      </w:r>
      <w:r>
        <w:rPr>
          <w:lang w:eastAsia="zh-CN"/>
        </w:rPr>
        <w:t xml:space="preserve">  </w:t>
      </w:r>
      <w:r>
        <w:rPr>
          <w:lang w:eastAsia="zh-CN"/>
        </w:rPr>
        <w:br/>
        <w:t xml:space="preserve"> </w:t>
      </w:r>
      <w:r>
        <w:rPr>
          <w:lang w:eastAsia="zh-CN"/>
        </w:rPr>
        <w:br/>
        <w:t xml:space="preserve"> </w:t>
      </w:r>
      <w:r>
        <w:rPr>
          <w:lang w:eastAsia="zh-CN"/>
        </w:rPr>
        <w:br/>
        <w:t xml:space="preserve">  </w:t>
      </w:r>
      <w:r>
        <w:rPr>
          <w:lang w:eastAsia="zh-CN"/>
        </w:rPr>
        <w:t>考虑变的更短来节省存储空间：比如用编码代替字符串</w:t>
      </w:r>
      <w:r>
        <w:rPr>
          <w:lang w:eastAsia="zh-CN"/>
        </w:rPr>
        <w:t xml:space="preserve">  </w:t>
      </w:r>
      <w:r>
        <w:rPr>
          <w:lang w:eastAsia="zh-CN"/>
        </w:rPr>
        <w:br/>
        <w:t xml:space="preserve">  </w:t>
      </w:r>
      <w:proofErr w:type="spellStart"/>
      <w:r>
        <w:rPr>
          <w:lang w:eastAsia="zh-CN"/>
        </w:rPr>
        <w:t>rowkey</w:t>
      </w:r>
      <w:proofErr w:type="spellEnd"/>
      <w:r>
        <w:rPr>
          <w:lang w:eastAsia="zh-CN"/>
        </w:rPr>
        <w:t>冲突：使用占位符或者特殊分隔符</w:t>
      </w:r>
      <w:r>
        <w:rPr>
          <w:lang w:eastAsia="zh-CN"/>
        </w:rPr>
        <w:t xml:space="preserve">  </w:t>
      </w:r>
      <w:r>
        <w:rPr>
          <w:lang w:eastAsia="zh-CN"/>
        </w:rPr>
        <w:br/>
        <w:t xml:space="preserve"> </w:t>
      </w:r>
      <w:r>
        <w:rPr>
          <w:lang w:eastAsia="zh-CN"/>
        </w:rPr>
        <w:br/>
        <w:t xml:space="preserve">  </w:t>
      </w:r>
      <w:r>
        <w:rPr>
          <w:lang w:eastAsia="zh-CN"/>
        </w:rPr>
        <w:t>项目中的事务消息是怎么做的？</w:t>
      </w:r>
      <w:r>
        <w:rPr>
          <w:lang w:eastAsia="zh-CN"/>
        </w:rPr>
        <w:t xml:space="preserve">    </w:t>
      </w:r>
      <w:proofErr w:type="spellStart"/>
      <w:r>
        <w:rPr>
          <w:lang w:eastAsia="zh-CN"/>
        </w:rPr>
        <w:t>RocketMq</w:t>
      </w:r>
      <w:proofErr w:type="spellEnd"/>
      <w:r>
        <w:rPr>
          <w:lang w:eastAsia="zh-CN"/>
        </w:rPr>
        <w:t>中的事务消息</w:t>
      </w:r>
      <w:r>
        <w:rPr>
          <w:lang w:eastAsia="zh-CN"/>
        </w:rPr>
        <w:t xml:space="preserve">: </w:t>
      </w:r>
      <w:r>
        <w:rPr>
          <w:lang w:eastAsia="zh-CN"/>
        </w:rPr>
        <w:br/>
      </w:r>
      <w:r>
        <w:rPr>
          <w:lang w:eastAsia="zh-CN"/>
        </w:rPr>
        <w:br/>
        <w:t xml:space="preserve">  produ</w:t>
      </w:r>
      <w:r>
        <w:rPr>
          <w:lang w:eastAsia="zh-CN"/>
        </w:rPr>
        <w:t>cer</w:t>
      </w:r>
      <w:r>
        <w:rPr>
          <w:lang w:eastAsia="zh-CN"/>
        </w:rPr>
        <w:t>发送一个</w:t>
      </w:r>
      <w:r>
        <w:rPr>
          <w:lang w:eastAsia="zh-CN"/>
        </w:rPr>
        <w:t>half</w:t>
      </w:r>
      <w:r>
        <w:rPr>
          <w:lang w:eastAsia="zh-CN"/>
        </w:rPr>
        <w:t>消息</w:t>
      </w:r>
      <w:r>
        <w:rPr>
          <w:lang w:eastAsia="zh-CN"/>
        </w:rPr>
        <w:t xml:space="preserve">  </w:t>
      </w:r>
      <w:r>
        <w:rPr>
          <w:lang w:eastAsia="zh-CN"/>
        </w:rPr>
        <w:br/>
        <w:t xml:space="preserve">  </w:t>
      </w:r>
      <w:r>
        <w:rPr>
          <w:lang w:eastAsia="zh-CN"/>
        </w:rPr>
        <w:t>执行本地逻辑</w:t>
      </w:r>
      <w:r>
        <w:rPr>
          <w:lang w:eastAsia="zh-CN"/>
        </w:rPr>
        <w:t xml:space="preserve">  </w:t>
      </w:r>
      <w:r>
        <w:rPr>
          <w:lang w:eastAsia="zh-CN"/>
        </w:rPr>
        <w:br/>
        <w:t xml:space="preserve">  </w:t>
      </w:r>
      <w:r>
        <w:rPr>
          <w:lang w:eastAsia="zh-CN"/>
        </w:rPr>
        <w:t>本地逻辑执行失败：</w:t>
      </w:r>
      <w:r>
        <w:rPr>
          <w:lang w:eastAsia="zh-CN"/>
        </w:rPr>
        <w:t xml:space="preserve">rollback  </w:t>
      </w:r>
      <w:r>
        <w:rPr>
          <w:lang w:eastAsia="zh-CN"/>
        </w:rPr>
        <w:br/>
        <w:t xml:space="preserve">  </w:t>
      </w:r>
      <w:r>
        <w:rPr>
          <w:lang w:eastAsia="zh-CN"/>
        </w:rPr>
        <w:t>本地逻辑执行成功：</w:t>
      </w:r>
      <w:r>
        <w:rPr>
          <w:lang w:eastAsia="zh-CN"/>
        </w:rPr>
        <w:t xml:space="preserve">commit  </w:t>
      </w:r>
      <w:r>
        <w:rPr>
          <w:lang w:eastAsia="zh-CN"/>
        </w:rPr>
        <w:br/>
        <w:t xml:space="preserve">  </w:t>
      </w:r>
      <w:r>
        <w:rPr>
          <w:lang w:eastAsia="zh-CN"/>
        </w:rPr>
        <w:t>在</w:t>
      </w:r>
      <w:r>
        <w:rPr>
          <w:lang w:eastAsia="zh-CN"/>
        </w:rPr>
        <w:t>commit</w:t>
      </w:r>
      <w:r>
        <w:rPr>
          <w:lang w:eastAsia="zh-CN"/>
        </w:rPr>
        <w:t>之后这个消息才算是投递成功并且能被</w:t>
      </w:r>
      <w:r>
        <w:rPr>
          <w:lang w:eastAsia="zh-CN"/>
        </w:rPr>
        <w:t>consumer</w:t>
      </w:r>
      <w:r>
        <w:rPr>
          <w:lang w:eastAsia="zh-CN"/>
        </w:rPr>
        <w:t>所消费</w:t>
      </w:r>
      <w:r>
        <w:rPr>
          <w:lang w:eastAsia="zh-CN"/>
        </w:rPr>
        <w:t xml:space="preserve">  </w:t>
      </w:r>
      <w:r>
        <w:rPr>
          <w:lang w:eastAsia="zh-CN"/>
        </w:rPr>
        <w:br/>
        <w:t xml:space="preserve"> </w:t>
      </w:r>
      <w:r>
        <w:rPr>
          <w:lang w:eastAsia="zh-CN"/>
        </w:rPr>
        <w:br/>
        <w:t xml:space="preserve">  </w:t>
      </w:r>
      <w:r>
        <w:rPr>
          <w:lang w:eastAsia="zh-CN"/>
        </w:rPr>
        <w:t>对加班怎么看？表示自己可以</w:t>
      </w:r>
      <w:r>
        <w:rPr>
          <w:lang w:eastAsia="zh-CN"/>
        </w:rPr>
        <w:t xml:space="preserve">996    </w:t>
      </w:r>
      <w:r>
        <w:rPr>
          <w:lang w:eastAsia="zh-CN"/>
        </w:rPr>
        <w:t>钱到位人到位</w:t>
      </w:r>
      <w:r>
        <w:rPr>
          <w:lang w:eastAsia="zh-CN"/>
        </w:rPr>
        <w:t xml:space="preserve">  </w:t>
      </w:r>
      <w:r>
        <w:rPr>
          <w:lang w:eastAsia="zh-CN"/>
        </w:rPr>
        <w:br/>
      </w:r>
      <w:r>
        <w:rPr>
          <w:lang w:eastAsia="zh-CN"/>
        </w:rPr>
        <w:br/>
      </w:r>
      <w:r>
        <w:rPr>
          <w:lang w:eastAsia="zh-CN"/>
        </w:rPr>
        <w:lastRenderedPageBreak/>
        <w:t xml:space="preserve"> </w:t>
      </w:r>
      <w:r>
        <w:rPr>
          <w:lang w:eastAsia="zh-CN"/>
        </w:rPr>
        <w:t>四面</w:t>
      </w:r>
      <w:r>
        <w:rPr>
          <w:lang w:eastAsia="zh-CN"/>
        </w:rPr>
        <w:t xml:space="preserve"> </w:t>
      </w:r>
      <w:r>
        <w:rPr>
          <w:lang w:eastAsia="zh-CN"/>
        </w:rPr>
        <w:br/>
        <w:t xml:space="preserve"> </w:t>
      </w:r>
      <w:r>
        <w:rPr>
          <w:lang w:eastAsia="zh-CN"/>
        </w:rPr>
        <w:t>电话面试，这里好像已经到</w:t>
      </w:r>
      <w:proofErr w:type="gramStart"/>
      <w:r>
        <w:rPr>
          <w:lang w:eastAsia="zh-CN"/>
        </w:rPr>
        <w:t>腾讯的面委</w:t>
      </w:r>
      <w:proofErr w:type="gramEnd"/>
      <w:r>
        <w:rPr>
          <w:lang w:eastAsia="zh-CN"/>
        </w:rPr>
        <w:t>会了</w:t>
      </w:r>
      <w:r>
        <w:rPr>
          <w:lang w:eastAsia="zh-CN"/>
        </w:rPr>
        <w:t xml:space="preserve"> </w:t>
      </w:r>
      <w:r>
        <w:rPr>
          <w:lang w:eastAsia="zh-CN"/>
        </w:rPr>
        <w:br/>
      </w:r>
      <w:r>
        <w:rPr>
          <w:lang w:eastAsia="zh-CN"/>
        </w:rPr>
        <w:br/>
        <w:t xml:space="preserve">  </w:t>
      </w:r>
      <w:r>
        <w:rPr>
          <w:lang w:eastAsia="zh-CN"/>
        </w:rPr>
        <w:t>给定一个二叉树，依次打印出每一行。</w:t>
      </w:r>
      <w:r>
        <w:rPr>
          <w:lang w:eastAsia="zh-CN"/>
        </w:rPr>
        <w:t xml:space="preserve">    </w:t>
      </w:r>
      <w:r>
        <w:rPr>
          <w:lang w:eastAsia="zh-CN"/>
        </w:rPr>
        <w:t>层序遍历</w:t>
      </w:r>
      <w:r>
        <w:rPr>
          <w:lang w:eastAsia="zh-CN"/>
        </w:rPr>
        <w:t xml:space="preserve">  </w:t>
      </w:r>
      <w:r>
        <w:rPr>
          <w:lang w:eastAsia="zh-CN"/>
        </w:rPr>
        <w:br/>
        <w:t xml:space="preserve">  </w:t>
      </w:r>
      <w:proofErr w:type="gramStart"/>
      <w:r>
        <w:rPr>
          <w:lang w:eastAsia="zh-CN"/>
        </w:rPr>
        <w:t>聊一下</w:t>
      </w:r>
      <w:proofErr w:type="gramEnd"/>
      <w:r>
        <w:rPr>
          <w:lang w:eastAsia="zh-CN"/>
        </w:rPr>
        <w:t>Redis</w:t>
      </w:r>
      <w:r>
        <w:rPr>
          <w:lang w:eastAsia="zh-CN"/>
        </w:rPr>
        <w:t>的</w:t>
      </w:r>
      <w:proofErr w:type="spellStart"/>
      <w:r>
        <w:rPr>
          <w:lang w:eastAsia="zh-CN"/>
        </w:rPr>
        <w:t>zset</w:t>
      </w:r>
      <w:proofErr w:type="spellEnd"/>
      <w:r>
        <w:rPr>
          <w:lang w:eastAsia="zh-CN"/>
        </w:rPr>
        <w:t>？实现原理是什么？为什么不用红黑树来实现？</w:t>
      </w:r>
      <w:r>
        <w:rPr>
          <w:lang w:eastAsia="zh-CN"/>
        </w:rPr>
        <w:t xml:space="preserve">    </w:t>
      </w:r>
      <w:proofErr w:type="spellStart"/>
      <w:r>
        <w:rPr>
          <w:lang w:eastAsia="zh-CN"/>
        </w:rPr>
        <w:t>hashtable</w:t>
      </w:r>
      <w:proofErr w:type="spellEnd"/>
      <w:r>
        <w:rPr>
          <w:lang w:eastAsia="zh-CN"/>
        </w:rPr>
        <w:t>/</w:t>
      </w:r>
      <w:proofErr w:type="spellStart"/>
      <w:r>
        <w:rPr>
          <w:lang w:eastAsia="zh-CN"/>
        </w:rPr>
        <w:t>skipl</w:t>
      </w:r>
      <w:r>
        <w:rPr>
          <w:lang w:eastAsia="zh-CN"/>
        </w:rPr>
        <w:t>ist</w:t>
      </w:r>
      <w:proofErr w:type="spellEnd"/>
      <w:r>
        <w:rPr>
          <w:lang w:eastAsia="zh-CN"/>
        </w:rPr>
        <w:t>+</w:t>
      </w:r>
      <w:r>
        <w:rPr>
          <w:lang w:eastAsia="zh-CN"/>
        </w:rPr>
        <w:t>关联一个</w:t>
      </w:r>
      <w:r>
        <w:rPr>
          <w:lang w:eastAsia="zh-CN"/>
        </w:rPr>
        <w:t>double</w:t>
      </w:r>
      <w:r>
        <w:rPr>
          <w:lang w:eastAsia="zh-CN"/>
        </w:rPr>
        <w:t>的</w:t>
      </w:r>
      <w:r>
        <w:rPr>
          <w:lang w:eastAsia="zh-CN"/>
        </w:rPr>
        <w:t xml:space="preserve">score   </w:t>
      </w:r>
      <w:r>
        <w:rPr>
          <w:lang w:eastAsia="zh-CN"/>
        </w:rPr>
        <w:t>红黑树是</w:t>
      </w:r>
      <w:proofErr w:type="gramStart"/>
      <w:r>
        <w:rPr>
          <w:lang w:eastAsia="zh-CN"/>
        </w:rPr>
        <w:t>特殊二叉平衡树</w:t>
      </w:r>
      <w:proofErr w:type="gramEnd"/>
      <w:r>
        <w:rPr>
          <w:lang w:eastAsia="zh-CN"/>
        </w:rPr>
        <w:t>，插入场景下会需要旋转树造成额外开销</w:t>
      </w:r>
      <w:r>
        <w:rPr>
          <w:lang w:eastAsia="zh-CN"/>
        </w:rPr>
        <w:t xml:space="preserve">  </w:t>
      </w:r>
      <w:r>
        <w:rPr>
          <w:lang w:eastAsia="zh-CN"/>
        </w:rPr>
        <w:br/>
        <w:t xml:space="preserve">  </w:t>
      </w:r>
      <w:proofErr w:type="spellStart"/>
      <w:r>
        <w:rPr>
          <w:lang w:eastAsia="zh-CN"/>
        </w:rPr>
        <w:t>redis</w:t>
      </w:r>
      <w:proofErr w:type="spellEnd"/>
      <w:r>
        <w:rPr>
          <w:lang w:eastAsia="zh-CN"/>
        </w:rPr>
        <w:t>哨兵怎么选举主节点？</w:t>
      </w:r>
      <w:r>
        <w:rPr>
          <w:lang w:eastAsia="zh-CN"/>
        </w:rPr>
        <w:t xml:space="preserve">  </w:t>
      </w:r>
      <w:r>
        <w:rPr>
          <w:lang w:eastAsia="zh-CN"/>
        </w:rPr>
        <w:br/>
      </w:r>
      <w:r>
        <w:rPr>
          <w:lang w:eastAsia="zh-CN"/>
        </w:rPr>
        <w:br/>
        <w:t xml:space="preserve">  </w:t>
      </w:r>
      <w:r>
        <w:rPr>
          <w:lang w:eastAsia="zh-CN"/>
        </w:rPr>
        <w:t>任意一个发现主服务器客观下线之后向所有的</w:t>
      </w:r>
      <w:r>
        <w:rPr>
          <w:lang w:eastAsia="zh-CN"/>
        </w:rPr>
        <w:t>sentinel</w:t>
      </w:r>
      <w:r>
        <w:rPr>
          <w:lang w:eastAsia="zh-CN"/>
        </w:rPr>
        <w:t>请求成为主节点</w:t>
      </w:r>
      <w:r>
        <w:rPr>
          <w:lang w:eastAsia="zh-CN"/>
        </w:rPr>
        <w:t xml:space="preserve">  </w:t>
      </w:r>
      <w:r>
        <w:rPr>
          <w:lang w:eastAsia="zh-CN"/>
        </w:rPr>
        <w:br/>
        <w:t xml:space="preserve">  </w:t>
      </w:r>
      <w:r>
        <w:rPr>
          <w:lang w:eastAsia="zh-CN"/>
        </w:rPr>
        <w:t>每个</w:t>
      </w:r>
      <w:r>
        <w:rPr>
          <w:lang w:eastAsia="zh-CN"/>
        </w:rPr>
        <w:t>sentinel</w:t>
      </w:r>
      <w:r>
        <w:rPr>
          <w:lang w:eastAsia="zh-CN"/>
        </w:rPr>
        <w:t>只认最早来发起请求的主</w:t>
      </w:r>
      <w:r>
        <w:rPr>
          <w:lang w:eastAsia="zh-CN"/>
        </w:rPr>
        <w:t xml:space="preserve">sentinel  </w:t>
      </w:r>
      <w:r>
        <w:rPr>
          <w:lang w:eastAsia="zh-CN"/>
        </w:rPr>
        <w:br/>
        <w:t xml:space="preserve">  </w:t>
      </w:r>
      <w:r>
        <w:rPr>
          <w:lang w:eastAsia="zh-CN"/>
        </w:rPr>
        <w:t>过半投票投向某个</w:t>
      </w:r>
      <w:r>
        <w:rPr>
          <w:lang w:eastAsia="zh-CN"/>
        </w:rPr>
        <w:t>sentinel</w:t>
      </w:r>
      <w:r>
        <w:rPr>
          <w:lang w:eastAsia="zh-CN"/>
        </w:rPr>
        <w:t>则成为主</w:t>
      </w:r>
      <w:r>
        <w:rPr>
          <w:lang w:eastAsia="zh-CN"/>
        </w:rPr>
        <w:t xml:space="preserve">  </w:t>
      </w:r>
      <w:r>
        <w:rPr>
          <w:lang w:eastAsia="zh-CN"/>
        </w:rPr>
        <w:br/>
        <w:t xml:space="preserve">  </w:t>
      </w:r>
      <w:r>
        <w:rPr>
          <w:lang w:eastAsia="zh-CN"/>
        </w:rPr>
        <w:t>若在这次配置纪元中不存在过半投票的则在一段事件后发起新的</w:t>
      </w:r>
      <w:proofErr w:type="gramStart"/>
      <w:r>
        <w:rPr>
          <w:lang w:eastAsia="zh-CN"/>
        </w:rPr>
        <w:t>一轮选主</w:t>
      </w:r>
      <w:proofErr w:type="gramEnd"/>
      <w:r>
        <w:rPr>
          <w:lang w:eastAsia="zh-CN"/>
        </w:rPr>
        <w:t xml:space="preserve">  </w:t>
      </w:r>
      <w:r>
        <w:rPr>
          <w:lang w:eastAsia="zh-CN"/>
        </w:rPr>
        <w:br/>
        <w:t xml:space="preserve"> </w:t>
      </w:r>
      <w:r>
        <w:rPr>
          <w:lang w:eastAsia="zh-CN"/>
        </w:rPr>
        <w:br/>
        <w:t xml:space="preserve">  </w:t>
      </w:r>
      <w:r>
        <w:rPr>
          <w:lang w:eastAsia="zh-CN"/>
        </w:rPr>
        <w:t>为什么</w:t>
      </w:r>
      <w:r>
        <w:rPr>
          <w:lang w:eastAsia="zh-CN"/>
        </w:rPr>
        <w:t>IP</w:t>
      </w:r>
      <w:r>
        <w:rPr>
          <w:lang w:eastAsia="zh-CN"/>
        </w:rPr>
        <w:t>分组到达的时间不一样？</w:t>
      </w:r>
      <w:r>
        <w:rPr>
          <w:lang w:eastAsia="zh-CN"/>
        </w:rPr>
        <w:t xml:space="preserve">    </w:t>
      </w:r>
      <w:r>
        <w:rPr>
          <w:lang w:eastAsia="zh-CN"/>
        </w:rPr>
        <w:t>这啥啊没看懂</w:t>
      </w:r>
      <w:r>
        <w:rPr>
          <w:lang w:eastAsia="zh-CN"/>
        </w:rPr>
        <w:t xml:space="preserve">  </w:t>
      </w:r>
      <w:r>
        <w:rPr>
          <w:lang w:eastAsia="zh-CN"/>
        </w:rPr>
        <w:br/>
        <w:t xml:space="preserve">  </w:t>
      </w:r>
      <w:r>
        <w:rPr>
          <w:lang w:eastAsia="zh-CN"/>
        </w:rPr>
        <w:t>有什么要问我的？</w:t>
      </w:r>
      <w:r>
        <w:rPr>
          <w:lang w:eastAsia="zh-CN"/>
        </w:rPr>
        <w:t xml:space="preserve"> </w:t>
      </w:r>
      <w:r>
        <w:rPr>
          <w:lang w:eastAsia="zh-CN"/>
        </w:rPr>
        <w:t xml:space="preserve">   </w:t>
      </w:r>
      <w:r>
        <w:rPr>
          <w:lang w:eastAsia="zh-CN"/>
        </w:rPr>
        <w:t>加班吗，干啥活的，为什么招人，我进去后做</w:t>
      </w:r>
      <w:proofErr w:type="gramStart"/>
      <w:r>
        <w:rPr>
          <w:lang w:eastAsia="zh-CN"/>
        </w:rPr>
        <w:t>啥业务</w:t>
      </w:r>
      <w:proofErr w:type="gramEnd"/>
      <w:r>
        <w:rPr>
          <w:lang w:eastAsia="zh-CN"/>
        </w:rPr>
        <w:t xml:space="preserve">  </w:t>
      </w:r>
      <w:r>
        <w:rPr>
          <w:lang w:eastAsia="zh-CN"/>
        </w:rPr>
        <w:br/>
      </w:r>
      <w:r>
        <w:rPr>
          <w:lang w:eastAsia="zh-CN"/>
        </w:rPr>
        <w:br/>
        <w:t xml:space="preserve"> </w:t>
      </w:r>
      <w:r>
        <w:rPr>
          <w:lang w:eastAsia="zh-CN"/>
        </w:rPr>
        <w:t>五面</w:t>
      </w:r>
      <w:r>
        <w:rPr>
          <w:lang w:eastAsia="zh-CN"/>
        </w:rPr>
        <w:t xml:space="preserve"> </w:t>
      </w:r>
      <w:r>
        <w:rPr>
          <w:lang w:eastAsia="zh-CN"/>
        </w:rPr>
        <w:br/>
        <w:t xml:space="preserve"> </w:t>
      </w:r>
      <w:r>
        <w:rPr>
          <w:lang w:eastAsia="zh-CN"/>
        </w:rPr>
        <w:t>电话面试，我真的已经忘记聊什么了。很快，没聊什么技术。聊了下为什么想换工作？以及自己的职业规划</w:t>
      </w:r>
      <w:r>
        <w:rPr>
          <w:lang w:eastAsia="zh-CN"/>
        </w:rPr>
        <w:t xml:space="preserve"> </w:t>
      </w:r>
      <w:r>
        <w:rPr>
          <w:lang w:eastAsia="zh-CN"/>
        </w:rPr>
        <w:br/>
        <w:t xml:space="preserve"> </w:t>
      </w:r>
      <w:r>
        <w:rPr>
          <w:lang w:eastAsia="zh-CN"/>
        </w:rPr>
        <w:t>快手</w:t>
      </w:r>
      <w:r>
        <w:rPr>
          <w:lang w:eastAsia="zh-CN"/>
        </w:rPr>
        <w:t xml:space="preserve"> </w:t>
      </w:r>
      <w:r>
        <w:rPr>
          <w:lang w:eastAsia="zh-CN"/>
        </w:rPr>
        <w:br/>
        <w:t xml:space="preserve"> </w:t>
      </w:r>
      <w:r>
        <w:rPr>
          <w:lang w:eastAsia="zh-CN"/>
        </w:rPr>
        <w:t>一面</w:t>
      </w:r>
      <w:r>
        <w:rPr>
          <w:lang w:eastAsia="zh-CN"/>
        </w:rPr>
        <w:t xml:space="preserve"> </w:t>
      </w:r>
      <w:r>
        <w:rPr>
          <w:lang w:eastAsia="zh-CN"/>
        </w:rPr>
        <w:br/>
        <w:t xml:space="preserve"> </w:t>
      </w:r>
      <w:r>
        <w:rPr>
          <w:lang w:eastAsia="zh-CN"/>
        </w:rPr>
        <w:t>视频面试</w:t>
      </w:r>
      <w:r>
        <w:rPr>
          <w:lang w:eastAsia="zh-CN"/>
        </w:rPr>
        <w:t xml:space="preserve"> </w:t>
      </w:r>
      <w:r>
        <w:rPr>
          <w:lang w:eastAsia="zh-CN"/>
        </w:rPr>
        <w:br/>
      </w:r>
      <w:r>
        <w:rPr>
          <w:lang w:eastAsia="zh-CN"/>
        </w:rPr>
        <w:br/>
        <w:t xml:space="preserve">  </w:t>
      </w:r>
      <w:proofErr w:type="spellStart"/>
      <w:r>
        <w:rPr>
          <w:lang w:eastAsia="zh-CN"/>
        </w:rPr>
        <w:t>leetcode</w:t>
      </w:r>
      <w:proofErr w:type="spellEnd"/>
      <w:r>
        <w:rPr>
          <w:lang w:eastAsia="zh-CN"/>
        </w:rPr>
        <w:t xml:space="preserve"> 2    2sum</w:t>
      </w:r>
      <w:r>
        <w:rPr>
          <w:lang w:eastAsia="zh-CN"/>
        </w:rPr>
        <w:t>，</w:t>
      </w:r>
      <w:r>
        <w:rPr>
          <w:lang w:eastAsia="zh-CN"/>
        </w:rPr>
        <w:t>set+</w:t>
      </w:r>
      <w:r>
        <w:rPr>
          <w:lang w:eastAsia="zh-CN"/>
        </w:rPr>
        <w:t>一边</w:t>
      </w:r>
      <w:r>
        <w:rPr>
          <w:lang w:eastAsia="zh-CN"/>
        </w:rPr>
        <w:t>for</w:t>
      </w:r>
      <w:r>
        <w:rPr>
          <w:lang w:eastAsia="zh-CN"/>
        </w:rPr>
        <w:t>循环，</w:t>
      </w:r>
      <w:r>
        <w:rPr>
          <w:lang w:eastAsia="zh-CN"/>
        </w:rPr>
        <w:t xml:space="preserve">on  </w:t>
      </w:r>
      <w:r>
        <w:rPr>
          <w:lang w:eastAsia="zh-CN"/>
        </w:rPr>
        <w:br/>
        <w:t xml:space="preserve">  </w:t>
      </w:r>
      <w:r>
        <w:rPr>
          <w:lang w:eastAsia="zh-CN"/>
        </w:rPr>
        <w:t>自我介绍</w:t>
      </w:r>
      <w:r>
        <w:rPr>
          <w:lang w:eastAsia="zh-CN"/>
        </w:rPr>
        <w:t xml:space="preserve">    show</w:t>
      </w:r>
      <w:r>
        <w:rPr>
          <w:lang w:eastAsia="zh-CN"/>
        </w:rPr>
        <w:t>一下学历、经验以及主要</w:t>
      </w:r>
      <w:r>
        <w:rPr>
          <w:lang w:eastAsia="zh-CN"/>
        </w:rPr>
        <w:t>owner</w:t>
      </w:r>
      <w:r>
        <w:rPr>
          <w:lang w:eastAsia="zh-CN"/>
        </w:rPr>
        <w:t>的业务和团队定位</w:t>
      </w:r>
      <w:r>
        <w:rPr>
          <w:lang w:eastAsia="zh-CN"/>
        </w:rPr>
        <w:t xml:space="preserve">  </w:t>
      </w:r>
      <w:r>
        <w:rPr>
          <w:lang w:eastAsia="zh-CN"/>
        </w:rPr>
        <w:br/>
        <w:t xml:space="preserve">  </w:t>
      </w:r>
      <w:r>
        <w:rPr>
          <w:lang w:eastAsia="zh-CN"/>
        </w:rPr>
        <w:t>线程</w:t>
      </w:r>
      <w:proofErr w:type="gramStart"/>
      <w:r>
        <w:rPr>
          <w:lang w:eastAsia="zh-CN"/>
        </w:rPr>
        <w:t>池实现</w:t>
      </w:r>
      <w:proofErr w:type="gramEnd"/>
      <w:r>
        <w:rPr>
          <w:lang w:eastAsia="zh-CN"/>
        </w:rPr>
        <w:t>原理，用法</w:t>
      </w:r>
      <w:r>
        <w:rPr>
          <w:lang w:eastAsia="zh-CN"/>
        </w:rPr>
        <w:t xml:space="preserve">    </w:t>
      </w:r>
      <w:r>
        <w:rPr>
          <w:lang w:eastAsia="zh-CN"/>
        </w:rPr>
        <w:t>核心设计思想：</w:t>
      </w:r>
      <w:r>
        <w:rPr>
          <w:lang w:eastAsia="zh-CN"/>
        </w:rPr>
        <w:t xml:space="preserve"> </w:t>
      </w:r>
      <w:r>
        <w:rPr>
          <w:lang w:eastAsia="zh-CN"/>
        </w:rPr>
        <w:br/>
      </w:r>
      <w:r>
        <w:rPr>
          <w:lang w:eastAsia="zh-CN"/>
        </w:rPr>
        <w:br/>
        <w:t xml:space="preserve">  </w:t>
      </w:r>
      <w:r>
        <w:rPr>
          <w:lang w:eastAsia="zh-CN"/>
        </w:rPr>
        <w:t>持久化的维护一些线程在内存当中，减小初始化以及关闭线程的损耗（大部分的线程池、连接池的核心思</w:t>
      </w:r>
      <w:r>
        <w:rPr>
          <w:lang w:eastAsia="zh-CN"/>
        </w:rPr>
        <w:t>路）</w:t>
      </w:r>
      <w:r>
        <w:rPr>
          <w:lang w:eastAsia="zh-CN"/>
        </w:rPr>
        <w:t xml:space="preserve">  </w:t>
      </w:r>
      <w:r>
        <w:rPr>
          <w:lang w:eastAsia="zh-CN"/>
        </w:rPr>
        <w:br/>
        <w:t xml:space="preserve">  </w:t>
      </w:r>
      <w:r>
        <w:rPr>
          <w:lang w:eastAsia="zh-CN"/>
        </w:rPr>
        <w:t>存在三级结构来</w:t>
      </w:r>
      <w:r>
        <w:rPr>
          <w:lang w:eastAsia="zh-CN"/>
        </w:rPr>
        <w:t>maintain</w:t>
      </w:r>
      <w:r>
        <w:rPr>
          <w:lang w:eastAsia="zh-CN"/>
        </w:rPr>
        <w:t>线程</w:t>
      </w:r>
      <w:r>
        <w:rPr>
          <w:lang w:eastAsia="zh-CN"/>
        </w:rPr>
        <w:t xml:space="preserve"> </w:t>
      </w:r>
      <w:r>
        <w:rPr>
          <w:lang w:eastAsia="zh-CN"/>
        </w:rPr>
        <w:br/>
      </w:r>
      <w:r>
        <w:rPr>
          <w:lang w:eastAsia="zh-CN"/>
        </w:rPr>
        <w:br/>
        <w:t xml:space="preserve">  </w:t>
      </w:r>
      <w:r>
        <w:rPr>
          <w:lang w:eastAsia="zh-CN"/>
        </w:rPr>
        <w:t>核心线程池：该线程池当中的线程不会消亡，所有任务优先使用里面的线程</w:t>
      </w:r>
      <w:r>
        <w:rPr>
          <w:lang w:eastAsia="zh-CN"/>
        </w:rPr>
        <w:t xml:space="preserve">  </w:t>
      </w:r>
      <w:r>
        <w:rPr>
          <w:lang w:eastAsia="zh-CN"/>
        </w:rPr>
        <w:br/>
      </w:r>
      <w:r>
        <w:rPr>
          <w:lang w:eastAsia="zh-CN"/>
        </w:rPr>
        <w:lastRenderedPageBreak/>
        <w:t xml:space="preserve">  </w:t>
      </w:r>
      <w:r>
        <w:rPr>
          <w:lang w:eastAsia="zh-CN"/>
        </w:rPr>
        <w:t>任务队列：</w:t>
      </w:r>
      <w:proofErr w:type="gramStart"/>
      <w:r>
        <w:rPr>
          <w:lang w:eastAsia="zh-CN"/>
        </w:rPr>
        <w:t>当核心线程池满</w:t>
      </w:r>
      <w:proofErr w:type="gramEnd"/>
      <w:r>
        <w:rPr>
          <w:lang w:eastAsia="zh-CN"/>
        </w:rPr>
        <w:t>的时候添加到任务队列当中，队列满了则会开启新的线程（无界队列除外），队列种类</w:t>
      </w:r>
      <w:r>
        <w:rPr>
          <w:lang w:eastAsia="zh-CN"/>
        </w:rPr>
        <w:t xml:space="preserve"> </w:t>
      </w:r>
      <w:r>
        <w:rPr>
          <w:lang w:eastAsia="zh-CN"/>
        </w:rPr>
        <w:br/>
      </w:r>
      <w:r>
        <w:rPr>
          <w:lang w:eastAsia="zh-CN"/>
        </w:rPr>
        <w:br/>
        <w:t xml:space="preserve">  </w:t>
      </w:r>
      <w:proofErr w:type="spellStart"/>
      <w:r>
        <w:rPr>
          <w:lang w:eastAsia="zh-CN"/>
        </w:rPr>
        <w:t>LinkedBlockingQueue</w:t>
      </w:r>
      <w:proofErr w:type="spellEnd"/>
      <w:r>
        <w:rPr>
          <w:lang w:eastAsia="zh-CN"/>
        </w:rPr>
        <w:t>:</w:t>
      </w:r>
      <w:r>
        <w:rPr>
          <w:lang w:eastAsia="zh-CN"/>
        </w:rPr>
        <w:t>基于链表</w:t>
      </w:r>
      <w:r>
        <w:rPr>
          <w:lang w:eastAsia="zh-CN"/>
        </w:rPr>
        <w:t xml:space="preserve">  </w:t>
      </w:r>
      <w:r>
        <w:rPr>
          <w:lang w:eastAsia="zh-CN"/>
        </w:rPr>
        <w:br/>
        <w:t xml:space="preserve">  </w:t>
      </w:r>
      <w:proofErr w:type="spellStart"/>
      <w:r>
        <w:rPr>
          <w:lang w:eastAsia="zh-CN"/>
        </w:rPr>
        <w:t>ArrayBlockingQueue</w:t>
      </w:r>
      <w:proofErr w:type="spellEnd"/>
      <w:r>
        <w:rPr>
          <w:lang w:eastAsia="zh-CN"/>
        </w:rPr>
        <w:t>:</w:t>
      </w:r>
      <w:r>
        <w:rPr>
          <w:lang w:eastAsia="zh-CN"/>
        </w:rPr>
        <w:t>基于数组，吞吐量比</w:t>
      </w:r>
      <w:r>
        <w:rPr>
          <w:lang w:eastAsia="zh-CN"/>
        </w:rPr>
        <w:t>linked</w:t>
      </w:r>
      <w:r>
        <w:rPr>
          <w:lang w:eastAsia="zh-CN"/>
        </w:rPr>
        <w:t>高（因为基于数组嘛）</w:t>
      </w:r>
      <w:r>
        <w:rPr>
          <w:lang w:eastAsia="zh-CN"/>
        </w:rPr>
        <w:t xml:space="preserve">  </w:t>
      </w:r>
      <w:r>
        <w:rPr>
          <w:lang w:eastAsia="zh-CN"/>
        </w:rPr>
        <w:br/>
        <w:t xml:space="preserve">  </w:t>
      </w:r>
      <w:proofErr w:type="spellStart"/>
      <w:r>
        <w:rPr>
          <w:lang w:eastAsia="zh-CN"/>
        </w:rPr>
        <w:t>SynBlokcingQueue</w:t>
      </w:r>
      <w:proofErr w:type="spellEnd"/>
      <w:r>
        <w:rPr>
          <w:lang w:eastAsia="zh-CN"/>
        </w:rPr>
        <w:t>:</w:t>
      </w:r>
      <w:r>
        <w:rPr>
          <w:lang w:eastAsia="zh-CN"/>
        </w:rPr>
        <w:t>单元素阻塞</w:t>
      </w:r>
      <w:r>
        <w:rPr>
          <w:lang w:eastAsia="zh-CN"/>
        </w:rPr>
        <w:t xml:space="preserve">  </w:t>
      </w:r>
      <w:r>
        <w:rPr>
          <w:lang w:eastAsia="zh-CN"/>
        </w:rPr>
        <w:br/>
        <w:t xml:space="preserve">  </w:t>
      </w:r>
      <w:proofErr w:type="spellStart"/>
      <w:r>
        <w:rPr>
          <w:lang w:eastAsia="zh-CN"/>
        </w:rPr>
        <w:t>PriorityBlockingQueue</w:t>
      </w:r>
      <w:proofErr w:type="spellEnd"/>
      <w:r>
        <w:rPr>
          <w:lang w:eastAsia="zh-CN"/>
        </w:rPr>
        <w:t>:</w:t>
      </w:r>
      <w:r>
        <w:rPr>
          <w:lang w:eastAsia="zh-CN"/>
        </w:rPr>
        <w:t>无限阻塞</w:t>
      </w:r>
      <w:r>
        <w:rPr>
          <w:lang w:eastAsia="zh-CN"/>
        </w:rPr>
        <w:t xml:space="preserve">  </w:t>
      </w:r>
      <w:r>
        <w:rPr>
          <w:lang w:eastAsia="zh-CN"/>
        </w:rPr>
        <w:br/>
      </w:r>
      <w:r>
        <w:rPr>
          <w:lang w:eastAsia="zh-CN"/>
        </w:rPr>
        <w:t xml:space="preserve"> </w:t>
      </w:r>
      <w:r>
        <w:rPr>
          <w:lang w:eastAsia="zh-CN"/>
        </w:rPr>
        <w:br/>
        <w:t xml:space="preserve">  </w:t>
      </w:r>
      <w:r>
        <w:rPr>
          <w:lang w:eastAsia="zh-CN"/>
        </w:rPr>
        <w:t>最大线程池大小：在阻塞队列满了之后开启新的线程池进行处理</w:t>
      </w:r>
      <w:r>
        <w:rPr>
          <w:lang w:eastAsia="zh-CN"/>
        </w:rPr>
        <w:t xml:space="preserve">  </w:t>
      </w:r>
      <w:r>
        <w:rPr>
          <w:lang w:eastAsia="zh-CN"/>
        </w:rPr>
        <w:br/>
        <w:t xml:space="preserve"> </w:t>
      </w:r>
      <w:r>
        <w:rPr>
          <w:lang w:eastAsia="zh-CN"/>
        </w:rPr>
        <w:br/>
        <w:t xml:space="preserve">  </w:t>
      </w:r>
      <w:r>
        <w:rPr>
          <w:lang w:eastAsia="zh-CN"/>
        </w:rPr>
        <w:t>使用考虑要点：</w:t>
      </w:r>
      <w:r>
        <w:rPr>
          <w:lang w:eastAsia="zh-CN"/>
        </w:rPr>
        <w:t xml:space="preserve"> </w:t>
      </w:r>
      <w:r>
        <w:rPr>
          <w:lang w:eastAsia="zh-CN"/>
        </w:rPr>
        <w:br/>
      </w:r>
      <w:r>
        <w:rPr>
          <w:lang w:eastAsia="zh-CN"/>
        </w:rPr>
        <w:br/>
        <w:t xml:space="preserve">  </w:t>
      </w:r>
      <w:r>
        <w:rPr>
          <w:lang w:eastAsia="zh-CN"/>
        </w:rPr>
        <w:t>核心</w:t>
      </w:r>
      <w:proofErr w:type="gramStart"/>
      <w:r>
        <w:rPr>
          <w:lang w:eastAsia="zh-CN"/>
        </w:rPr>
        <w:t>线程数</w:t>
      </w:r>
      <w:proofErr w:type="gramEnd"/>
      <w:r>
        <w:rPr>
          <w:lang w:eastAsia="zh-CN"/>
        </w:rPr>
        <w:t>的设定：</w:t>
      </w:r>
      <w:r>
        <w:rPr>
          <w:lang w:eastAsia="zh-CN"/>
        </w:rPr>
        <w:t xml:space="preserve"> </w:t>
      </w:r>
      <w:r>
        <w:rPr>
          <w:lang w:eastAsia="zh-CN"/>
        </w:rPr>
        <w:br/>
      </w:r>
      <w:r>
        <w:rPr>
          <w:lang w:eastAsia="zh-CN"/>
        </w:rPr>
        <w:br/>
        <w:t xml:space="preserve">  </w:t>
      </w:r>
      <w:r>
        <w:rPr>
          <w:lang w:eastAsia="zh-CN"/>
        </w:rPr>
        <w:t>若是</w:t>
      </w:r>
      <w:r>
        <w:rPr>
          <w:lang w:eastAsia="zh-CN"/>
        </w:rPr>
        <w:t>IO</w:t>
      </w:r>
      <w:r>
        <w:rPr>
          <w:lang w:eastAsia="zh-CN"/>
        </w:rPr>
        <w:t>密集型，可以将线程数多设一些（比如</w:t>
      </w:r>
      <w:r>
        <w:rPr>
          <w:lang w:eastAsia="zh-CN"/>
        </w:rPr>
        <w:t>2*</w:t>
      </w:r>
      <w:proofErr w:type="spellStart"/>
      <w:r>
        <w:rPr>
          <w:lang w:eastAsia="zh-CN"/>
        </w:rPr>
        <w:t>cpu</w:t>
      </w:r>
      <w:proofErr w:type="spellEnd"/>
      <w:r>
        <w:rPr>
          <w:lang w:eastAsia="zh-CN"/>
        </w:rPr>
        <w:t>核数），因为大量的线程会</w:t>
      </w:r>
      <w:r>
        <w:rPr>
          <w:lang w:eastAsia="zh-CN"/>
        </w:rPr>
        <w:t>hang</w:t>
      </w:r>
      <w:r>
        <w:rPr>
          <w:lang w:eastAsia="zh-CN"/>
        </w:rPr>
        <w:t>在等待</w:t>
      </w:r>
      <w:r>
        <w:rPr>
          <w:lang w:eastAsia="zh-CN"/>
        </w:rPr>
        <w:t>IO</w:t>
      </w:r>
      <w:r>
        <w:rPr>
          <w:lang w:eastAsia="zh-CN"/>
        </w:rPr>
        <w:t>上面，不会争抢</w:t>
      </w:r>
      <w:proofErr w:type="spellStart"/>
      <w:r>
        <w:rPr>
          <w:lang w:eastAsia="zh-CN"/>
        </w:rPr>
        <w:t>cpu</w:t>
      </w:r>
      <w:proofErr w:type="spellEnd"/>
      <w:r>
        <w:rPr>
          <w:lang w:eastAsia="zh-CN"/>
        </w:rPr>
        <w:t>时间片</w:t>
      </w:r>
      <w:r>
        <w:rPr>
          <w:lang w:eastAsia="zh-CN"/>
        </w:rPr>
        <w:t xml:space="preserve">  </w:t>
      </w:r>
      <w:r>
        <w:rPr>
          <w:lang w:eastAsia="zh-CN"/>
        </w:rPr>
        <w:br/>
        <w:t xml:space="preserve">  </w:t>
      </w:r>
      <w:r>
        <w:rPr>
          <w:lang w:eastAsia="zh-CN"/>
        </w:rPr>
        <w:t>若是计算密集型，则将其设计为</w:t>
      </w:r>
      <w:proofErr w:type="spellStart"/>
      <w:r>
        <w:rPr>
          <w:lang w:eastAsia="zh-CN"/>
        </w:rPr>
        <w:t>cpu</w:t>
      </w:r>
      <w:proofErr w:type="spellEnd"/>
      <w:r>
        <w:rPr>
          <w:lang w:eastAsia="zh-CN"/>
        </w:rPr>
        <w:t>核数，这样保证在没有其他任务运行时能全量抢占</w:t>
      </w:r>
      <w:proofErr w:type="spellStart"/>
      <w:r>
        <w:rPr>
          <w:lang w:eastAsia="zh-CN"/>
        </w:rPr>
        <w:t>cpu</w:t>
      </w:r>
      <w:proofErr w:type="spellEnd"/>
      <w:r>
        <w:rPr>
          <w:lang w:eastAsia="zh-CN"/>
        </w:rPr>
        <w:t>，减少上下文切换</w:t>
      </w:r>
      <w:r>
        <w:rPr>
          <w:lang w:eastAsia="zh-CN"/>
        </w:rPr>
        <w:t xml:space="preserve">  </w:t>
      </w:r>
      <w:r>
        <w:rPr>
          <w:lang w:eastAsia="zh-CN"/>
        </w:rPr>
        <w:br/>
        <w:t xml:space="preserve"> </w:t>
      </w:r>
      <w:r>
        <w:rPr>
          <w:lang w:eastAsia="zh-CN"/>
        </w:rPr>
        <w:br/>
        <w:t xml:space="preserve">  </w:t>
      </w:r>
      <w:r>
        <w:rPr>
          <w:lang w:eastAsia="zh-CN"/>
        </w:rPr>
        <w:t>重写线程工厂类：在线程工厂中可以对线程进行命名以及打印</w:t>
      </w:r>
      <w:r>
        <w:rPr>
          <w:lang w:eastAsia="zh-CN"/>
        </w:rPr>
        <w:t>Log</w:t>
      </w:r>
      <w:r>
        <w:rPr>
          <w:lang w:eastAsia="zh-CN"/>
        </w:rPr>
        <w:t>等操作</w:t>
      </w:r>
      <w:r>
        <w:rPr>
          <w:lang w:eastAsia="zh-CN"/>
        </w:rPr>
        <w:t xml:space="preserve">  </w:t>
      </w:r>
      <w:r>
        <w:rPr>
          <w:lang w:eastAsia="zh-CN"/>
        </w:rPr>
        <w:br/>
        <w:t xml:space="preserve">  </w:t>
      </w:r>
      <w:r>
        <w:rPr>
          <w:lang w:eastAsia="zh-CN"/>
        </w:rPr>
        <w:t>提交任务的时候可以使用</w:t>
      </w:r>
      <w:r>
        <w:rPr>
          <w:lang w:eastAsia="zh-CN"/>
        </w:rPr>
        <w:t>Future</w:t>
      </w:r>
      <w:r>
        <w:rPr>
          <w:lang w:eastAsia="zh-CN"/>
        </w:rPr>
        <w:t>进行提交，可以获取线程的运行</w:t>
      </w:r>
      <w:r>
        <w:rPr>
          <w:lang w:eastAsia="zh-CN"/>
        </w:rPr>
        <w:t>结果，</w:t>
      </w:r>
      <w:r>
        <w:rPr>
          <w:lang w:eastAsia="zh-CN"/>
        </w:rPr>
        <w:t>Future</w:t>
      </w:r>
      <w:r>
        <w:rPr>
          <w:lang w:eastAsia="zh-CN"/>
        </w:rPr>
        <w:t>当中的</w:t>
      </w:r>
      <w:r>
        <w:rPr>
          <w:lang w:eastAsia="zh-CN"/>
        </w:rPr>
        <w:t>Callable</w:t>
      </w:r>
      <w:r>
        <w:rPr>
          <w:lang w:eastAsia="zh-CN"/>
        </w:rPr>
        <w:t>实现类可以自行拓展，主要考虑继承主线程的一些属性（全链路</w:t>
      </w:r>
      <w:proofErr w:type="spellStart"/>
      <w:r>
        <w:rPr>
          <w:lang w:eastAsia="zh-CN"/>
        </w:rPr>
        <w:t>TraceID</w:t>
      </w:r>
      <w:proofErr w:type="spellEnd"/>
      <w:r>
        <w:rPr>
          <w:lang w:eastAsia="zh-CN"/>
        </w:rPr>
        <w:t>，</w:t>
      </w:r>
      <w:r>
        <w:rPr>
          <w:lang w:eastAsia="zh-CN"/>
        </w:rPr>
        <w:t>RPC</w:t>
      </w:r>
      <w:r>
        <w:rPr>
          <w:lang w:eastAsia="zh-CN"/>
        </w:rPr>
        <w:t>上下文，</w:t>
      </w:r>
      <w:proofErr w:type="spellStart"/>
      <w:r>
        <w:rPr>
          <w:lang w:eastAsia="zh-CN"/>
        </w:rPr>
        <w:t>ThreadLocal</w:t>
      </w:r>
      <w:proofErr w:type="spellEnd"/>
      <w:r>
        <w:rPr>
          <w:lang w:eastAsia="zh-CN"/>
        </w:rPr>
        <w:t>等，</w:t>
      </w:r>
      <w:proofErr w:type="spellStart"/>
      <w:r>
        <w:rPr>
          <w:lang w:eastAsia="zh-CN"/>
        </w:rPr>
        <w:t>ThreadLocal</w:t>
      </w:r>
      <w:proofErr w:type="spellEnd"/>
      <w:r>
        <w:rPr>
          <w:lang w:eastAsia="zh-CN"/>
        </w:rPr>
        <w:t>可以用</w:t>
      </w:r>
      <w:proofErr w:type="spellStart"/>
      <w:r>
        <w:rPr>
          <w:lang w:eastAsia="zh-CN"/>
        </w:rPr>
        <w:t>InheritedThreadLocal</w:t>
      </w:r>
      <w:proofErr w:type="spellEnd"/>
      <w:r>
        <w:rPr>
          <w:lang w:eastAsia="zh-CN"/>
        </w:rPr>
        <w:t>进行继承）</w:t>
      </w:r>
      <w:r>
        <w:rPr>
          <w:lang w:eastAsia="zh-CN"/>
        </w:rPr>
        <w:t xml:space="preserve">  </w:t>
      </w:r>
      <w:r>
        <w:rPr>
          <w:lang w:eastAsia="zh-CN"/>
        </w:rPr>
        <w:br/>
        <w:t xml:space="preserve"> </w:t>
      </w:r>
      <w:r>
        <w:rPr>
          <w:lang w:eastAsia="zh-CN"/>
        </w:rPr>
        <w:br/>
        <w:t xml:space="preserve">  JVM</w:t>
      </w:r>
      <w:r>
        <w:rPr>
          <w:lang w:eastAsia="zh-CN"/>
        </w:rPr>
        <w:t>内存结构，垃圾回收机制</w:t>
      </w:r>
      <w:r>
        <w:rPr>
          <w:lang w:eastAsia="zh-CN"/>
        </w:rPr>
        <w:t xml:space="preserve">    </w:t>
      </w:r>
      <w:r>
        <w:rPr>
          <w:lang w:eastAsia="zh-CN"/>
        </w:rPr>
        <w:t>内存结构：虚拟机</w:t>
      </w:r>
      <w:proofErr w:type="gramStart"/>
      <w:r>
        <w:rPr>
          <w:lang w:eastAsia="zh-CN"/>
        </w:rPr>
        <w:t>栈</w:t>
      </w:r>
      <w:proofErr w:type="gramEnd"/>
      <w:r>
        <w:rPr>
          <w:lang w:eastAsia="zh-CN"/>
        </w:rPr>
        <w:t>、</w:t>
      </w:r>
      <w:r>
        <w:rPr>
          <w:lang w:eastAsia="zh-CN"/>
        </w:rPr>
        <w:t>native</w:t>
      </w:r>
      <w:proofErr w:type="gramStart"/>
      <w:r>
        <w:rPr>
          <w:lang w:eastAsia="zh-CN"/>
        </w:rPr>
        <w:t>栈</w:t>
      </w:r>
      <w:proofErr w:type="gramEnd"/>
      <w:r>
        <w:rPr>
          <w:lang w:eastAsia="zh-CN"/>
        </w:rPr>
        <w:t>（这俩在</w:t>
      </w:r>
      <w:r>
        <w:rPr>
          <w:lang w:eastAsia="zh-CN"/>
        </w:rPr>
        <w:t>hotspot</w:t>
      </w:r>
      <w:r>
        <w:rPr>
          <w:lang w:eastAsia="zh-CN"/>
        </w:rPr>
        <w:t>里其实是同一个东西）、方法区（</w:t>
      </w:r>
      <w:r>
        <w:rPr>
          <w:lang w:eastAsia="zh-CN"/>
        </w:rPr>
        <w:t>1.8</w:t>
      </w:r>
      <w:r>
        <w:rPr>
          <w:lang w:eastAsia="zh-CN"/>
        </w:rPr>
        <w:t>后改为</w:t>
      </w:r>
      <w:r>
        <w:rPr>
          <w:lang w:eastAsia="zh-CN"/>
        </w:rPr>
        <w:t>meta space</w:t>
      </w:r>
      <w:r>
        <w:rPr>
          <w:lang w:eastAsia="zh-CN"/>
        </w:rPr>
        <w:t>，</w:t>
      </w:r>
      <w:proofErr w:type="gramStart"/>
      <w:r>
        <w:rPr>
          <w:lang w:eastAsia="zh-CN"/>
        </w:rPr>
        <w:t>里面存</w:t>
      </w:r>
      <w:proofErr w:type="gramEnd"/>
      <w:r>
        <w:rPr>
          <w:lang w:eastAsia="zh-CN"/>
        </w:rPr>
        <w:t>了方法签名、</w:t>
      </w:r>
      <w:r>
        <w:rPr>
          <w:lang w:eastAsia="zh-CN"/>
        </w:rPr>
        <w:t>class</w:t>
      </w:r>
      <w:r>
        <w:rPr>
          <w:lang w:eastAsia="zh-CN"/>
        </w:rPr>
        <w:t>信息、</w:t>
      </w:r>
      <w:r>
        <w:rPr>
          <w:lang w:eastAsia="zh-CN"/>
        </w:rPr>
        <w:t>hot code cache</w:t>
      </w:r>
      <w:r>
        <w:rPr>
          <w:lang w:eastAsia="zh-CN"/>
        </w:rPr>
        <w:t>等）、堆、计数器</w:t>
      </w:r>
      <w:r>
        <w:rPr>
          <w:lang w:eastAsia="zh-CN"/>
        </w:rPr>
        <w:t xml:space="preserve">   GC</w:t>
      </w:r>
      <w:r>
        <w:rPr>
          <w:lang w:eastAsia="zh-CN"/>
        </w:rPr>
        <w:t>器：</w:t>
      </w:r>
      <w:r>
        <w:rPr>
          <w:lang w:eastAsia="zh-CN"/>
        </w:rPr>
        <w:t xml:space="preserve">   serial</w:t>
      </w:r>
      <w:r>
        <w:rPr>
          <w:lang w:eastAsia="zh-CN"/>
        </w:rPr>
        <w:t>：</w:t>
      </w:r>
      <w:r>
        <w:rPr>
          <w:lang w:eastAsia="zh-CN"/>
        </w:rPr>
        <w:t>串行</w:t>
      </w:r>
      <w:r>
        <w:rPr>
          <w:lang w:eastAsia="zh-CN"/>
        </w:rPr>
        <w:t xml:space="preserve">   </w:t>
      </w:r>
      <w:proofErr w:type="spellStart"/>
      <w:r>
        <w:rPr>
          <w:lang w:eastAsia="zh-CN"/>
        </w:rPr>
        <w:t>parnew</w:t>
      </w:r>
      <w:proofErr w:type="spellEnd"/>
      <w:r>
        <w:rPr>
          <w:lang w:eastAsia="zh-CN"/>
        </w:rPr>
        <w:t>：并发串行</w:t>
      </w:r>
      <w:r>
        <w:rPr>
          <w:lang w:eastAsia="zh-CN"/>
        </w:rPr>
        <w:t xml:space="preserve">   CMS</w:t>
      </w:r>
      <w:r>
        <w:rPr>
          <w:lang w:eastAsia="zh-CN"/>
        </w:rPr>
        <w:t>：并发清理，不会始终</w:t>
      </w:r>
      <w:proofErr w:type="spellStart"/>
      <w:r>
        <w:rPr>
          <w:lang w:eastAsia="zh-CN"/>
        </w:rPr>
        <w:t>stw</w:t>
      </w:r>
      <w:proofErr w:type="spellEnd"/>
      <w:r>
        <w:rPr>
          <w:lang w:eastAsia="zh-CN"/>
        </w:rPr>
        <w:t xml:space="preserve">   G1</w:t>
      </w:r>
      <w:r>
        <w:rPr>
          <w:lang w:eastAsia="zh-CN"/>
        </w:rPr>
        <w:t>：分块清理</w:t>
      </w:r>
      <w:r>
        <w:rPr>
          <w:lang w:eastAsia="zh-CN"/>
        </w:rPr>
        <w:t xml:space="preserve">   GC</w:t>
      </w:r>
      <w:r>
        <w:rPr>
          <w:lang w:eastAsia="zh-CN"/>
        </w:rPr>
        <w:t>机制：</w:t>
      </w:r>
      <w:r>
        <w:rPr>
          <w:lang w:eastAsia="zh-CN"/>
        </w:rPr>
        <w:t xml:space="preserve">   ROOT</w:t>
      </w:r>
      <w:r>
        <w:rPr>
          <w:lang w:eastAsia="zh-CN"/>
        </w:rPr>
        <w:t>：对应上文则是线程</w:t>
      </w:r>
      <w:proofErr w:type="gramStart"/>
      <w:r>
        <w:rPr>
          <w:lang w:eastAsia="zh-CN"/>
        </w:rPr>
        <w:t>栈</w:t>
      </w:r>
      <w:proofErr w:type="gramEnd"/>
      <w:r>
        <w:rPr>
          <w:lang w:eastAsia="zh-CN"/>
        </w:rPr>
        <w:t>上的对象、</w:t>
      </w:r>
      <w:r>
        <w:rPr>
          <w:lang w:eastAsia="zh-CN"/>
        </w:rPr>
        <w:t>native</w:t>
      </w:r>
      <w:r>
        <w:rPr>
          <w:lang w:eastAsia="zh-CN"/>
        </w:rPr>
        <w:t>方法</w:t>
      </w:r>
      <w:proofErr w:type="gramStart"/>
      <w:r>
        <w:rPr>
          <w:lang w:eastAsia="zh-CN"/>
        </w:rPr>
        <w:t>栈</w:t>
      </w:r>
      <w:proofErr w:type="gramEnd"/>
      <w:r>
        <w:rPr>
          <w:lang w:eastAsia="zh-CN"/>
        </w:rPr>
        <w:t>上的对象、静态变量、堆中的常量、</w:t>
      </w:r>
      <w:r>
        <w:rPr>
          <w:lang w:eastAsia="zh-CN"/>
        </w:rPr>
        <w:t>class</w:t>
      </w:r>
      <w:r>
        <w:rPr>
          <w:lang w:eastAsia="zh-CN"/>
        </w:rPr>
        <w:t>锁机制中的</w:t>
      </w:r>
      <w:r>
        <w:rPr>
          <w:lang w:eastAsia="zh-CN"/>
        </w:rPr>
        <w:t>monitor</w:t>
      </w:r>
      <w:r>
        <w:rPr>
          <w:lang w:eastAsia="zh-CN"/>
        </w:rPr>
        <w:t>、</w:t>
      </w:r>
      <w:r>
        <w:rPr>
          <w:lang w:eastAsia="zh-CN"/>
        </w:rPr>
        <w:t>system class loader</w:t>
      </w:r>
      <w:r>
        <w:rPr>
          <w:lang w:eastAsia="zh-CN"/>
        </w:rPr>
        <w:t>以及</w:t>
      </w:r>
      <w:r>
        <w:rPr>
          <w:lang w:eastAsia="zh-CN"/>
        </w:rPr>
        <w:t>bootstrap class loader</w:t>
      </w:r>
      <w:r>
        <w:rPr>
          <w:lang w:eastAsia="zh-CN"/>
        </w:rPr>
        <w:t>中的加载的类</w:t>
      </w:r>
      <w:r>
        <w:rPr>
          <w:lang w:eastAsia="zh-CN"/>
        </w:rPr>
        <w:t xml:space="preserve">   YGC</w:t>
      </w:r>
      <w:r>
        <w:rPr>
          <w:lang w:eastAsia="zh-CN"/>
        </w:rPr>
        <w:t>：分</w:t>
      </w:r>
      <w:r>
        <w:rPr>
          <w:lang w:eastAsia="zh-CN"/>
        </w:rPr>
        <w:t>s1s0</w:t>
      </w:r>
      <w:r>
        <w:rPr>
          <w:lang w:eastAsia="zh-CN"/>
        </w:rPr>
        <w:t>以及</w:t>
      </w:r>
      <w:proofErr w:type="spellStart"/>
      <w:r>
        <w:rPr>
          <w:lang w:eastAsia="zh-CN"/>
        </w:rPr>
        <w:t>eden</w:t>
      </w:r>
      <w:proofErr w:type="spellEnd"/>
      <w:r>
        <w:rPr>
          <w:lang w:eastAsia="zh-CN"/>
        </w:rPr>
        <w:t>，比例一般是</w:t>
      </w:r>
      <w:r>
        <w:rPr>
          <w:lang w:eastAsia="zh-CN"/>
        </w:rPr>
        <w:t>1:1:8</w:t>
      </w:r>
      <w:r>
        <w:rPr>
          <w:lang w:eastAsia="zh-CN"/>
        </w:rPr>
        <w:t>，对象放到</w:t>
      </w:r>
      <w:proofErr w:type="spellStart"/>
      <w:r>
        <w:rPr>
          <w:lang w:eastAsia="zh-CN"/>
        </w:rPr>
        <w:t>eden</w:t>
      </w:r>
      <w:proofErr w:type="spellEnd"/>
      <w:r>
        <w:rPr>
          <w:lang w:eastAsia="zh-CN"/>
        </w:rPr>
        <w:t>当中（过大的直接升级到</w:t>
      </w:r>
      <w:r>
        <w:rPr>
          <w:lang w:eastAsia="zh-CN"/>
        </w:rPr>
        <w:t>old</w:t>
      </w:r>
      <w:r>
        <w:rPr>
          <w:lang w:eastAsia="zh-CN"/>
        </w:rPr>
        <w:t>），当</w:t>
      </w:r>
      <w:proofErr w:type="spellStart"/>
      <w:r>
        <w:rPr>
          <w:lang w:eastAsia="zh-CN"/>
        </w:rPr>
        <w:t>eden</w:t>
      </w:r>
      <w:proofErr w:type="spellEnd"/>
      <w:r>
        <w:rPr>
          <w:lang w:eastAsia="zh-CN"/>
        </w:rPr>
        <w:t>满了之后和</w:t>
      </w:r>
      <w:r>
        <w:rPr>
          <w:lang w:eastAsia="zh-CN"/>
        </w:rPr>
        <w:t>s1</w:t>
      </w:r>
      <w:r>
        <w:rPr>
          <w:lang w:eastAsia="zh-CN"/>
        </w:rPr>
        <w:t>当中的对象</w:t>
      </w:r>
      <w:r>
        <w:rPr>
          <w:lang w:eastAsia="zh-CN"/>
        </w:rPr>
        <w:t>merge</w:t>
      </w:r>
      <w:r>
        <w:rPr>
          <w:lang w:eastAsia="zh-CN"/>
        </w:rPr>
        <w:t>并且执行清理然后放到</w:t>
      </w:r>
      <w:r>
        <w:rPr>
          <w:lang w:eastAsia="zh-CN"/>
        </w:rPr>
        <w:t>s0</w:t>
      </w:r>
      <w:r>
        <w:rPr>
          <w:lang w:eastAsia="zh-CN"/>
        </w:rPr>
        <w:t>当</w:t>
      </w:r>
      <w:r>
        <w:rPr>
          <w:lang w:eastAsia="zh-CN"/>
        </w:rPr>
        <w:t>中，每一次清理都</w:t>
      </w:r>
      <w:proofErr w:type="spellStart"/>
      <w:r>
        <w:rPr>
          <w:lang w:eastAsia="zh-CN"/>
        </w:rPr>
        <w:t>stw</w:t>
      </w:r>
      <w:proofErr w:type="spellEnd"/>
      <w:r>
        <w:rPr>
          <w:lang w:eastAsia="zh-CN"/>
        </w:rPr>
        <w:t>并且会把对象的</w:t>
      </w:r>
      <w:r>
        <w:rPr>
          <w:lang w:eastAsia="zh-CN"/>
        </w:rPr>
        <w:t>age+1</w:t>
      </w:r>
      <w:r>
        <w:rPr>
          <w:lang w:eastAsia="zh-CN"/>
        </w:rPr>
        <w:t>，</w:t>
      </w:r>
      <w:r>
        <w:rPr>
          <w:lang w:eastAsia="zh-CN"/>
        </w:rPr>
        <w:lastRenderedPageBreak/>
        <w:t>若</w:t>
      </w:r>
      <w:r>
        <w:rPr>
          <w:lang w:eastAsia="zh-CN"/>
        </w:rPr>
        <w:t>age</w:t>
      </w:r>
      <w:r>
        <w:rPr>
          <w:lang w:eastAsia="zh-CN"/>
        </w:rPr>
        <w:t>抵达设置的</w:t>
      </w:r>
      <w:r>
        <w:rPr>
          <w:lang w:eastAsia="zh-CN"/>
        </w:rPr>
        <w:t>age</w:t>
      </w:r>
      <w:r>
        <w:rPr>
          <w:lang w:eastAsia="zh-CN"/>
        </w:rPr>
        <w:t>则晋升</w:t>
      </w:r>
      <w:r>
        <w:rPr>
          <w:lang w:eastAsia="zh-CN"/>
        </w:rPr>
        <w:t>old</w:t>
      </w:r>
      <w:r>
        <w:rPr>
          <w:lang w:eastAsia="zh-CN"/>
        </w:rPr>
        <w:t>区</w:t>
      </w:r>
      <w:r>
        <w:rPr>
          <w:lang w:eastAsia="zh-CN"/>
        </w:rPr>
        <w:t xml:space="preserve">   FGC</w:t>
      </w:r>
      <w:r>
        <w:rPr>
          <w:lang w:eastAsia="zh-CN"/>
        </w:rPr>
        <w:t>：由</w:t>
      </w:r>
      <w:r>
        <w:rPr>
          <w:lang w:eastAsia="zh-CN"/>
        </w:rPr>
        <w:t>YGC</w:t>
      </w:r>
      <w:r>
        <w:rPr>
          <w:lang w:eastAsia="zh-CN"/>
        </w:rPr>
        <w:t>晋升来的对象触发，当</w:t>
      </w:r>
      <w:r>
        <w:rPr>
          <w:lang w:eastAsia="zh-CN"/>
        </w:rPr>
        <w:t>old</w:t>
      </w:r>
      <w:r>
        <w:rPr>
          <w:lang w:eastAsia="zh-CN"/>
        </w:rPr>
        <w:t>区在</w:t>
      </w:r>
      <w:r>
        <w:rPr>
          <w:lang w:eastAsia="zh-CN"/>
        </w:rPr>
        <w:t>FGC</w:t>
      </w:r>
      <w:r>
        <w:rPr>
          <w:lang w:eastAsia="zh-CN"/>
        </w:rPr>
        <w:t>之后还是无法容纳需要晋升上来的对象则会直接</w:t>
      </w:r>
      <w:r>
        <w:rPr>
          <w:lang w:eastAsia="zh-CN"/>
        </w:rPr>
        <w:t>OOM</w:t>
      </w:r>
      <w:r>
        <w:rPr>
          <w:lang w:eastAsia="zh-CN"/>
        </w:rPr>
        <w:t>，此处的常规清理流程以</w:t>
      </w:r>
      <w:r>
        <w:rPr>
          <w:lang w:eastAsia="zh-CN"/>
        </w:rPr>
        <w:t>CMS</w:t>
      </w:r>
      <w:r>
        <w:rPr>
          <w:lang w:eastAsia="zh-CN"/>
        </w:rPr>
        <w:t>举例</w:t>
      </w:r>
      <w:r>
        <w:rPr>
          <w:lang w:eastAsia="zh-CN"/>
        </w:rPr>
        <w:t xml:space="preserve">   CMS</w:t>
      </w:r>
      <w:r>
        <w:rPr>
          <w:lang w:eastAsia="zh-CN"/>
        </w:rPr>
        <w:t>：</w:t>
      </w:r>
      <w:r>
        <w:rPr>
          <w:lang w:eastAsia="zh-CN"/>
        </w:rPr>
        <w:t xml:space="preserve"> </w:t>
      </w:r>
      <w:r>
        <w:rPr>
          <w:lang w:eastAsia="zh-CN"/>
        </w:rPr>
        <w:br/>
      </w:r>
      <w:r>
        <w:rPr>
          <w:lang w:eastAsia="zh-CN"/>
        </w:rPr>
        <w:br/>
        <w:t xml:space="preserve">  </w:t>
      </w:r>
      <w:r>
        <w:rPr>
          <w:lang w:eastAsia="zh-CN"/>
        </w:rPr>
        <w:t>并发初始标记（</w:t>
      </w:r>
      <w:proofErr w:type="spellStart"/>
      <w:r>
        <w:rPr>
          <w:lang w:eastAsia="zh-CN"/>
        </w:rPr>
        <w:t>stw</w:t>
      </w:r>
      <w:proofErr w:type="spellEnd"/>
      <w:r>
        <w:rPr>
          <w:lang w:eastAsia="zh-CN"/>
        </w:rPr>
        <w:t>）：将</w:t>
      </w:r>
      <w:r>
        <w:rPr>
          <w:lang w:eastAsia="zh-CN"/>
        </w:rPr>
        <w:t>GCROOT</w:t>
      </w:r>
      <w:r>
        <w:rPr>
          <w:lang w:eastAsia="zh-CN"/>
        </w:rPr>
        <w:t>以及</w:t>
      </w:r>
      <w:r>
        <w:rPr>
          <w:lang w:eastAsia="zh-CN"/>
        </w:rPr>
        <w:t>young</w:t>
      </w:r>
      <w:r>
        <w:rPr>
          <w:lang w:eastAsia="zh-CN"/>
        </w:rPr>
        <w:t>区关联到</w:t>
      </w:r>
      <w:r>
        <w:rPr>
          <w:lang w:eastAsia="zh-CN"/>
        </w:rPr>
        <w:t>Old</w:t>
      </w:r>
      <w:r>
        <w:rPr>
          <w:lang w:eastAsia="zh-CN"/>
        </w:rPr>
        <w:t>区的</w:t>
      </w:r>
      <w:proofErr w:type="gramStart"/>
      <w:r>
        <w:rPr>
          <w:lang w:eastAsia="zh-CN"/>
        </w:rPr>
        <w:t>根对象</w:t>
      </w:r>
      <w:proofErr w:type="gramEnd"/>
      <w:r>
        <w:rPr>
          <w:lang w:eastAsia="zh-CN"/>
        </w:rPr>
        <w:t>找出来</w:t>
      </w:r>
      <w:r>
        <w:rPr>
          <w:lang w:eastAsia="zh-CN"/>
        </w:rPr>
        <w:t xml:space="preserve">  </w:t>
      </w:r>
      <w:r>
        <w:rPr>
          <w:lang w:eastAsia="zh-CN"/>
        </w:rPr>
        <w:br/>
        <w:t xml:space="preserve">  </w:t>
      </w:r>
      <w:r>
        <w:rPr>
          <w:lang w:eastAsia="zh-CN"/>
        </w:rPr>
        <w:t>并发标记：以</w:t>
      </w:r>
      <w:r>
        <w:rPr>
          <w:lang w:eastAsia="zh-CN"/>
        </w:rPr>
        <w:t>1</w:t>
      </w:r>
      <w:r>
        <w:rPr>
          <w:lang w:eastAsia="zh-CN"/>
        </w:rPr>
        <w:t>中的</w:t>
      </w:r>
      <w:proofErr w:type="gramStart"/>
      <w:r>
        <w:rPr>
          <w:lang w:eastAsia="zh-CN"/>
        </w:rPr>
        <w:t>根对象</w:t>
      </w:r>
      <w:proofErr w:type="gramEnd"/>
      <w:r>
        <w:rPr>
          <w:lang w:eastAsia="zh-CN"/>
        </w:rPr>
        <w:t>为根，将所有存活对象进行标记</w:t>
      </w:r>
      <w:r>
        <w:rPr>
          <w:lang w:eastAsia="zh-CN"/>
        </w:rPr>
        <w:t xml:space="preserve">  </w:t>
      </w:r>
      <w:r>
        <w:rPr>
          <w:lang w:eastAsia="zh-CN"/>
        </w:rPr>
        <w:br/>
        <w:t xml:space="preserve">  </w:t>
      </w:r>
      <w:r>
        <w:rPr>
          <w:lang w:eastAsia="zh-CN"/>
        </w:rPr>
        <w:t>预清理：可以设置次数，因为在并发标记阶段会有并行的对象改动，改动完的对象会被标记为</w:t>
      </w:r>
      <w:r>
        <w:rPr>
          <w:lang w:eastAsia="zh-CN"/>
        </w:rPr>
        <w:t>dirty</w:t>
      </w:r>
      <w:r>
        <w:rPr>
          <w:lang w:eastAsia="zh-CN"/>
        </w:rPr>
        <w:t>，</w:t>
      </w:r>
      <w:proofErr w:type="gramStart"/>
      <w:r>
        <w:rPr>
          <w:lang w:eastAsia="zh-CN"/>
        </w:rPr>
        <w:t>预清理</w:t>
      </w:r>
      <w:proofErr w:type="gramEnd"/>
      <w:r>
        <w:rPr>
          <w:lang w:eastAsia="zh-CN"/>
        </w:rPr>
        <w:t>会重新检查</w:t>
      </w:r>
      <w:r>
        <w:rPr>
          <w:lang w:eastAsia="zh-CN"/>
        </w:rPr>
        <w:t>这些对象以及相关的对象</w:t>
      </w:r>
      <w:r>
        <w:rPr>
          <w:lang w:eastAsia="zh-CN"/>
        </w:rPr>
        <w:t xml:space="preserve">  </w:t>
      </w:r>
      <w:r>
        <w:rPr>
          <w:lang w:eastAsia="zh-CN"/>
        </w:rPr>
        <w:br/>
        <w:t xml:space="preserve">  </w:t>
      </w:r>
      <w:r>
        <w:rPr>
          <w:lang w:eastAsia="zh-CN"/>
        </w:rPr>
        <w:t>最终标记（</w:t>
      </w:r>
      <w:proofErr w:type="spellStart"/>
      <w:r>
        <w:rPr>
          <w:lang w:eastAsia="zh-CN"/>
        </w:rPr>
        <w:t>stw</w:t>
      </w:r>
      <w:proofErr w:type="spellEnd"/>
      <w:r>
        <w:rPr>
          <w:lang w:eastAsia="zh-CN"/>
        </w:rPr>
        <w:t>）：检查所有</w:t>
      </w:r>
      <w:r>
        <w:rPr>
          <w:lang w:eastAsia="zh-CN"/>
        </w:rPr>
        <w:t>dirty</w:t>
      </w:r>
      <w:r>
        <w:rPr>
          <w:lang w:eastAsia="zh-CN"/>
        </w:rPr>
        <w:t>对象</w:t>
      </w:r>
      <w:r>
        <w:rPr>
          <w:lang w:eastAsia="zh-CN"/>
        </w:rPr>
        <w:t xml:space="preserve">  </w:t>
      </w:r>
      <w:r>
        <w:rPr>
          <w:lang w:eastAsia="zh-CN"/>
        </w:rPr>
        <w:br/>
        <w:t xml:space="preserve">  </w:t>
      </w:r>
      <w:r>
        <w:rPr>
          <w:lang w:eastAsia="zh-CN"/>
        </w:rPr>
        <w:t>并发清理：清楚不需要存活的对象</w:t>
      </w:r>
      <w:r>
        <w:rPr>
          <w:lang w:eastAsia="zh-CN"/>
        </w:rPr>
        <w:t xml:space="preserve">  </w:t>
      </w:r>
      <w:r>
        <w:rPr>
          <w:lang w:eastAsia="zh-CN"/>
        </w:rPr>
        <w:br/>
        <w:t xml:space="preserve">  reset</w:t>
      </w:r>
      <w:r>
        <w:rPr>
          <w:lang w:eastAsia="zh-CN"/>
        </w:rPr>
        <w:t>：将程序初始化等待下一轮</w:t>
      </w:r>
      <w:r>
        <w:rPr>
          <w:lang w:eastAsia="zh-CN"/>
        </w:rPr>
        <w:t xml:space="preserve">  </w:t>
      </w:r>
      <w:r>
        <w:rPr>
          <w:lang w:eastAsia="zh-CN"/>
        </w:rPr>
        <w:br/>
        <w:t xml:space="preserve">  </w:t>
      </w:r>
      <w:r>
        <w:rPr>
          <w:lang w:eastAsia="zh-CN"/>
        </w:rPr>
        <w:t>优点：只在标记阶段进行</w:t>
      </w:r>
      <w:proofErr w:type="spellStart"/>
      <w:r>
        <w:rPr>
          <w:lang w:eastAsia="zh-CN"/>
        </w:rPr>
        <w:t>stw</w:t>
      </w:r>
      <w:proofErr w:type="spellEnd"/>
      <w:r>
        <w:rPr>
          <w:lang w:eastAsia="zh-CN"/>
        </w:rPr>
        <w:t>，在最终的标记前采取</w:t>
      </w:r>
      <w:proofErr w:type="gramStart"/>
      <w:r>
        <w:rPr>
          <w:lang w:eastAsia="zh-CN"/>
        </w:rPr>
        <w:t>预清理</w:t>
      </w:r>
      <w:proofErr w:type="gramEnd"/>
      <w:r>
        <w:rPr>
          <w:lang w:eastAsia="zh-CN"/>
        </w:rPr>
        <w:t>机制，多线程标记提速</w:t>
      </w:r>
      <w:r>
        <w:rPr>
          <w:lang w:eastAsia="zh-CN"/>
        </w:rPr>
        <w:t xml:space="preserve">   </w:t>
      </w:r>
      <w:r>
        <w:rPr>
          <w:lang w:eastAsia="zh-CN"/>
        </w:rPr>
        <w:t>缺点：多线程会增加</w:t>
      </w:r>
      <w:proofErr w:type="spellStart"/>
      <w:r>
        <w:rPr>
          <w:lang w:eastAsia="zh-CN"/>
        </w:rPr>
        <w:t>cpu</w:t>
      </w:r>
      <w:proofErr w:type="spellEnd"/>
      <w:r>
        <w:rPr>
          <w:lang w:eastAsia="zh-CN"/>
        </w:rPr>
        <w:t>负担</w:t>
      </w:r>
      <w:r>
        <w:rPr>
          <w:lang w:eastAsia="zh-CN"/>
        </w:rPr>
        <w:t xml:space="preserve">   </w:t>
      </w:r>
      <w:r>
        <w:rPr>
          <w:lang w:eastAsia="zh-CN"/>
        </w:rPr>
        <w:t>附赠小知识：在</w:t>
      </w:r>
      <w:r>
        <w:rPr>
          <w:lang w:eastAsia="zh-CN"/>
        </w:rPr>
        <w:t>JVM</w:t>
      </w:r>
      <w:r>
        <w:rPr>
          <w:lang w:eastAsia="zh-CN"/>
        </w:rPr>
        <w:t>做垃圾回收的时候并不会将内存即时归还给</w:t>
      </w:r>
      <w:r>
        <w:rPr>
          <w:lang w:eastAsia="zh-CN"/>
        </w:rPr>
        <w:t>OS</w:t>
      </w:r>
      <w:r>
        <w:rPr>
          <w:lang w:eastAsia="zh-CN"/>
        </w:rPr>
        <w:t>，频繁的申请和归还内存可能会导致堆内存的不稳定，所以在启动</w:t>
      </w:r>
      <w:r>
        <w:rPr>
          <w:lang w:eastAsia="zh-CN"/>
        </w:rPr>
        <w:t>JVM</w:t>
      </w:r>
      <w:r>
        <w:rPr>
          <w:lang w:eastAsia="zh-CN"/>
        </w:rPr>
        <w:t>时我们一般将</w:t>
      </w:r>
      <w:proofErr w:type="spellStart"/>
      <w:r>
        <w:rPr>
          <w:lang w:eastAsia="zh-CN"/>
        </w:rPr>
        <w:t>xmx</w:t>
      </w:r>
      <w:proofErr w:type="spellEnd"/>
      <w:r>
        <w:rPr>
          <w:lang w:eastAsia="zh-CN"/>
        </w:rPr>
        <w:t>和</w:t>
      </w:r>
      <w:proofErr w:type="spellStart"/>
      <w:r>
        <w:rPr>
          <w:lang w:eastAsia="zh-CN"/>
        </w:rPr>
        <w:t>xms</w:t>
      </w:r>
      <w:proofErr w:type="spellEnd"/>
      <w:r>
        <w:rPr>
          <w:lang w:eastAsia="zh-CN"/>
        </w:rPr>
        <w:t>设置成相同的值来稳定堆内存空间</w:t>
      </w:r>
      <w:r>
        <w:rPr>
          <w:lang w:eastAsia="zh-CN"/>
        </w:rPr>
        <w:t xml:space="preserve">  </w:t>
      </w:r>
      <w:r>
        <w:rPr>
          <w:lang w:eastAsia="zh-CN"/>
        </w:rPr>
        <w:br/>
        <w:t xml:space="preserve">  Synchronized</w:t>
      </w:r>
      <w:r>
        <w:rPr>
          <w:lang w:eastAsia="zh-CN"/>
        </w:rPr>
        <w:t>加锁原理。偏向</w:t>
      </w:r>
      <w:r>
        <w:rPr>
          <w:lang w:eastAsia="zh-CN"/>
        </w:rPr>
        <w:t>锁、轻量级锁、重量级锁。</w:t>
      </w:r>
      <w:r>
        <w:rPr>
          <w:lang w:eastAsia="zh-CN"/>
        </w:rPr>
        <w:t xml:space="preserve">    Syn</w:t>
      </w:r>
      <w:r>
        <w:rPr>
          <w:lang w:eastAsia="zh-CN"/>
        </w:rPr>
        <w:t>的加锁原理通过占用和退出对象的</w:t>
      </w:r>
      <w:r>
        <w:rPr>
          <w:lang w:eastAsia="zh-CN"/>
        </w:rPr>
        <w:t>monitor</w:t>
      </w:r>
      <w:r>
        <w:rPr>
          <w:lang w:eastAsia="zh-CN"/>
        </w:rPr>
        <w:t>中，</w:t>
      </w:r>
      <w:r>
        <w:rPr>
          <w:lang w:eastAsia="zh-CN"/>
        </w:rPr>
        <w:t>monitor</w:t>
      </w:r>
      <w:r>
        <w:rPr>
          <w:lang w:eastAsia="zh-CN"/>
        </w:rPr>
        <w:t>的信息存储在对象头当中</w:t>
      </w:r>
      <w:r>
        <w:rPr>
          <w:lang w:eastAsia="zh-CN"/>
        </w:rPr>
        <w:t xml:space="preserve">   </w:t>
      </w:r>
      <w:r>
        <w:rPr>
          <w:lang w:eastAsia="zh-CN"/>
        </w:rPr>
        <w:t>锁升级过程：</w:t>
      </w:r>
      <w:r>
        <w:rPr>
          <w:lang w:eastAsia="zh-CN"/>
        </w:rPr>
        <w:t xml:space="preserve"> </w:t>
      </w:r>
      <w:r>
        <w:rPr>
          <w:lang w:eastAsia="zh-CN"/>
        </w:rPr>
        <w:br/>
      </w:r>
      <w:r>
        <w:rPr>
          <w:lang w:eastAsia="zh-CN"/>
        </w:rPr>
        <w:br/>
        <w:t xml:space="preserve">  </w:t>
      </w:r>
      <w:r>
        <w:rPr>
          <w:lang w:eastAsia="zh-CN"/>
        </w:rPr>
        <w:t>在第一次获取对象的锁的时候直接偏向锁，即在</w:t>
      </w:r>
      <w:r>
        <w:rPr>
          <w:lang w:eastAsia="zh-CN"/>
        </w:rPr>
        <w:t>monitor</w:t>
      </w:r>
      <w:r>
        <w:rPr>
          <w:lang w:eastAsia="zh-CN"/>
        </w:rPr>
        <w:t>中保存当前的线程</w:t>
      </w:r>
      <w:r>
        <w:rPr>
          <w:lang w:eastAsia="zh-CN"/>
        </w:rPr>
        <w:t xml:space="preserve">ID  </w:t>
      </w:r>
      <w:r>
        <w:rPr>
          <w:lang w:eastAsia="zh-CN"/>
        </w:rPr>
        <w:br/>
        <w:t xml:space="preserve">  </w:t>
      </w:r>
      <w:r>
        <w:rPr>
          <w:lang w:eastAsia="zh-CN"/>
        </w:rPr>
        <w:t>有第二个线程来争抢的时候升级为</w:t>
      </w:r>
      <w:proofErr w:type="gramStart"/>
      <w:r>
        <w:rPr>
          <w:lang w:eastAsia="zh-CN"/>
        </w:rPr>
        <w:t>轻量级锁并进入</w:t>
      </w:r>
      <w:proofErr w:type="gramEnd"/>
      <w:r>
        <w:rPr>
          <w:lang w:eastAsia="zh-CN"/>
        </w:rPr>
        <w:t>自旋获取该锁</w:t>
      </w:r>
      <w:r>
        <w:rPr>
          <w:lang w:eastAsia="zh-CN"/>
        </w:rPr>
        <w:t xml:space="preserve">  </w:t>
      </w:r>
      <w:r>
        <w:rPr>
          <w:lang w:eastAsia="zh-CN"/>
        </w:rPr>
        <w:br/>
        <w:t xml:space="preserve">  </w:t>
      </w:r>
      <w:r>
        <w:rPr>
          <w:lang w:eastAsia="zh-CN"/>
        </w:rPr>
        <w:t>若自旋超出一定次数没拿到</w:t>
      </w:r>
      <w:proofErr w:type="gramStart"/>
      <w:r>
        <w:rPr>
          <w:lang w:eastAsia="zh-CN"/>
        </w:rPr>
        <w:t>这个锁则升级</w:t>
      </w:r>
      <w:proofErr w:type="gramEnd"/>
      <w:r>
        <w:rPr>
          <w:lang w:eastAsia="zh-CN"/>
        </w:rPr>
        <w:t>成重量级锁，线程进入等待状态，等待唤醒</w:t>
      </w:r>
      <w:r>
        <w:rPr>
          <w:lang w:eastAsia="zh-CN"/>
        </w:rPr>
        <w:t xml:space="preserve">  </w:t>
      </w:r>
      <w:r>
        <w:rPr>
          <w:lang w:eastAsia="zh-CN"/>
        </w:rPr>
        <w:br/>
        <w:t xml:space="preserve"> </w:t>
      </w:r>
      <w:r>
        <w:rPr>
          <w:lang w:eastAsia="zh-CN"/>
        </w:rPr>
        <w:br/>
        <w:t xml:space="preserve">  AQS</w:t>
      </w:r>
      <w:r>
        <w:rPr>
          <w:lang w:eastAsia="zh-CN"/>
        </w:rPr>
        <w:t>原理。公平锁和非公平锁。</w:t>
      </w:r>
      <w:r>
        <w:rPr>
          <w:lang w:eastAsia="zh-CN"/>
        </w:rPr>
        <w:t xml:space="preserve">    AQS</w:t>
      </w:r>
      <w:r>
        <w:rPr>
          <w:lang w:eastAsia="zh-CN"/>
        </w:rPr>
        <w:t>是一个双向队列，通过一个</w:t>
      </w:r>
      <w:r>
        <w:rPr>
          <w:lang w:eastAsia="zh-CN"/>
        </w:rPr>
        <w:t>volatile</w:t>
      </w:r>
      <w:r>
        <w:rPr>
          <w:lang w:eastAsia="zh-CN"/>
        </w:rPr>
        <w:t>的</w:t>
      </w:r>
      <w:r>
        <w:rPr>
          <w:lang w:eastAsia="zh-CN"/>
        </w:rPr>
        <w:t>state</w:t>
      </w:r>
      <w:r>
        <w:rPr>
          <w:lang w:eastAsia="zh-CN"/>
        </w:rPr>
        <w:t>来标志当前资源的状态，用当</w:t>
      </w:r>
      <w:r>
        <w:rPr>
          <w:lang w:eastAsia="zh-CN"/>
        </w:rPr>
        <w:t>前</w:t>
      </w:r>
      <w:proofErr w:type="spellStart"/>
      <w:r>
        <w:rPr>
          <w:lang w:eastAsia="zh-CN"/>
        </w:rPr>
        <w:t>ownerThread</w:t>
      </w:r>
      <w:proofErr w:type="spellEnd"/>
      <w:r>
        <w:rPr>
          <w:lang w:eastAsia="zh-CN"/>
        </w:rPr>
        <w:t>以及状态来确定是否共享以及排他</w:t>
      </w:r>
      <w:r>
        <w:rPr>
          <w:lang w:eastAsia="zh-CN"/>
        </w:rPr>
        <w:t xml:space="preserve">   </w:t>
      </w:r>
      <w:r>
        <w:rPr>
          <w:lang w:eastAsia="zh-CN"/>
        </w:rPr>
        <w:t>公平锁：若检测到当前资源被使用则直接进入等待队列</w:t>
      </w:r>
      <w:r>
        <w:rPr>
          <w:lang w:eastAsia="zh-CN"/>
        </w:rPr>
        <w:t xml:space="preserve">   </w:t>
      </w:r>
      <w:r>
        <w:rPr>
          <w:lang w:eastAsia="zh-CN"/>
        </w:rPr>
        <w:t>非公平锁：检测到当前资源被使用，先</w:t>
      </w:r>
      <w:proofErr w:type="spellStart"/>
      <w:r>
        <w:rPr>
          <w:lang w:eastAsia="zh-CN"/>
        </w:rPr>
        <w:t>cas</w:t>
      </w:r>
      <w:proofErr w:type="spellEnd"/>
      <w:r>
        <w:rPr>
          <w:lang w:eastAsia="zh-CN"/>
        </w:rPr>
        <w:t>自旋一次，获取不到再等待</w:t>
      </w:r>
      <w:r>
        <w:rPr>
          <w:lang w:eastAsia="zh-CN"/>
        </w:rPr>
        <w:t xml:space="preserve">  </w:t>
      </w:r>
      <w:r>
        <w:rPr>
          <w:lang w:eastAsia="zh-CN"/>
        </w:rPr>
        <w:br/>
        <w:t xml:space="preserve">  MySQL</w:t>
      </w:r>
      <w:r>
        <w:rPr>
          <w:lang w:eastAsia="zh-CN"/>
        </w:rPr>
        <w:t>索引什么时候失效？</w:t>
      </w:r>
      <w:r>
        <w:rPr>
          <w:lang w:eastAsia="zh-CN"/>
        </w:rPr>
        <w:t xml:space="preserve">    </w:t>
      </w:r>
      <w:proofErr w:type="spellStart"/>
      <w:r>
        <w:t>最左前缀匹配失效或者</w:t>
      </w:r>
      <w:r>
        <w:t>mysql</w:t>
      </w:r>
      <w:r>
        <w:t>计算这次</w:t>
      </w:r>
      <w:r>
        <w:t>query</w:t>
      </w:r>
      <w:r>
        <w:t>根本不需要走索引</w:t>
      </w:r>
      <w:proofErr w:type="spellEnd"/>
      <w:r>
        <w:t xml:space="preserve">  </w:t>
      </w:r>
      <w:r>
        <w:br/>
        <w:t xml:space="preserve">  </w:t>
      </w:r>
      <w:proofErr w:type="spellStart"/>
      <w:r>
        <w:t>RocketMQ</w:t>
      </w:r>
      <w:r>
        <w:t>生产消息，存储消息，生成索引，消费消息全流程</w:t>
      </w:r>
      <w:proofErr w:type="spellEnd"/>
      <w:r>
        <w:t>。</w:t>
      </w:r>
      <w:r>
        <w:t xml:space="preserve">  </w:t>
      </w:r>
      <w:r>
        <w:br/>
      </w:r>
      <w:r>
        <w:br/>
      </w:r>
      <w:r>
        <w:t>生产消息：</w:t>
      </w:r>
      <w:r>
        <w:t xml:space="preserve"> </w:t>
      </w:r>
      <w:r>
        <w:t>在</w:t>
      </w:r>
      <w:r>
        <w:t>producer</w:t>
      </w:r>
      <w:r>
        <w:t>处组装消息，通过</w:t>
      </w:r>
      <w:r>
        <w:t>timestamp</w:t>
      </w:r>
      <w:r>
        <w:t>以及当前机器维护的一个</w:t>
      </w:r>
      <w:r>
        <w:lastRenderedPageBreak/>
        <w:t>AtomicInteger</w:t>
      </w:r>
      <w:r>
        <w:t>来生成</w:t>
      </w:r>
      <w:r>
        <w:t>msgid</w:t>
      </w:r>
      <w:r>
        <w:t>，拉取当前</w:t>
      </w:r>
      <w:r>
        <w:t>Top</w:t>
      </w:r>
      <w:r>
        <w:t>ic</w:t>
      </w:r>
      <w:r>
        <w:t>可用的所有</w:t>
      </w:r>
      <w:r>
        <w:t>broker</w:t>
      </w:r>
      <w:r>
        <w:t>然后轮询发送给对应的某台</w:t>
      </w:r>
      <w:r>
        <w:t xml:space="preserve">Broker </w:t>
      </w:r>
      <w:r>
        <w:t>顺序写入物理队列，开放逻辑队列给每个</w:t>
      </w:r>
      <w:r>
        <w:t>consumer</w:t>
      </w:r>
      <w:r>
        <w:t>消费，逻辑队列只允许一个</w:t>
      </w:r>
      <w:r>
        <w:t>consumer</w:t>
      </w:r>
      <w:r>
        <w:t>进行消费</w:t>
      </w:r>
      <w:r>
        <w:t xml:space="preserve"> </w:t>
      </w:r>
      <w:r>
        <w:t>优势在于使用了</w:t>
      </w:r>
      <w:r>
        <w:t>mmap</w:t>
      </w:r>
      <w:r>
        <w:t>的</w:t>
      </w:r>
      <w:r>
        <w:t>zerocopy</w:t>
      </w:r>
      <w:r>
        <w:t>来进行读写，减少</w:t>
      </w:r>
      <w:r>
        <w:t>IO</w:t>
      </w:r>
      <w:r>
        <w:t>开销，并且写入都是顺序的，提升刷盘性能</w:t>
      </w:r>
      <w:r>
        <w:t xml:space="preserve"> </w:t>
      </w:r>
      <w:r>
        <w:t>生成索引：</w:t>
      </w:r>
      <w:r>
        <w:t xml:space="preserve"> </w:t>
      </w:r>
      <w:r>
        <w:t>通过</w:t>
      </w:r>
      <w:r>
        <w:t>slot</w:t>
      </w:r>
      <w:r>
        <w:t>（就是</w:t>
      </w:r>
      <w:r>
        <w:t>hash</w:t>
      </w:r>
      <w:r>
        <w:t>）</w:t>
      </w:r>
      <w:r>
        <w:t>+</w:t>
      </w:r>
      <w:r>
        <w:t>链表的方式维护</w:t>
      </w:r>
      <w:r>
        <w:t>commitQueue</w:t>
      </w:r>
      <w:r>
        <w:t>到</w:t>
      </w:r>
      <w:r>
        <w:t>commitLog</w:t>
      </w:r>
      <w:r>
        <w:t>的映射</w:t>
      </w:r>
      <w:r>
        <w:t xml:space="preserve"> </w:t>
      </w:r>
      <w:r>
        <w:t>消费消息：</w:t>
      </w:r>
      <w:r>
        <w:t xml:space="preserve"> push</w:t>
      </w:r>
      <w:r>
        <w:t>方式里，</w:t>
      </w:r>
      <w:r>
        <w:t>consumer</w:t>
      </w:r>
      <w:r>
        <w:t>把轮询过程封装了，并注册</w:t>
      </w:r>
      <w:r>
        <w:t>MessageListener***</w:t>
      </w:r>
      <w:r>
        <w:t>，取到消息后，唤醒</w:t>
      </w:r>
      <w:r>
        <w:t>MessageLi</w:t>
      </w:r>
      <w:r>
        <w:t>stener</w:t>
      </w:r>
      <w:r>
        <w:t>的</w:t>
      </w:r>
      <w:r>
        <w:t>consumeMessage()</w:t>
      </w:r>
      <w:r>
        <w:t>来消费，对用户而言，感觉消息是被推送过来的。</w:t>
      </w:r>
      <w:r>
        <w:t xml:space="preserve"> pull</w:t>
      </w:r>
      <w:r>
        <w:t>方式里，取消息的过程需要用户自己写，首先通过打算消费的</w:t>
      </w:r>
      <w:r>
        <w:t>Topic</w:t>
      </w:r>
      <w:r>
        <w:t>拿到</w:t>
      </w:r>
      <w:r>
        <w:t>MessageQueue</w:t>
      </w:r>
      <w:r>
        <w:t>的集合，遍历</w:t>
      </w:r>
      <w:r>
        <w:t>MessageQueue</w:t>
      </w:r>
      <w:r>
        <w:t>集合，然后针对每个</w:t>
      </w:r>
      <w:r>
        <w:t>MessageQueue</w:t>
      </w:r>
      <w:r>
        <w:t>批量取消息，一次取完后，记录该队列下一次要取的开始</w:t>
      </w:r>
      <w:r>
        <w:t>offset</w:t>
      </w:r>
      <w:r>
        <w:t>，直到取完了，再换另一个</w:t>
      </w:r>
      <w:r>
        <w:t>MessageQueue</w:t>
      </w:r>
      <w:r>
        <w:t>。</w:t>
      </w:r>
      <w:r>
        <w:t xml:space="preserve"> </w:t>
      </w:r>
      <w:r>
        <w:br/>
        <w:t xml:space="preserve"> </w:t>
      </w:r>
      <w:r>
        <w:br/>
        <w:t xml:space="preserve">  </w:t>
      </w:r>
      <w:proofErr w:type="spellStart"/>
      <w:r>
        <w:rPr>
          <w:lang w:eastAsia="zh-CN"/>
        </w:rPr>
        <w:t>ConcurrentHashMap</w:t>
      </w:r>
      <w:proofErr w:type="spellEnd"/>
      <w:r>
        <w:rPr>
          <w:lang w:eastAsia="zh-CN"/>
        </w:rPr>
        <w:t>扩容算法</w:t>
      </w:r>
      <w:r>
        <w:rPr>
          <w:lang w:eastAsia="zh-CN"/>
        </w:rPr>
        <w:t xml:space="preserve">    </w:t>
      </w:r>
      <w:r>
        <w:rPr>
          <w:lang w:eastAsia="zh-CN"/>
        </w:rPr>
        <w:t>先判断元素</w:t>
      </w:r>
      <w:r>
        <w:rPr>
          <w:lang w:eastAsia="zh-CN"/>
        </w:rPr>
        <w:t>size</w:t>
      </w:r>
      <w:r>
        <w:rPr>
          <w:lang w:eastAsia="zh-CN"/>
        </w:rPr>
        <w:t>是否抵达</w:t>
      </w:r>
      <w:r>
        <w:rPr>
          <w:lang w:eastAsia="zh-CN"/>
        </w:rPr>
        <w:t>0.75</w:t>
      </w:r>
      <w:r>
        <w:rPr>
          <w:lang w:eastAsia="zh-CN"/>
        </w:rPr>
        <w:t>倍的容量，超过阈值则进行扩容，扩容</w:t>
      </w:r>
      <w:r>
        <w:rPr>
          <w:lang w:eastAsia="zh-CN"/>
        </w:rPr>
        <w:t>时先获取老</w:t>
      </w:r>
      <w:r>
        <w:rPr>
          <w:lang w:eastAsia="zh-CN"/>
        </w:rPr>
        <w:t>table</w:t>
      </w:r>
      <w:r>
        <w:rPr>
          <w:lang w:eastAsia="zh-CN"/>
        </w:rPr>
        <w:t>里面的队列，然后初始化一个</w:t>
      </w:r>
      <w:proofErr w:type="spellStart"/>
      <w:r>
        <w:rPr>
          <w:lang w:eastAsia="zh-CN"/>
        </w:rPr>
        <w:t>forwardNode</w:t>
      </w:r>
      <w:proofErr w:type="spellEnd"/>
      <w:r>
        <w:rPr>
          <w:lang w:eastAsia="zh-CN"/>
        </w:rPr>
        <w:t>放到该队列的下面，然后将老</w:t>
      </w:r>
      <w:r>
        <w:rPr>
          <w:lang w:eastAsia="zh-CN"/>
        </w:rPr>
        <w:t>table</w:t>
      </w:r>
      <w:r>
        <w:rPr>
          <w:lang w:eastAsia="zh-CN"/>
        </w:rPr>
        <w:t>里的队列使用头插法迁移到新数组当中，在此期间如果其他线程的有读写操作都会判断</w:t>
      </w:r>
      <w:r>
        <w:rPr>
          <w:lang w:eastAsia="zh-CN"/>
        </w:rPr>
        <w:t>head</w:t>
      </w:r>
      <w:r>
        <w:rPr>
          <w:lang w:eastAsia="zh-CN"/>
        </w:rPr>
        <w:t>节点是否为</w:t>
      </w:r>
      <w:proofErr w:type="spellStart"/>
      <w:r>
        <w:rPr>
          <w:lang w:eastAsia="zh-CN"/>
        </w:rPr>
        <w:t>forwardNode</w:t>
      </w:r>
      <w:proofErr w:type="spellEnd"/>
      <w:r>
        <w:rPr>
          <w:lang w:eastAsia="zh-CN"/>
        </w:rPr>
        <w:t>节点，如果是就帮助扩容，并</w:t>
      </w:r>
      <w:r>
        <w:rPr>
          <w:lang w:eastAsia="zh-CN"/>
        </w:rPr>
        <w:t>block</w:t>
      </w:r>
      <w:r>
        <w:rPr>
          <w:lang w:eastAsia="zh-CN"/>
        </w:rPr>
        <w:t>。</w:t>
      </w:r>
      <w:r>
        <w:rPr>
          <w:lang w:eastAsia="zh-CN"/>
        </w:rPr>
        <w:t xml:space="preserve">  </w:t>
      </w:r>
      <w:r>
        <w:rPr>
          <w:lang w:eastAsia="zh-CN"/>
        </w:rPr>
        <w:br/>
        <w:t xml:space="preserve">  </w:t>
      </w:r>
      <w:r>
        <w:rPr>
          <w:lang w:eastAsia="zh-CN"/>
        </w:rPr>
        <w:t>有什么要问我的？</w:t>
      </w:r>
      <w:r>
        <w:rPr>
          <w:lang w:eastAsia="zh-CN"/>
        </w:rPr>
        <w:t xml:space="preserve">    </w:t>
      </w:r>
      <w:proofErr w:type="gramStart"/>
      <w:r>
        <w:rPr>
          <w:lang w:eastAsia="zh-CN"/>
        </w:rPr>
        <w:t>啥部门啥业务</w:t>
      </w:r>
      <w:proofErr w:type="gramEnd"/>
      <w:r>
        <w:rPr>
          <w:lang w:eastAsia="zh-CN"/>
        </w:rPr>
        <w:t>为啥招人</w:t>
      </w:r>
      <w:r>
        <w:rPr>
          <w:lang w:eastAsia="zh-CN"/>
        </w:rPr>
        <w:t xml:space="preserve">  </w:t>
      </w:r>
      <w:r>
        <w:rPr>
          <w:lang w:eastAsia="zh-CN"/>
        </w:rPr>
        <w:br/>
      </w:r>
      <w:r>
        <w:rPr>
          <w:lang w:eastAsia="zh-CN"/>
        </w:rPr>
        <w:br/>
        <w:t xml:space="preserve"> </w:t>
      </w:r>
      <w:r>
        <w:rPr>
          <w:lang w:eastAsia="zh-CN"/>
        </w:rPr>
        <w:t>二面</w:t>
      </w:r>
      <w:r>
        <w:rPr>
          <w:lang w:eastAsia="zh-CN"/>
        </w:rPr>
        <w:t xml:space="preserve"> </w:t>
      </w:r>
      <w:r>
        <w:rPr>
          <w:lang w:eastAsia="zh-CN"/>
        </w:rPr>
        <w:br/>
        <w:t xml:space="preserve"> </w:t>
      </w:r>
      <w:r>
        <w:rPr>
          <w:lang w:eastAsia="zh-CN"/>
        </w:rPr>
        <w:t>视频面试</w:t>
      </w:r>
      <w:r>
        <w:rPr>
          <w:lang w:eastAsia="zh-CN"/>
        </w:rPr>
        <w:t xml:space="preserve"> </w:t>
      </w:r>
      <w:r>
        <w:rPr>
          <w:lang w:eastAsia="zh-CN"/>
        </w:rPr>
        <w:br/>
      </w:r>
      <w:r>
        <w:rPr>
          <w:lang w:eastAsia="zh-CN"/>
        </w:rPr>
        <w:br/>
        <w:t xml:space="preserve">  </w:t>
      </w:r>
      <w:r>
        <w:rPr>
          <w:lang w:eastAsia="zh-CN"/>
        </w:rPr>
        <w:t>求</w:t>
      </w:r>
      <w:r>
        <w:rPr>
          <w:lang w:eastAsia="zh-CN"/>
        </w:rPr>
        <w:t>N</w:t>
      </w:r>
      <w:r>
        <w:rPr>
          <w:lang w:eastAsia="zh-CN"/>
        </w:rPr>
        <w:t>内的所有素数；</w:t>
      </w:r>
      <w:r>
        <w:rPr>
          <w:lang w:eastAsia="zh-CN"/>
        </w:rPr>
        <w:t xml:space="preserve">    </w:t>
      </w:r>
      <w:r>
        <w:rPr>
          <w:lang w:eastAsia="zh-CN"/>
        </w:rPr>
        <w:t>素数定义：无法被除了</w:t>
      </w:r>
      <w:proofErr w:type="gramStart"/>
      <w:r>
        <w:rPr>
          <w:lang w:eastAsia="zh-CN"/>
        </w:rPr>
        <w:t>一</w:t>
      </w:r>
      <w:proofErr w:type="gramEnd"/>
      <w:r>
        <w:rPr>
          <w:lang w:eastAsia="zh-CN"/>
        </w:rPr>
        <w:t>以外的整除，奇数只需要除以奇数，偶数不需要判断，大于该数</w:t>
      </w:r>
      <w:r>
        <w:rPr>
          <w:lang w:eastAsia="zh-CN"/>
        </w:rPr>
        <w:t>1/2</w:t>
      </w:r>
      <w:r>
        <w:rPr>
          <w:lang w:eastAsia="zh-CN"/>
        </w:rPr>
        <w:t>的数不用除</w:t>
      </w:r>
      <w:r>
        <w:rPr>
          <w:lang w:eastAsia="zh-CN"/>
        </w:rPr>
        <w:t xml:space="preserve">  </w:t>
      </w:r>
      <w:r>
        <w:rPr>
          <w:lang w:eastAsia="zh-CN"/>
        </w:rPr>
        <w:br/>
        <w:t xml:space="preserve">  </w:t>
      </w:r>
      <w:r>
        <w:rPr>
          <w:lang w:eastAsia="zh-CN"/>
        </w:rPr>
        <w:t>给定一个乱序数组，求数组内最大连</w:t>
      </w:r>
      <w:r>
        <w:rPr>
          <w:lang w:eastAsia="zh-CN"/>
        </w:rPr>
        <w:t>续的数；</w:t>
      </w:r>
      <w:r>
        <w:rPr>
          <w:lang w:eastAsia="zh-CN"/>
        </w:rPr>
        <w:t xml:space="preserve">    </w:t>
      </w:r>
      <w:proofErr w:type="gramStart"/>
      <w:r>
        <w:rPr>
          <w:lang w:eastAsia="zh-CN"/>
        </w:rPr>
        <w:t>基础滑窗</w:t>
      </w:r>
      <w:proofErr w:type="gramEnd"/>
      <w:r>
        <w:rPr>
          <w:lang w:eastAsia="zh-CN"/>
        </w:rPr>
        <w:t xml:space="preserve">  </w:t>
      </w:r>
      <w:r>
        <w:rPr>
          <w:lang w:eastAsia="zh-CN"/>
        </w:rPr>
        <w:br/>
        <w:t xml:space="preserve">  </w:t>
      </w:r>
      <w:r>
        <w:rPr>
          <w:lang w:eastAsia="zh-CN"/>
        </w:rPr>
        <w:t>自我介绍</w:t>
      </w:r>
      <w:r>
        <w:rPr>
          <w:lang w:eastAsia="zh-CN"/>
        </w:rPr>
        <w:t xml:space="preserve">   </w:t>
      </w:r>
      <w:r>
        <w:rPr>
          <w:lang w:eastAsia="zh-CN"/>
        </w:rPr>
        <w:br/>
        <w:t xml:space="preserve">  </w:t>
      </w:r>
      <w:r>
        <w:rPr>
          <w:lang w:eastAsia="zh-CN"/>
        </w:rPr>
        <w:t>聊项目。项目中的难点是什么？如何解决，我讲了</w:t>
      </w:r>
      <w:proofErr w:type="spellStart"/>
      <w:r>
        <w:rPr>
          <w:lang w:eastAsia="zh-CN"/>
        </w:rPr>
        <w:t>RocketMQ</w:t>
      </w:r>
      <w:proofErr w:type="spellEnd"/>
      <w:r>
        <w:rPr>
          <w:lang w:eastAsia="zh-CN"/>
        </w:rPr>
        <w:t>的调优</w:t>
      </w:r>
      <w:r>
        <w:rPr>
          <w:lang w:eastAsia="zh-CN"/>
        </w:rPr>
        <w:t xml:space="preserve">    </w:t>
      </w:r>
      <w:r>
        <w:rPr>
          <w:lang w:eastAsia="zh-CN"/>
        </w:rPr>
        <w:t>各凭本事</w:t>
      </w:r>
      <w:r>
        <w:rPr>
          <w:lang w:eastAsia="zh-CN"/>
        </w:rPr>
        <w:t xml:space="preserve">  </w:t>
      </w:r>
      <w:r>
        <w:rPr>
          <w:lang w:eastAsia="zh-CN"/>
        </w:rPr>
        <w:br/>
        <w:t xml:space="preserve">  </w:t>
      </w:r>
      <w:r>
        <w:rPr>
          <w:lang w:eastAsia="zh-CN"/>
        </w:rPr>
        <w:t>分布式</w:t>
      </w:r>
      <w:r>
        <w:rPr>
          <w:lang w:eastAsia="zh-CN"/>
        </w:rPr>
        <w:t>ID</w:t>
      </w:r>
      <w:r>
        <w:rPr>
          <w:lang w:eastAsia="zh-CN"/>
        </w:rPr>
        <w:t>实现，不准用</w:t>
      </w:r>
      <w:r>
        <w:rPr>
          <w:lang w:eastAsia="zh-CN"/>
        </w:rPr>
        <w:t xml:space="preserve">UUID    </w:t>
      </w:r>
      <w:r>
        <w:rPr>
          <w:lang w:eastAsia="zh-CN"/>
        </w:rPr>
        <w:t>持久化取号</w:t>
      </w:r>
      <w:r>
        <w:rPr>
          <w:lang w:eastAsia="zh-CN"/>
        </w:rPr>
        <w:t>+</w:t>
      </w:r>
      <w:r>
        <w:rPr>
          <w:lang w:eastAsia="zh-CN"/>
        </w:rPr>
        <w:t>内存</w:t>
      </w:r>
      <w:proofErr w:type="spellStart"/>
      <w:r>
        <w:rPr>
          <w:lang w:eastAsia="zh-CN"/>
        </w:rPr>
        <w:t>atomicInteger</w:t>
      </w:r>
      <w:proofErr w:type="spellEnd"/>
      <w:r>
        <w:rPr>
          <w:lang w:eastAsia="zh-CN"/>
        </w:rPr>
        <w:t xml:space="preserve">  </w:t>
      </w:r>
      <w:r>
        <w:rPr>
          <w:lang w:eastAsia="zh-CN"/>
        </w:rPr>
        <w:br/>
        <w:t xml:space="preserve">  MySQL</w:t>
      </w:r>
      <w:r>
        <w:rPr>
          <w:lang w:eastAsia="zh-CN"/>
        </w:rPr>
        <w:t>间隙锁的机制？主要解决的问题是什么？</w:t>
      </w:r>
      <w:r>
        <w:rPr>
          <w:lang w:eastAsia="zh-CN"/>
        </w:rPr>
        <w:t xml:space="preserve">    </w:t>
      </w:r>
      <w:r>
        <w:rPr>
          <w:lang w:eastAsia="zh-CN"/>
        </w:rPr>
        <w:t>锁一个</w:t>
      </w:r>
      <w:r>
        <w:rPr>
          <w:lang w:eastAsia="zh-CN"/>
        </w:rPr>
        <w:t>range</w:t>
      </w:r>
      <w:r>
        <w:rPr>
          <w:lang w:eastAsia="zh-CN"/>
        </w:rPr>
        <w:t>，</w:t>
      </w:r>
      <w:proofErr w:type="gramStart"/>
      <w:r>
        <w:rPr>
          <w:lang w:eastAsia="zh-CN"/>
        </w:rPr>
        <w:t>解决幻读问题</w:t>
      </w:r>
      <w:proofErr w:type="gramEnd"/>
      <w:r>
        <w:rPr>
          <w:lang w:eastAsia="zh-CN"/>
        </w:rPr>
        <w:t>（</w:t>
      </w:r>
      <w:r>
        <w:rPr>
          <w:lang w:eastAsia="zh-CN"/>
        </w:rPr>
        <w:t>RR</w:t>
      </w:r>
      <w:r>
        <w:rPr>
          <w:lang w:eastAsia="zh-CN"/>
        </w:rPr>
        <w:t>隔离下）</w:t>
      </w:r>
      <w:r>
        <w:rPr>
          <w:lang w:eastAsia="zh-CN"/>
        </w:rPr>
        <w:t xml:space="preserve">  </w:t>
      </w:r>
      <w:r>
        <w:rPr>
          <w:lang w:eastAsia="zh-CN"/>
        </w:rPr>
        <w:br/>
        <w:t xml:space="preserve">  </w:t>
      </w:r>
      <w:r>
        <w:rPr>
          <w:lang w:eastAsia="zh-CN"/>
        </w:rPr>
        <w:t>课余时间怎么学习？</w:t>
      </w:r>
      <w:r>
        <w:rPr>
          <w:lang w:eastAsia="zh-CN"/>
        </w:rPr>
        <w:t xml:space="preserve">    11</w:t>
      </w:r>
      <w:r>
        <w:rPr>
          <w:lang w:eastAsia="zh-CN"/>
        </w:rPr>
        <w:t>点下班熬夜学习到两点</w:t>
      </w:r>
      <w:r>
        <w:rPr>
          <w:lang w:eastAsia="zh-CN"/>
        </w:rPr>
        <w:t xml:space="preserve">  </w:t>
      </w:r>
      <w:r>
        <w:rPr>
          <w:lang w:eastAsia="zh-CN"/>
        </w:rPr>
        <w:br/>
        <w:t xml:space="preserve">  </w:t>
      </w:r>
      <w:r>
        <w:rPr>
          <w:lang w:eastAsia="zh-CN"/>
        </w:rPr>
        <w:t>有什么要问我的？</w:t>
      </w:r>
      <w:r>
        <w:rPr>
          <w:lang w:eastAsia="zh-CN"/>
        </w:rPr>
        <w:t xml:space="preserve">   </w:t>
      </w:r>
      <w:r>
        <w:rPr>
          <w:lang w:eastAsia="zh-CN"/>
        </w:rPr>
        <w:t>同上</w:t>
      </w:r>
      <w:r>
        <w:rPr>
          <w:lang w:eastAsia="zh-CN"/>
        </w:rPr>
        <w:t xml:space="preserve">   </w:t>
      </w:r>
      <w:r>
        <w:rPr>
          <w:lang w:eastAsia="zh-CN"/>
        </w:rPr>
        <w:br/>
      </w:r>
      <w:r>
        <w:rPr>
          <w:lang w:eastAsia="zh-CN"/>
        </w:rPr>
        <w:br/>
      </w:r>
      <w:r>
        <w:rPr>
          <w:lang w:eastAsia="zh-CN"/>
        </w:rPr>
        <w:lastRenderedPageBreak/>
        <w:t xml:space="preserve"> </w:t>
      </w:r>
      <w:r>
        <w:rPr>
          <w:lang w:eastAsia="zh-CN"/>
        </w:rPr>
        <w:t>三面</w:t>
      </w:r>
      <w:r>
        <w:rPr>
          <w:lang w:eastAsia="zh-CN"/>
        </w:rPr>
        <w:t xml:space="preserve"> </w:t>
      </w:r>
      <w:r>
        <w:rPr>
          <w:lang w:eastAsia="zh-CN"/>
        </w:rPr>
        <w:br/>
        <w:t xml:space="preserve"> </w:t>
      </w:r>
      <w:r>
        <w:rPr>
          <w:lang w:eastAsia="zh-CN"/>
        </w:rPr>
        <w:t>视频面试</w:t>
      </w:r>
      <w:r>
        <w:rPr>
          <w:lang w:eastAsia="zh-CN"/>
        </w:rPr>
        <w:t xml:space="preserve"> </w:t>
      </w:r>
      <w:r>
        <w:rPr>
          <w:lang w:eastAsia="zh-CN"/>
        </w:rPr>
        <w:br/>
      </w:r>
      <w:r>
        <w:rPr>
          <w:lang w:eastAsia="zh-CN"/>
        </w:rPr>
        <w:br/>
        <w:t xml:space="preserve">  </w:t>
      </w:r>
      <w:r>
        <w:rPr>
          <w:lang w:eastAsia="zh-CN"/>
        </w:rPr>
        <w:t>讲项目，</w:t>
      </w:r>
      <w:proofErr w:type="spellStart"/>
      <w:r>
        <w:rPr>
          <w:lang w:eastAsia="zh-CN"/>
        </w:rPr>
        <w:t>redis</w:t>
      </w:r>
      <w:proofErr w:type="spellEnd"/>
      <w:r>
        <w:rPr>
          <w:lang w:eastAsia="zh-CN"/>
        </w:rPr>
        <w:t>的作用，</w:t>
      </w:r>
      <w:r>
        <w:rPr>
          <w:lang w:eastAsia="zh-CN"/>
        </w:rPr>
        <w:t xml:space="preserve">HBase </w:t>
      </w:r>
      <w:proofErr w:type="spellStart"/>
      <w:r>
        <w:rPr>
          <w:lang w:eastAsia="zh-CN"/>
        </w:rPr>
        <w:t>Ro</w:t>
      </w:r>
      <w:r>
        <w:rPr>
          <w:lang w:eastAsia="zh-CN"/>
        </w:rPr>
        <w:t>wKey</w:t>
      </w:r>
      <w:proofErr w:type="spellEnd"/>
      <w:r>
        <w:rPr>
          <w:lang w:eastAsia="zh-CN"/>
        </w:rPr>
        <w:t>的设计。项目主要做了些什么？有什么难点？</w:t>
      </w:r>
      <w:r>
        <w:rPr>
          <w:lang w:eastAsia="zh-CN"/>
        </w:rPr>
        <w:t xml:space="preserve">    </w:t>
      </w:r>
      <w:r>
        <w:rPr>
          <w:lang w:eastAsia="zh-CN"/>
        </w:rPr>
        <w:t>各凭本事</w:t>
      </w:r>
      <w:r>
        <w:rPr>
          <w:lang w:eastAsia="zh-CN"/>
        </w:rPr>
        <w:t xml:space="preserve">   </w:t>
      </w:r>
      <w:proofErr w:type="spellStart"/>
      <w:r>
        <w:rPr>
          <w:lang w:eastAsia="zh-CN"/>
        </w:rPr>
        <w:t>redis</w:t>
      </w:r>
      <w:proofErr w:type="spellEnd"/>
      <w:r>
        <w:rPr>
          <w:lang w:eastAsia="zh-CN"/>
        </w:rPr>
        <w:t>做缓存的话注意击穿、穿透、雪崩以及缓存失效流程（先改持久层再更新</w:t>
      </w:r>
      <w:proofErr w:type="spellStart"/>
      <w:r>
        <w:rPr>
          <w:lang w:eastAsia="zh-CN"/>
        </w:rPr>
        <w:t>redis</w:t>
      </w:r>
      <w:proofErr w:type="spellEnd"/>
      <w:r>
        <w:rPr>
          <w:lang w:eastAsia="zh-CN"/>
        </w:rPr>
        <w:t>）与更新失败的补偿机制</w:t>
      </w:r>
      <w:r>
        <w:rPr>
          <w:lang w:eastAsia="zh-CN"/>
        </w:rPr>
        <w:t xml:space="preserve">   </w:t>
      </w:r>
      <w:proofErr w:type="spellStart"/>
      <w:r>
        <w:rPr>
          <w:lang w:eastAsia="zh-CN"/>
        </w:rPr>
        <w:t>redis</w:t>
      </w:r>
      <w:proofErr w:type="spellEnd"/>
      <w:r>
        <w:rPr>
          <w:lang w:eastAsia="zh-CN"/>
        </w:rPr>
        <w:t>做分布式锁设计的话注意锁的可重入，续约，跨线程释放时的错误释放问题以及淘汰机制（禁止淘汰、过期随机淘汰、过期</w:t>
      </w:r>
      <w:r>
        <w:rPr>
          <w:lang w:eastAsia="zh-CN"/>
        </w:rPr>
        <w:t>LRU</w:t>
      </w:r>
      <w:r>
        <w:rPr>
          <w:lang w:eastAsia="zh-CN"/>
        </w:rPr>
        <w:t>淘汰、过期</w:t>
      </w:r>
      <w:r>
        <w:rPr>
          <w:lang w:eastAsia="zh-CN"/>
        </w:rPr>
        <w:t>TTL</w:t>
      </w:r>
      <w:r>
        <w:rPr>
          <w:lang w:eastAsia="zh-CN"/>
        </w:rPr>
        <w:t>淘汰、全量随机淘汰、全量</w:t>
      </w:r>
      <w:r>
        <w:rPr>
          <w:lang w:eastAsia="zh-CN"/>
        </w:rPr>
        <w:t>LRU</w:t>
      </w:r>
      <w:r>
        <w:rPr>
          <w:lang w:eastAsia="zh-CN"/>
        </w:rPr>
        <w:t>淘汰）</w:t>
      </w:r>
      <w:r>
        <w:rPr>
          <w:lang w:eastAsia="zh-CN"/>
        </w:rPr>
        <w:t xml:space="preserve">   </w:t>
      </w:r>
      <w:proofErr w:type="spellStart"/>
      <w:r>
        <w:rPr>
          <w:lang w:eastAsia="zh-CN"/>
        </w:rPr>
        <w:t>hbase</w:t>
      </w:r>
      <w:proofErr w:type="spellEnd"/>
      <w:r>
        <w:rPr>
          <w:lang w:eastAsia="zh-CN"/>
        </w:rPr>
        <w:t>的</w:t>
      </w:r>
      <w:proofErr w:type="spellStart"/>
      <w:r>
        <w:rPr>
          <w:lang w:eastAsia="zh-CN"/>
        </w:rPr>
        <w:t>rowkey</w:t>
      </w:r>
      <w:proofErr w:type="spellEnd"/>
      <w:r>
        <w:rPr>
          <w:lang w:eastAsia="zh-CN"/>
        </w:rPr>
        <w:t>设计同上</w:t>
      </w:r>
      <w:r>
        <w:rPr>
          <w:lang w:eastAsia="zh-CN"/>
        </w:rPr>
        <w:t xml:space="preserve">  </w:t>
      </w:r>
      <w:r>
        <w:rPr>
          <w:lang w:eastAsia="zh-CN"/>
        </w:rPr>
        <w:br/>
        <w:t xml:space="preserve">  </w:t>
      </w:r>
      <w:proofErr w:type="spellStart"/>
      <w:r>
        <w:rPr>
          <w:lang w:eastAsia="zh-CN"/>
        </w:rPr>
        <w:t>Leetcode</w:t>
      </w:r>
      <w:proofErr w:type="spellEnd"/>
      <w:r>
        <w:rPr>
          <w:lang w:eastAsia="zh-CN"/>
        </w:rPr>
        <w:t xml:space="preserve"> 146    </w:t>
      </w:r>
      <w:r>
        <w:rPr>
          <w:lang w:eastAsia="zh-CN"/>
        </w:rPr>
        <w:t>基础</w:t>
      </w:r>
      <w:r>
        <w:rPr>
          <w:lang w:eastAsia="zh-CN"/>
        </w:rPr>
        <w:t xml:space="preserve">LRU  </w:t>
      </w:r>
      <w:r>
        <w:rPr>
          <w:lang w:eastAsia="zh-CN"/>
        </w:rPr>
        <w:br/>
        <w:t xml:space="preserve">  </w:t>
      </w:r>
      <w:proofErr w:type="spellStart"/>
      <w:r>
        <w:rPr>
          <w:lang w:eastAsia="zh-CN"/>
        </w:rPr>
        <w:t>Leetcode</w:t>
      </w:r>
      <w:proofErr w:type="spellEnd"/>
      <w:r>
        <w:rPr>
          <w:lang w:eastAsia="zh-CN"/>
        </w:rPr>
        <w:t xml:space="preserve"> 470   </w:t>
      </w:r>
      <w:r>
        <w:rPr>
          <w:lang w:eastAsia="zh-CN"/>
        </w:rPr>
        <w:t>拒绝采样</w:t>
      </w:r>
      <w:r>
        <w:rPr>
          <w:lang w:eastAsia="zh-CN"/>
        </w:rPr>
        <w:t xml:space="preserve">  </w:t>
      </w:r>
      <w:r>
        <w:rPr>
          <w:lang w:eastAsia="zh-CN"/>
        </w:rPr>
        <w:br/>
        <w:t xml:space="preserve">  </w:t>
      </w:r>
      <w:r>
        <w:rPr>
          <w:lang w:eastAsia="zh-CN"/>
        </w:rPr>
        <w:t>有什么</w:t>
      </w:r>
      <w:r>
        <w:rPr>
          <w:lang w:eastAsia="zh-CN"/>
        </w:rPr>
        <w:t>要问我的？</w:t>
      </w:r>
      <w:r>
        <w:rPr>
          <w:lang w:eastAsia="zh-CN"/>
        </w:rPr>
        <w:t xml:space="preserve">   </w:t>
      </w:r>
      <w:r>
        <w:rPr>
          <w:lang w:eastAsia="zh-CN"/>
        </w:rPr>
        <w:t>同上</w:t>
      </w:r>
      <w:r>
        <w:rPr>
          <w:lang w:eastAsia="zh-CN"/>
        </w:rPr>
        <w:t xml:space="preserve">  </w:t>
      </w:r>
      <w:r>
        <w:rPr>
          <w:lang w:eastAsia="zh-CN"/>
        </w:rPr>
        <w:br/>
      </w:r>
      <w:r>
        <w:rPr>
          <w:lang w:eastAsia="zh-CN"/>
        </w:rPr>
        <w:br/>
      </w:r>
    </w:p>
    <w:p w14:paraId="41303ABB" w14:textId="77777777" w:rsidR="0007078D" w:rsidRDefault="00DE13BA">
      <w:pPr>
        <w:rPr>
          <w:lang w:eastAsia="zh-CN"/>
        </w:rPr>
      </w:pPr>
      <w:r>
        <w:rPr>
          <w:lang w:eastAsia="zh-CN"/>
        </w:rPr>
        <w:t>**********************************</w:t>
      </w:r>
      <w:r>
        <w:rPr>
          <w:lang w:eastAsia="zh-CN"/>
        </w:rPr>
        <w:t>第</w:t>
      </w:r>
      <w:r>
        <w:rPr>
          <w:lang w:eastAsia="zh-CN"/>
        </w:rPr>
        <w:t>2</w:t>
      </w:r>
      <w:r>
        <w:rPr>
          <w:lang w:eastAsia="zh-CN"/>
        </w:rPr>
        <w:t>篇</w:t>
      </w:r>
      <w:r>
        <w:rPr>
          <w:lang w:eastAsia="zh-CN"/>
        </w:rPr>
        <w:t>*************************************</w:t>
      </w:r>
    </w:p>
    <w:p w14:paraId="1A3BB2E8" w14:textId="77777777" w:rsidR="00F22F39" w:rsidRDefault="00DE13BA" w:rsidP="00F22F39">
      <w:pPr>
        <w:pStyle w:val="1"/>
        <w:rPr>
          <w:lang w:eastAsia="zh-CN"/>
        </w:rPr>
      </w:pPr>
      <w:r>
        <w:rPr>
          <w:lang w:eastAsia="zh-CN"/>
        </w:rPr>
        <w:t>【社招</w:t>
      </w:r>
      <w:r>
        <w:rPr>
          <w:lang w:eastAsia="zh-CN"/>
        </w:rPr>
        <w:t>Java</w:t>
      </w:r>
      <w:r>
        <w:rPr>
          <w:lang w:eastAsia="zh-CN"/>
        </w:rPr>
        <w:t>】</w:t>
      </w:r>
      <w:r>
        <w:rPr>
          <w:rFonts w:ascii="微软雅黑" w:eastAsia="微软雅黑" w:hAnsi="微软雅黑" w:cs="微软雅黑" w:hint="eastAsia"/>
          <w:lang w:eastAsia="zh-CN"/>
        </w:rPr>
        <w:t>腾讯</w:t>
      </w:r>
      <w:r>
        <w:rPr>
          <w:rFonts w:ascii="MS Gothic" w:eastAsia="MS Gothic" w:hAnsi="MS Gothic" w:cs="MS Gothic" w:hint="eastAsia"/>
          <w:lang w:eastAsia="zh-CN"/>
        </w:rPr>
        <w:t>、阿里、美</w:t>
      </w:r>
      <w:r>
        <w:rPr>
          <w:rFonts w:ascii="微软雅黑" w:eastAsia="微软雅黑" w:hAnsi="微软雅黑" w:cs="微软雅黑" w:hint="eastAsia"/>
          <w:lang w:eastAsia="zh-CN"/>
        </w:rPr>
        <w:t>团</w:t>
      </w:r>
      <w:r>
        <w:rPr>
          <w:rFonts w:ascii="MS Gothic" w:eastAsia="MS Gothic" w:hAnsi="MS Gothic" w:cs="MS Gothic" w:hint="eastAsia"/>
          <w:lang w:eastAsia="zh-CN"/>
        </w:rPr>
        <w:t>、快手、字</w:t>
      </w:r>
      <w:r>
        <w:rPr>
          <w:rFonts w:ascii="微软雅黑" w:eastAsia="微软雅黑" w:hAnsi="微软雅黑" w:cs="微软雅黑" w:hint="eastAsia"/>
          <w:lang w:eastAsia="zh-CN"/>
        </w:rPr>
        <w:t>节</w:t>
      </w:r>
      <w:r>
        <w:rPr>
          <w:rFonts w:ascii="MS Gothic" w:eastAsia="MS Gothic" w:hAnsi="MS Gothic" w:cs="MS Gothic" w:hint="eastAsia"/>
          <w:lang w:eastAsia="zh-CN"/>
        </w:rPr>
        <w:t>等</w:t>
      </w:r>
      <w:r>
        <w:rPr>
          <w:lang w:eastAsia="zh-CN"/>
        </w:rPr>
        <w:t>10</w:t>
      </w:r>
      <w:proofErr w:type="gramStart"/>
      <w:r>
        <w:rPr>
          <w:lang w:eastAsia="zh-CN"/>
        </w:rPr>
        <w:t>公司面</w:t>
      </w:r>
      <w:r>
        <w:rPr>
          <w:rFonts w:ascii="微软雅黑" w:eastAsia="微软雅黑" w:hAnsi="微软雅黑" w:cs="微软雅黑" w:hint="eastAsia"/>
          <w:lang w:eastAsia="zh-CN"/>
        </w:rPr>
        <w:t>经</w:t>
      </w:r>
      <w:proofErr w:type="gramEnd"/>
      <w:r>
        <w:rPr>
          <w:lang w:eastAsia="zh-CN"/>
        </w:rPr>
        <w:br/>
      </w:r>
    </w:p>
    <w:p w14:paraId="00410251" w14:textId="77777777" w:rsidR="00F22F39" w:rsidRDefault="00F22F39">
      <w:pPr>
        <w:rPr>
          <w:lang w:eastAsia="zh-CN"/>
        </w:rPr>
      </w:pPr>
    </w:p>
    <w:p w14:paraId="7249DD2A" w14:textId="7F4B2114" w:rsidR="0007078D" w:rsidRDefault="00DE13BA">
      <w:pPr>
        <w:rPr>
          <w:lang w:eastAsia="zh-CN"/>
        </w:rPr>
      </w:pPr>
      <w:r>
        <w:rPr>
          <w:lang w:eastAsia="zh-CN"/>
        </w:rPr>
        <w:br/>
      </w:r>
      <w:r>
        <w:rPr>
          <w:lang w:eastAsia="zh-CN"/>
        </w:rPr>
        <w:t>编辑于</w:t>
      </w:r>
      <w:r>
        <w:rPr>
          <w:lang w:eastAsia="zh-CN"/>
        </w:rPr>
        <w:t xml:space="preserve">  2020-08-28 17:21:52</w:t>
      </w:r>
      <w:r>
        <w:rPr>
          <w:lang w:eastAsia="zh-CN"/>
        </w:rPr>
        <w:br/>
      </w:r>
      <w:r>
        <w:rPr>
          <w:lang w:eastAsia="zh-CN"/>
        </w:rPr>
        <w:br/>
        <w:t xml:space="preserve">2020 </w:t>
      </w:r>
      <w:r>
        <w:rPr>
          <w:lang w:eastAsia="zh-CN"/>
        </w:rPr>
        <w:t>年春节后回到北京，准备开始找工作，因为疫情影响，整个</w:t>
      </w:r>
      <w:r>
        <w:rPr>
          <w:lang w:eastAsia="zh-CN"/>
        </w:rPr>
        <w:t xml:space="preserve"> 2 </w:t>
      </w:r>
      <w:r>
        <w:rPr>
          <w:lang w:eastAsia="zh-CN"/>
        </w:rPr>
        <w:t>月都是在家上班，这也给远程面试提供了便利，免去了请假的尴尬和奔波的麻烦。</w:t>
      </w:r>
      <w:r>
        <w:rPr>
          <w:lang w:eastAsia="zh-CN"/>
        </w:rPr>
        <w:br/>
      </w:r>
      <w:r>
        <w:rPr>
          <w:lang w:eastAsia="zh-CN"/>
        </w:rPr>
        <w:t>年前就准备开始面试的，但总以为需要</w:t>
      </w:r>
      <w:proofErr w:type="gramStart"/>
      <w:r>
        <w:rPr>
          <w:lang w:eastAsia="zh-CN"/>
        </w:rPr>
        <w:t>刷很多题</w:t>
      </w:r>
      <w:proofErr w:type="gramEnd"/>
      <w:r>
        <w:rPr>
          <w:lang w:eastAsia="zh-CN"/>
        </w:rPr>
        <w:t>，一直没时间刷就一直没行动。幸好临</w:t>
      </w:r>
      <w:r>
        <w:rPr>
          <w:lang w:eastAsia="zh-CN"/>
        </w:rPr>
        <w:t>近过年有一个同事要离职了，他跟我传授经验，让</w:t>
      </w:r>
      <w:proofErr w:type="gramStart"/>
      <w:r>
        <w:rPr>
          <w:lang w:eastAsia="zh-CN"/>
        </w:rPr>
        <w:t>我先面小公司</w:t>
      </w:r>
      <w:proofErr w:type="gramEnd"/>
      <w:r>
        <w:rPr>
          <w:lang w:eastAsia="zh-CN"/>
        </w:rPr>
        <w:t>积累经验，之后再去面大公司。我受他的鼓舞，终于决定了在年后踏上面试之路。</w:t>
      </w:r>
      <w:r>
        <w:rPr>
          <w:lang w:eastAsia="zh-CN"/>
        </w:rPr>
        <w:br/>
      </w:r>
      <w:r>
        <w:rPr>
          <w:lang w:eastAsia="zh-CN"/>
        </w:rPr>
        <w:t>根据同事的经验，我修改了</w:t>
      </w:r>
      <w:r>
        <w:rPr>
          <w:lang w:eastAsia="zh-CN"/>
        </w:rPr>
        <w:t>“</w:t>
      </w:r>
      <w:r>
        <w:rPr>
          <w:lang w:eastAsia="zh-CN"/>
        </w:rPr>
        <w:t>脉脉</w:t>
      </w:r>
      <w:r>
        <w:rPr>
          <w:lang w:eastAsia="zh-CN"/>
        </w:rPr>
        <w:t>”</w:t>
      </w:r>
      <w:r>
        <w:rPr>
          <w:lang w:eastAsia="zh-CN"/>
        </w:rPr>
        <w:t>上的</w:t>
      </w:r>
      <w:proofErr w:type="gramStart"/>
      <w:r>
        <w:rPr>
          <w:lang w:eastAsia="zh-CN"/>
        </w:rPr>
        <w:t>的</w:t>
      </w:r>
      <w:proofErr w:type="gramEnd"/>
      <w:r>
        <w:rPr>
          <w:lang w:eastAsia="zh-CN"/>
        </w:rPr>
        <w:t>状态，切换到</w:t>
      </w:r>
      <w:r>
        <w:rPr>
          <w:lang w:eastAsia="zh-CN"/>
        </w:rPr>
        <w:t>“</w:t>
      </w:r>
      <w:r>
        <w:rPr>
          <w:lang w:eastAsia="zh-CN"/>
        </w:rPr>
        <w:t>找工作</w:t>
      </w:r>
      <w:r>
        <w:rPr>
          <w:lang w:eastAsia="zh-CN"/>
        </w:rPr>
        <w:t>”</w:t>
      </w:r>
      <w:r>
        <w:rPr>
          <w:lang w:eastAsia="zh-CN"/>
        </w:rPr>
        <w:t>。然而还没来得及找小公司</w:t>
      </w:r>
      <w:r>
        <w:rPr>
          <w:lang w:eastAsia="zh-CN"/>
        </w:rPr>
        <w:t>“</w:t>
      </w:r>
      <w:r>
        <w:rPr>
          <w:lang w:eastAsia="zh-CN"/>
        </w:rPr>
        <w:t>练手</w:t>
      </w:r>
      <w:r>
        <w:rPr>
          <w:lang w:eastAsia="zh-CN"/>
        </w:rPr>
        <w:t>”</w:t>
      </w:r>
      <w:r>
        <w:rPr>
          <w:lang w:eastAsia="zh-CN"/>
        </w:rPr>
        <w:t>，就被各种猎头消息淹没了，于是就走上了面试之旅（不是</w:t>
      </w:r>
      <w:proofErr w:type="gramStart"/>
      <w:r>
        <w:rPr>
          <w:lang w:eastAsia="zh-CN"/>
        </w:rPr>
        <w:t>脉脉软文啊</w:t>
      </w:r>
      <w:proofErr w:type="gramEnd"/>
      <w:r>
        <w:rPr>
          <w:lang w:eastAsia="zh-CN"/>
        </w:rPr>
        <w:t>……</w:t>
      </w:r>
      <w:r>
        <w:rPr>
          <w:lang w:eastAsia="zh-CN"/>
        </w:rPr>
        <w:t>）。</w:t>
      </w:r>
      <w:r>
        <w:rPr>
          <w:lang w:eastAsia="zh-CN"/>
        </w:rPr>
        <w:br/>
      </w:r>
      <w:r>
        <w:rPr>
          <w:lang w:eastAsia="zh-CN"/>
        </w:rPr>
        <w:t>事实证明</w:t>
      </w:r>
      <w:r>
        <w:rPr>
          <w:lang w:eastAsia="zh-CN"/>
        </w:rPr>
        <w:t>“</w:t>
      </w:r>
      <w:r>
        <w:rPr>
          <w:lang w:eastAsia="zh-CN"/>
        </w:rPr>
        <w:t>练手</w:t>
      </w:r>
      <w:r>
        <w:rPr>
          <w:lang w:eastAsia="zh-CN"/>
        </w:rPr>
        <w:t>”</w:t>
      </w:r>
      <w:r>
        <w:rPr>
          <w:lang w:eastAsia="zh-CN"/>
        </w:rPr>
        <w:t>真的很有必要。我</w:t>
      </w:r>
      <w:proofErr w:type="gramStart"/>
      <w:r>
        <w:rPr>
          <w:lang w:eastAsia="zh-CN"/>
        </w:rPr>
        <w:t>一</w:t>
      </w:r>
      <w:proofErr w:type="gramEnd"/>
      <w:r>
        <w:rPr>
          <w:lang w:eastAsia="zh-CN"/>
        </w:rPr>
        <w:t>共面过阿里、蚂蚁、字节、</w:t>
      </w:r>
      <w:r>
        <w:rPr>
          <w:lang w:eastAsia="zh-CN"/>
        </w:rPr>
        <w:t>Shopee</w:t>
      </w:r>
      <w:r>
        <w:rPr>
          <w:lang w:eastAsia="zh-CN"/>
        </w:rPr>
        <w:t>、</w:t>
      </w:r>
      <w:r>
        <w:rPr>
          <w:lang w:eastAsia="zh-CN"/>
        </w:rPr>
        <w:t>OPPO</w:t>
      </w:r>
      <w:r>
        <w:rPr>
          <w:lang w:eastAsia="zh-CN"/>
        </w:rPr>
        <w:t>、华为、美团、快手、猿辅导、腾讯，城市涉及成都、北京、深圳。一开始我连自我介绍都不会，所以前面面的阿里、蚂蚁、字节、</w:t>
      </w:r>
      <w:r>
        <w:rPr>
          <w:lang w:eastAsia="zh-CN"/>
        </w:rPr>
        <w:t xml:space="preserve">Shopee </w:t>
      </w:r>
      <w:r>
        <w:rPr>
          <w:lang w:eastAsia="zh-CN"/>
        </w:rPr>
        <w:t>都跪了；</w:t>
      </w:r>
      <w:r>
        <w:rPr>
          <w:lang w:eastAsia="zh-CN"/>
        </w:rPr>
        <w:t>中间面的</w:t>
      </w:r>
      <w:r>
        <w:rPr>
          <w:lang w:eastAsia="zh-CN"/>
        </w:rPr>
        <w:t xml:space="preserve"> OPPO</w:t>
      </w:r>
      <w:r>
        <w:rPr>
          <w:lang w:eastAsia="zh-CN"/>
        </w:rPr>
        <w:t>、华为面了一半失去音</w:t>
      </w:r>
      <w:r>
        <w:rPr>
          <w:lang w:eastAsia="zh-CN"/>
        </w:rPr>
        <w:lastRenderedPageBreak/>
        <w:t>讯；后面面的美团、快手、猿辅导、</w:t>
      </w:r>
      <w:proofErr w:type="gramStart"/>
      <w:r>
        <w:rPr>
          <w:lang w:eastAsia="zh-CN"/>
        </w:rPr>
        <w:t>腾讯都拿到</w:t>
      </w:r>
      <w:proofErr w:type="gramEnd"/>
      <w:r>
        <w:rPr>
          <w:lang w:eastAsia="zh-CN"/>
        </w:rPr>
        <w:t>了</w:t>
      </w:r>
      <w:r>
        <w:rPr>
          <w:lang w:eastAsia="zh-CN"/>
        </w:rPr>
        <w:t xml:space="preserve"> offer</w:t>
      </w:r>
      <w:r>
        <w:rPr>
          <w:lang w:eastAsia="zh-CN"/>
        </w:rPr>
        <w:t>。吐</w:t>
      </w:r>
      <w:proofErr w:type="gramStart"/>
      <w:r>
        <w:rPr>
          <w:lang w:eastAsia="zh-CN"/>
        </w:rPr>
        <w:t>槽一下</w:t>
      </w:r>
      <w:proofErr w:type="gramEnd"/>
      <w:r>
        <w:rPr>
          <w:lang w:eastAsia="zh-CN"/>
        </w:rPr>
        <w:t>华为，</w:t>
      </w:r>
      <w:proofErr w:type="gramStart"/>
      <w:r>
        <w:rPr>
          <w:lang w:eastAsia="zh-CN"/>
        </w:rPr>
        <w:t>机试的</w:t>
      </w:r>
      <w:proofErr w:type="gramEnd"/>
      <w:r>
        <w:rPr>
          <w:lang w:eastAsia="zh-CN"/>
        </w:rPr>
        <w:t>时候试题都能出错，后面重试的时候全部</w:t>
      </w:r>
      <w:r>
        <w:rPr>
          <w:lang w:eastAsia="zh-CN"/>
        </w:rPr>
        <w:t xml:space="preserve"> AC </w:t>
      </w:r>
      <w:r>
        <w:rPr>
          <w:lang w:eastAsia="zh-CN"/>
        </w:rPr>
        <w:t>也能判断我机试挂掉</w:t>
      </w:r>
      <w:r>
        <w:rPr>
          <w:lang w:eastAsia="zh-CN"/>
        </w:rPr>
        <w:t>……</w:t>
      </w:r>
      <w:r>
        <w:rPr>
          <w:lang w:eastAsia="zh-CN"/>
        </w:rPr>
        <w:t>还有</w:t>
      </w:r>
      <w:r>
        <w:rPr>
          <w:lang w:eastAsia="zh-CN"/>
        </w:rPr>
        <w:t xml:space="preserve"> OPPO</w:t>
      </w:r>
      <w:r>
        <w:rPr>
          <w:lang w:eastAsia="zh-CN"/>
        </w:rPr>
        <w:t>，两面面完发了一个邀请函，不知道干什么用的，问了内推人也没有了后续。</w:t>
      </w:r>
      <w:r>
        <w:rPr>
          <w:lang w:eastAsia="zh-CN"/>
        </w:rPr>
        <w:br/>
      </w:r>
      <w:r>
        <w:rPr>
          <w:lang w:eastAsia="zh-CN"/>
        </w:rPr>
        <w:t>这些公司每家偏重点不同，难度也不同，有的中</w:t>
      </w:r>
      <w:proofErr w:type="gramStart"/>
      <w:r>
        <w:rPr>
          <w:lang w:eastAsia="zh-CN"/>
        </w:rPr>
        <w:t>规</w:t>
      </w:r>
      <w:proofErr w:type="gramEnd"/>
      <w:r>
        <w:rPr>
          <w:lang w:eastAsia="zh-CN"/>
        </w:rPr>
        <w:t>中矩，有的挖尽细节。事后总结了一下，大体都能分为下面列举的</w:t>
      </w:r>
      <w:r>
        <w:rPr>
          <w:lang w:eastAsia="zh-CN"/>
        </w:rPr>
        <w:t xml:space="preserve"> 7 </w:t>
      </w:r>
      <w:proofErr w:type="gramStart"/>
      <w:r>
        <w:rPr>
          <w:lang w:eastAsia="zh-CN"/>
        </w:rPr>
        <w:t>个</w:t>
      </w:r>
      <w:proofErr w:type="gramEnd"/>
      <w:r>
        <w:rPr>
          <w:lang w:eastAsia="zh-CN"/>
        </w:rPr>
        <w:t>问题，列出来跟大家分享一下。</w:t>
      </w:r>
      <w:r>
        <w:rPr>
          <w:lang w:eastAsia="zh-CN"/>
        </w:rPr>
        <w:br/>
      </w:r>
      <w:r>
        <w:rPr>
          <w:lang w:eastAsia="zh-CN"/>
        </w:rPr>
        <w:br/>
      </w:r>
      <w:r>
        <w:rPr>
          <w:lang w:eastAsia="zh-CN"/>
        </w:rPr>
        <w:t>补充一下，我是</w:t>
      </w:r>
      <w:r>
        <w:rPr>
          <w:lang w:eastAsia="zh-CN"/>
        </w:rPr>
        <w:t xml:space="preserve"> 16 </w:t>
      </w:r>
      <w:r>
        <w:rPr>
          <w:lang w:eastAsia="zh-CN"/>
        </w:rPr>
        <w:t>本</w:t>
      </w:r>
      <w:r>
        <w:rPr>
          <w:lang w:eastAsia="zh-CN"/>
        </w:rPr>
        <w:t xml:space="preserve"> Java </w:t>
      </w:r>
      <w:r>
        <w:rPr>
          <w:lang w:eastAsia="zh-CN"/>
        </w:rPr>
        <w:t>社招，项目问得比较多，可能是我比较菜，问到的算法</w:t>
      </w:r>
      <w:r>
        <w:rPr>
          <w:lang w:eastAsia="zh-CN"/>
        </w:rPr>
        <w:t xml:space="preserve"> easy </w:t>
      </w:r>
      <w:r>
        <w:rPr>
          <w:lang w:eastAsia="zh-CN"/>
        </w:rPr>
        <w:t>居多，最</w:t>
      </w:r>
      <w:r>
        <w:rPr>
          <w:lang w:eastAsia="zh-CN"/>
        </w:rPr>
        <w:t>多出现个</w:t>
      </w:r>
      <w:r>
        <w:rPr>
          <w:lang w:eastAsia="zh-CN"/>
        </w:rPr>
        <w:t xml:space="preserve"> medium</w:t>
      </w:r>
      <w:r>
        <w:rPr>
          <w:lang w:eastAsia="zh-CN"/>
        </w:rPr>
        <w:t>。下面也没分一二三四面，没分公司，就是提取了共性。</w:t>
      </w:r>
      <w:r>
        <w:rPr>
          <w:lang w:eastAsia="zh-CN"/>
        </w:rPr>
        <w:br/>
      </w:r>
      <w:r>
        <w:rPr>
          <w:lang w:eastAsia="zh-CN"/>
        </w:rPr>
        <w:br/>
        <w:t xml:space="preserve">1 </w:t>
      </w:r>
      <w:r>
        <w:rPr>
          <w:lang w:eastAsia="zh-CN"/>
        </w:rPr>
        <w:t>自我介绍</w:t>
      </w:r>
      <w:r>
        <w:rPr>
          <w:lang w:eastAsia="zh-CN"/>
        </w:rPr>
        <w:br/>
      </w:r>
      <w:r>
        <w:rPr>
          <w:lang w:eastAsia="zh-CN"/>
        </w:rPr>
        <w:t>远程面试，视频接通后，面试</w:t>
      </w:r>
      <w:proofErr w:type="gramStart"/>
      <w:r>
        <w:rPr>
          <w:lang w:eastAsia="zh-CN"/>
        </w:rPr>
        <w:t>官可能</w:t>
      </w:r>
      <w:proofErr w:type="gramEnd"/>
      <w:r>
        <w:rPr>
          <w:lang w:eastAsia="zh-CN"/>
        </w:rPr>
        <w:t>会简单介绍下自己，然后就直接让你做一个自我介绍，这个没有例外。</w:t>
      </w:r>
      <w:r>
        <w:rPr>
          <w:lang w:eastAsia="zh-CN"/>
        </w:rPr>
        <w:br/>
      </w:r>
      <w:r>
        <w:rPr>
          <w:lang w:eastAsia="zh-CN"/>
        </w:rPr>
        <w:t>我一开始心里想这不都是简历上写着的么？后来感觉可能是考察你的表达能力吧。这个时候说说姓名、学校、专业、毕业时间、工作经历、主要项目、技术</w:t>
      </w:r>
      <w:proofErr w:type="gramStart"/>
      <w:r>
        <w:rPr>
          <w:lang w:eastAsia="zh-CN"/>
        </w:rPr>
        <w:t>栈</w:t>
      </w:r>
      <w:proofErr w:type="gramEnd"/>
      <w:r>
        <w:rPr>
          <w:lang w:eastAsia="zh-CN"/>
        </w:rPr>
        <w:t>，应该就差不多了。</w:t>
      </w:r>
      <w:r>
        <w:rPr>
          <w:lang w:eastAsia="zh-CN"/>
        </w:rPr>
        <w:br/>
      </w:r>
      <w:r>
        <w:rPr>
          <w:lang w:eastAsia="zh-CN"/>
        </w:rPr>
        <w:t>说完之后，有的面试官会认真听，并且就你说的找他感兴趣的问你，当然也有的面试官就走个过场，你说完他就不管了，直接问下一步。</w:t>
      </w:r>
      <w:r>
        <w:rPr>
          <w:lang w:eastAsia="zh-CN"/>
        </w:rPr>
        <w:br/>
        <w:t xml:space="preserve">1.1 </w:t>
      </w:r>
      <w:r>
        <w:rPr>
          <w:lang w:eastAsia="zh-CN"/>
        </w:rPr>
        <w:t>工作经历</w:t>
      </w:r>
      <w:r>
        <w:rPr>
          <w:lang w:eastAsia="zh-CN"/>
        </w:rPr>
        <w:br/>
      </w:r>
      <w:r>
        <w:rPr>
          <w:lang w:eastAsia="zh-CN"/>
        </w:rPr>
        <w:t>通常说到工作经历的时候，会问</w:t>
      </w:r>
      <w:r>
        <w:rPr>
          <w:lang w:eastAsia="zh-CN"/>
        </w:rPr>
        <w:t>你：</w:t>
      </w:r>
      <w:r>
        <w:rPr>
          <w:lang w:eastAsia="zh-CN"/>
        </w:rPr>
        <w:br/>
      </w:r>
      <w:r>
        <w:rPr>
          <w:lang w:eastAsia="zh-CN"/>
        </w:rPr>
        <w:br/>
      </w:r>
      <w:r>
        <w:rPr>
          <w:lang w:eastAsia="zh-CN"/>
        </w:rPr>
        <w:t>毕业第一份工作为什么选择了那里？</w:t>
      </w:r>
      <w:r>
        <w:rPr>
          <w:lang w:eastAsia="zh-CN"/>
        </w:rPr>
        <w:t xml:space="preserve"> </w:t>
      </w:r>
      <w:r>
        <w:rPr>
          <w:lang w:eastAsia="zh-CN"/>
        </w:rPr>
        <w:br/>
      </w:r>
      <w:r>
        <w:rPr>
          <w:lang w:eastAsia="zh-CN"/>
        </w:rPr>
        <w:t>为什么看机会？上次换工作为什么？</w:t>
      </w:r>
      <w:r>
        <w:rPr>
          <w:lang w:eastAsia="zh-CN"/>
        </w:rPr>
        <w:t xml:space="preserve"> </w:t>
      </w:r>
      <w:r>
        <w:rPr>
          <w:lang w:eastAsia="zh-CN"/>
        </w:rPr>
        <w:br/>
      </w:r>
      <w:r>
        <w:rPr>
          <w:lang w:eastAsia="zh-CN"/>
        </w:rPr>
        <w:t>有了解过我们部门做什么的么？感兴趣么？</w:t>
      </w:r>
      <w:r>
        <w:rPr>
          <w:lang w:eastAsia="zh-CN"/>
        </w:rPr>
        <w:t xml:space="preserve"> </w:t>
      </w:r>
      <w:r>
        <w:rPr>
          <w:lang w:eastAsia="zh-CN"/>
        </w:rPr>
        <w:br/>
      </w:r>
      <w:r>
        <w:rPr>
          <w:lang w:eastAsia="zh-CN"/>
        </w:rPr>
        <w:t>工作这些年，主要的收获是什么？</w:t>
      </w:r>
      <w:r>
        <w:rPr>
          <w:lang w:eastAsia="zh-CN"/>
        </w:rPr>
        <w:t xml:space="preserve"> </w:t>
      </w:r>
      <w:r>
        <w:rPr>
          <w:lang w:eastAsia="zh-CN"/>
        </w:rPr>
        <w:br/>
      </w:r>
      <w:r>
        <w:rPr>
          <w:lang w:eastAsia="zh-CN"/>
        </w:rPr>
        <w:br/>
      </w:r>
      <w:r>
        <w:rPr>
          <w:lang w:eastAsia="zh-CN"/>
        </w:rPr>
        <w:t>最好别老抱怨之前的公司，可以说说自己的规划之类的。</w:t>
      </w:r>
      <w:r>
        <w:rPr>
          <w:lang w:eastAsia="zh-CN"/>
        </w:rPr>
        <w:br/>
        <w:t xml:space="preserve">1.2 </w:t>
      </w:r>
      <w:r>
        <w:rPr>
          <w:lang w:eastAsia="zh-CN"/>
        </w:rPr>
        <w:t>项目经历</w:t>
      </w:r>
      <w:r>
        <w:rPr>
          <w:lang w:eastAsia="zh-CN"/>
        </w:rPr>
        <w:br/>
      </w:r>
      <w:r>
        <w:rPr>
          <w:lang w:eastAsia="zh-CN"/>
        </w:rPr>
        <w:t>说到项目经历的时候，有些面试官会从你说的当中跳他感兴趣的问你，所以自我介绍的时候可以</w:t>
      </w:r>
      <w:proofErr w:type="gramStart"/>
      <w:r>
        <w:rPr>
          <w:lang w:eastAsia="zh-CN"/>
        </w:rPr>
        <w:t>有倾</w:t>
      </w:r>
      <w:proofErr w:type="gramEnd"/>
      <w:r>
        <w:rPr>
          <w:lang w:eastAsia="zh-CN"/>
        </w:rPr>
        <w:t>向性的说说你比较拿手的项目。</w:t>
      </w:r>
      <w:r>
        <w:rPr>
          <w:lang w:eastAsia="zh-CN"/>
        </w:rPr>
        <w:br/>
        <w:t xml:space="preserve">1.3 </w:t>
      </w:r>
      <w:r>
        <w:rPr>
          <w:lang w:eastAsia="zh-CN"/>
        </w:rPr>
        <w:t>未来规划</w:t>
      </w:r>
      <w:r>
        <w:rPr>
          <w:lang w:eastAsia="zh-CN"/>
        </w:rPr>
        <w:br/>
      </w:r>
      <w:r>
        <w:rPr>
          <w:lang w:eastAsia="zh-CN"/>
        </w:rPr>
        <w:t>我在被问到这个问题的时候通常是一头</w:t>
      </w:r>
      <w:proofErr w:type="gramStart"/>
      <w:r>
        <w:rPr>
          <w:lang w:eastAsia="zh-CN"/>
        </w:rPr>
        <w:t>懵</w:t>
      </w:r>
      <w:proofErr w:type="gramEnd"/>
      <w:r>
        <w:rPr>
          <w:lang w:eastAsia="zh-CN"/>
        </w:rPr>
        <w:t>逼，因为我之前没有好好想过，大家可以准备一下。</w:t>
      </w:r>
      <w:r>
        <w:rPr>
          <w:lang w:eastAsia="zh-CN"/>
        </w:rPr>
        <w:br/>
      </w:r>
      <w:r>
        <w:rPr>
          <w:lang w:eastAsia="zh-CN"/>
        </w:rPr>
        <w:lastRenderedPageBreak/>
        <w:br/>
      </w:r>
      <w:r>
        <w:rPr>
          <w:lang w:eastAsia="zh-CN"/>
        </w:rPr>
        <w:t>未来的规划（城市）</w:t>
      </w:r>
      <w:r>
        <w:rPr>
          <w:lang w:eastAsia="zh-CN"/>
        </w:rPr>
        <w:t xml:space="preserve"> </w:t>
      </w:r>
      <w:r>
        <w:rPr>
          <w:lang w:eastAsia="zh-CN"/>
        </w:rPr>
        <w:br/>
      </w:r>
      <w:r>
        <w:rPr>
          <w:lang w:eastAsia="zh-CN"/>
        </w:rPr>
        <w:t>技术上的追求</w:t>
      </w:r>
      <w:r>
        <w:rPr>
          <w:lang w:eastAsia="zh-CN"/>
        </w:rPr>
        <w:t xml:space="preserve"> </w:t>
      </w:r>
      <w:r>
        <w:rPr>
          <w:lang w:eastAsia="zh-CN"/>
        </w:rPr>
        <w:br/>
      </w:r>
      <w:r>
        <w:rPr>
          <w:lang w:eastAsia="zh-CN"/>
        </w:rPr>
        <w:t>长期方向（行业）</w:t>
      </w:r>
      <w:r>
        <w:rPr>
          <w:lang w:eastAsia="zh-CN"/>
        </w:rPr>
        <w:t xml:space="preserve"> </w:t>
      </w:r>
      <w:r>
        <w:rPr>
          <w:lang w:eastAsia="zh-CN"/>
        </w:rPr>
        <w:br/>
      </w:r>
      <w:r>
        <w:rPr>
          <w:lang w:eastAsia="zh-CN"/>
        </w:rPr>
        <w:br/>
        <w:t>1</w:t>
      </w:r>
      <w:r>
        <w:rPr>
          <w:lang w:eastAsia="zh-CN"/>
        </w:rPr>
        <w:t xml:space="preserve">.4 </w:t>
      </w:r>
      <w:r>
        <w:rPr>
          <w:lang w:eastAsia="zh-CN"/>
        </w:rPr>
        <w:t>日常行为</w:t>
      </w:r>
      <w:r>
        <w:rPr>
          <w:lang w:eastAsia="zh-CN"/>
        </w:rPr>
        <w:br/>
      </w:r>
      <w:r>
        <w:rPr>
          <w:lang w:eastAsia="zh-CN"/>
        </w:rPr>
        <w:br/>
      </w:r>
      <w:r>
        <w:rPr>
          <w:lang w:eastAsia="zh-CN"/>
        </w:rPr>
        <w:t>平时有看什么技术相关的书，博客？</w:t>
      </w:r>
      <w:r>
        <w:rPr>
          <w:lang w:eastAsia="zh-CN"/>
        </w:rPr>
        <w:t xml:space="preserve"> </w:t>
      </w:r>
      <w:r>
        <w:rPr>
          <w:lang w:eastAsia="zh-CN"/>
        </w:rPr>
        <w:br/>
      </w:r>
      <w:r>
        <w:rPr>
          <w:lang w:eastAsia="zh-CN"/>
        </w:rPr>
        <w:t>最近有在学习什么新技术么？讲讲</w:t>
      </w:r>
      <w:r>
        <w:rPr>
          <w:lang w:eastAsia="zh-CN"/>
        </w:rPr>
        <w:t xml:space="preserve"> </w:t>
      </w:r>
      <w:r>
        <w:rPr>
          <w:lang w:eastAsia="zh-CN"/>
        </w:rPr>
        <w:br/>
      </w:r>
      <w:r>
        <w:rPr>
          <w:lang w:eastAsia="zh-CN"/>
        </w:rPr>
        <w:t>怎么对待</w:t>
      </w:r>
      <w:r>
        <w:rPr>
          <w:lang w:eastAsia="zh-CN"/>
        </w:rPr>
        <w:t xml:space="preserve"> 995 </w:t>
      </w:r>
      <w:r>
        <w:rPr>
          <w:lang w:eastAsia="zh-CN"/>
        </w:rPr>
        <w:t>的情况？</w:t>
      </w:r>
      <w:r>
        <w:rPr>
          <w:lang w:eastAsia="zh-CN"/>
        </w:rPr>
        <w:t xml:space="preserve"> </w:t>
      </w:r>
      <w:r>
        <w:rPr>
          <w:lang w:eastAsia="zh-CN"/>
        </w:rPr>
        <w:br/>
      </w:r>
      <w:r>
        <w:rPr>
          <w:lang w:eastAsia="zh-CN"/>
        </w:rPr>
        <w:t>怎么处理同事不配合的情况？</w:t>
      </w:r>
      <w:r>
        <w:rPr>
          <w:lang w:eastAsia="zh-CN"/>
        </w:rPr>
        <w:t xml:space="preserve"> </w:t>
      </w:r>
      <w:r>
        <w:rPr>
          <w:lang w:eastAsia="zh-CN"/>
        </w:rPr>
        <w:br/>
      </w:r>
      <w:r>
        <w:rPr>
          <w:lang w:eastAsia="zh-CN"/>
        </w:rPr>
        <w:br/>
        <w:t xml:space="preserve">2 </w:t>
      </w:r>
      <w:r>
        <w:rPr>
          <w:lang w:eastAsia="zh-CN"/>
        </w:rPr>
        <w:t>最有挑战的项目</w:t>
      </w:r>
      <w:r>
        <w:rPr>
          <w:lang w:eastAsia="zh-CN"/>
        </w:rPr>
        <w:br/>
      </w:r>
      <w:r>
        <w:rPr>
          <w:lang w:eastAsia="zh-CN"/>
        </w:rPr>
        <w:t>自我介绍之后，如果面试官没有从你说的项目里主动问你，一般就会让你自己选一个项目说。</w:t>
      </w:r>
      <w:r>
        <w:rPr>
          <w:lang w:eastAsia="zh-CN"/>
        </w:rPr>
        <w:br/>
      </w:r>
      <w:r>
        <w:rPr>
          <w:lang w:eastAsia="zh-CN"/>
        </w:rPr>
        <w:t>通常问法是：</w:t>
      </w:r>
      <w:r>
        <w:rPr>
          <w:lang w:eastAsia="zh-CN"/>
        </w:rPr>
        <w:br/>
      </w:r>
      <w:r>
        <w:rPr>
          <w:lang w:eastAsia="zh-CN"/>
        </w:rPr>
        <w:br/>
      </w:r>
      <w:r>
        <w:rPr>
          <w:lang w:eastAsia="zh-CN"/>
        </w:rPr>
        <w:t>在上次工作中，哪些项目最有成就感，最有挑战？</w:t>
      </w:r>
      <w:r>
        <w:rPr>
          <w:lang w:eastAsia="zh-CN"/>
        </w:rPr>
        <w:t xml:space="preserve"> </w:t>
      </w:r>
      <w:r>
        <w:rPr>
          <w:lang w:eastAsia="zh-CN"/>
        </w:rPr>
        <w:br/>
      </w:r>
      <w:r>
        <w:rPr>
          <w:lang w:eastAsia="zh-CN"/>
        </w:rPr>
        <w:t>最有挑战的一个工作，遇到的困难，采取了什么方式，取得了什么结果</w:t>
      </w:r>
      <w:r>
        <w:rPr>
          <w:lang w:eastAsia="zh-CN"/>
        </w:rPr>
        <w:t xml:space="preserve"> </w:t>
      </w:r>
      <w:r>
        <w:rPr>
          <w:lang w:eastAsia="zh-CN"/>
        </w:rPr>
        <w:br/>
      </w:r>
      <w:r>
        <w:rPr>
          <w:lang w:eastAsia="zh-CN"/>
        </w:rPr>
        <w:t>遇到的最难的项目？难在哪里？怎么解决的？得到了什么收获？</w:t>
      </w:r>
      <w:r>
        <w:rPr>
          <w:lang w:eastAsia="zh-CN"/>
        </w:rPr>
        <w:t xml:space="preserve"> </w:t>
      </w:r>
      <w:r>
        <w:rPr>
          <w:lang w:eastAsia="zh-CN"/>
        </w:rPr>
        <w:br/>
      </w:r>
      <w:r>
        <w:rPr>
          <w:lang w:eastAsia="zh-CN"/>
        </w:rPr>
        <w:t>基础的一点的技术接触过什么？感觉枯燥么？碰到什么困难？举一个最难的例</w:t>
      </w:r>
      <w:r>
        <w:rPr>
          <w:lang w:eastAsia="zh-CN"/>
        </w:rPr>
        <w:t>子</w:t>
      </w:r>
      <w:r>
        <w:rPr>
          <w:lang w:eastAsia="zh-CN"/>
        </w:rPr>
        <w:t xml:space="preserve"> </w:t>
      </w:r>
      <w:r>
        <w:rPr>
          <w:lang w:eastAsia="zh-CN"/>
        </w:rPr>
        <w:br/>
      </w:r>
      <w:r>
        <w:rPr>
          <w:lang w:eastAsia="zh-CN"/>
        </w:rPr>
        <w:t>举例两个做的比较好的项目</w:t>
      </w:r>
      <w:r>
        <w:rPr>
          <w:lang w:eastAsia="zh-CN"/>
        </w:rPr>
        <w:t xml:space="preserve"> </w:t>
      </w:r>
      <w:r>
        <w:rPr>
          <w:lang w:eastAsia="zh-CN"/>
        </w:rPr>
        <w:br/>
      </w:r>
      <w:r>
        <w:rPr>
          <w:lang w:eastAsia="zh-CN"/>
        </w:rPr>
        <w:br/>
      </w:r>
      <w:r>
        <w:rPr>
          <w:lang w:eastAsia="zh-CN"/>
        </w:rPr>
        <w:t>这一块因为每个人都不一样，所以不细写了，但是很重要。</w:t>
      </w:r>
      <w:proofErr w:type="gramStart"/>
      <w:r>
        <w:rPr>
          <w:lang w:eastAsia="zh-CN"/>
        </w:rPr>
        <w:t>社招项目</w:t>
      </w:r>
      <w:proofErr w:type="gramEnd"/>
      <w:r>
        <w:rPr>
          <w:lang w:eastAsia="zh-CN"/>
        </w:rPr>
        <w:t>问得是比较细的，事前好好准备一下吧，不要像我一样说到自己做的项目，因为时间比较久了，有些细节都忘了。面试前将自己做过的项目再熟悉熟悉。</w:t>
      </w:r>
      <w:r>
        <w:rPr>
          <w:lang w:eastAsia="zh-CN"/>
        </w:rPr>
        <w:br/>
        <w:t xml:space="preserve">3 </w:t>
      </w:r>
      <w:r>
        <w:rPr>
          <w:lang w:eastAsia="zh-CN"/>
        </w:rPr>
        <w:t>基础知识</w:t>
      </w:r>
      <w:r>
        <w:rPr>
          <w:lang w:eastAsia="zh-CN"/>
        </w:rPr>
        <w:br/>
      </w:r>
      <w:r>
        <w:rPr>
          <w:lang w:eastAsia="zh-CN"/>
        </w:rPr>
        <w:t>基础知识这块是跟你简历上提到的技术</w:t>
      </w:r>
      <w:proofErr w:type="gramStart"/>
      <w:r>
        <w:rPr>
          <w:lang w:eastAsia="zh-CN"/>
        </w:rPr>
        <w:t>栈</w:t>
      </w:r>
      <w:proofErr w:type="gramEnd"/>
      <w:r>
        <w:rPr>
          <w:lang w:eastAsia="zh-CN"/>
        </w:rPr>
        <w:t>相关的，每个人不一定相同，但</w:t>
      </w:r>
      <w:r>
        <w:rPr>
          <w:lang w:eastAsia="zh-CN"/>
        </w:rPr>
        <w:t xml:space="preserve"> Redis </w:t>
      </w:r>
      <w:r>
        <w:rPr>
          <w:lang w:eastAsia="zh-CN"/>
        </w:rPr>
        <w:t>和</w:t>
      </w:r>
      <w:r>
        <w:rPr>
          <w:lang w:eastAsia="zh-CN"/>
        </w:rPr>
        <w:t xml:space="preserve"> Kafka </w:t>
      </w:r>
      <w:r>
        <w:rPr>
          <w:lang w:eastAsia="zh-CN"/>
        </w:rPr>
        <w:t>都是没有被错过的。这一块就是考察你掌握是深度了，不一定全都要了解到底层，每家要求不一样。</w:t>
      </w:r>
      <w:r>
        <w:rPr>
          <w:lang w:eastAsia="zh-CN"/>
        </w:rPr>
        <w:br/>
      </w:r>
      <w:r>
        <w:t>3.1 Java</w:t>
      </w:r>
      <w:r>
        <w:br/>
        <w:t>1</w:t>
      </w:r>
      <w:r>
        <w:t>）基础</w:t>
      </w:r>
      <w:r>
        <w:br/>
      </w:r>
      <w:r>
        <w:lastRenderedPageBreak/>
        <w:br/>
        <w:t>int float short double lon</w:t>
      </w:r>
      <w:r>
        <w:t xml:space="preserve">g char </w:t>
      </w:r>
      <w:r>
        <w:t>占字节数？</w:t>
      </w:r>
      <w:r>
        <w:t xml:space="preserve"> </w:t>
      </w:r>
      <w:r>
        <w:br/>
        <w:t xml:space="preserve">int </w:t>
      </w:r>
      <w:r>
        <w:t>范围？</w:t>
      </w:r>
      <w:r>
        <w:t xml:space="preserve">float </w:t>
      </w:r>
      <w:r>
        <w:t>范围？</w:t>
      </w:r>
      <w:r>
        <w:t xml:space="preserve"> </w:t>
      </w:r>
      <w:r>
        <w:br/>
        <w:t xml:space="preserve">hashcode </w:t>
      </w:r>
      <w:r>
        <w:t>和</w:t>
      </w:r>
      <w:r>
        <w:t xml:space="preserve"> equals </w:t>
      </w:r>
      <w:r>
        <w:t>的关系</w:t>
      </w:r>
      <w:r>
        <w:t xml:space="preserve"> </w:t>
      </w:r>
      <w:r>
        <w:br/>
      </w:r>
      <w:r>
        <w:t>深拷贝、浅拷贝区别</w:t>
      </w:r>
      <w:r>
        <w:t xml:space="preserve"> </w:t>
      </w:r>
      <w:r>
        <w:br/>
        <w:t xml:space="preserve">java </w:t>
      </w:r>
      <w:r>
        <w:t>异常体系？</w:t>
      </w:r>
      <w:r>
        <w:t xml:space="preserve">RuntimeException Exception Error </w:t>
      </w:r>
      <w:r>
        <w:t>的区别，举常见的例子</w:t>
      </w:r>
      <w:r>
        <w:t xml:space="preserve"> </w:t>
      </w:r>
      <w:r>
        <w:br/>
        <w:t xml:space="preserve">lambda </w:t>
      </w:r>
      <w:r>
        <w:t>表达式中使用外部变量，为什么要</w:t>
      </w:r>
      <w:r>
        <w:t xml:space="preserve"> final</w:t>
      </w:r>
      <w:r>
        <w:t>？</w:t>
      </w:r>
      <w:r>
        <w:t xml:space="preserve"> </w:t>
      </w:r>
      <w:r>
        <w:br/>
      </w:r>
      <w:r>
        <w:br/>
        <w:t>2</w:t>
      </w:r>
      <w:r>
        <w:t>）集合</w:t>
      </w:r>
      <w:r>
        <w:br/>
      </w:r>
      <w:r>
        <w:t>集合这块关注一下</w:t>
      </w:r>
      <w:r>
        <w:t xml:space="preserve"> 1.8 </w:t>
      </w:r>
      <w:r>
        <w:t>的实现吧，和</w:t>
      </w:r>
      <w:r>
        <w:t xml:space="preserve"> 1.7 </w:t>
      </w:r>
      <w:r>
        <w:t>相比变化了很多</w:t>
      </w:r>
      <w:r>
        <w:br/>
      </w:r>
      <w:r>
        <w:br/>
        <w:t xml:space="preserve">Collection </w:t>
      </w:r>
      <w:r>
        <w:t>有什么子接口、有哪些具体的实现</w:t>
      </w:r>
      <w:r>
        <w:t xml:space="preserve"> </w:t>
      </w:r>
      <w:r>
        <w:br/>
      </w:r>
      <w:r>
        <w:t>简单介绍下</w:t>
      </w:r>
      <w:r>
        <w:t xml:space="preserve"> ArrayList </w:t>
      </w:r>
      <w:r>
        <w:t>怎么实现，加操作、取值操作，什么时候扩容？</w:t>
      </w:r>
      <w:r>
        <w:t xml:space="preserve"> </w:t>
      </w:r>
      <w:r>
        <w:br/>
      </w:r>
      <w:r>
        <w:rPr>
          <w:lang w:eastAsia="zh-CN"/>
        </w:rPr>
        <w:t>讲一下</w:t>
      </w:r>
      <w:r>
        <w:rPr>
          <w:lang w:eastAsia="zh-CN"/>
        </w:rPr>
        <w:t xml:space="preserve"> </w:t>
      </w:r>
      <w:proofErr w:type="spellStart"/>
      <w:r>
        <w:rPr>
          <w:lang w:eastAsia="zh-CN"/>
        </w:rPr>
        <w:t>hashMap</w:t>
      </w:r>
      <w:proofErr w:type="spellEnd"/>
      <w:r>
        <w:rPr>
          <w:lang w:eastAsia="zh-CN"/>
        </w:rPr>
        <w:t xml:space="preserve"> </w:t>
      </w:r>
      <w:r>
        <w:rPr>
          <w:lang w:eastAsia="zh-CN"/>
        </w:rPr>
        <w:t>原理。</w:t>
      </w:r>
      <w:proofErr w:type="spellStart"/>
      <w:r>
        <w:rPr>
          <w:lang w:eastAsia="zh-CN"/>
        </w:rPr>
        <w:t>hashMap</w:t>
      </w:r>
      <w:proofErr w:type="spellEnd"/>
      <w:r>
        <w:rPr>
          <w:lang w:eastAsia="zh-CN"/>
        </w:rPr>
        <w:t xml:space="preserve"> </w:t>
      </w:r>
      <w:r>
        <w:rPr>
          <w:lang w:eastAsia="zh-CN"/>
        </w:rPr>
        <w:t>可以并发读么？并发写会有什么问题？</w:t>
      </w:r>
      <w:r>
        <w:rPr>
          <w:lang w:eastAsia="zh-CN"/>
        </w:rPr>
        <w:t xml:space="preserve"> </w:t>
      </w:r>
      <w:r>
        <w:rPr>
          <w:lang w:eastAsia="zh-CN"/>
        </w:rPr>
        <w:br/>
      </w:r>
      <w:r>
        <w:rPr>
          <w:lang w:eastAsia="zh-CN"/>
        </w:rPr>
        <w:t>讲一下</w:t>
      </w:r>
      <w:r>
        <w:rPr>
          <w:lang w:eastAsia="zh-CN"/>
        </w:rPr>
        <w:t xml:space="preserve"> </w:t>
      </w:r>
      <w:proofErr w:type="spellStart"/>
      <w:r>
        <w:rPr>
          <w:lang w:eastAsia="zh-CN"/>
        </w:rPr>
        <w:t>concurrentHashMap</w:t>
      </w:r>
      <w:proofErr w:type="spellEnd"/>
      <w:r>
        <w:rPr>
          <w:lang w:eastAsia="zh-CN"/>
        </w:rPr>
        <w:t xml:space="preserve"> </w:t>
      </w:r>
      <w:r>
        <w:rPr>
          <w:lang w:eastAsia="zh-CN"/>
        </w:rPr>
        <w:t>原理。头插法还是尾插法？扩容怎么做？</w:t>
      </w:r>
      <w:r>
        <w:rPr>
          <w:lang w:eastAsia="zh-CN"/>
        </w:rPr>
        <w:t xml:space="preserve"> </w:t>
      </w:r>
      <w:r>
        <w:rPr>
          <w:lang w:eastAsia="zh-CN"/>
        </w:rPr>
        <w:br/>
      </w:r>
      <w:r>
        <w:rPr>
          <w:lang w:eastAsia="zh-CN"/>
        </w:rPr>
        <w:t>堆是怎么存储的，插入是在哪里？</w:t>
      </w:r>
      <w:r>
        <w:rPr>
          <w:lang w:eastAsia="zh-CN"/>
        </w:rPr>
        <w:t xml:space="preserve"> </w:t>
      </w:r>
      <w:r>
        <w:rPr>
          <w:lang w:eastAsia="zh-CN"/>
        </w:rPr>
        <w:br/>
      </w:r>
      <w:r>
        <w:rPr>
          <w:lang w:eastAsia="zh-CN"/>
        </w:rPr>
        <w:t>集合在迭代的过程中，插入或删除数据会怎样？</w:t>
      </w:r>
      <w:r>
        <w:rPr>
          <w:lang w:eastAsia="zh-CN"/>
        </w:rPr>
        <w:t xml:space="preserve"> </w:t>
      </w:r>
      <w:r>
        <w:rPr>
          <w:lang w:eastAsia="zh-CN"/>
        </w:rPr>
        <w:br/>
      </w:r>
      <w:r>
        <w:rPr>
          <w:lang w:eastAsia="zh-CN"/>
        </w:rPr>
        <w:br/>
        <w:t>3</w:t>
      </w:r>
      <w:r>
        <w:rPr>
          <w:lang w:eastAsia="zh-CN"/>
        </w:rPr>
        <w:t>）并发</w:t>
      </w:r>
      <w:r>
        <w:rPr>
          <w:lang w:eastAsia="zh-CN"/>
        </w:rPr>
        <w:br/>
      </w:r>
      <w:r>
        <w:rPr>
          <w:lang w:eastAsia="zh-CN"/>
        </w:rPr>
        <w:br/>
      </w:r>
      <w:r>
        <w:rPr>
          <w:lang w:eastAsia="zh-CN"/>
        </w:rPr>
        <w:t>线程</w:t>
      </w:r>
      <w:r>
        <w:rPr>
          <w:lang w:eastAsia="zh-CN"/>
        </w:rPr>
        <w:br/>
        <w:t xml:space="preserve">  </w:t>
      </w:r>
      <w:r>
        <w:rPr>
          <w:lang w:eastAsia="zh-CN"/>
        </w:rPr>
        <w:br/>
      </w:r>
      <w:proofErr w:type="gramStart"/>
      <w:r>
        <w:rPr>
          <w:lang w:eastAsia="zh-CN"/>
        </w:rPr>
        <w:t>进程和</w:t>
      </w:r>
      <w:proofErr w:type="gramEnd"/>
      <w:r>
        <w:rPr>
          <w:lang w:eastAsia="zh-CN"/>
        </w:rPr>
        <w:t>线程的区别？并行和并发的区别？了解</w:t>
      </w:r>
      <w:proofErr w:type="gramStart"/>
      <w:r>
        <w:rPr>
          <w:lang w:eastAsia="zh-CN"/>
        </w:rPr>
        <w:t>协程么</w:t>
      </w:r>
      <w:proofErr w:type="gramEnd"/>
      <w:r>
        <w:rPr>
          <w:lang w:eastAsia="zh-CN"/>
        </w:rPr>
        <w:t>？</w:t>
      </w:r>
      <w:r>
        <w:rPr>
          <w:lang w:eastAsia="zh-CN"/>
        </w:rPr>
        <w:t xml:space="preserve"> </w:t>
      </w:r>
      <w:r>
        <w:rPr>
          <w:lang w:eastAsia="zh-CN"/>
        </w:rPr>
        <w:br/>
      </w:r>
      <w:r>
        <w:rPr>
          <w:lang w:eastAsia="zh-CN"/>
        </w:rPr>
        <w:t>进程间如何通信：进程</w:t>
      </w:r>
      <w:r>
        <w:rPr>
          <w:lang w:eastAsia="zh-CN"/>
        </w:rPr>
        <w:t xml:space="preserve"> A </w:t>
      </w:r>
      <w:r>
        <w:rPr>
          <w:lang w:eastAsia="zh-CN"/>
        </w:rPr>
        <w:t>想读取进程</w:t>
      </w:r>
      <w:r>
        <w:rPr>
          <w:lang w:eastAsia="zh-CN"/>
        </w:rPr>
        <w:t xml:space="preserve"> B </w:t>
      </w:r>
      <w:r>
        <w:rPr>
          <w:lang w:eastAsia="zh-CN"/>
        </w:rPr>
        <w:t>的主存怎么办？线程间通信？</w:t>
      </w:r>
      <w:r>
        <w:rPr>
          <w:lang w:eastAsia="zh-CN"/>
        </w:rPr>
        <w:t xml:space="preserve"> </w:t>
      </w:r>
      <w:r>
        <w:rPr>
          <w:lang w:eastAsia="zh-CN"/>
        </w:rPr>
        <w:br/>
      </w:r>
      <w:r>
        <w:rPr>
          <w:lang w:eastAsia="zh-CN"/>
        </w:rPr>
        <w:t>线程的生命周期有哪些状态？怎么转换？</w:t>
      </w:r>
      <w:r>
        <w:rPr>
          <w:lang w:eastAsia="zh-CN"/>
        </w:rPr>
        <w:t xml:space="preserve"> </w:t>
      </w:r>
      <w:r>
        <w:rPr>
          <w:lang w:eastAsia="zh-CN"/>
        </w:rPr>
        <w:br/>
        <w:t xml:space="preserve">wait </w:t>
      </w:r>
      <w:r>
        <w:rPr>
          <w:lang w:eastAsia="zh-CN"/>
        </w:rPr>
        <w:t>和</w:t>
      </w:r>
      <w:r>
        <w:rPr>
          <w:lang w:eastAsia="zh-CN"/>
        </w:rPr>
        <w:t xml:space="preserve"> sleep </w:t>
      </w:r>
      <w:r>
        <w:rPr>
          <w:lang w:eastAsia="zh-CN"/>
        </w:rPr>
        <w:t>有什么区别？什么情况下会用到</w:t>
      </w:r>
      <w:r>
        <w:rPr>
          <w:lang w:eastAsia="zh-CN"/>
        </w:rPr>
        <w:t xml:space="preserve"> sleep</w:t>
      </w:r>
      <w:r>
        <w:rPr>
          <w:lang w:eastAsia="zh-CN"/>
        </w:rPr>
        <w:t>？</w:t>
      </w:r>
      <w:r>
        <w:rPr>
          <w:lang w:eastAsia="zh-CN"/>
        </w:rPr>
        <w:t xml:space="preserve"> </w:t>
      </w:r>
      <w:r>
        <w:rPr>
          <w:lang w:eastAsia="zh-CN"/>
        </w:rPr>
        <w:br/>
      </w:r>
      <w:r>
        <w:rPr>
          <w:lang w:eastAsia="zh-CN"/>
        </w:rPr>
        <w:t>怎么停止线程？</w:t>
      </w:r>
      <w:r>
        <w:rPr>
          <w:lang w:eastAsia="zh-CN"/>
        </w:rPr>
        <w:t xml:space="preserve"> </w:t>
      </w:r>
      <w:r>
        <w:rPr>
          <w:lang w:eastAsia="zh-CN"/>
        </w:rPr>
        <w:br/>
      </w:r>
      <w:r>
        <w:rPr>
          <w:lang w:eastAsia="zh-CN"/>
        </w:rPr>
        <w:t>怎么控制多个线程按序执行？</w:t>
      </w:r>
      <w:r>
        <w:rPr>
          <w:lang w:eastAsia="zh-CN"/>
        </w:rPr>
        <w:t xml:space="preserve"> </w:t>
      </w:r>
      <w:r>
        <w:rPr>
          <w:lang w:eastAsia="zh-CN"/>
        </w:rPr>
        <w:br/>
        <w:t xml:space="preserve"> </w:t>
      </w:r>
      <w:r>
        <w:rPr>
          <w:lang w:eastAsia="zh-CN"/>
        </w:rPr>
        <w:br/>
      </w:r>
      <w:r>
        <w:rPr>
          <w:lang w:eastAsia="zh-CN"/>
        </w:rPr>
        <w:t>线程池</w:t>
      </w:r>
      <w:r>
        <w:rPr>
          <w:lang w:eastAsia="zh-CN"/>
        </w:rPr>
        <w:br/>
        <w:t xml:space="preserve">  </w:t>
      </w:r>
      <w:r>
        <w:rPr>
          <w:lang w:eastAsia="zh-CN"/>
        </w:rPr>
        <w:br/>
      </w:r>
      <w:r>
        <w:rPr>
          <w:lang w:eastAsia="zh-CN"/>
        </w:rPr>
        <w:t>会用到线程池么？怎么使用的？用什么实现的？</w:t>
      </w:r>
      <w:r>
        <w:rPr>
          <w:lang w:eastAsia="zh-CN"/>
        </w:rPr>
        <w:t xml:space="preserve"> </w:t>
      </w:r>
      <w:r>
        <w:rPr>
          <w:lang w:eastAsia="zh-CN"/>
        </w:rPr>
        <w:br/>
      </w:r>
      <w:r>
        <w:rPr>
          <w:lang w:eastAsia="zh-CN"/>
        </w:rPr>
        <w:t>常用的线程池有哪些？用的哪个线程池？什么情况下怎么选择？</w:t>
      </w:r>
      <w:r>
        <w:rPr>
          <w:lang w:eastAsia="zh-CN"/>
        </w:rPr>
        <w:t xml:space="preserve"> </w:t>
      </w:r>
      <w:r>
        <w:rPr>
          <w:lang w:eastAsia="zh-CN"/>
        </w:rPr>
        <w:br/>
      </w:r>
      <w:proofErr w:type="spellStart"/>
      <w:r>
        <w:rPr>
          <w:lang w:eastAsia="zh-CN"/>
        </w:rPr>
        <w:lastRenderedPageBreak/>
        <w:t>ThreadPoolExecutor</w:t>
      </w:r>
      <w:proofErr w:type="spellEnd"/>
      <w:r>
        <w:rPr>
          <w:lang w:eastAsia="zh-CN"/>
        </w:rPr>
        <w:t xml:space="preserve"> </w:t>
      </w:r>
      <w:r>
        <w:rPr>
          <w:lang w:eastAsia="zh-CN"/>
        </w:rPr>
        <w:t>有什么参数？各有什么作用？拒绝策略</w:t>
      </w:r>
      <w:r>
        <w:rPr>
          <w:lang w:eastAsia="zh-CN"/>
        </w:rPr>
        <w:t xml:space="preserve">? </w:t>
      </w:r>
      <w:r>
        <w:rPr>
          <w:lang w:eastAsia="zh-CN"/>
        </w:rPr>
        <w:br/>
      </w:r>
      <w:r>
        <w:rPr>
          <w:lang w:eastAsia="zh-CN"/>
        </w:rPr>
        <w:t>一个任务从被提交到被执行，线程池做了哪些工作？</w:t>
      </w:r>
      <w:r>
        <w:rPr>
          <w:lang w:eastAsia="zh-CN"/>
        </w:rPr>
        <w:t xml:space="preserve"> </w:t>
      </w:r>
      <w:r>
        <w:rPr>
          <w:lang w:eastAsia="zh-CN"/>
        </w:rPr>
        <w:br/>
        <w:t xml:space="preserve"> </w:t>
      </w:r>
      <w:r>
        <w:rPr>
          <w:lang w:eastAsia="zh-CN"/>
        </w:rPr>
        <w:br/>
      </w:r>
      <w:r>
        <w:rPr>
          <w:lang w:eastAsia="zh-CN"/>
        </w:rPr>
        <w:t>锁</w:t>
      </w:r>
      <w:r>
        <w:rPr>
          <w:lang w:eastAsia="zh-CN"/>
        </w:rPr>
        <w:br/>
        <w:t xml:space="preserve">  </w:t>
      </w:r>
      <w:r>
        <w:rPr>
          <w:lang w:eastAsia="zh-CN"/>
        </w:rPr>
        <w:br/>
      </w:r>
      <w:r>
        <w:rPr>
          <w:lang w:eastAsia="zh-CN"/>
        </w:rPr>
        <w:t>讲一下锁，有哪些锁，有什么区别，怎么实现的？</w:t>
      </w:r>
      <w:r>
        <w:rPr>
          <w:lang w:eastAsia="zh-CN"/>
        </w:rPr>
        <w:t xml:space="preserve"> </w:t>
      </w:r>
      <w:r>
        <w:rPr>
          <w:lang w:eastAsia="zh-CN"/>
        </w:rPr>
        <w:br/>
      </w:r>
      <w:proofErr w:type="spellStart"/>
      <w:r>
        <w:t>ReentrantLock</w:t>
      </w:r>
      <w:proofErr w:type="spellEnd"/>
      <w:r>
        <w:t xml:space="preserve"> </w:t>
      </w:r>
      <w:proofErr w:type="spellStart"/>
      <w:r>
        <w:t>应用场景</w:t>
      </w:r>
      <w:proofErr w:type="spellEnd"/>
      <w:r>
        <w:t xml:space="preserve"> </w:t>
      </w:r>
      <w:r>
        <w:br/>
      </w:r>
      <w:proofErr w:type="spellStart"/>
      <w:r>
        <w:t>死锁条件</w:t>
      </w:r>
      <w:proofErr w:type="spellEnd"/>
      <w:r>
        <w:t xml:space="preserve"> </w:t>
      </w:r>
      <w:r>
        <w:br/>
        <w:t xml:space="preserve"> </w:t>
      </w:r>
      <w:r>
        <w:br/>
        <w:t>AQS</w:t>
      </w:r>
      <w:r>
        <w:br/>
        <w:t xml:space="preserve">  </w:t>
      </w:r>
      <w:r>
        <w:br/>
      </w:r>
      <w:r>
        <w:t>了解</w:t>
      </w:r>
      <w:r>
        <w:t xml:space="preserve"> AQS </w:t>
      </w:r>
      <w:r>
        <w:t>么？讲讲底层实现原理</w:t>
      </w:r>
      <w:r>
        <w:t xml:space="preserve"> </w:t>
      </w:r>
      <w:r>
        <w:br/>
        <w:t xml:space="preserve">AQS </w:t>
      </w:r>
      <w:r>
        <w:t>有那些实现？</w:t>
      </w:r>
      <w:r>
        <w:t xml:space="preserve"> </w:t>
      </w:r>
      <w:r>
        <w:br/>
      </w:r>
      <w:r>
        <w:t>讲讲</w:t>
      </w:r>
      <w:r>
        <w:t xml:space="preserve"> Atomi</w:t>
      </w:r>
      <w:r>
        <w:t xml:space="preserve">cInteger </w:t>
      </w:r>
      <w:r>
        <w:t>的底层实现</w:t>
      </w:r>
      <w:r>
        <w:t xml:space="preserve"> </w:t>
      </w:r>
      <w:r>
        <w:br/>
        <w:t xml:space="preserve"> </w:t>
      </w:r>
      <w:r>
        <w:br/>
        <w:t xml:space="preserve">volatile </w:t>
      </w:r>
      <w:r>
        <w:t>关键字有什么用？怎么理解可见性，一般什么场景去用可见性</w:t>
      </w:r>
      <w:r>
        <w:t xml:space="preserve"> </w:t>
      </w:r>
      <w:r>
        <w:br/>
      </w:r>
      <w:r>
        <w:t>讲一下</w:t>
      </w:r>
      <w:r>
        <w:t xml:space="preserve"> threadLocal </w:t>
      </w:r>
      <w:r>
        <w:t>原理，</w:t>
      </w:r>
      <w:r>
        <w:t xml:space="preserve">threadLocal </w:t>
      </w:r>
      <w:r>
        <w:t>是存在</w:t>
      </w:r>
      <w:r>
        <w:t xml:space="preserve"> jvm </w:t>
      </w:r>
      <w:r>
        <w:t>内存哪一块的</w:t>
      </w:r>
      <w:r>
        <w:t xml:space="preserve"> </w:t>
      </w:r>
      <w:r>
        <w:br/>
      </w:r>
      <w:r>
        <w:br/>
        <w:t>4</w:t>
      </w:r>
      <w:r>
        <w:t>）</w:t>
      </w:r>
      <w:r>
        <w:t>IO</w:t>
      </w:r>
      <w:r>
        <w:br/>
        <w:t xml:space="preserve">IO </w:t>
      </w:r>
      <w:r>
        <w:t>这块我不熟，没有多讲</w:t>
      </w:r>
      <w:r>
        <w:br/>
      </w:r>
      <w:r>
        <w:br/>
      </w:r>
      <w:r>
        <w:t>了解</w:t>
      </w:r>
      <w:r>
        <w:t xml:space="preserve"> NIO </w:t>
      </w:r>
      <w:r>
        <w:t>么？讲讲</w:t>
      </w:r>
      <w:r>
        <w:t xml:space="preserve"> </w:t>
      </w:r>
      <w:r>
        <w:br/>
        <w:t xml:space="preserve">NIO </w:t>
      </w:r>
      <w:r>
        <w:t>与</w:t>
      </w:r>
      <w:r>
        <w:t xml:space="preserve"> BIO </w:t>
      </w:r>
      <w:r>
        <w:t>有什么区别？</w:t>
      </w:r>
      <w:r>
        <w:t xml:space="preserve"> </w:t>
      </w:r>
      <w:r>
        <w:br/>
      </w:r>
      <w:r>
        <w:rPr>
          <w:lang w:eastAsia="zh-CN"/>
        </w:rPr>
        <w:t>了解</w:t>
      </w:r>
      <w:r>
        <w:rPr>
          <w:lang w:eastAsia="zh-CN"/>
        </w:rPr>
        <w:t xml:space="preserve"> </w:t>
      </w:r>
      <w:proofErr w:type="spellStart"/>
      <w:r>
        <w:rPr>
          <w:lang w:eastAsia="zh-CN"/>
        </w:rPr>
        <w:t>Netty</w:t>
      </w:r>
      <w:proofErr w:type="spellEnd"/>
      <w:r>
        <w:rPr>
          <w:lang w:eastAsia="zh-CN"/>
        </w:rPr>
        <w:t xml:space="preserve"> </w:t>
      </w:r>
      <w:r>
        <w:rPr>
          <w:lang w:eastAsia="zh-CN"/>
        </w:rPr>
        <w:t>原理么</w:t>
      </w:r>
      <w:r>
        <w:rPr>
          <w:lang w:eastAsia="zh-CN"/>
        </w:rPr>
        <w:t xml:space="preserve"> </w:t>
      </w:r>
      <w:r>
        <w:rPr>
          <w:lang w:eastAsia="zh-CN"/>
        </w:rPr>
        <w:br/>
      </w:r>
      <w:r>
        <w:rPr>
          <w:lang w:eastAsia="zh-CN"/>
        </w:rPr>
        <w:br/>
        <w:t>3.2 JVM</w:t>
      </w:r>
      <w:r>
        <w:rPr>
          <w:lang w:eastAsia="zh-CN"/>
        </w:rPr>
        <w:br/>
        <w:t>1</w:t>
      </w:r>
      <w:r>
        <w:rPr>
          <w:lang w:eastAsia="zh-CN"/>
        </w:rPr>
        <w:t>）内存与</w:t>
      </w:r>
      <w:r>
        <w:rPr>
          <w:lang w:eastAsia="zh-CN"/>
        </w:rPr>
        <w:t xml:space="preserve"> GC</w:t>
      </w:r>
      <w:r>
        <w:rPr>
          <w:lang w:eastAsia="zh-CN"/>
        </w:rPr>
        <w:br/>
      </w:r>
      <w:r>
        <w:rPr>
          <w:lang w:eastAsia="zh-CN"/>
        </w:rPr>
        <w:br/>
      </w:r>
      <w:proofErr w:type="spellStart"/>
      <w:r>
        <w:rPr>
          <w:lang w:eastAsia="zh-CN"/>
        </w:rPr>
        <w:t>jvm</w:t>
      </w:r>
      <w:proofErr w:type="spellEnd"/>
      <w:r>
        <w:rPr>
          <w:lang w:eastAsia="zh-CN"/>
        </w:rPr>
        <w:t xml:space="preserve"> </w:t>
      </w:r>
      <w:r>
        <w:rPr>
          <w:lang w:eastAsia="zh-CN"/>
        </w:rPr>
        <w:t>内存区域分布？</w:t>
      </w:r>
      <w:proofErr w:type="spellStart"/>
      <w:r>
        <w:rPr>
          <w:lang w:eastAsia="zh-CN"/>
        </w:rPr>
        <w:t>gc</w:t>
      </w:r>
      <w:proofErr w:type="spellEnd"/>
      <w:r>
        <w:rPr>
          <w:lang w:eastAsia="zh-CN"/>
        </w:rPr>
        <w:t xml:space="preserve"> </w:t>
      </w:r>
      <w:r>
        <w:rPr>
          <w:lang w:eastAsia="zh-CN"/>
        </w:rPr>
        <w:t>发生在哪些部分？</w:t>
      </w:r>
      <w:r>
        <w:rPr>
          <w:lang w:eastAsia="zh-CN"/>
        </w:rPr>
        <w:t xml:space="preserve"> </w:t>
      </w:r>
      <w:r>
        <w:rPr>
          <w:lang w:eastAsia="zh-CN"/>
        </w:rPr>
        <w:br/>
      </w:r>
      <w:r>
        <w:rPr>
          <w:lang w:eastAsia="zh-CN"/>
        </w:rPr>
        <w:t>介绍一下垃圾回收过程。</w:t>
      </w:r>
      <w:r>
        <w:rPr>
          <w:lang w:eastAsia="zh-CN"/>
        </w:rPr>
        <w:t xml:space="preserve"> </w:t>
      </w:r>
      <w:r>
        <w:rPr>
          <w:lang w:eastAsia="zh-CN"/>
        </w:rPr>
        <w:br/>
      </w:r>
      <w:r>
        <w:rPr>
          <w:lang w:eastAsia="zh-CN"/>
        </w:rPr>
        <w:t>垃圾回收算法的了解。现在用的什么回收算法？</w:t>
      </w:r>
      <w:r>
        <w:rPr>
          <w:lang w:eastAsia="zh-CN"/>
        </w:rPr>
        <w:t xml:space="preserve"> </w:t>
      </w:r>
      <w:r>
        <w:rPr>
          <w:lang w:eastAsia="zh-CN"/>
        </w:rPr>
        <w:br/>
      </w:r>
      <w:r>
        <w:rPr>
          <w:lang w:eastAsia="zh-CN"/>
        </w:rPr>
        <w:t>现在使用的什么垃</w:t>
      </w:r>
      <w:r>
        <w:rPr>
          <w:lang w:eastAsia="zh-CN"/>
        </w:rPr>
        <w:t>圾回收器？知道哪些？讲讲</w:t>
      </w:r>
      <w:r>
        <w:rPr>
          <w:lang w:eastAsia="zh-CN"/>
        </w:rPr>
        <w:t xml:space="preserve"> G1 </w:t>
      </w:r>
      <w:r>
        <w:rPr>
          <w:lang w:eastAsia="zh-CN"/>
        </w:rPr>
        <w:br/>
      </w:r>
      <w:r>
        <w:rPr>
          <w:lang w:eastAsia="zh-CN"/>
        </w:rPr>
        <w:t>容器的内存和</w:t>
      </w:r>
      <w:r>
        <w:rPr>
          <w:lang w:eastAsia="zh-CN"/>
        </w:rPr>
        <w:t xml:space="preserve"> </w:t>
      </w:r>
      <w:proofErr w:type="spellStart"/>
      <w:r>
        <w:rPr>
          <w:lang w:eastAsia="zh-CN"/>
        </w:rPr>
        <w:t>jvm</w:t>
      </w:r>
      <w:proofErr w:type="spellEnd"/>
      <w:r>
        <w:rPr>
          <w:lang w:eastAsia="zh-CN"/>
        </w:rPr>
        <w:t xml:space="preserve"> </w:t>
      </w:r>
      <w:r>
        <w:rPr>
          <w:lang w:eastAsia="zh-CN"/>
        </w:rPr>
        <w:t>的内存有什么关系？参数怎么配置？</w:t>
      </w:r>
      <w:r>
        <w:rPr>
          <w:lang w:eastAsia="zh-CN"/>
        </w:rPr>
        <w:t xml:space="preserve"> </w:t>
      </w:r>
      <w:r>
        <w:rPr>
          <w:lang w:eastAsia="zh-CN"/>
        </w:rPr>
        <w:br/>
      </w:r>
      <w:r>
        <w:rPr>
          <w:lang w:eastAsia="zh-CN"/>
        </w:rPr>
        <w:br/>
      </w:r>
      <w:r>
        <w:rPr>
          <w:lang w:eastAsia="zh-CN"/>
        </w:rPr>
        <w:lastRenderedPageBreak/>
        <w:t>2</w:t>
      </w:r>
      <w:r>
        <w:rPr>
          <w:lang w:eastAsia="zh-CN"/>
        </w:rPr>
        <w:t>）异常与调优</w:t>
      </w:r>
      <w:r>
        <w:rPr>
          <w:lang w:eastAsia="zh-CN"/>
        </w:rPr>
        <w:br/>
      </w:r>
      <w:r>
        <w:rPr>
          <w:lang w:eastAsia="zh-CN"/>
        </w:rPr>
        <w:br/>
      </w:r>
      <w:r>
        <w:rPr>
          <w:lang w:eastAsia="zh-CN"/>
        </w:rPr>
        <w:t>线上有什么</w:t>
      </w:r>
      <w:r>
        <w:rPr>
          <w:lang w:eastAsia="zh-CN"/>
        </w:rPr>
        <w:t xml:space="preserve"> </w:t>
      </w:r>
      <w:proofErr w:type="spellStart"/>
      <w:r>
        <w:rPr>
          <w:lang w:eastAsia="zh-CN"/>
        </w:rPr>
        <w:t>jvm</w:t>
      </w:r>
      <w:proofErr w:type="spellEnd"/>
      <w:r>
        <w:rPr>
          <w:lang w:eastAsia="zh-CN"/>
        </w:rPr>
        <w:t xml:space="preserve"> </w:t>
      </w:r>
      <w:r>
        <w:rPr>
          <w:lang w:eastAsia="zh-CN"/>
        </w:rPr>
        <w:t>参数调整？</w:t>
      </w:r>
      <w:r>
        <w:rPr>
          <w:lang w:eastAsia="zh-CN"/>
        </w:rPr>
        <w:t xml:space="preserve"> </w:t>
      </w:r>
      <w:r>
        <w:rPr>
          <w:lang w:eastAsia="zh-CN"/>
        </w:rPr>
        <w:br/>
      </w:r>
      <w:proofErr w:type="spellStart"/>
      <w:r>
        <w:rPr>
          <w:lang w:eastAsia="zh-CN"/>
        </w:rPr>
        <w:t>oom</w:t>
      </w:r>
      <w:proofErr w:type="spellEnd"/>
      <w:r>
        <w:rPr>
          <w:lang w:eastAsia="zh-CN"/>
        </w:rPr>
        <w:t xml:space="preserve"> </w:t>
      </w:r>
      <w:r>
        <w:rPr>
          <w:lang w:eastAsia="zh-CN"/>
        </w:rPr>
        <w:t>问题排查思路</w:t>
      </w:r>
      <w:r>
        <w:rPr>
          <w:lang w:eastAsia="zh-CN"/>
        </w:rPr>
        <w:t xml:space="preserve"> </w:t>
      </w:r>
      <w:r>
        <w:rPr>
          <w:lang w:eastAsia="zh-CN"/>
        </w:rPr>
        <w:br/>
      </w:r>
      <w:r>
        <w:rPr>
          <w:lang w:eastAsia="zh-CN"/>
        </w:rPr>
        <w:t>线上问题排查，突然长时间未响应，怎么排查，</w:t>
      </w:r>
      <w:proofErr w:type="spellStart"/>
      <w:r>
        <w:rPr>
          <w:lang w:eastAsia="zh-CN"/>
        </w:rPr>
        <w:t>oom</w:t>
      </w:r>
      <w:proofErr w:type="spellEnd"/>
      <w:r>
        <w:rPr>
          <w:lang w:eastAsia="zh-CN"/>
        </w:rPr>
        <w:t xml:space="preserve"> </w:t>
      </w:r>
      <w:r>
        <w:rPr>
          <w:lang w:eastAsia="zh-CN"/>
        </w:rPr>
        <w:br/>
      </w:r>
      <w:proofErr w:type="spellStart"/>
      <w:r>
        <w:rPr>
          <w:lang w:eastAsia="zh-CN"/>
        </w:rPr>
        <w:t>cpu</w:t>
      </w:r>
      <w:proofErr w:type="spellEnd"/>
      <w:r>
        <w:rPr>
          <w:lang w:eastAsia="zh-CN"/>
        </w:rPr>
        <w:t xml:space="preserve"> </w:t>
      </w:r>
      <w:r>
        <w:rPr>
          <w:lang w:eastAsia="zh-CN"/>
        </w:rPr>
        <w:t>使用率特别高，怎么排查？通用方法？定位代码？</w:t>
      </w:r>
      <w:proofErr w:type="spellStart"/>
      <w:r>
        <w:rPr>
          <w:lang w:eastAsia="zh-CN"/>
        </w:rPr>
        <w:t>cpu</w:t>
      </w:r>
      <w:proofErr w:type="spellEnd"/>
      <w:r>
        <w:rPr>
          <w:lang w:eastAsia="zh-CN"/>
        </w:rPr>
        <w:t>高的原因？</w:t>
      </w:r>
      <w:r>
        <w:rPr>
          <w:lang w:eastAsia="zh-CN"/>
        </w:rPr>
        <w:t xml:space="preserve"> </w:t>
      </w:r>
      <w:r>
        <w:rPr>
          <w:lang w:eastAsia="zh-CN"/>
        </w:rPr>
        <w:br/>
      </w:r>
      <w:r>
        <w:rPr>
          <w:lang w:eastAsia="zh-CN"/>
        </w:rPr>
        <w:t>频繁</w:t>
      </w:r>
      <w:r>
        <w:rPr>
          <w:lang w:eastAsia="zh-CN"/>
        </w:rPr>
        <w:t xml:space="preserve"> GC </w:t>
      </w:r>
      <w:r>
        <w:rPr>
          <w:lang w:eastAsia="zh-CN"/>
        </w:rPr>
        <w:t>原因？什么时候触发</w:t>
      </w:r>
      <w:r>
        <w:rPr>
          <w:lang w:eastAsia="zh-CN"/>
        </w:rPr>
        <w:t xml:space="preserve"> FGC</w:t>
      </w:r>
      <w:r>
        <w:rPr>
          <w:lang w:eastAsia="zh-CN"/>
        </w:rPr>
        <w:t>？</w:t>
      </w:r>
      <w:r>
        <w:rPr>
          <w:lang w:eastAsia="zh-CN"/>
        </w:rPr>
        <w:t xml:space="preserve"> </w:t>
      </w:r>
      <w:r>
        <w:rPr>
          <w:lang w:eastAsia="zh-CN"/>
        </w:rPr>
        <w:br/>
      </w:r>
      <w:r>
        <w:rPr>
          <w:lang w:eastAsia="zh-CN"/>
        </w:rPr>
        <w:t>怎么获取</w:t>
      </w:r>
      <w:r>
        <w:rPr>
          <w:lang w:eastAsia="zh-CN"/>
        </w:rPr>
        <w:t xml:space="preserve"> dump </w:t>
      </w:r>
      <w:r>
        <w:rPr>
          <w:lang w:eastAsia="zh-CN"/>
        </w:rPr>
        <w:t>文件？怎么分析？</w:t>
      </w:r>
      <w:r>
        <w:rPr>
          <w:lang w:eastAsia="zh-CN"/>
        </w:rPr>
        <w:t xml:space="preserve"> </w:t>
      </w:r>
      <w:r>
        <w:rPr>
          <w:lang w:eastAsia="zh-CN"/>
        </w:rPr>
        <w:br/>
      </w:r>
      <w:r>
        <w:rPr>
          <w:lang w:eastAsia="zh-CN"/>
        </w:rPr>
        <w:br/>
        <w:t>3</w:t>
      </w:r>
      <w:r>
        <w:rPr>
          <w:lang w:eastAsia="zh-CN"/>
        </w:rPr>
        <w:t>）类加载器</w:t>
      </w:r>
      <w:r>
        <w:rPr>
          <w:lang w:eastAsia="zh-CN"/>
        </w:rPr>
        <w:br/>
      </w:r>
      <w:r>
        <w:rPr>
          <w:lang w:eastAsia="zh-CN"/>
        </w:rPr>
        <w:br/>
      </w:r>
      <w:r>
        <w:rPr>
          <w:lang w:eastAsia="zh-CN"/>
        </w:rPr>
        <w:t>怎么实现自己的类加载器？</w:t>
      </w:r>
      <w:r>
        <w:rPr>
          <w:lang w:eastAsia="zh-CN"/>
        </w:rPr>
        <w:t xml:space="preserve"> </w:t>
      </w:r>
      <w:r>
        <w:rPr>
          <w:lang w:eastAsia="zh-CN"/>
        </w:rPr>
        <w:br/>
      </w:r>
      <w:r>
        <w:rPr>
          <w:lang w:eastAsia="zh-CN"/>
        </w:rPr>
        <w:t>类加载过程？</w:t>
      </w:r>
      <w:r>
        <w:rPr>
          <w:lang w:eastAsia="zh-CN"/>
        </w:rPr>
        <w:t xml:space="preserve"> </w:t>
      </w:r>
      <w:r>
        <w:rPr>
          <w:lang w:eastAsia="zh-CN"/>
        </w:rPr>
        <w:br/>
      </w:r>
      <w:proofErr w:type="spellStart"/>
      <w:r>
        <w:t>初始化顺序</w:t>
      </w:r>
      <w:proofErr w:type="spellEnd"/>
      <w:r>
        <w:t>？</w:t>
      </w:r>
      <w:r>
        <w:t xml:space="preserve"> </w:t>
      </w:r>
      <w:r>
        <w:br/>
      </w:r>
      <w:r>
        <w:br/>
        <w:t>3.3 Spring</w:t>
      </w:r>
      <w:r>
        <w:br/>
      </w:r>
      <w:r>
        <w:br/>
        <w:t xml:space="preserve">spring </w:t>
      </w:r>
      <w:r>
        <w:t>介绍一下</w:t>
      </w:r>
      <w:r>
        <w:t xml:space="preserve"> </w:t>
      </w:r>
      <w:r>
        <w:br/>
      </w:r>
      <w:r>
        <w:t>讲一</w:t>
      </w:r>
      <w:r>
        <w:t>下</w:t>
      </w:r>
      <w:r>
        <w:t xml:space="preserve"> ioc</w:t>
      </w:r>
      <w:r>
        <w:t>、</w:t>
      </w:r>
      <w:r>
        <w:t xml:space="preserve">aop </w:t>
      </w:r>
      <w:r>
        <w:br/>
        <w:t xml:space="preserve">ioc </w:t>
      </w:r>
      <w:r>
        <w:t>怎么防止循环依赖</w:t>
      </w:r>
      <w:r>
        <w:t xml:space="preserve"> </w:t>
      </w:r>
      <w:r>
        <w:br/>
        <w:t xml:space="preserve">aop </w:t>
      </w:r>
      <w:r>
        <w:t>的实现原理、动态代理过程</w:t>
      </w:r>
      <w:r>
        <w:t xml:space="preserve"> </w:t>
      </w:r>
      <w:r>
        <w:br/>
        <w:t xml:space="preserve">tomcat </w:t>
      </w:r>
      <w:r>
        <w:t>与</w:t>
      </w:r>
      <w:r>
        <w:t xml:space="preserve"> spring</w:t>
      </w:r>
      <w:r>
        <w:t>、</w:t>
      </w:r>
      <w:r>
        <w:t xml:space="preserve">controller </w:t>
      </w:r>
      <w:r>
        <w:t>的关系</w:t>
      </w:r>
      <w:r>
        <w:t xml:space="preserve"> </w:t>
      </w:r>
      <w:r>
        <w:br/>
        <w:t xml:space="preserve">spring boot starter </w:t>
      </w:r>
      <w:r>
        <w:t>自加载是怎么实现的？在生命周期哪个阶段？</w:t>
      </w:r>
      <w:r>
        <w:t xml:space="preserve"> </w:t>
      </w:r>
      <w:r>
        <w:br/>
        <w:t xml:space="preserve">Spring </w:t>
      </w:r>
      <w:r>
        <w:t>处理请求的过程？</w:t>
      </w:r>
      <w:r>
        <w:t xml:space="preserve"> </w:t>
      </w:r>
      <w:r>
        <w:br/>
      </w:r>
      <w:r>
        <w:br/>
        <w:t>3.4 MySQL</w:t>
      </w:r>
      <w:r>
        <w:br/>
      </w:r>
      <w:r>
        <w:br/>
      </w:r>
      <w:r>
        <w:t>数据仓库与</w:t>
      </w:r>
      <w:r>
        <w:t xml:space="preserve"> mysql </w:t>
      </w:r>
      <w:r>
        <w:t>区别？</w:t>
      </w:r>
      <w:r>
        <w:t xml:space="preserve">hive </w:t>
      </w:r>
      <w:r>
        <w:t>和</w:t>
      </w:r>
      <w:r>
        <w:t xml:space="preserve"> mysql </w:t>
      </w:r>
      <w:r>
        <w:t>有什么区别？</w:t>
      </w:r>
      <w:r>
        <w:t xml:space="preserve">spark </w:t>
      </w:r>
      <w:r>
        <w:t>和</w:t>
      </w:r>
      <w:r>
        <w:t xml:space="preserve"> hadoop </w:t>
      </w:r>
      <w:r>
        <w:t>区别？</w:t>
      </w:r>
      <w:r>
        <w:t xml:space="preserve">mapreduce </w:t>
      </w:r>
      <w:r>
        <w:t>互相等待，怎么解决？</w:t>
      </w:r>
      <w:r>
        <w:t xml:space="preserve"> </w:t>
      </w:r>
      <w:r>
        <w:br/>
      </w:r>
      <w:r>
        <w:rPr>
          <w:lang w:eastAsia="zh-CN"/>
        </w:rPr>
        <w:t xml:space="preserve">acid </w:t>
      </w:r>
      <w:r>
        <w:rPr>
          <w:lang w:eastAsia="zh-CN"/>
        </w:rPr>
        <w:t>含义？事务隔离级别？</w:t>
      </w:r>
      <w:proofErr w:type="gramStart"/>
      <w:r>
        <w:rPr>
          <w:lang w:eastAsia="zh-CN"/>
        </w:rPr>
        <w:t>幻读怎么</w:t>
      </w:r>
      <w:proofErr w:type="gramEnd"/>
      <w:r>
        <w:rPr>
          <w:lang w:eastAsia="zh-CN"/>
        </w:rPr>
        <w:t>解决的？</w:t>
      </w:r>
      <w:r>
        <w:rPr>
          <w:lang w:eastAsia="zh-CN"/>
        </w:rPr>
        <w:t xml:space="preserve"> </w:t>
      </w:r>
      <w:r>
        <w:rPr>
          <w:lang w:eastAsia="zh-CN"/>
        </w:rPr>
        <w:br/>
      </w:r>
      <w:proofErr w:type="spellStart"/>
      <w:r>
        <w:t>用过</w:t>
      </w:r>
      <w:proofErr w:type="spellEnd"/>
      <w:r>
        <w:t xml:space="preserve"> </w:t>
      </w:r>
      <w:proofErr w:type="spellStart"/>
      <w:r>
        <w:t>mysql</w:t>
      </w:r>
      <w:proofErr w:type="spellEnd"/>
      <w:r>
        <w:t xml:space="preserve"> </w:t>
      </w:r>
      <w:proofErr w:type="spellStart"/>
      <w:r>
        <w:t>的锁</w:t>
      </w:r>
      <w:r>
        <w:t>么？有哪些锁</w:t>
      </w:r>
      <w:proofErr w:type="spellEnd"/>
      <w:r>
        <w:t>？</w:t>
      </w:r>
      <w:r>
        <w:t xml:space="preserve"> </w:t>
      </w:r>
      <w:r>
        <w:br/>
        <w:t>MyISAM</w:t>
      </w:r>
      <w:r>
        <w:t>、</w:t>
      </w:r>
      <w:r>
        <w:t xml:space="preserve">InnoDB </w:t>
      </w:r>
      <w:r>
        <w:t>区别？为什么不用</w:t>
      </w:r>
      <w:r>
        <w:t xml:space="preserve"> MyISAM</w:t>
      </w:r>
      <w:r>
        <w:t>？</w:t>
      </w:r>
      <w:r>
        <w:t xml:space="preserve"> </w:t>
      </w:r>
      <w:r>
        <w:br/>
        <w:t xml:space="preserve">mvcc </w:t>
      </w:r>
      <w:r>
        <w:t>原理？多版本数据存放在哪？</w:t>
      </w:r>
      <w:r>
        <w:t xml:space="preserve"> </w:t>
      </w:r>
      <w:r>
        <w:br/>
      </w:r>
      <w:r>
        <w:lastRenderedPageBreak/>
        <w:t xml:space="preserve">mysql </w:t>
      </w:r>
      <w:r>
        <w:t>脏页？</w:t>
      </w:r>
      <w:r>
        <w:t xml:space="preserve"> </w:t>
      </w:r>
      <w:r>
        <w:br/>
      </w:r>
      <w:r>
        <w:rPr>
          <w:lang w:eastAsia="zh-CN"/>
        </w:rPr>
        <w:t>redo log</w:t>
      </w:r>
      <w:r>
        <w:rPr>
          <w:lang w:eastAsia="zh-CN"/>
        </w:rPr>
        <w:t>，</w:t>
      </w:r>
      <w:r>
        <w:rPr>
          <w:lang w:eastAsia="zh-CN"/>
        </w:rPr>
        <w:t>undo log</w:t>
      </w:r>
      <w:r>
        <w:rPr>
          <w:lang w:eastAsia="zh-CN"/>
        </w:rPr>
        <w:t>？</w:t>
      </w:r>
      <w:r>
        <w:rPr>
          <w:lang w:eastAsia="zh-CN"/>
        </w:rPr>
        <w:t xml:space="preserve"> </w:t>
      </w:r>
      <w:r>
        <w:rPr>
          <w:lang w:eastAsia="zh-CN"/>
        </w:rPr>
        <w:br/>
      </w:r>
      <w:r>
        <w:rPr>
          <w:lang w:eastAsia="zh-CN"/>
        </w:rPr>
        <w:t>索引</w:t>
      </w:r>
      <w:r>
        <w:rPr>
          <w:lang w:eastAsia="zh-CN"/>
        </w:rPr>
        <w:br/>
        <w:t xml:space="preserve">  </w:t>
      </w:r>
      <w:r>
        <w:rPr>
          <w:lang w:eastAsia="zh-CN"/>
        </w:rPr>
        <w:br/>
      </w:r>
      <w:proofErr w:type="spellStart"/>
      <w:r>
        <w:rPr>
          <w:lang w:eastAsia="zh-CN"/>
        </w:rPr>
        <w:t>innodb</w:t>
      </w:r>
      <w:proofErr w:type="spellEnd"/>
      <w:r>
        <w:rPr>
          <w:lang w:eastAsia="zh-CN"/>
        </w:rPr>
        <w:t xml:space="preserve"> </w:t>
      </w:r>
      <w:r>
        <w:rPr>
          <w:lang w:eastAsia="zh-CN"/>
        </w:rPr>
        <w:t>的索引结构是什么？什么是聚簇索引？</w:t>
      </w:r>
      <w:r>
        <w:rPr>
          <w:lang w:eastAsia="zh-CN"/>
        </w:rPr>
        <w:t xml:space="preserve"> </w:t>
      </w:r>
      <w:r>
        <w:rPr>
          <w:lang w:eastAsia="zh-CN"/>
        </w:rPr>
        <w:br/>
        <w:t xml:space="preserve">b+ </w:t>
      </w:r>
      <w:r>
        <w:rPr>
          <w:lang w:eastAsia="zh-CN"/>
        </w:rPr>
        <w:t>树与</w:t>
      </w:r>
      <w:r>
        <w:rPr>
          <w:lang w:eastAsia="zh-CN"/>
        </w:rPr>
        <w:t xml:space="preserve"> b </w:t>
      </w:r>
      <w:r>
        <w:rPr>
          <w:lang w:eastAsia="zh-CN"/>
        </w:rPr>
        <w:t>树的区别？</w:t>
      </w:r>
      <w:r>
        <w:rPr>
          <w:lang w:eastAsia="zh-CN"/>
        </w:rPr>
        <w:t xml:space="preserve"> </w:t>
      </w:r>
      <w:r>
        <w:rPr>
          <w:lang w:eastAsia="zh-CN"/>
        </w:rPr>
        <w:br/>
        <w:t xml:space="preserve">b+ </w:t>
      </w:r>
      <w:r>
        <w:rPr>
          <w:lang w:eastAsia="zh-CN"/>
        </w:rPr>
        <w:t>树与二叉树区别，优点？为什么不用红黑树？</w:t>
      </w:r>
      <w:r>
        <w:rPr>
          <w:lang w:eastAsia="zh-CN"/>
        </w:rPr>
        <w:t xml:space="preserve"> </w:t>
      </w:r>
      <w:r>
        <w:rPr>
          <w:lang w:eastAsia="zh-CN"/>
        </w:rPr>
        <w:br/>
      </w:r>
      <w:r>
        <w:rPr>
          <w:lang w:eastAsia="zh-CN"/>
        </w:rPr>
        <w:t>多列索引的结构</w:t>
      </w:r>
      <w:r>
        <w:rPr>
          <w:lang w:eastAsia="zh-CN"/>
        </w:rPr>
        <w:t xml:space="preserve"> </w:t>
      </w:r>
      <w:r>
        <w:rPr>
          <w:lang w:eastAsia="zh-CN"/>
        </w:rPr>
        <w:br/>
      </w:r>
      <w:r>
        <w:rPr>
          <w:lang w:eastAsia="zh-CN"/>
        </w:rPr>
        <w:t>字符串类型和数字类型索引的效率？数据类型隐式转换</w:t>
      </w:r>
      <w:r>
        <w:rPr>
          <w:lang w:eastAsia="zh-CN"/>
        </w:rPr>
        <w:t xml:space="preserve"> </w:t>
      </w:r>
      <w:r>
        <w:rPr>
          <w:lang w:eastAsia="zh-CN"/>
        </w:rPr>
        <w:br/>
      </w:r>
      <w:r>
        <w:rPr>
          <w:lang w:eastAsia="zh-CN"/>
        </w:rPr>
        <w:t>主键与普通索引的联系？存储上的区别？</w:t>
      </w:r>
      <w:r>
        <w:rPr>
          <w:lang w:eastAsia="zh-CN"/>
        </w:rPr>
        <w:t xml:space="preserve"> </w:t>
      </w:r>
      <w:r>
        <w:rPr>
          <w:lang w:eastAsia="zh-CN"/>
        </w:rPr>
        <w:br/>
        <w:t xml:space="preserve"> </w:t>
      </w:r>
      <w:r>
        <w:rPr>
          <w:lang w:eastAsia="zh-CN"/>
        </w:rPr>
        <w:br/>
      </w:r>
      <w:proofErr w:type="spellStart"/>
      <w:r>
        <w:t>sql</w:t>
      </w:r>
      <w:proofErr w:type="spellEnd"/>
      <w:r>
        <w:br/>
        <w:t xml:space="preserve">  </w:t>
      </w:r>
      <w:r>
        <w:br/>
        <w:t xml:space="preserve">join </w:t>
      </w:r>
      <w:r>
        <w:t>和</w:t>
      </w:r>
      <w:r>
        <w:t xml:space="preserve"> in </w:t>
      </w:r>
      <w:r>
        <w:t>怎么选择？有什么区别？</w:t>
      </w:r>
      <w:r>
        <w:t xml:space="preserve"> </w:t>
      </w:r>
      <w:r>
        <w:br/>
        <w:t>union</w:t>
      </w:r>
      <w:r>
        <w:t xml:space="preserve"> </w:t>
      </w:r>
      <w:r>
        <w:t>和</w:t>
      </w:r>
      <w:r>
        <w:t xml:space="preserve"> union all </w:t>
      </w:r>
      <w:r>
        <w:t>有什么区别？怎么选择？</w:t>
      </w:r>
      <w:r>
        <w:t xml:space="preserve"> </w:t>
      </w:r>
      <w:r>
        <w:br/>
      </w:r>
      <w:r>
        <w:t>怎么处理</w:t>
      </w:r>
      <w:r>
        <w:t xml:space="preserve"> sql </w:t>
      </w:r>
      <w:r>
        <w:t>慢查询？</w:t>
      </w:r>
      <w:r>
        <w:t xml:space="preserve"> </w:t>
      </w:r>
      <w:r>
        <w:br/>
      </w:r>
      <w:r>
        <w:rPr>
          <w:lang w:eastAsia="zh-CN"/>
        </w:rPr>
        <w:t>索引用得不太正常怎么处理？同时有（</w:t>
      </w:r>
      <w:r>
        <w:rPr>
          <w:lang w:eastAsia="zh-CN"/>
        </w:rPr>
        <w:t>a</w:t>
      </w:r>
      <w:r>
        <w:rPr>
          <w:lang w:eastAsia="zh-CN"/>
        </w:rPr>
        <w:t>，</w:t>
      </w:r>
      <w:r>
        <w:rPr>
          <w:lang w:eastAsia="zh-CN"/>
        </w:rPr>
        <w:t>b</w:t>
      </w:r>
      <w:r>
        <w:rPr>
          <w:lang w:eastAsia="zh-CN"/>
        </w:rPr>
        <w:t>）和（</w:t>
      </w:r>
      <w:r>
        <w:rPr>
          <w:lang w:eastAsia="zh-CN"/>
        </w:rPr>
        <w:t>a</w:t>
      </w:r>
      <w:r>
        <w:rPr>
          <w:lang w:eastAsia="zh-CN"/>
        </w:rPr>
        <w:t>，</w:t>
      </w:r>
      <w:r>
        <w:rPr>
          <w:lang w:eastAsia="zh-CN"/>
        </w:rPr>
        <w:t>c</w:t>
      </w:r>
      <w:r>
        <w:rPr>
          <w:lang w:eastAsia="zh-CN"/>
        </w:rPr>
        <w:t>）的索引，查询</w:t>
      </w:r>
      <w:r>
        <w:rPr>
          <w:lang w:eastAsia="zh-CN"/>
        </w:rPr>
        <w:t xml:space="preserve"> a </w:t>
      </w:r>
      <w:r>
        <w:rPr>
          <w:lang w:eastAsia="zh-CN"/>
        </w:rPr>
        <w:t>的时候，会选哪个索引？</w:t>
      </w:r>
      <w:r>
        <w:rPr>
          <w:lang w:eastAsia="zh-CN"/>
        </w:rPr>
        <w:t xml:space="preserve"> </w:t>
      </w:r>
      <w:r>
        <w:rPr>
          <w:lang w:eastAsia="zh-CN"/>
        </w:rPr>
        <w:br/>
        <w:t xml:space="preserve"> </w:t>
      </w:r>
      <w:r>
        <w:rPr>
          <w:lang w:eastAsia="zh-CN"/>
        </w:rPr>
        <w:br/>
      </w:r>
      <w:proofErr w:type="gramStart"/>
      <w:r>
        <w:rPr>
          <w:lang w:eastAsia="zh-CN"/>
        </w:rPr>
        <w:t>跨库分</w:t>
      </w:r>
      <w:proofErr w:type="gramEnd"/>
      <w:r>
        <w:rPr>
          <w:lang w:eastAsia="zh-CN"/>
        </w:rPr>
        <w:t>页的实现？</w:t>
      </w:r>
      <w:r>
        <w:rPr>
          <w:lang w:eastAsia="zh-CN"/>
        </w:rPr>
        <w:t xml:space="preserve"> </w:t>
      </w:r>
      <w:r>
        <w:rPr>
          <w:lang w:eastAsia="zh-CN"/>
        </w:rPr>
        <w:br/>
      </w:r>
      <w:r>
        <w:rPr>
          <w:lang w:eastAsia="zh-CN"/>
        </w:rPr>
        <w:t>分库分表有哪些策略？怎么保证</w:t>
      </w:r>
      <w:r>
        <w:rPr>
          <w:lang w:eastAsia="zh-CN"/>
        </w:rPr>
        <w:t xml:space="preserve"> id </w:t>
      </w:r>
      <w:r>
        <w:rPr>
          <w:lang w:eastAsia="zh-CN"/>
        </w:rPr>
        <w:t>唯一？</w:t>
      </w:r>
      <w:r>
        <w:rPr>
          <w:lang w:eastAsia="zh-CN"/>
        </w:rPr>
        <w:t xml:space="preserve"> </w:t>
      </w:r>
      <w:r>
        <w:rPr>
          <w:lang w:eastAsia="zh-CN"/>
        </w:rPr>
        <w:br/>
      </w:r>
      <w:r>
        <w:rPr>
          <w:lang w:eastAsia="zh-CN"/>
        </w:rPr>
        <w:t>对</w:t>
      </w:r>
      <w:r>
        <w:rPr>
          <w:lang w:eastAsia="zh-CN"/>
        </w:rPr>
        <w:t xml:space="preserve"> </w:t>
      </w:r>
      <w:proofErr w:type="spellStart"/>
      <w:r>
        <w:rPr>
          <w:lang w:eastAsia="zh-CN"/>
        </w:rPr>
        <w:t>uuid</w:t>
      </w:r>
      <w:proofErr w:type="spellEnd"/>
      <w:r>
        <w:rPr>
          <w:lang w:eastAsia="zh-CN"/>
        </w:rPr>
        <w:t xml:space="preserve"> </w:t>
      </w:r>
      <w:r>
        <w:rPr>
          <w:lang w:eastAsia="zh-CN"/>
        </w:rPr>
        <w:t>的理解？知道哪些</w:t>
      </w:r>
      <w:r>
        <w:rPr>
          <w:lang w:eastAsia="zh-CN"/>
        </w:rPr>
        <w:t xml:space="preserve"> GUID</w:t>
      </w:r>
      <w:r>
        <w:rPr>
          <w:lang w:eastAsia="zh-CN"/>
        </w:rPr>
        <w:t>、</w:t>
      </w:r>
      <w:r>
        <w:rPr>
          <w:lang w:eastAsia="zh-CN"/>
        </w:rPr>
        <w:t xml:space="preserve">Random </w:t>
      </w:r>
      <w:r>
        <w:rPr>
          <w:lang w:eastAsia="zh-CN"/>
        </w:rPr>
        <w:t>算法？</w:t>
      </w:r>
      <w:r>
        <w:rPr>
          <w:lang w:eastAsia="zh-CN"/>
        </w:rPr>
        <w:t xml:space="preserve"> </w:t>
      </w:r>
      <w:r>
        <w:rPr>
          <w:lang w:eastAsia="zh-CN"/>
        </w:rPr>
        <w:br/>
      </w:r>
      <w:r>
        <w:rPr>
          <w:lang w:eastAsia="zh-CN"/>
        </w:rPr>
        <w:t>主键选随机</w:t>
      </w:r>
      <w:r>
        <w:rPr>
          <w:lang w:eastAsia="zh-CN"/>
        </w:rPr>
        <w:t xml:space="preserve"> id</w:t>
      </w:r>
      <w:r>
        <w:rPr>
          <w:lang w:eastAsia="zh-CN"/>
        </w:rPr>
        <w:t>、</w:t>
      </w:r>
      <w:proofErr w:type="spellStart"/>
      <w:r>
        <w:rPr>
          <w:lang w:eastAsia="zh-CN"/>
        </w:rPr>
        <w:t>uuid</w:t>
      </w:r>
      <w:proofErr w:type="spellEnd"/>
      <w:r>
        <w:rPr>
          <w:lang w:eastAsia="zh-CN"/>
        </w:rPr>
        <w:t xml:space="preserve"> </w:t>
      </w:r>
      <w:r>
        <w:rPr>
          <w:lang w:eastAsia="zh-CN"/>
        </w:rPr>
        <w:t>还是自增</w:t>
      </w:r>
      <w:r>
        <w:rPr>
          <w:lang w:eastAsia="zh-CN"/>
        </w:rPr>
        <w:t xml:space="preserve"> id</w:t>
      </w:r>
      <w:r>
        <w:rPr>
          <w:lang w:eastAsia="zh-CN"/>
        </w:rPr>
        <w:t>？为什么？主键有序无序对数据库的影响？</w:t>
      </w:r>
      <w:r>
        <w:rPr>
          <w:lang w:eastAsia="zh-CN"/>
        </w:rPr>
        <w:t xml:space="preserve"> </w:t>
      </w:r>
      <w:r>
        <w:rPr>
          <w:lang w:eastAsia="zh-CN"/>
        </w:rPr>
        <w:br/>
      </w:r>
      <w:r>
        <w:rPr>
          <w:lang w:eastAsia="zh-CN"/>
        </w:rPr>
        <w:t>主从复制的过程？复制原理？怎么保证强一致性？</w:t>
      </w:r>
      <w:r>
        <w:rPr>
          <w:lang w:eastAsia="zh-CN"/>
        </w:rPr>
        <w:t xml:space="preserve"> </w:t>
      </w:r>
      <w:r>
        <w:rPr>
          <w:lang w:eastAsia="zh-CN"/>
        </w:rPr>
        <w:br/>
      </w:r>
      <w:r>
        <w:rPr>
          <w:lang w:eastAsia="zh-CN"/>
        </w:rPr>
        <w:br/>
        <w:t xml:space="preserve">3.5 </w:t>
      </w:r>
      <w:r>
        <w:rPr>
          <w:lang w:eastAsia="zh-CN"/>
        </w:rPr>
        <w:t>网络</w:t>
      </w:r>
      <w:r>
        <w:rPr>
          <w:lang w:eastAsia="zh-CN"/>
        </w:rPr>
        <w:br/>
      </w:r>
      <w:r>
        <w:rPr>
          <w:lang w:eastAsia="zh-CN"/>
        </w:rPr>
        <w:br/>
      </w:r>
      <w:proofErr w:type="spellStart"/>
      <w:r>
        <w:rPr>
          <w:lang w:eastAsia="zh-CN"/>
        </w:rPr>
        <w:t>tcp</w:t>
      </w:r>
      <w:proofErr w:type="spellEnd"/>
      <w:r>
        <w:rPr>
          <w:lang w:eastAsia="zh-CN"/>
        </w:rPr>
        <w:br/>
        <w:t xml:space="preserve">  </w:t>
      </w:r>
      <w:r>
        <w:rPr>
          <w:lang w:eastAsia="zh-CN"/>
        </w:rPr>
        <w:br/>
      </w:r>
      <w:proofErr w:type="spellStart"/>
      <w:r>
        <w:rPr>
          <w:lang w:eastAsia="zh-CN"/>
        </w:rPr>
        <w:t>tcp</w:t>
      </w:r>
      <w:proofErr w:type="spellEnd"/>
      <w:r>
        <w:rPr>
          <w:lang w:eastAsia="zh-CN"/>
        </w:rPr>
        <w:t xml:space="preserve"> </w:t>
      </w:r>
      <w:r>
        <w:rPr>
          <w:lang w:eastAsia="zh-CN"/>
        </w:rPr>
        <w:t>有哪些机制确保可靠性？拥</w:t>
      </w:r>
      <w:r>
        <w:rPr>
          <w:lang w:eastAsia="zh-CN"/>
        </w:rPr>
        <w:t>塞控制怎么实现？</w:t>
      </w:r>
      <w:r>
        <w:rPr>
          <w:lang w:eastAsia="zh-CN"/>
        </w:rPr>
        <w:t xml:space="preserve"> </w:t>
      </w:r>
      <w:r>
        <w:rPr>
          <w:lang w:eastAsia="zh-CN"/>
        </w:rPr>
        <w:br/>
      </w:r>
      <w:proofErr w:type="spellStart"/>
      <w:r>
        <w:rPr>
          <w:lang w:eastAsia="zh-CN"/>
        </w:rPr>
        <w:t>close_wait</w:t>
      </w:r>
      <w:proofErr w:type="spellEnd"/>
      <w:r>
        <w:rPr>
          <w:lang w:eastAsia="zh-CN"/>
        </w:rPr>
        <w:t xml:space="preserve"> </w:t>
      </w:r>
      <w:r>
        <w:rPr>
          <w:lang w:eastAsia="zh-CN"/>
        </w:rPr>
        <w:t>太多怎么处理？为什么会出现这种情况？</w:t>
      </w:r>
      <w:r>
        <w:rPr>
          <w:lang w:eastAsia="zh-CN"/>
        </w:rPr>
        <w:t xml:space="preserve"> </w:t>
      </w:r>
      <w:r>
        <w:rPr>
          <w:lang w:eastAsia="zh-CN"/>
        </w:rPr>
        <w:br/>
      </w:r>
      <w:r>
        <w:rPr>
          <w:lang w:eastAsia="zh-CN"/>
        </w:rPr>
        <w:t>讲讲三次握手，四次挥手</w:t>
      </w:r>
      <w:r>
        <w:rPr>
          <w:lang w:eastAsia="zh-CN"/>
        </w:rPr>
        <w:t xml:space="preserve"> </w:t>
      </w:r>
      <w:r>
        <w:rPr>
          <w:lang w:eastAsia="zh-CN"/>
        </w:rPr>
        <w:br/>
        <w:t xml:space="preserve"> </w:t>
      </w:r>
      <w:r>
        <w:rPr>
          <w:lang w:eastAsia="zh-CN"/>
        </w:rPr>
        <w:br/>
        <w:t>http</w:t>
      </w:r>
      <w:r>
        <w:rPr>
          <w:lang w:eastAsia="zh-CN"/>
        </w:rPr>
        <w:br/>
      </w:r>
      <w:r>
        <w:rPr>
          <w:lang w:eastAsia="zh-CN"/>
        </w:rPr>
        <w:lastRenderedPageBreak/>
        <w:t xml:space="preserve">  </w:t>
      </w:r>
      <w:r>
        <w:rPr>
          <w:lang w:eastAsia="zh-CN"/>
        </w:rPr>
        <w:br/>
      </w:r>
      <w:proofErr w:type="spellStart"/>
      <w:r>
        <w:rPr>
          <w:lang w:eastAsia="zh-CN"/>
        </w:rPr>
        <w:t>http</w:t>
      </w:r>
      <w:proofErr w:type="spellEnd"/>
      <w:r>
        <w:rPr>
          <w:lang w:eastAsia="zh-CN"/>
        </w:rPr>
        <w:t xml:space="preserve"> 2 </w:t>
      </w:r>
      <w:r>
        <w:rPr>
          <w:lang w:eastAsia="zh-CN"/>
        </w:rPr>
        <w:t>有了解过么，新增了哪些功能，现在用的什么版本？</w:t>
      </w:r>
      <w:r>
        <w:rPr>
          <w:lang w:eastAsia="zh-CN"/>
        </w:rPr>
        <w:t>1.1</w:t>
      </w:r>
      <w:r>
        <w:rPr>
          <w:lang w:eastAsia="zh-CN"/>
        </w:rPr>
        <w:t>？</w:t>
      </w:r>
      <w:r>
        <w:rPr>
          <w:lang w:eastAsia="zh-CN"/>
        </w:rPr>
        <w:t xml:space="preserve"> </w:t>
      </w:r>
      <w:r>
        <w:rPr>
          <w:lang w:eastAsia="zh-CN"/>
        </w:rPr>
        <w:br/>
      </w:r>
      <w:r>
        <w:t xml:space="preserve">http </w:t>
      </w:r>
      <w:proofErr w:type="spellStart"/>
      <w:r>
        <w:t>缓存机制都有哪些？什么是</w:t>
      </w:r>
      <w:proofErr w:type="spellEnd"/>
      <w:r>
        <w:t xml:space="preserve"> cdn</w:t>
      </w:r>
      <w:r>
        <w:t>？</w:t>
      </w:r>
      <w:r>
        <w:t xml:space="preserve">header </w:t>
      </w:r>
      <w:r>
        <w:t>中涉及到缓存的字段有哪些？</w:t>
      </w:r>
      <w:r>
        <w:t xml:space="preserve"> </w:t>
      </w:r>
      <w:r>
        <w:br/>
        <w:t xml:space="preserve">cookie session </w:t>
      </w:r>
      <w:r>
        <w:t>介绍一下</w:t>
      </w:r>
      <w:r>
        <w:t xml:space="preserve"> </w:t>
      </w:r>
      <w:r>
        <w:br/>
        <w:t xml:space="preserve">html </w:t>
      </w:r>
      <w:r>
        <w:t>页面，怎么与后端交互？流程是什么？涉及到哪些组件？</w:t>
      </w:r>
      <w:r>
        <w:t xml:space="preserve"> </w:t>
      </w:r>
      <w:r>
        <w:br/>
      </w:r>
      <w:r>
        <w:rPr>
          <w:lang w:eastAsia="zh-CN"/>
        </w:rPr>
        <w:t xml:space="preserve">http </w:t>
      </w:r>
      <w:r>
        <w:rPr>
          <w:lang w:eastAsia="zh-CN"/>
        </w:rPr>
        <w:t>协议，报文格式？</w:t>
      </w:r>
      <w:r>
        <w:rPr>
          <w:lang w:eastAsia="zh-CN"/>
        </w:rPr>
        <w:t xml:space="preserve"> </w:t>
      </w:r>
      <w:r>
        <w:rPr>
          <w:lang w:eastAsia="zh-CN"/>
        </w:rPr>
        <w:br/>
        <w:t xml:space="preserve">keepalive </w:t>
      </w:r>
      <w:r>
        <w:rPr>
          <w:lang w:eastAsia="zh-CN"/>
        </w:rPr>
        <w:t>有什么用？</w:t>
      </w:r>
      <w:r>
        <w:rPr>
          <w:lang w:eastAsia="zh-CN"/>
        </w:rPr>
        <w:t xml:space="preserve"> </w:t>
      </w:r>
      <w:r>
        <w:rPr>
          <w:lang w:eastAsia="zh-CN"/>
        </w:rPr>
        <w:br/>
        <w:t xml:space="preserve">Https </w:t>
      </w:r>
      <w:r>
        <w:rPr>
          <w:lang w:eastAsia="zh-CN"/>
        </w:rPr>
        <w:t>原理？</w:t>
      </w:r>
      <w:r>
        <w:rPr>
          <w:lang w:eastAsia="zh-CN"/>
        </w:rPr>
        <w:t xml:space="preserve"> </w:t>
      </w:r>
      <w:r>
        <w:rPr>
          <w:lang w:eastAsia="zh-CN"/>
        </w:rPr>
        <w:br/>
      </w:r>
      <w:r>
        <w:rPr>
          <w:lang w:eastAsia="zh-CN"/>
        </w:rPr>
        <w:t>知道哪些</w:t>
      </w:r>
      <w:r>
        <w:rPr>
          <w:lang w:eastAsia="zh-CN"/>
        </w:rPr>
        <w:t xml:space="preserve"> http </w:t>
      </w:r>
      <w:r>
        <w:rPr>
          <w:lang w:eastAsia="zh-CN"/>
        </w:rPr>
        <w:t>状态码有哪些</w:t>
      </w:r>
      <w:r>
        <w:rPr>
          <w:lang w:eastAsia="zh-CN"/>
        </w:rPr>
        <w:t>？</w:t>
      </w:r>
      <w:r>
        <w:rPr>
          <w:lang w:eastAsia="zh-CN"/>
        </w:rPr>
        <w:t xml:space="preserve"> </w:t>
      </w:r>
      <w:r>
        <w:rPr>
          <w:lang w:eastAsia="zh-CN"/>
        </w:rPr>
        <w:br/>
        <w:t xml:space="preserve">http </w:t>
      </w:r>
      <w:r>
        <w:rPr>
          <w:lang w:eastAsia="zh-CN"/>
        </w:rPr>
        <w:t>有哪些请求方法？</w:t>
      </w:r>
      <w:r>
        <w:rPr>
          <w:lang w:eastAsia="zh-CN"/>
        </w:rPr>
        <w:t>put</w:t>
      </w:r>
      <w:r>
        <w:rPr>
          <w:lang w:eastAsia="zh-CN"/>
        </w:rPr>
        <w:t>、</w:t>
      </w:r>
      <w:r>
        <w:rPr>
          <w:lang w:eastAsia="zh-CN"/>
        </w:rPr>
        <w:t xml:space="preserve">post </w:t>
      </w:r>
      <w:r>
        <w:rPr>
          <w:lang w:eastAsia="zh-CN"/>
        </w:rPr>
        <w:t>实现上有什么区别？</w:t>
      </w:r>
      <w:r>
        <w:rPr>
          <w:lang w:eastAsia="zh-CN"/>
        </w:rPr>
        <w:t xml:space="preserve"> </w:t>
      </w:r>
      <w:r>
        <w:rPr>
          <w:lang w:eastAsia="zh-CN"/>
        </w:rPr>
        <w:br/>
        <w:t xml:space="preserve"> </w:t>
      </w:r>
      <w:r>
        <w:rPr>
          <w:lang w:eastAsia="zh-CN"/>
        </w:rPr>
        <w:br/>
      </w:r>
      <w:r>
        <w:rPr>
          <w:lang w:eastAsia="zh-CN"/>
        </w:rPr>
        <w:t>前后端分离与不分离的区别？各有什么优缺点？</w:t>
      </w:r>
      <w:r>
        <w:rPr>
          <w:lang w:eastAsia="zh-CN"/>
        </w:rPr>
        <w:t xml:space="preserve"> </w:t>
      </w:r>
      <w:r>
        <w:rPr>
          <w:lang w:eastAsia="zh-CN"/>
        </w:rPr>
        <w:br/>
      </w:r>
      <w:r>
        <w:rPr>
          <w:lang w:eastAsia="zh-CN"/>
        </w:rPr>
        <w:t>常见</w:t>
      </w:r>
      <w:r>
        <w:rPr>
          <w:lang w:eastAsia="zh-CN"/>
        </w:rPr>
        <w:t xml:space="preserve"> web </w:t>
      </w:r>
      <w:r>
        <w:rPr>
          <w:lang w:eastAsia="zh-CN"/>
        </w:rPr>
        <w:t>攻击有哪些？了解</w:t>
      </w:r>
      <w:r>
        <w:rPr>
          <w:lang w:eastAsia="zh-CN"/>
        </w:rPr>
        <w:t xml:space="preserve"> </w:t>
      </w:r>
      <w:proofErr w:type="spellStart"/>
      <w:r>
        <w:rPr>
          <w:lang w:eastAsia="zh-CN"/>
        </w:rPr>
        <w:t>csrf</w:t>
      </w:r>
      <w:proofErr w:type="spellEnd"/>
      <w:r>
        <w:rPr>
          <w:lang w:eastAsia="zh-CN"/>
        </w:rPr>
        <w:t xml:space="preserve"> </w:t>
      </w:r>
      <w:r>
        <w:rPr>
          <w:lang w:eastAsia="zh-CN"/>
        </w:rPr>
        <w:t>攻击么？</w:t>
      </w:r>
      <w:r>
        <w:rPr>
          <w:lang w:eastAsia="zh-CN"/>
        </w:rPr>
        <w:t xml:space="preserve"> </w:t>
      </w:r>
      <w:r>
        <w:rPr>
          <w:lang w:eastAsia="zh-CN"/>
        </w:rPr>
        <w:br/>
      </w:r>
      <w:r>
        <w:t xml:space="preserve">restful </w:t>
      </w:r>
      <w:proofErr w:type="spellStart"/>
      <w:r>
        <w:t>的作用？有哪些优点和缺点</w:t>
      </w:r>
      <w:proofErr w:type="spellEnd"/>
      <w:r>
        <w:t>？</w:t>
      </w:r>
      <w:r>
        <w:t xml:space="preserve"> </w:t>
      </w:r>
      <w:r>
        <w:br/>
        <w:t xml:space="preserve">nginx </w:t>
      </w:r>
      <w:r>
        <w:t>达到上限了怎么办？怎么对</w:t>
      </w:r>
      <w:r>
        <w:t xml:space="preserve"> nginx </w:t>
      </w:r>
      <w:r>
        <w:t>负载均衡？</w:t>
      </w:r>
      <w:r>
        <w:t>dns</w:t>
      </w:r>
      <w:r>
        <w:t>？</w:t>
      </w:r>
      <w:r>
        <w:t xml:space="preserve"> </w:t>
      </w:r>
      <w:r>
        <w:br/>
        <w:t xml:space="preserve">nginx </w:t>
      </w:r>
      <w:r>
        <w:t>负载均衡有哪些算法？各自有什么优缺点？</w:t>
      </w:r>
      <w:r>
        <w:t xml:space="preserve"> </w:t>
      </w:r>
      <w:r>
        <w:br/>
      </w:r>
      <w:r>
        <w:br/>
        <w:t>3.6 Redis</w:t>
      </w:r>
      <w:r>
        <w:br/>
      </w:r>
      <w:r>
        <w:br/>
        <w:t xml:space="preserve">Redis </w:t>
      </w:r>
      <w:r>
        <w:t>数据结构、对象，使用场景</w:t>
      </w:r>
      <w:r>
        <w:t xml:space="preserve"> </w:t>
      </w:r>
      <w:r>
        <w:br/>
        <w:t xml:space="preserve">Redis </w:t>
      </w:r>
      <w:r>
        <w:t>内存淘汰策略</w:t>
      </w:r>
      <w:r>
        <w:t xml:space="preserve"> </w:t>
      </w:r>
      <w:r>
        <w:br/>
      </w:r>
      <w:r>
        <w:t>缓存的热点</w:t>
      </w:r>
      <w:r>
        <w:t xml:space="preserve"> Key </w:t>
      </w:r>
      <w:r>
        <w:t>怎么处理？</w:t>
      </w:r>
      <w:r>
        <w:t xml:space="preserve">redis </w:t>
      </w:r>
      <w:r>
        <w:t>缓存穿透，怎么避免？</w:t>
      </w:r>
      <w:r>
        <w:t xml:space="preserve"> </w:t>
      </w:r>
      <w:r>
        <w:br/>
        <w:t>red</w:t>
      </w:r>
      <w:r>
        <w:t xml:space="preserve">is keys </w:t>
      </w:r>
      <w:r>
        <w:t>命令有什么缺点</w:t>
      </w:r>
      <w:r>
        <w:t xml:space="preserve"> </w:t>
      </w:r>
      <w:r>
        <w:br/>
      </w:r>
      <w:r>
        <w:t>主从同步原理，新加从库的过程</w:t>
      </w:r>
      <w:r>
        <w:t xml:space="preserve"> </w:t>
      </w:r>
      <w:r>
        <w:br/>
        <w:t xml:space="preserve">RDB </w:t>
      </w:r>
      <w:r>
        <w:t>和</w:t>
      </w:r>
      <w:r>
        <w:t xml:space="preserve"> AOF </w:t>
      </w:r>
      <w:r>
        <w:t>怎么选择，什么场景使用？</w:t>
      </w:r>
      <w:r>
        <w:t xml:space="preserve"> </w:t>
      </w:r>
      <w:r>
        <w:br/>
        <w:t xml:space="preserve">redis </w:t>
      </w:r>
      <w:r>
        <w:t>的</w:t>
      </w:r>
      <w:r>
        <w:t xml:space="preserve"> zset </w:t>
      </w:r>
      <w:r>
        <w:t>的使用场景？底层实现？为什么要用跳表？</w:t>
      </w:r>
      <w:r>
        <w:t xml:space="preserve"> </w:t>
      </w:r>
      <w:r>
        <w:br/>
      </w:r>
      <w:r>
        <w:t>怎么实现</w:t>
      </w:r>
      <w:r>
        <w:t xml:space="preserve"> redis </w:t>
      </w:r>
      <w:r>
        <w:t>分布式锁？</w:t>
      </w:r>
      <w:r>
        <w:t xml:space="preserve"> </w:t>
      </w:r>
      <w:r>
        <w:br/>
      </w:r>
      <w:r>
        <w:br/>
        <w:t>3.7 Kafka</w:t>
      </w:r>
      <w:r>
        <w:br/>
      </w:r>
      <w:r>
        <w:br/>
      </w:r>
      <w:r>
        <w:t>用</w:t>
      </w:r>
      <w:r>
        <w:t xml:space="preserve"> kafka </w:t>
      </w:r>
      <w:r>
        <w:t>做了什么功能？</w:t>
      </w:r>
      <w:r>
        <w:t xml:space="preserve"> </w:t>
      </w:r>
      <w:r>
        <w:br/>
        <w:t xml:space="preserve">kafka </w:t>
      </w:r>
      <w:r>
        <w:t>内部原理？工作流程？</w:t>
      </w:r>
      <w:r>
        <w:t xml:space="preserve"> </w:t>
      </w:r>
      <w:r>
        <w:br/>
        <w:t xml:space="preserve">Kafka </w:t>
      </w:r>
      <w:r>
        <w:t>怎么保证数据可靠性？</w:t>
      </w:r>
      <w:r>
        <w:t xml:space="preserve"> </w:t>
      </w:r>
      <w:r>
        <w:br/>
      </w:r>
      <w:r>
        <w:lastRenderedPageBreak/>
        <w:t>怎么实现</w:t>
      </w:r>
      <w:r>
        <w:t xml:space="preserve"> Exactly-Once</w:t>
      </w:r>
      <w:r>
        <w:t>？</w:t>
      </w:r>
      <w:r>
        <w:t xml:space="preserve"> </w:t>
      </w:r>
      <w:r>
        <w:br/>
      </w:r>
      <w:r>
        <w:br/>
      </w:r>
      <w:r>
        <w:rPr>
          <w:lang w:eastAsia="zh-CN"/>
        </w:rPr>
        <w:t xml:space="preserve">3.8 </w:t>
      </w:r>
      <w:r>
        <w:rPr>
          <w:lang w:eastAsia="zh-CN"/>
        </w:rPr>
        <w:t>分布式</w:t>
      </w:r>
      <w:r>
        <w:rPr>
          <w:lang w:eastAsia="zh-CN"/>
        </w:rPr>
        <w:br/>
      </w:r>
      <w:r>
        <w:rPr>
          <w:lang w:eastAsia="zh-CN"/>
        </w:rPr>
        <w:br/>
      </w:r>
      <w:r>
        <w:rPr>
          <w:lang w:eastAsia="zh-CN"/>
        </w:rPr>
        <w:t>有哪些分布式组件是你最熟悉的，简单聊一聊。</w:t>
      </w:r>
      <w:r>
        <w:rPr>
          <w:lang w:eastAsia="zh-CN"/>
        </w:rPr>
        <w:t xml:space="preserve"> </w:t>
      </w:r>
      <w:r>
        <w:rPr>
          <w:lang w:eastAsia="zh-CN"/>
        </w:rPr>
        <w:br/>
        <w:t xml:space="preserve">cap </w:t>
      </w:r>
      <w:r>
        <w:rPr>
          <w:lang w:eastAsia="zh-CN"/>
        </w:rPr>
        <w:t>是指什么？</w:t>
      </w:r>
      <w:proofErr w:type="spellStart"/>
      <w:r>
        <w:rPr>
          <w:lang w:eastAsia="zh-CN"/>
        </w:rPr>
        <w:t>mysql</w:t>
      </w:r>
      <w:proofErr w:type="spellEnd"/>
      <w:r>
        <w:rPr>
          <w:lang w:eastAsia="zh-CN"/>
        </w:rPr>
        <w:t xml:space="preserve"> </w:t>
      </w:r>
      <w:r>
        <w:rPr>
          <w:lang w:eastAsia="zh-CN"/>
        </w:rPr>
        <w:t>满足</w:t>
      </w:r>
      <w:r>
        <w:rPr>
          <w:lang w:eastAsia="zh-CN"/>
        </w:rPr>
        <w:t xml:space="preserve"> cap </w:t>
      </w:r>
      <w:r>
        <w:rPr>
          <w:lang w:eastAsia="zh-CN"/>
        </w:rPr>
        <w:t>中哪些？</w:t>
      </w:r>
      <w:r>
        <w:rPr>
          <w:lang w:eastAsia="zh-CN"/>
        </w:rPr>
        <w:t xml:space="preserve"> </w:t>
      </w:r>
      <w:r>
        <w:rPr>
          <w:lang w:eastAsia="zh-CN"/>
        </w:rPr>
        <w:br/>
      </w:r>
      <w:r>
        <w:rPr>
          <w:lang w:eastAsia="zh-CN"/>
        </w:rPr>
        <w:t>分</w:t>
      </w:r>
      <w:r>
        <w:rPr>
          <w:lang w:eastAsia="zh-CN"/>
        </w:rPr>
        <w:t>布式锁有哪些方式可以实现？各有什么优缺点？</w:t>
      </w:r>
      <w:r>
        <w:rPr>
          <w:lang w:eastAsia="zh-CN"/>
        </w:rPr>
        <w:t xml:space="preserve"> </w:t>
      </w:r>
      <w:r>
        <w:rPr>
          <w:lang w:eastAsia="zh-CN"/>
        </w:rPr>
        <w:br/>
      </w:r>
      <w:r>
        <w:rPr>
          <w:lang w:eastAsia="zh-CN"/>
        </w:rPr>
        <w:t>什么是一致性</w:t>
      </w:r>
      <w:r>
        <w:rPr>
          <w:lang w:eastAsia="zh-CN"/>
        </w:rPr>
        <w:t xml:space="preserve"> hash</w:t>
      </w:r>
      <w:r>
        <w:rPr>
          <w:lang w:eastAsia="zh-CN"/>
        </w:rPr>
        <w:t>？自己实现一致性</w:t>
      </w:r>
      <w:r>
        <w:rPr>
          <w:lang w:eastAsia="zh-CN"/>
        </w:rPr>
        <w:t xml:space="preserve"> hash</w:t>
      </w:r>
      <w:r>
        <w:rPr>
          <w:lang w:eastAsia="zh-CN"/>
        </w:rPr>
        <w:t>，会用什么数据结构？</w:t>
      </w:r>
      <w:r>
        <w:rPr>
          <w:lang w:eastAsia="zh-CN"/>
        </w:rPr>
        <w:t xml:space="preserve"> </w:t>
      </w:r>
      <w:r>
        <w:rPr>
          <w:lang w:eastAsia="zh-CN"/>
        </w:rPr>
        <w:br/>
      </w:r>
      <w:r>
        <w:rPr>
          <w:lang w:eastAsia="zh-CN"/>
        </w:rPr>
        <w:br/>
        <w:t xml:space="preserve">3.9 </w:t>
      </w:r>
      <w:proofErr w:type="gramStart"/>
      <w:r>
        <w:rPr>
          <w:lang w:eastAsia="zh-CN"/>
        </w:rPr>
        <w:t>微服务</w:t>
      </w:r>
      <w:r>
        <w:rPr>
          <w:lang w:eastAsia="zh-CN"/>
        </w:rPr>
        <w:br/>
      </w:r>
      <w:r>
        <w:rPr>
          <w:lang w:eastAsia="zh-CN"/>
        </w:rPr>
        <w:br/>
      </w:r>
      <w:r>
        <w:rPr>
          <w:lang w:eastAsia="zh-CN"/>
        </w:rPr>
        <w:t>微服务用</w:t>
      </w:r>
      <w:proofErr w:type="gramEnd"/>
      <w:r>
        <w:rPr>
          <w:lang w:eastAsia="zh-CN"/>
        </w:rPr>
        <w:t>的什么体系？</w:t>
      </w:r>
      <w:r>
        <w:rPr>
          <w:lang w:eastAsia="zh-CN"/>
        </w:rPr>
        <w:t xml:space="preserve"> </w:t>
      </w:r>
      <w:r>
        <w:rPr>
          <w:lang w:eastAsia="zh-CN"/>
        </w:rPr>
        <w:br/>
      </w:r>
      <w:r>
        <w:rPr>
          <w:lang w:eastAsia="zh-CN"/>
        </w:rPr>
        <w:t>讲一下熔断概念？熔断原理？令牌桶？熔断三个状态关系？</w:t>
      </w:r>
      <w:r>
        <w:rPr>
          <w:lang w:eastAsia="zh-CN"/>
        </w:rPr>
        <w:t xml:space="preserve"> </w:t>
      </w:r>
      <w:r>
        <w:rPr>
          <w:lang w:eastAsia="zh-CN"/>
        </w:rPr>
        <w:br/>
      </w:r>
      <w:r>
        <w:rPr>
          <w:lang w:eastAsia="zh-CN"/>
        </w:rPr>
        <w:t>熔断会影响性能么？有遇到过线上发生熔断么？不加会怎样？</w:t>
      </w:r>
      <w:r>
        <w:rPr>
          <w:lang w:eastAsia="zh-CN"/>
        </w:rPr>
        <w:t xml:space="preserve"> </w:t>
      </w:r>
      <w:r>
        <w:rPr>
          <w:lang w:eastAsia="zh-CN"/>
        </w:rPr>
        <w:br/>
      </w:r>
      <w:r>
        <w:rPr>
          <w:lang w:eastAsia="zh-CN"/>
        </w:rPr>
        <w:t>什么是</w:t>
      </w:r>
      <w:r>
        <w:rPr>
          <w:lang w:eastAsia="zh-CN"/>
        </w:rPr>
        <w:t xml:space="preserve"> RPC</w:t>
      </w:r>
      <w:r>
        <w:rPr>
          <w:lang w:eastAsia="zh-CN"/>
        </w:rPr>
        <w:t>？怎么实现</w:t>
      </w:r>
      <w:proofErr w:type="gramStart"/>
      <w:r>
        <w:rPr>
          <w:lang w:eastAsia="zh-CN"/>
        </w:rPr>
        <w:t>幂</w:t>
      </w:r>
      <w:proofErr w:type="gramEnd"/>
      <w:r>
        <w:rPr>
          <w:lang w:eastAsia="zh-CN"/>
        </w:rPr>
        <w:t>等性？</w:t>
      </w:r>
      <w:r>
        <w:rPr>
          <w:lang w:eastAsia="zh-CN"/>
        </w:rPr>
        <w:t xml:space="preserve"> </w:t>
      </w:r>
      <w:r>
        <w:rPr>
          <w:lang w:eastAsia="zh-CN"/>
        </w:rPr>
        <w:br/>
      </w:r>
      <w:proofErr w:type="gramStart"/>
      <w:r>
        <w:rPr>
          <w:lang w:eastAsia="zh-CN"/>
        </w:rPr>
        <w:t>微服务</w:t>
      </w:r>
      <w:proofErr w:type="gramEnd"/>
      <w:r>
        <w:rPr>
          <w:lang w:eastAsia="zh-CN"/>
        </w:rPr>
        <w:t>有什么优缺点？</w:t>
      </w:r>
      <w:r>
        <w:rPr>
          <w:lang w:eastAsia="zh-CN"/>
        </w:rPr>
        <w:t xml:space="preserve"> </w:t>
      </w:r>
      <w:r>
        <w:rPr>
          <w:lang w:eastAsia="zh-CN"/>
        </w:rPr>
        <w:br/>
      </w:r>
      <w:r>
        <w:rPr>
          <w:lang w:eastAsia="zh-CN"/>
        </w:rPr>
        <w:t>配置中心有哪些选项？</w:t>
      </w:r>
      <w:proofErr w:type="spellStart"/>
      <w:r>
        <w:rPr>
          <w:lang w:eastAsia="zh-CN"/>
        </w:rPr>
        <w:t>apollo</w:t>
      </w:r>
      <w:proofErr w:type="spellEnd"/>
      <w:r>
        <w:rPr>
          <w:lang w:eastAsia="zh-CN"/>
        </w:rPr>
        <w:t xml:space="preserve"> </w:t>
      </w:r>
      <w:r>
        <w:rPr>
          <w:lang w:eastAsia="zh-CN"/>
        </w:rPr>
        <w:t>的架构？怎么无</w:t>
      </w:r>
      <w:proofErr w:type="gramStart"/>
      <w:r>
        <w:rPr>
          <w:lang w:eastAsia="zh-CN"/>
        </w:rPr>
        <w:t>感实现</w:t>
      </w:r>
      <w:proofErr w:type="gramEnd"/>
      <w:r>
        <w:rPr>
          <w:lang w:eastAsia="zh-CN"/>
        </w:rPr>
        <w:t>已加载数据更新？</w:t>
      </w:r>
      <w:r>
        <w:rPr>
          <w:lang w:eastAsia="zh-CN"/>
        </w:rPr>
        <w:t xml:space="preserve"> </w:t>
      </w:r>
      <w:r>
        <w:rPr>
          <w:lang w:eastAsia="zh-CN"/>
        </w:rPr>
        <w:br/>
      </w:r>
      <w:r>
        <w:rPr>
          <w:lang w:eastAsia="zh-CN"/>
        </w:rPr>
        <w:br/>
        <w:t xml:space="preserve">3.10 </w:t>
      </w:r>
      <w:r>
        <w:rPr>
          <w:lang w:eastAsia="zh-CN"/>
        </w:rPr>
        <w:t>设计模式</w:t>
      </w:r>
      <w:r>
        <w:rPr>
          <w:lang w:eastAsia="zh-CN"/>
        </w:rPr>
        <w:br/>
      </w:r>
      <w:r>
        <w:rPr>
          <w:lang w:eastAsia="zh-CN"/>
        </w:rPr>
        <w:br/>
      </w:r>
      <w:r>
        <w:rPr>
          <w:lang w:eastAsia="zh-CN"/>
        </w:rPr>
        <w:t>工厂方法和抽象工厂的区别</w:t>
      </w:r>
      <w:r>
        <w:rPr>
          <w:lang w:eastAsia="zh-CN"/>
        </w:rPr>
        <w:t xml:space="preserve"> </w:t>
      </w:r>
      <w:r>
        <w:rPr>
          <w:lang w:eastAsia="zh-CN"/>
        </w:rPr>
        <w:br/>
      </w:r>
      <w:proofErr w:type="gramStart"/>
      <w:r>
        <w:rPr>
          <w:lang w:eastAsia="zh-CN"/>
        </w:rPr>
        <w:t>装饰器</w:t>
      </w:r>
      <w:proofErr w:type="gramEnd"/>
      <w:r>
        <w:rPr>
          <w:lang w:eastAsia="zh-CN"/>
        </w:rPr>
        <w:t>和代理区别</w:t>
      </w:r>
      <w:r>
        <w:rPr>
          <w:lang w:eastAsia="zh-CN"/>
        </w:rPr>
        <w:t xml:space="preserve"> </w:t>
      </w:r>
      <w:r>
        <w:rPr>
          <w:lang w:eastAsia="zh-CN"/>
        </w:rPr>
        <w:br/>
      </w:r>
      <w:proofErr w:type="gramStart"/>
      <w:r>
        <w:rPr>
          <w:lang w:eastAsia="zh-CN"/>
        </w:rPr>
        <w:t>单例</w:t>
      </w:r>
      <w:proofErr w:type="gramEnd"/>
      <w:r>
        <w:rPr>
          <w:lang w:eastAsia="zh-CN"/>
        </w:rPr>
        <w:br/>
        <w:t xml:space="preserve">  </w:t>
      </w:r>
      <w:r>
        <w:rPr>
          <w:lang w:eastAsia="zh-CN"/>
        </w:rPr>
        <w:br/>
      </w:r>
      <w:r>
        <w:rPr>
          <w:lang w:eastAsia="zh-CN"/>
        </w:rPr>
        <w:t>对于单例，你知道哪</w:t>
      </w:r>
      <w:r>
        <w:rPr>
          <w:lang w:eastAsia="zh-CN"/>
        </w:rPr>
        <w:t>些实现方法？</w:t>
      </w:r>
      <w:r>
        <w:rPr>
          <w:lang w:eastAsia="zh-CN"/>
        </w:rPr>
        <w:t xml:space="preserve"> </w:t>
      </w:r>
      <w:r>
        <w:rPr>
          <w:lang w:eastAsia="zh-CN"/>
        </w:rPr>
        <w:br/>
      </w:r>
      <w:r>
        <w:rPr>
          <w:lang w:eastAsia="zh-CN"/>
        </w:rPr>
        <w:t>实现一个</w:t>
      </w:r>
      <w:proofErr w:type="gramStart"/>
      <w:r>
        <w:rPr>
          <w:lang w:eastAsia="zh-CN"/>
        </w:rPr>
        <w:t>懒加载单例</w:t>
      </w:r>
      <w:proofErr w:type="gramEnd"/>
      <w:r>
        <w:rPr>
          <w:lang w:eastAsia="zh-CN"/>
        </w:rPr>
        <w:t xml:space="preserve"> </w:t>
      </w:r>
      <w:r>
        <w:rPr>
          <w:lang w:eastAsia="zh-CN"/>
        </w:rPr>
        <w:br/>
      </w:r>
      <w:r>
        <w:rPr>
          <w:lang w:eastAsia="zh-CN"/>
        </w:rPr>
        <w:t>双重校验锁为什么需要双重校验？</w:t>
      </w:r>
      <w:r>
        <w:rPr>
          <w:lang w:eastAsia="zh-CN"/>
        </w:rPr>
        <w:t xml:space="preserve"> </w:t>
      </w:r>
      <w:r>
        <w:rPr>
          <w:lang w:eastAsia="zh-CN"/>
        </w:rPr>
        <w:br/>
        <w:t xml:space="preserve"> </w:t>
      </w:r>
      <w:r>
        <w:rPr>
          <w:lang w:eastAsia="zh-CN"/>
        </w:rPr>
        <w:br/>
      </w:r>
      <w:r>
        <w:rPr>
          <w:lang w:eastAsia="zh-CN"/>
        </w:rPr>
        <w:br/>
        <w:t xml:space="preserve">4 </w:t>
      </w:r>
      <w:r>
        <w:rPr>
          <w:lang w:eastAsia="zh-CN"/>
        </w:rPr>
        <w:t>算法题</w:t>
      </w:r>
      <w:r>
        <w:rPr>
          <w:lang w:eastAsia="zh-CN"/>
        </w:rPr>
        <w:br/>
      </w:r>
      <w:r>
        <w:rPr>
          <w:lang w:eastAsia="zh-CN"/>
        </w:rPr>
        <w:t>基本都会问时间复杂度</w:t>
      </w:r>
      <w:r>
        <w:rPr>
          <w:lang w:eastAsia="zh-CN"/>
        </w:rPr>
        <w:br/>
      </w:r>
      <w:r>
        <w:rPr>
          <w:lang w:eastAsia="zh-CN"/>
        </w:rPr>
        <w:br/>
      </w:r>
      <w:r>
        <w:rPr>
          <w:lang w:eastAsia="zh-CN"/>
        </w:rPr>
        <w:t>有哪些常用排序算法？</w:t>
      </w:r>
      <w:r>
        <w:rPr>
          <w:lang w:eastAsia="zh-CN"/>
        </w:rPr>
        <w:t xml:space="preserve"> </w:t>
      </w:r>
      <w:r>
        <w:rPr>
          <w:lang w:eastAsia="zh-CN"/>
        </w:rPr>
        <w:br/>
      </w:r>
      <w:r>
        <w:rPr>
          <w:lang w:eastAsia="zh-CN"/>
        </w:rPr>
        <w:lastRenderedPageBreak/>
        <w:t>手写快排，</w:t>
      </w:r>
      <w:proofErr w:type="gramStart"/>
      <w:r>
        <w:rPr>
          <w:lang w:eastAsia="zh-CN"/>
        </w:rPr>
        <w:t>快排时间</w:t>
      </w:r>
      <w:proofErr w:type="gramEnd"/>
      <w:r>
        <w:rPr>
          <w:lang w:eastAsia="zh-CN"/>
        </w:rPr>
        <w:t>复杂度是多少？</w:t>
      </w:r>
      <w:r>
        <w:rPr>
          <w:lang w:eastAsia="zh-CN"/>
        </w:rPr>
        <w:t xml:space="preserve"> </w:t>
      </w:r>
      <w:r>
        <w:rPr>
          <w:lang w:eastAsia="zh-CN"/>
        </w:rPr>
        <w:br/>
      </w:r>
      <w:proofErr w:type="gramStart"/>
      <w:r>
        <w:rPr>
          <w:lang w:eastAsia="zh-CN"/>
        </w:rPr>
        <w:t>快排算法</w:t>
      </w:r>
      <w:proofErr w:type="gramEnd"/>
      <w:r>
        <w:rPr>
          <w:lang w:eastAsia="zh-CN"/>
        </w:rPr>
        <w:t>是不是稳定的？什么是稳定性？</w:t>
      </w:r>
      <w:r>
        <w:rPr>
          <w:lang w:eastAsia="zh-CN"/>
        </w:rPr>
        <w:t xml:space="preserve"> </w:t>
      </w:r>
      <w:r>
        <w:rPr>
          <w:lang w:eastAsia="zh-CN"/>
        </w:rPr>
        <w:br/>
      </w:r>
      <w:r>
        <w:rPr>
          <w:lang w:eastAsia="zh-CN"/>
        </w:rPr>
        <w:t>给定一个字母组成的字符串，找出</w:t>
      </w:r>
      <w:proofErr w:type="gramStart"/>
      <w:r>
        <w:rPr>
          <w:lang w:eastAsia="zh-CN"/>
        </w:rPr>
        <w:t>不</w:t>
      </w:r>
      <w:proofErr w:type="gramEnd"/>
      <w:r>
        <w:rPr>
          <w:lang w:eastAsia="zh-CN"/>
        </w:rPr>
        <w:t>含有重复字符的</w:t>
      </w:r>
      <w:proofErr w:type="gramStart"/>
      <w:r>
        <w:rPr>
          <w:lang w:eastAsia="zh-CN"/>
        </w:rPr>
        <w:t>最</w:t>
      </w:r>
      <w:proofErr w:type="gramEnd"/>
      <w:r>
        <w:rPr>
          <w:lang w:eastAsia="zh-CN"/>
        </w:rPr>
        <w:t>长子串的长度。</w:t>
      </w:r>
      <w:r>
        <w:rPr>
          <w:lang w:eastAsia="zh-CN"/>
        </w:rPr>
        <w:t xml:space="preserve"> </w:t>
      </w:r>
      <w:r>
        <w:rPr>
          <w:lang w:eastAsia="zh-CN"/>
        </w:rPr>
        <w:br/>
        <w:t xml:space="preserve">9 </w:t>
      </w:r>
      <w:proofErr w:type="gramStart"/>
      <w:r>
        <w:rPr>
          <w:lang w:eastAsia="zh-CN"/>
        </w:rPr>
        <w:t>个</w:t>
      </w:r>
      <w:proofErr w:type="gramEnd"/>
      <w:r>
        <w:rPr>
          <w:lang w:eastAsia="zh-CN"/>
        </w:rPr>
        <w:t>硬币中有一个劣币，用天平秤，最坏几次？</w:t>
      </w:r>
      <w:r>
        <w:rPr>
          <w:lang w:eastAsia="zh-CN"/>
        </w:rPr>
        <w:t xml:space="preserve"> </w:t>
      </w:r>
      <w:r>
        <w:rPr>
          <w:lang w:eastAsia="zh-CN"/>
        </w:rPr>
        <w:br/>
      </w:r>
      <w:r>
        <w:rPr>
          <w:lang w:eastAsia="zh-CN"/>
        </w:rPr>
        <w:t>深度优先，广度优先</w:t>
      </w:r>
      <w:r>
        <w:rPr>
          <w:lang w:eastAsia="zh-CN"/>
        </w:rPr>
        <w:t xml:space="preserve"> </w:t>
      </w:r>
      <w:r>
        <w:rPr>
          <w:lang w:eastAsia="zh-CN"/>
        </w:rPr>
        <w:br/>
      </w:r>
      <w:r>
        <w:rPr>
          <w:lang w:eastAsia="zh-CN"/>
        </w:rPr>
        <w:t>数字转中文</w:t>
      </w:r>
      <w:r>
        <w:rPr>
          <w:lang w:eastAsia="zh-CN"/>
        </w:rPr>
        <w:t xml:space="preserve"> </w:t>
      </w:r>
      <w:r>
        <w:rPr>
          <w:lang w:eastAsia="zh-CN"/>
        </w:rPr>
        <w:br/>
      </w:r>
      <w:r>
        <w:rPr>
          <w:lang w:eastAsia="zh-CN"/>
        </w:rPr>
        <w:t>括号匹配，时间复杂度，空间复杂度</w:t>
      </w:r>
      <w:r>
        <w:rPr>
          <w:lang w:eastAsia="zh-CN"/>
        </w:rPr>
        <w:t xml:space="preserve"> </w:t>
      </w:r>
      <w:r>
        <w:rPr>
          <w:lang w:eastAsia="zh-CN"/>
        </w:rPr>
        <w:br/>
      </w:r>
      <w:r>
        <w:rPr>
          <w:lang w:eastAsia="zh-CN"/>
        </w:rPr>
        <w:t>单向链表的归并排序</w:t>
      </w:r>
      <w:r>
        <w:rPr>
          <w:lang w:eastAsia="zh-CN"/>
        </w:rPr>
        <w:t xml:space="preserve"> </w:t>
      </w:r>
      <w:r>
        <w:rPr>
          <w:lang w:eastAsia="zh-CN"/>
        </w:rPr>
        <w:br/>
      </w:r>
      <w:r>
        <w:rPr>
          <w:lang w:eastAsia="zh-CN"/>
        </w:rPr>
        <w:t>链表做加法</w:t>
      </w:r>
      <w:r>
        <w:rPr>
          <w:lang w:eastAsia="zh-CN"/>
        </w:rPr>
        <w:t xml:space="preserve"> </w:t>
      </w:r>
      <w:r>
        <w:rPr>
          <w:lang w:eastAsia="zh-CN"/>
        </w:rPr>
        <w:br/>
        <w:t xml:space="preserve">1g </w:t>
      </w:r>
      <w:r>
        <w:rPr>
          <w:lang w:eastAsia="zh-CN"/>
        </w:rPr>
        <w:t>大小文件，里面每行是最大</w:t>
      </w:r>
      <w:r>
        <w:rPr>
          <w:lang w:eastAsia="zh-CN"/>
        </w:rPr>
        <w:t xml:space="preserve"> 16k </w:t>
      </w:r>
      <w:r>
        <w:rPr>
          <w:lang w:eastAsia="zh-CN"/>
        </w:rPr>
        <w:t>的单词，限制内存</w:t>
      </w:r>
      <w:r>
        <w:rPr>
          <w:lang w:eastAsia="zh-CN"/>
        </w:rPr>
        <w:t xml:space="preserve"> 1m</w:t>
      </w:r>
      <w:r>
        <w:rPr>
          <w:lang w:eastAsia="zh-CN"/>
        </w:rPr>
        <w:t>，统计单词频率</w:t>
      </w:r>
      <w:r>
        <w:rPr>
          <w:lang w:eastAsia="zh-CN"/>
        </w:rPr>
        <w:t>最多的</w:t>
      </w:r>
      <w:r>
        <w:rPr>
          <w:lang w:eastAsia="zh-CN"/>
        </w:rPr>
        <w:t xml:space="preserve"> 100 </w:t>
      </w:r>
      <w:proofErr w:type="gramStart"/>
      <w:r>
        <w:rPr>
          <w:lang w:eastAsia="zh-CN"/>
        </w:rPr>
        <w:t>个</w:t>
      </w:r>
      <w:proofErr w:type="gramEnd"/>
      <w:r>
        <w:rPr>
          <w:lang w:eastAsia="zh-CN"/>
        </w:rPr>
        <w:t>单词</w:t>
      </w:r>
      <w:r>
        <w:rPr>
          <w:lang w:eastAsia="zh-CN"/>
        </w:rPr>
        <w:t xml:space="preserve"> </w:t>
      </w:r>
      <w:r>
        <w:rPr>
          <w:lang w:eastAsia="zh-CN"/>
        </w:rPr>
        <w:br/>
      </w:r>
      <w:r>
        <w:rPr>
          <w:lang w:eastAsia="zh-CN"/>
        </w:rPr>
        <w:t>手写</w:t>
      </w:r>
      <w:r>
        <w:rPr>
          <w:lang w:eastAsia="zh-CN"/>
        </w:rPr>
        <w:t xml:space="preserve"> 100 </w:t>
      </w:r>
      <w:r>
        <w:rPr>
          <w:lang w:eastAsia="zh-CN"/>
        </w:rPr>
        <w:t>位带小数的大数字的减法</w:t>
      </w:r>
      <w:r>
        <w:rPr>
          <w:lang w:eastAsia="zh-CN"/>
        </w:rPr>
        <w:t xml:space="preserve"> </w:t>
      </w:r>
      <w:r>
        <w:rPr>
          <w:lang w:eastAsia="zh-CN"/>
        </w:rPr>
        <w:br/>
      </w:r>
      <w:r>
        <w:rPr>
          <w:lang w:eastAsia="zh-CN"/>
        </w:rPr>
        <w:t>全排列。进阶：给数组长度</w:t>
      </w:r>
      <w:r>
        <w:rPr>
          <w:lang w:eastAsia="zh-CN"/>
        </w:rPr>
        <w:t xml:space="preserve"> n</w:t>
      </w:r>
      <w:r>
        <w:rPr>
          <w:lang w:eastAsia="zh-CN"/>
        </w:rPr>
        <w:t>，求第</w:t>
      </w:r>
      <w:r>
        <w:rPr>
          <w:lang w:eastAsia="zh-CN"/>
        </w:rPr>
        <w:t xml:space="preserve"> k </w:t>
      </w:r>
      <w:r>
        <w:rPr>
          <w:lang w:eastAsia="zh-CN"/>
        </w:rPr>
        <w:t>行的排列</w:t>
      </w:r>
      <w:r>
        <w:rPr>
          <w:lang w:eastAsia="zh-CN"/>
        </w:rPr>
        <w:t xml:space="preserve"> </w:t>
      </w:r>
      <w:r>
        <w:rPr>
          <w:lang w:eastAsia="zh-CN"/>
        </w:rPr>
        <w:br/>
      </w:r>
      <w:r>
        <w:rPr>
          <w:lang w:eastAsia="zh-CN"/>
        </w:rPr>
        <w:br/>
        <w:t xml:space="preserve">5 </w:t>
      </w:r>
      <w:r>
        <w:rPr>
          <w:lang w:eastAsia="zh-CN"/>
        </w:rPr>
        <w:t>系统设计</w:t>
      </w:r>
      <w:r>
        <w:rPr>
          <w:lang w:eastAsia="zh-CN"/>
        </w:rPr>
        <w:br/>
      </w:r>
      <w:r>
        <w:rPr>
          <w:lang w:eastAsia="zh-CN"/>
        </w:rPr>
        <w:br/>
      </w:r>
      <w:r>
        <w:rPr>
          <w:lang w:eastAsia="zh-CN"/>
        </w:rPr>
        <w:t>一天爬一千万条文章，怎么做设计？怎么并行协调？</w:t>
      </w:r>
      <w:r>
        <w:rPr>
          <w:lang w:eastAsia="zh-CN"/>
        </w:rPr>
        <w:t xml:space="preserve">100 </w:t>
      </w:r>
      <w:r>
        <w:rPr>
          <w:lang w:eastAsia="zh-CN"/>
        </w:rPr>
        <w:t>台服务器怎么尽可能负载均衡？</w:t>
      </w:r>
      <w:r>
        <w:rPr>
          <w:lang w:eastAsia="zh-CN"/>
        </w:rPr>
        <w:t xml:space="preserve"> </w:t>
      </w:r>
      <w:r>
        <w:rPr>
          <w:lang w:eastAsia="zh-CN"/>
        </w:rPr>
        <w:br/>
      </w:r>
      <w:r>
        <w:rPr>
          <w:lang w:eastAsia="zh-CN"/>
        </w:rPr>
        <w:t>怎么设计</w:t>
      </w:r>
      <w:proofErr w:type="gramStart"/>
      <w:r>
        <w:rPr>
          <w:lang w:eastAsia="zh-CN"/>
        </w:rPr>
        <w:t>一个秒杀系统</w:t>
      </w:r>
      <w:proofErr w:type="gramEnd"/>
      <w:r>
        <w:rPr>
          <w:lang w:eastAsia="zh-CN"/>
        </w:rPr>
        <w:t>？怎么解决大并发？</w:t>
      </w:r>
      <w:r>
        <w:rPr>
          <w:lang w:eastAsia="zh-CN"/>
        </w:rPr>
        <w:t xml:space="preserve"> </w:t>
      </w:r>
      <w:r>
        <w:rPr>
          <w:lang w:eastAsia="zh-CN"/>
        </w:rPr>
        <w:br/>
      </w:r>
      <w:r>
        <w:rPr>
          <w:lang w:eastAsia="zh-CN"/>
        </w:rPr>
        <w:t>设计一个抢红包系统，要注意哪些点</w:t>
      </w:r>
      <w:r>
        <w:rPr>
          <w:lang w:eastAsia="zh-CN"/>
        </w:rPr>
        <w:t xml:space="preserve"> </w:t>
      </w:r>
      <w:r>
        <w:rPr>
          <w:lang w:eastAsia="zh-CN"/>
        </w:rPr>
        <w:br/>
      </w:r>
      <w:r>
        <w:rPr>
          <w:lang w:eastAsia="zh-CN"/>
        </w:rPr>
        <w:t>设计</w:t>
      </w:r>
      <w:proofErr w:type="gramStart"/>
      <w:r>
        <w:rPr>
          <w:lang w:eastAsia="zh-CN"/>
        </w:rPr>
        <w:t>一个微博社交</w:t>
      </w:r>
      <w:proofErr w:type="gramEnd"/>
      <w:r>
        <w:rPr>
          <w:lang w:eastAsia="zh-CN"/>
        </w:rPr>
        <w:t>系统，怎么更高效，索引怎么设计、提高效率，查询扫描行数，缓存设计</w:t>
      </w:r>
      <w:r>
        <w:rPr>
          <w:lang w:eastAsia="zh-CN"/>
        </w:rPr>
        <w:t xml:space="preserve"> </w:t>
      </w:r>
      <w:r>
        <w:rPr>
          <w:lang w:eastAsia="zh-CN"/>
        </w:rPr>
        <w:br/>
      </w:r>
      <w:r>
        <w:rPr>
          <w:lang w:eastAsia="zh-CN"/>
        </w:rPr>
        <w:t>在</w:t>
      </w:r>
      <w:r>
        <w:rPr>
          <w:lang w:eastAsia="zh-CN"/>
        </w:rPr>
        <w:t xml:space="preserve"> java </w:t>
      </w:r>
      <w:r>
        <w:rPr>
          <w:lang w:eastAsia="zh-CN"/>
        </w:rPr>
        <w:t>里手</w:t>
      </w:r>
      <w:proofErr w:type="gramStart"/>
      <w:r>
        <w:rPr>
          <w:lang w:eastAsia="zh-CN"/>
        </w:rPr>
        <w:t>动实现</w:t>
      </w:r>
      <w:proofErr w:type="gramEnd"/>
      <w:r>
        <w:rPr>
          <w:lang w:eastAsia="zh-CN"/>
        </w:rPr>
        <w:t>一个生产者、消费者模型</w:t>
      </w:r>
      <w:r>
        <w:rPr>
          <w:lang w:eastAsia="zh-CN"/>
        </w:rPr>
        <w:t xml:space="preserve"> </w:t>
      </w:r>
      <w:r>
        <w:rPr>
          <w:lang w:eastAsia="zh-CN"/>
        </w:rPr>
        <w:br/>
      </w:r>
      <w:r>
        <w:rPr>
          <w:lang w:eastAsia="zh-CN"/>
        </w:rPr>
        <w:t>设计一个视频上传的流程。表设计？文件上传服务器的原理？</w:t>
      </w:r>
      <w:proofErr w:type="spellStart"/>
      <w:r>
        <w:rPr>
          <w:lang w:eastAsia="zh-CN"/>
        </w:rPr>
        <w:t>cdn</w:t>
      </w:r>
      <w:proofErr w:type="spellEnd"/>
      <w:r>
        <w:rPr>
          <w:lang w:eastAsia="zh-CN"/>
        </w:rPr>
        <w:t>？高</w:t>
      </w:r>
      <w:proofErr w:type="spellStart"/>
      <w:r>
        <w:rPr>
          <w:lang w:eastAsia="zh-CN"/>
        </w:rPr>
        <w:t>qps</w:t>
      </w:r>
      <w:proofErr w:type="spellEnd"/>
      <w:r>
        <w:rPr>
          <w:lang w:eastAsia="zh-CN"/>
        </w:rPr>
        <w:t>怎么处理</w:t>
      </w:r>
      <w:r>
        <w:rPr>
          <w:lang w:eastAsia="zh-CN"/>
        </w:rPr>
        <w:t>？上传和请求？缓存怎么加？</w:t>
      </w:r>
      <w:r>
        <w:rPr>
          <w:lang w:eastAsia="zh-CN"/>
        </w:rPr>
        <w:t xml:space="preserve"> </w:t>
      </w:r>
      <w:r>
        <w:rPr>
          <w:lang w:eastAsia="zh-CN"/>
        </w:rPr>
        <w:br/>
      </w:r>
      <w:r>
        <w:rPr>
          <w:lang w:eastAsia="zh-CN"/>
        </w:rPr>
        <w:t>有什么分布式</w:t>
      </w:r>
      <w:r>
        <w:rPr>
          <w:lang w:eastAsia="zh-CN"/>
        </w:rPr>
        <w:t xml:space="preserve"> id </w:t>
      </w:r>
      <w:r>
        <w:rPr>
          <w:lang w:eastAsia="zh-CN"/>
        </w:rPr>
        <w:t>生成方法？各自的优缺点是什么？</w:t>
      </w:r>
      <w:r>
        <w:rPr>
          <w:lang w:eastAsia="zh-CN"/>
        </w:rPr>
        <w:t xml:space="preserve"> </w:t>
      </w:r>
      <w:r>
        <w:rPr>
          <w:lang w:eastAsia="zh-CN"/>
        </w:rPr>
        <w:br/>
      </w:r>
      <w:r>
        <w:rPr>
          <w:lang w:eastAsia="zh-CN"/>
        </w:rPr>
        <w:t>反羊毛怎么做？</w:t>
      </w:r>
      <w:r>
        <w:rPr>
          <w:lang w:eastAsia="zh-CN"/>
        </w:rPr>
        <w:t xml:space="preserve"> </w:t>
      </w:r>
      <w:r>
        <w:rPr>
          <w:lang w:eastAsia="zh-CN"/>
        </w:rPr>
        <w:br/>
      </w:r>
      <w:r>
        <w:rPr>
          <w:lang w:eastAsia="zh-CN"/>
        </w:rPr>
        <w:t>设计一个简单的智能家具系统，比如说加湿器和温湿度传感器关联，怎么设计？考虑哪些点？</w:t>
      </w:r>
      <w:r>
        <w:rPr>
          <w:lang w:eastAsia="zh-CN"/>
        </w:rPr>
        <w:t xml:space="preserve"> </w:t>
      </w:r>
      <w:r>
        <w:rPr>
          <w:lang w:eastAsia="zh-CN"/>
        </w:rPr>
        <w:br/>
      </w:r>
      <w:r>
        <w:rPr>
          <w:lang w:eastAsia="zh-CN"/>
        </w:rPr>
        <w:t>设计一个登陆过程。</w:t>
      </w:r>
      <w:r>
        <w:rPr>
          <w:lang w:eastAsia="zh-CN"/>
        </w:rPr>
        <w:t xml:space="preserve">md5 </w:t>
      </w:r>
      <w:r>
        <w:rPr>
          <w:lang w:eastAsia="zh-CN"/>
        </w:rPr>
        <w:t>的原理？可逆么？</w:t>
      </w:r>
      <w:r>
        <w:rPr>
          <w:lang w:eastAsia="zh-CN"/>
        </w:rPr>
        <w:t xml:space="preserve"> </w:t>
      </w:r>
      <w:r>
        <w:rPr>
          <w:lang w:eastAsia="zh-CN"/>
        </w:rPr>
        <w:br/>
      </w:r>
      <w:r>
        <w:rPr>
          <w:lang w:eastAsia="zh-CN"/>
        </w:rPr>
        <w:br/>
        <w:t xml:space="preserve">6 </w:t>
      </w:r>
      <w:r>
        <w:rPr>
          <w:lang w:eastAsia="zh-CN"/>
        </w:rPr>
        <w:t>你有什么想问的？</w:t>
      </w:r>
      <w:r>
        <w:rPr>
          <w:lang w:eastAsia="zh-CN"/>
        </w:rPr>
        <w:br/>
      </w:r>
      <w:r>
        <w:rPr>
          <w:lang w:eastAsia="zh-CN"/>
        </w:rPr>
        <w:lastRenderedPageBreak/>
        <w:br/>
      </w:r>
      <w:r>
        <w:rPr>
          <w:lang w:eastAsia="zh-CN"/>
        </w:rPr>
        <w:t>部门定位？岗位职责？</w:t>
      </w:r>
      <w:r>
        <w:rPr>
          <w:lang w:eastAsia="zh-CN"/>
        </w:rPr>
        <w:t xml:space="preserve"> </w:t>
      </w:r>
      <w:r>
        <w:rPr>
          <w:lang w:eastAsia="zh-CN"/>
        </w:rPr>
        <w:br/>
      </w:r>
      <w:r>
        <w:rPr>
          <w:lang w:eastAsia="zh-CN"/>
        </w:rPr>
        <w:t>目前在做什么业务？</w:t>
      </w:r>
      <w:r>
        <w:rPr>
          <w:lang w:eastAsia="zh-CN"/>
        </w:rPr>
        <w:t xml:space="preserve"> </w:t>
      </w:r>
      <w:r>
        <w:rPr>
          <w:lang w:eastAsia="zh-CN"/>
        </w:rPr>
        <w:br/>
      </w:r>
      <w:r>
        <w:rPr>
          <w:lang w:eastAsia="zh-CN"/>
        </w:rPr>
        <w:t>加班情况？</w:t>
      </w:r>
      <w:r>
        <w:rPr>
          <w:lang w:eastAsia="zh-CN"/>
        </w:rPr>
        <w:t xml:space="preserve"> </w:t>
      </w:r>
      <w:r>
        <w:rPr>
          <w:lang w:eastAsia="zh-CN"/>
        </w:rPr>
        <w:br/>
      </w:r>
      <w:r>
        <w:rPr>
          <w:lang w:eastAsia="zh-CN"/>
        </w:rPr>
        <w:t>薪酬福利介绍？</w:t>
      </w:r>
      <w:r>
        <w:rPr>
          <w:lang w:eastAsia="zh-CN"/>
        </w:rPr>
        <w:t xml:space="preserve"> </w:t>
      </w:r>
      <w:r>
        <w:rPr>
          <w:lang w:eastAsia="zh-CN"/>
        </w:rPr>
        <w:br/>
      </w:r>
      <w:r>
        <w:rPr>
          <w:lang w:eastAsia="zh-CN"/>
        </w:rPr>
        <w:br/>
        <w:t xml:space="preserve">7 Offer </w:t>
      </w:r>
      <w:r>
        <w:rPr>
          <w:lang w:eastAsia="zh-CN"/>
        </w:rPr>
        <w:t>选择</w:t>
      </w:r>
      <w:r>
        <w:rPr>
          <w:lang w:eastAsia="zh-CN"/>
        </w:rPr>
        <w:br/>
      </w:r>
      <w:r>
        <w:rPr>
          <w:lang w:eastAsia="zh-CN"/>
        </w:rPr>
        <w:br/>
      </w:r>
      <w:r>
        <w:rPr>
          <w:lang w:eastAsia="zh-CN"/>
        </w:rPr>
        <w:t>目前手头的</w:t>
      </w:r>
      <w:r>
        <w:rPr>
          <w:lang w:eastAsia="zh-CN"/>
        </w:rPr>
        <w:t xml:space="preserve"> offer </w:t>
      </w:r>
      <w:r>
        <w:rPr>
          <w:lang w:eastAsia="zh-CN"/>
        </w:rPr>
        <w:t>情况？</w:t>
      </w:r>
      <w:r>
        <w:rPr>
          <w:lang w:eastAsia="zh-CN"/>
        </w:rPr>
        <w:t xml:space="preserve"> </w:t>
      </w:r>
      <w:r>
        <w:rPr>
          <w:lang w:eastAsia="zh-CN"/>
        </w:rPr>
        <w:br/>
      </w:r>
      <w:r>
        <w:rPr>
          <w:lang w:eastAsia="zh-CN"/>
        </w:rPr>
        <w:t>还有哪些公司的面试流程？</w:t>
      </w:r>
      <w:r>
        <w:rPr>
          <w:lang w:eastAsia="zh-CN"/>
        </w:rPr>
        <w:t xml:space="preserve"> </w:t>
      </w:r>
      <w:r>
        <w:rPr>
          <w:lang w:eastAsia="zh-CN"/>
        </w:rPr>
        <w:br/>
      </w:r>
      <w:r>
        <w:rPr>
          <w:lang w:eastAsia="zh-CN"/>
        </w:rPr>
        <w:t>这些公司你自己有什么倾向性呢？最看重什么因素？</w:t>
      </w:r>
      <w:r>
        <w:rPr>
          <w:lang w:eastAsia="zh-CN"/>
        </w:rPr>
        <w:t xml:space="preserve"> </w:t>
      </w:r>
      <w:r>
        <w:rPr>
          <w:lang w:eastAsia="zh-CN"/>
        </w:rPr>
        <w:br/>
      </w:r>
      <w:r>
        <w:rPr>
          <w:lang w:eastAsia="zh-CN"/>
        </w:rPr>
        <w:t>你的预期薪酬是多少？目前的薪资情况？</w:t>
      </w:r>
      <w:r>
        <w:rPr>
          <w:lang w:eastAsia="zh-CN"/>
        </w:rPr>
        <w:t xml:space="preserve"> </w:t>
      </w:r>
      <w:r>
        <w:rPr>
          <w:lang w:eastAsia="zh-CN"/>
        </w:rPr>
        <w:br/>
      </w:r>
      <w:r>
        <w:rPr>
          <w:lang w:eastAsia="zh-CN"/>
        </w:rPr>
        <w:t>想加入一个怎么样的团队？</w:t>
      </w:r>
      <w:r>
        <w:rPr>
          <w:lang w:eastAsia="zh-CN"/>
        </w:rPr>
        <w:t xml:space="preserve"> </w:t>
      </w:r>
      <w:r>
        <w:rPr>
          <w:lang w:eastAsia="zh-CN"/>
        </w:rPr>
        <w:br/>
      </w:r>
      <w:r>
        <w:rPr>
          <w:lang w:eastAsia="zh-CN"/>
        </w:rPr>
        <w:t>最近一年的绩效情况？</w:t>
      </w:r>
      <w:r>
        <w:rPr>
          <w:lang w:eastAsia="zh-CN"/>
        </w:rPr>
        <w:t xml:space="preserve"> </w:t>
      </w:r>
      <w:r>
        <w:rPr>
          <w:lang w:eastAsia="zh-CN"/>
        </w:rPr>
        <w:br/>
      </w:r>
      <w:r>
        <w:rPr>
          <w:lang w:eastAsia="zh-CN"/>
        </w:rPr>
        <w:br/>
      </w:r>
      <w:r>
        <w:rPr>
          <w:lang w:eastAsia="zh-CN"/>
        </w:rPr>
        <w:t>补充一下</w:t>
      </w:r>
      <w:r>
        <w:rPr>
          <w:lang w:eastAsia="zh-CN"/>
        </w:rPr>
        <w:t xml:space="preserve"> offer </w:t>
      </w:r>
      <w:r>
        <w:rPr>
          <w:lang w:eastAsia="zh-CN"/>
        </w:rPr>
        <w:t>情况，最后拿到了</w:t>
      </w:r>
      <w:proofErr w:type="gramStart"/>
      <w:r>
        <w:rPr>
          <w:lang w:eastAsia="zh-CN"/>
        </w:rPr>
        <w:t>美团基础</w:t>
      </w:r>
      <w:proofErr w:type="gramEnd"/>
      <w:r>
        <w:rPr>
          <w:lang w:eastAsia="zh-CN"/>
        </w:rPr>
        <w:t>架构、快手主</w:t>
      </w:r>
      <w:r>
        <w:rPr>
          <w:lang w:eastAsia="zh-CN"/>
        </w:rPr>
        <w:t xml:space="preserve"> app</w:t>
      </w:r>
      <w:r>
        <w:rPr>
          <w:lang w:eastAsia="zh-CN"/>
        </w:rPr>
        <w:t>、猿辅导斑马、</w:t>
      </w:r>
      <w:proofErr w:type="gramStart"/>
      <w:r>
        <w:rPr>
          <w:lang w:eastAsia="zh-CN"/>
        </w:rPr>
        <w:t>腾讯</w:t>
      </w:r>
      <w:proofErr w:type="gramEnd"/>
      <w:r>
        <w:rPr>
          <w:lang w:eastAsia="zh-CN"/>
        </w:rPr>
        <w:t xml:space="preserve"> </w:t>
      </w:r>
      <w:proofErr w:type="spellStart"/>
      <w:r>
        <w:rPr>
          <w:lang w:eastAsia="zh-CN"/>
        </w:rPr>
        <w:t>csig</w:t>
      </w:r>
      <w:proofErr w:type="spellEnd"/>
      <w:r>
        <w:rPr>
          <w:lang w:eastAsia="zh-CN"/>
        </w:rPr>
        <w:t xml:space="preserve"> </w:t>
      </w:r>
      <w:r>
        <w:rPr>
          <w:lang w:eastAsia="zh-CN"/>
        </w:rPr>
        <w:t>的</w:t>
      </w:r>
      <w:r>
        <w:rPr>
          <w:lang w:eastAsia="zh-CN"/>
        </w:rPr>
        <w:t xml:space="preserve"> offer</w:t>
      </w:r>
      <w:r>
        <w:rPr>
          <w:lang w:eastAsia="zh-CN"/>
        </w:rPr>
        <w:t>。面试前的</w:t>
      </w:r>
      <w:r>
        <w:rPr>
          <w:lang w:eastAsia="zh-CN"/>
        </w:rPr>
        <w:t>“</w:t>
      </w:r>
      <w:r>
        <w:rPr>
          <w:lang w:eastAsia="zh-CN"/>
        </w:rPr>
        <w:t>练手</w:t>
      </w:r>
      <w:r>
        <w:rPr>
          <w:lang w:eastAsia="zh-CN"/>
        </w:rPr>
        <w:t>”</w:t>
      </w:r>
      <w:r>
        <w:rPr>
          <w:lang w:eastAsia="zh-CN"/>
        </w:rPr>
        <w:t>还是很重要的，前期</w:t>
      </w:r>
      <w:r>
        <w:rPr>
          <w:lang w:eastAsia="zh-CN"/>
        </w:rPr>
        <w:t>“</w:t>
      </w:r>
      <w:r>
        <w:rPr>
          <w:lang w:eastAsia="zh-CN"/>
        </w:rPr>
        <w:t>裸面</w:t>
      </w:r>
      <w:r>
        <w:rPr>
          <w:lang w:eastAsia="zh-CN"/>
        </w:rPr>
        <w:t>”</w:t>
      </w:r>
      <w:r>
        <w:rPr>
          <w:lang w:eastAsia="zh-CN"/>
        </w:rPr>
        <w:t>浪费了阿里、蚂蚁、字节、</w:t>
      </w:r>
      <w:r>
        <w:rPr>
          <w:lang w:eastAsia="zh-CN"/>
        </w:rPr>
        <w:t xml:space="preserve">Shopee </w:t>
      </w:r>
      <w:r>
        <w:rPr>
          <w:lang w:eastAsia="zh-CN"/>
        </w:rPr>
        <w:t>的面试机会。所有开始面试之前一定要准备好啊，不然也是耽搁面试官和自己的时间。</w:t>
      </w:r>
      <w:r>
        <w:rPr>
          <w:lang w:eastAsia="zh-CN"/>
        </w:rPr>
        <w:br/>
      </w:r>
      <w:r>
        <w:rPr>
          <w:lang w:eastAsia="zh-CN"/>
        </w:rPr>
        <w:br/>
        <w:t>2021</w:t>
      </w:r>
      <w:proofErr w:type="gramStart"/>
      <w:r>
        <w:rPr>
          <w:lang w:eastAsia="zh-CN"/>
        </w:rPr>
        <w:t>校招开始</w:t>
      </w:r>
      <w:proofErr w:type="gramEnd"/>
      <w:r>
        <w:rPr>
          <w:lang w:eastAsia="zh-CN"/>
        </w:rPr>
        <w:t>了</w:t>
      </w:r>
      <w:r>
        <w:rPr>
          <w:lang w:eastAsia="zh-CN"/>
        </w:rPr>
        <w:br/>
      </w:r>
      <w:r>
        <w:rPr>
          <w:lang w:eastAsia="zh-CN"/>
        </w:rPr>
        <w:t>点击</w:t>
      </w:r>
      <w:r>
        <w:rPr>
          <w:lang w:eastAsia="zh-CN"/>
        </w:rPr>
        <w:t xml:space="preserve"> </w:t>
      </w:r>
      <w:r>
        <w:rPr>
          <w:lang w:eastAsia="zh-CN"/>
        </w:rPr>
        <w:t>此处</w:t>
      </w:r>
      <w:r>
        <w:rPr>
          <w:lang w:eastAsia="zh-CN"/>
        </w:rPr>
        <w:t xml:space="preserve"> </w:t>
      </w:r>
      <w:r>
        <w:rPr>
          <w:lang w:eastAsia="zh-CN"/>
        </w:rPr>
        <w:t>，马上开始上传简历吧！听说今年开发了</w:t>
      </w:r>
      <w:r>
        <w:rPr>
          <w:lang w:eastAsia="zh-CN"/>
        </w:rPr>
        <w:t xml:space="preserve"> 5000+ </w:t>
      </w:r>
      <w:r>
        <w:rPr>
          <w:lang w:eastAsia="zh-CN"/>
        </w:rPr>
        <w:t>岗位</w:t>
      </w:r>
      <w:r>
        <w:rPr>
          <w:lang w:eastAsia="zh-CN"/>
        </w:rPr>
        <w:br/>
      </w:r>
      <w:r>
        <w:rPr>
          <w:lang w:eastAsia="zh-CN"/>
        </w:rPr>
        <w:t>（内推</w:t>
      </w:r>
      <w:proofErr w:type="gramStart"/>
      <w:r>
        <w:rPr>
          <w:lang w:eastAsia="zh-CN"/>
        </w:rPr>
        <w:t>二维码被吞</w:t>
      </w:r>
      <w:proofErr w:type="gramEnd"/>
      <w:r>
        <w:rPr>
          <w:lang w:eastAsia="zh-CN"/>
        </w:rPr>
        <w:t>了，点击上面链接吧）</w:t>
      </w:r>
      <w:r>
        <w:rPr>
          <w:lang w:eastAsia="zh-CN"/>
        </w:rPr>
        <w:br/>
        <w:t xml:space="preserve"> </w:t>
      </w:r>
      <w:r>
        <w:rPr>
          <w:lang w:eastAsia="zh-CN"/>
        </w:rPr>
        <w:br/>
      </w:r>
      <w:r>
        <w:rPr>
          <w:lang w:eastAsia="zh-CN"/>
        </w:rPr>
        <w:br/>
      </w:r>
      <w:r>
        <w:rPr>
          <w:lang w:eastAsia="zh-CN"/>
        </w:rPr>
        <w:t>首发于</w:t>
      </w:r>
      <w:r>
        <w:rPr>
          <w:lang w:eastAsia="zh-CN"/>
        </w:rPr>
        <w:t xml:space="preserve"> </w:t>
      </w:r>
      <w:r>
        <w:rPr>
          <w:lang w:eastAsia="zh-CN"/>
        </w:rPr>
        <w:t>这里</w:t>
      </w:r>
      <w:r>
        <w:rPr>
          <w:lang w:eastAsia="zh-CN"/>
        </w:rPr>
        <w:br/>
      </w:r>
      <w:r>
        <w:rPr>
          <w:lang w:eastAsia="zh-CN"/>
        </w:rPr>
        <w:br/>
      </w:r>
    </w:p>
    <w:p w14:paraId="16B68E2B" w14:textId="77777777" w:rsidR="0007078D" w:rsidRDefault="00DE13BA">
      <w:pPr>
        <w:rPr>
          <w:lang w:eastAsia="zh-CN"/>
        </w:rPr>
      </w:pPr>
      <w:r>
        <w:rPr>
          <w:lang w:eastAsia="zh-CN"/>
        </w:rPr>
        <w:t>****************</w:t>
      </w:r>
      <w:r>
        <w:rPr>
          <w:lang w:eastAsia="zh-CN"/>
        </w:rPr>
        <w:t>******************</w:t>
      </w:r>
      <w:r>
        <w:rPr>
          <w:lang w:eastAsia="zh-CN"/>
        </w:rPr>
        <w:t>第</w:t>
      </w:r>
      <w:r>
        <w:rPr>
          <w:lang w:eastAsia="zh-CN"/>
        </w:rPr>
        <w:t>3</w:t>
      </w:r>
      <w:r>
        <w:rPr>
          <w:lang w:eastAsia="zh-CN"/>
        </w:rPr>
        <w:t>篇</w:t>
      </w:r>
      <w:r>
        <w:rPr>
          <w:lang w:eastAsia="zh-CN"/>
        </w:rPr>
        <w:t>*************************************</w:t>
      </w:r>
    </w:p>
    <w:p w14:paraId="7478CF79" w14:textId="77777777" w:rsidR="0007078D" w:rsidRDefault="00DE13BA">
      <w:pPr>
        <w:rPr>
          <w:lang w:eastAsia="zh-CN"/>
        </w:rPr>
      </w:pPr>
      <w:proofErr w:type="gramStart"/>
      <w:r>
        <w:rPr>
          <w:lang w:eastAsia="zh-CN"/>
        </w:rPr>
        <w:t>快手社招一二</w:t>
      </w:r>
      <w:proofErr w:type="gramEnd"/>
      <w:r>
        <w:rPr>
          <w:lang w:eastAsia="zh-CN"/>
        </w:rPr>
        <w:t>面面经</w:t>
      </w:r>
      <w:r>
        <w:rPr>
          <w:lang w:eastAsia="zh-CN"/>
        </w:rPr>
        <w:br/>
      </w:r>
      <w:r>
        <w:rPr>
          <w:lang w:eastAsia="zh-CN"/>
        </w:rPr>
        <w:br/>
      </w:r>
      <w:r>
        <w:rPr>
          <w:lang w:eastAsia="zh-CN"/>
        </w:rPr>
        <w:t>编辑于</w:t>
      </w:r>
      <w:r>
        <w:rPr>
          <w:lang w:eastAsia="zh-CN"/>
        </w:rPr>
        <w:t xml:space="preserve">  2019-12-26 11:54:36</w:t>
      </w:r>
      <w:r>
        <w:rPr>
          <w:lang w:eastAsia="zh-CN"/>
        </w:rPr>
        <w:br/>
      </w:r>
      <w:r>
        <w:rPr>
          <w:lang w:eastAsia="zh-CN"/>
        </w:rPr>
        <w:br/>
        <w:t xml:space="preserve"> </w:t>
      </w:r>
      <w:r>
        <w:rPr>
          <w:lang w:eastAsia="zh-CN"/>
        </w:rPr>
        <w:t>一面</w:t>
      </w:r>
      <w:r>
        <w:rPr>
          <w:lang w:eastAsia="zh-CN"/>
        </w:rPr>
        <w:t xml:space="preserve"> </w:t>
      </w:r>
      <w:r>
        <w:rPr>
          <w:lang w:eastAsia="zh-CN"/>
        </w:rPr>
        <w:br/>
      </w:r>
      <w:r>
        <w:rPr>
          <w:lang w:eastAsia="zh-CN"/>
        </w:rPr>
        <w:lastRenderedPageBreak/>
        <w:br/>
        <w:t xml:space="preserve">  1.</w:t>
      </w:r>
      <w:r>
        <w:rPr>
          <w:lang w:eastAsia="zh-CN"/>
        </w:rPr>
        <w:t>自我介绍</w:t>
      </w:r>
      <w:r>
        <w:rPr>
          <w:lang w:eastAsia="zh-CN"/>
        </w:rPr>
        <w:t xml:space="preserve"> </w:t>
      </w:r>
      <w:r>
        <w:rPr>
          <w:lang w:eastAsia="zh-CN"/>
        </w:rPr>
        <w:br/>
        <w:t xml:space="preserve"> 2.</w:t>
      </w:r>
      <w:r>
        <w:rPr>
          <w:lang w:eastAsia="zh-CN"/>
        </w:rPr>
        <w:t>简单介绍一下自己最近做的项目</w:t>
      </w:r>
      <w:r>
        <w:rPr>
          <w:lang w:eastAsia="zh-CN"/>
        </w:rPr>
        <w:br/>
        <w:t xml:space="preserve"> 3.</w:t>
      </w:r>
      <w:r>
        <w:rPr>
          <w:lang w:eastAsia="zh-CN"/>
        </w:rPr>
        <w:t>针对简历上有的技术以及项目进行提问</w:t>
      </w:r>
      <w:r>
        <w:rPr>
          <w:lang w:eastAsia="zh-CN"/>
        </w:rPr>
        <w:br/>
      </w:r>
      <w:r>
        <w:rPr>
          <w:lang w:eastAsia="zh-CN"/>
        </w:rPr>
        <w:br/>
      </w:r>
      <w:r>
        <w:rPr>
          <w:lang w:eastAsia="zh-CN"/>
        </w:rPr>
        <w:br/>
      </w:r>
      <w:r>
        <w:rPr>
          <w:lang w:eastAsia="zh-CN"/>
        </w:rPr>
        <w:br/>
      </w:r>
      <w:r>
        <w:rPr>
          <w:lang w:eastAsia="zh-CN"/>
        </w:rPr>
        <w:br/>
      </w:r>
      <w:r>
        <w:rPr>
          <w:lang w:eastAsia="zh-CN"/>
        </w:rPr>
        <w:br/>
        <w:t xml:space="preserve">  </w:t>
      </w:r>
      <w:r>
        <w:rPr>
          <w:lang w:eastAsia="zh-CN"/>
        </w:rPr>
        <w:t>具体问题：</w:t>
      </w:r>
      <w:r>
        <w:rPr>
          <w:lang w:eastAsia="zh-CN"/>
        </w:rPr>
        <w:t xml:space="preserve"> </w:t>
      </w:r>
      <w:r>
        <w:rPr>
          <w:lang w:eastAsia="zh-CN"/>
        </w:rPr>
        <w:br/>
        <w:t xml:space="preserve"> 1.</w:t>
      </w:r>
      <w:r>
        <w:rPr>
          <w:lang w:eastAsia="zh-CN"/>
        </w:rPr>
        <w:t>我看你简历里面说做过</w:t>
      </w:r>
      <w:proofErr w:type="spellStart"/>
      <w:r>
        <w:rPr>
          <w:lang w:eastAsia="zh-CN"/>
        </w:rPr>
        <w:t>mysql</w:t>
      </w:r>
      <w:proofErr w:type="spellEnd"/>
      <w:r>
        <w:rPr>
          <w:lang w:eastAsia="zh-CN"/>
        </w:rPr>
        <w:t>的优化，说说你都做过哪些优化或者优化的思路？</w:t>
      </w:r>
      <w:r>
        <w:rPr>
          <w:lang w:eastAsia="zh-CN"/>
        </w:rPr>
        <w:br/>
        <w:t xml:space="preserve"> 2.</w:t>
      </w:r>
      <w:r>
        <w:rPr>
          <w:lang w:eastAsia="zh-CN"/>
        </w:rPr>
        <w:t>数据库的索引了解吗？说一下索引的原理？聚集索引和非聚集索引了解吗？了解</w:t>
      </w:r>
      <w:proofErr w:type="spellStart"/>
      <w:r>
        <w:rPr>
          <w:lang w:eastAsia="zh-CN"/>
        </w:rPr>
        <w:t>mysql</w:t>
      </w:r>
      <w:proofErr w:type="spellEnd"/>
      <w:proofErr w:type="gramStart"/>
      <w:r>
        <w:rPr>
          <w:lang w:eastAsia="zh-CN"/>
        </w:rPr>
        <w:t>的回表吗</w:t>
      </w:r>
      <w:proofErr w:type="gramEnd"/>
      <w:r>
        <w:rPr>
          <w:lang w:eastAsia="zh-CN"/>
        </w:rPr>
        <w:t>？</w:t>
      </w:r>
      <w:r>
        <w:rPr>
          <w:lang w:eastAsia="zh-CN"/>
        </w:rPr>
        <w:br/>
        <w:t xml:space="preserve"> </w:t>
      </w:r>
      <w:r>
        <w:rPr>
          <w:lang w:eastAsia="zh-CN"/>
        </w:rPr>
        <w:t>3.mysql</w:t>
      </w:r>
      <w:r>
        <w:rPr>
          <w:lang w:eastAsia="zh-CN"/>
        </w:rPr>
        <w:t>实现分布式</w:t>
      </w:r>
      <w:proofErr w:type="gramStart"/>
      <w:r>
        <w:rPr>
          <w:lang w:eastAsia="zh-CN"/>
        </w:rPr>
        <w:t>锁了解</w:t>
      </w:r>
      <w:proofErr w:type="gramEnd"/>
      <w:r>
        <w:rPr>
          <w:lang w:eastAsia="zh-CN"/>
        </w:rPr>
        <w:t>吗？还有没有其他更好的方式？</w:t>
      </w:r>
      <w:r>
        <w:rPr>
          <w:lang w:eastAsia="zh-CN"/>
        </w:rPr>
        <w:br/>
        <w:t xml:space="preserve"> 4.</w:t>
      </w:r>
      <w:r>
        <w:rPr>
          <w:lang w:eastAsia="zh-CN"/>
        </w:rPr>
        <w:t>说一下事务的一些东西？你对事务的了解有哪些？说说数据库的乐观锁和悲观锁？</w:t>
      </w:r>
      <w:r>
        <w:rPr>
          <w:lang w:eastAsia="zh-CN"/>
        </w:rPr>
        <w:br/>
        <w:t xml:space="preserve"> 5.Redis</w:t>
      </w:r>
      <w:r>
        <w:rPr>
          <w:lang w:eastAsia="zh-CN"/>
        </w:rPr>
        <w:t>有哪些持久化方式？你们在项目中一般怎么做持久化？如何实现集群和高可用？</w:t>
      </w:r>
      <w:r>
        <w:rPr>
          <w:lang w:eastAsia="zh-CN"/>
        </w:rPr>
        <w:br/>
        <w:t xml:space="preserve"> 6.Java</w:t>
      </w:r>
      <w:r>
        <w:rPr>
          <w:lang w:eastAsia="zh-CN"/>
        </w:rPr>
        <w:t>中有哪些锁？</w:t>
      </w:r>
      <w:r>
        <w:rPr>
          <w:lang w:eastAsia="zh-CN"/>
        </w:rPr>
        <w:t>synchronized</w:t>
      </w:r>
      <w:r>
        <w:rPr>
          <w:lang w:eastAsia="zh-CN"/>
        </w:rPr>
        <w:t>与</w:t>
      </w:r>
      <w:r>
        <w:rPr>
          <w:lang w:eastAsia="zh-CN"/>
        </w:rPr>
        <w:t>Lock</w:t>
      </w:r>
      <w:r>
        <w:rPr>
          <w:lang w:eastAsia="zh-CN"/>
        </w:rPr>
        <w:t>有哪些区别？什么是公平锁和非公平锁？他们的底层怎么实现的？</w:t>
      </w:r>
      <w:r>
        <w:rPr>
          <w:lang w:eastAsia="zh-CN"/>
        </w:rPr>
        <w:br/>
        <w:t xml:space="preserve"> </w:t>
      </w:r>
      <w:proofErr w:type="spellStart"/>
      <w:r>
        <w:t>AQS</w:t>
      </w:r>
      <w:r>
        <w:t>原理了解吗？能不能详细介绍一下</w:t>
      </w:r>
      <w:proofErr w:type="spellEnd"/>
      <w:r>
        <w:t>？</w:t>
      </w:r>
      <w:r>
        <w:br/>
        <w:t xml:space="preserve"> 7.</w:t>
      </w:r>
      <w:r>
        <w:t>说一下线程池的原理？</w:t>
      </w:r>
      <w:r>
        <w:t>ExcutorService</w:t>
      </w:r>
      <w:r>
        <w:t>下的四种线程池分别用在什么场景下？为什么单线程池和固定线程池使用的任</w:t>
      </w:r>
      <w:r>
        <w:t>务阻塞队列是</w:t>
      </w:r>
      <w:r>
        <w:t>LinkedBlockingQueue()</w:t>
      </w:r>
      <w:r>
        <w:t>，而缓存线程池使用的是</w:t>
      </w:r>
      <w:r>
        <w:t>SynchronousQueue()</w:t>
      </w:r>
      <w:r>
        <w:t>呢？</w:t>
      </w:r>
      <w:r>
        <w:br/>
        <w:t xml:space="preserve"> 8.</w:t>
      </w:r>
      <w:r>
        <w:t>说一下</w:t>
      </w:r>
      <w:r>
        <w:t>violate</w:t>
      </w:r>
      <w:r>
        <w:t>关键字吧？刚才你提到可见性？他是如何保证可见性的？</w:t>
      </w:r>
      <w:r>
        <w:br/>
        <w:t xml:space="preserve"> </w:t>
      </w:r>
      <w:r>
        <w:rPr>
          <w:lang w:eastAsia="zh-CN"/>
        </w:rPr>
        <w:t>9.</w:t>
      </w:r>
      <w:r>
        <w:rPr>
          <w:lang w:eastAsia="zh-CN"/>
        </w:rPr>
        <w:t>说一下</w:t>
      </w:r>
      <w:r>
        <w:rPr>
          <w:lang w:eastAsia="zh-CN"/>
        </w:rPr>
        <w:t>GC</w:t>
      </w:r>
      <w:r>
        <w:rPr>
          <w:lang w:eastAsia="zh-CN"/>
        </w:rPr>
        <w:t>吧，什么时候进行</w:t>
      </w:r>
      <w:r>
        <w:rPr>
          <w:lang w:eastAsia="zh-CN"/>
        </w:rPr>
        <w:t>Full GC</w:t>
      </w:r>
      <w:r>
        <w:rPr>
          <w:lang w:eastAsia="zh-CN"/>
        </w:rPr>
        <w:t>呢？你了解哪些收集器？</w:t>
      </w:r>
      <w:r>
        <w:rPr>
          <w:lang w:eastAsia="zh-CN"/>
        </w:rPr>
        <w:t>CMS</w:t>
      </w:r>
      <w:r>
        <w:rPr>
          <w:lang w:eastAsia="zh-CN"/>
        </w:rPr>
        <w:t>和</w:t>
      </w:r>
      <w:r>
        <w:rPr>
          <w:lang w:eastAsia="zh-CN"/>
        </w:rPr>
        <w:t>G1</w:t>
      </w:r>
      <w:r>
        <w:rPr>
          <w:lang w:eastAsia="zh-CN"/>
        </w:rPr>
        <w:t>。详细谈谈</w:t>
      </w:r>
      <w:r>
        <w:rPr>
          <w:lang w:eastAsia="zh-CN"/>
        </w:rPr>
        <w:t>G1</w:t>
      </w:r>
      <w:r>
        <w:rPr>
          <w:lang w:eastAsia="zh-CN"/>
        </w:rPr>
        <w:t>的优点</w:t>
      </w:r>
      <w:r>
        <w:rPr>
          <w:lang w:eastAsia="zh-CN"/>
        </w:rPr>
        <w:br/>
      </w:r>
      <w:r>
        <w:rPr>
          <w:lang w:eastAsia="zh-CN"/>
        </w:rPr>
        <w:br/>
        <w:t xml:space="preserve"> </w:t>
      </w:r>
      <w:r>
        <w:rPr>
          <w:lang w:eastAsia="zh-CN"/>
        </w:rPr>
        <w:t>最后写了一个编程题。</w:t>
      </w:r>
      <w:r>
        <w:rPr>
          <w:lang w:eastAsia="zh-CN"/>
        </w:rPr>
        <w:br/>
        <w:t xml:space="preserve"> </w:t>
      </w:r>
      <w:r>
        <w:rPr>
          <w:lang w:eastAsia="zh-CN"/>
        </w:rPr>
        <w:t>给定一个二叉搜索树</w:t>
      </w:r>
      <w:r>
        <w:rPr>
          <w:lang w:eastAsia="zh-CN"/>
        </w:rPr>
        <w:t xml:space="preserve">, </w:t>
      </w:r>
      <w:r>
        <w:rPr>
          <w:lang w:eastAsia="zh-CN"/>
        </w:rPr>
        <w:t>找到该树中两个指定节点的最近公共祖先。</w:t>
      </w:r>
      <w:r>
        <w:rPr>
          <w:lang w:eastAsia="zh-CN"/>
        </w:rPr>
        <w:br/>
      </w:r>
      <w:r>
        <w:rPr>
          <w:lang w:eastAsia="zh-CN"/>
        </w:rPr>
        <w:br/>
        <w:t xml:space="preserve"> </w:t>
      </w:r>
      <w:r>
        <w:rPr>
          <w:lang w:eastAsia="zh-CN"/>
        </w:rPr>
        <w:t>例如，输入</w:t>
      </w:r>
      <w:r>
        <w:rPr>
          <w:lang w:eastAsia="zh-CN"/>
        </w:rPr>
        <w:t>: root = [6,2,8,0,4,7,9,null,null,3,5], p = 2, q = 8</w:t>
      </w:r>
      <w:r>
        <w:rPr>
          <w:lang w:eastAsia="zh-CN"/>
        </w:rPr>
        <w:br/>
        <w:t xml:space="preserve"> </w:t>
      </w:r>
      <w:r>
        <w:rPr>
          <w:lang w:eastAsia="zh-CN"/>
        </w:rPr>
        <w:t>输</w:t>
      </w:r>
      <w:r>
        <w:rPr>
          <w:lang w:eastAsia="zh-CN"/>
        </w:rPr>
        <w:t>出</w:t>
      </w:r>
      <w:r>
        <w:rPr>
          <w:lang w:eastAsia="zh-CN"/>
        </w:rPr>
        <w:t>: 6</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和节点</w:t>
      </w:r>
      <w:r>
        <w:rPr>
          <w:lang w:eastAsia="zh-CN"/>
        </w:rPr>
        <w:t xml:space="preserve"> 8 </w:t>
      </w:r>
      <w:r>
        <w:rPr>
          <w:lang w:eastAsia="zh-CN"/>
        </w:rPr>
        <w:t>的最近公共祖先是</w:t>
      </w:r>
      <w:r>
        <w:rPr>
          <w:lang w:eastAsia="zh-CN"/>
        </w:rPr>
        <w:t xml:space="preserve"> 6</w:t>
      </w:r>
      <w:r>
        <w:rPr>
          <w:lang w:eastAsia="zh-CN"/>
        </w:rPr>
        <w:t>。</w:t>
      </w:r>
      <w:r>
        <w:rPr>
          <w:lang w:eastAsia="zh-CN"/>
        </w:rPr>
        <w:br/>
      </w:r>
      <w:r>
        <w:rPr>
          <w:lang w:eastAsia="zh-CN"/>
        </w:rPr>
        <w:br/>
      </w:r>
      <w:r>
        <w:rPr>
          <w:lang w:eastAsia="zh-CN"/>
        </w:rPr>
        <w:lastRenderedPageBreak/>
        <w:t xml:space="preserve"> </w:t>
      </w:r>
      <w:r>
        <w:rPr>
          <w:lang w:eastAsia="zh-CN"/>
        </w:rPr>
        <w:t>示例</w:t>
      </w:r>
      <w:r>
        <w:rPr>
          <w:lang w:eastAsia="zh-CN"/>
        </w:rPr>
        <w:t xml:space="preserve"> 2:</w:t>
      </w:r>
      <w:r>
        <w:rPr>
          <w:lang w:eastAsia="zh-CN"/>
        </w:rPr>
        <w:br/>
      </w:r>
      <w:r>
        <w:rPr>
          <w:lang w:eastAsia="zh-CN"/>
        </w:rPr>
        <w:br/>
        <w:t xml:space="preserve"> </w:t>
      </w:r>
      <w:r>
        <w:rPr>
          <w:lang w:eastAsia="zh-CN"/>
        </w:rPr>
        <w:t>输入</w:t>
      </w:r>
      <w:r>
        <w:rPr>
          <w:lang w:eastAsia="zh-CN"/>
        </w:rPr>
        <w:t>: root = [6,2,8,0,4,7,9,null,null,3,5], p = 2, q = 4</w:t>
      </w:r>
      <w:r>
        <w:rPr>
          <w:lang w:eastAsia="zh-CN"/>
        </w:rPr>
        <w:br/>
        <w:t xml:space="preserve"> </w:t>
      </w:r>
      <w:r>
        <w:rPr>
          <w:lang w:eastAsia="zh-CN"/>
        </w:rPr>
        <w:t>输出</w:t>
      </w:r>
      <w:r>
        <w:rPr>
          <w:lang w:eastAsia="zh-CN"/>
        </w:rPr>
        <w:t>: 2</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和节点</w:t>
      </w:r>
      <w:r>
        <w:rPr>
          <w:lang w:eastAsia="zh-CN"/>
        </w:rPr>
        <w:t xml:space="preserve"> 4 </w:t>
      </w:r>
      <w:r>
        <w:rPr>
          <w:lang w:eastAsia="zh-CN"/>
        </w:rPr>
        <w:t>的最近公共祖先是</w:t>
      </w:r>
      <w:r>
        <w:rPr>
          <w:lang w:eastAsia="zh-CN"/>
        </w:rPr>
        <w:t xml:space="preserve"> 2, </w:t>
      </w:r>
      <w:r>
        <w:rPr>
          <w:lang w:eastAsia="zh-CN"/>
        </w:rPr>
        <w:t>因为根据定义最近公共祖先节点可以为节点本身。</w:t>
      </w:r>
      <w:r>
        <w:rPr>
          <w:lang w:eastAsia="zh-CN"/>
        </w:rPr>
        <w:br/>
      </w:r>
      <w:r>
        <w:rPr>
          <w:lang w:eastAsia="zh-CN"/>
        </w:rPr>
        <w:br/>
      </w:r>
      <w:r>
        <w:rPr>
          <w:lang w:eastAsia="zh-CN"/>
        </w:rPr>
        <w:br/>
      </w:r>
      <w:r>
        <w:rPr>
          <w:lang w:eastAsia="zh-CN"/>
        </w:rPr>
        <w:br/>
      </w:r>
      <w:r>
        <w:rPr>
          <w:lang w:eastAsia="zh-CN"/>
        </w:rPr>
        <w:br/>
        <w:t xml:space="preserve">  </w:t>
      </w:r>
      <w:r>
        <w:rPr>
          <w:lang w:eastAsia="zh-CN"/>
        </w:rPr>
        <w:t>紧接着就约了二面</w:t>
      </w:r>
      <w:r>
        <w:rPr>
          <w:lang w:eastAsia="zh-CN"/>
        </w:rPr>
        <w:t>,</w:t>
      </w:r>
      <w:r>
        <w:rPr>
          <w:lang w:eastAsia="zh-CN"/>
        </w:rPr>
        <w:t>二面比较注重设计</w:t>
      </w:r>
      <w:r>
        <w:rPr>
          <w:lang w:eastAsia="zh-CN"/>
        </w:rPr>
        <w:t xml:space="preserve"> </w:t>
      </w:r>
      <w:r>
        <w:rPr>
          <w:lang w:eastAsia="zh-CN"/>
        </w:rPr>
        <w:br/>
      </w:r>
      <w:r>
        <w:rPr>
          <w:lang w:eastAsia="zh-CN"/>
        </w:rPr>
        <w:br/>
        <w:t xml:space="preserve"> </w:t>
      </w:r>
      <w:r>
        <w:rPr>
          <w:lang w:eastAsia="zh-CN"/>
        </w:rPr>
        <w:t>二面</w:t>
      </w:r>
      <w:r>
        <w:rPr>
          <w:lang w:eastAsia="zh-CN"/>
        </w:rPr>
        <w:t xml:space="preserve">  </w:t>
      </w:r>
      <w:r>
        <w:rPr>
          <w:lang w:eastAsia="zh-CN"/>
        </w:rPr>
        <w:t>面试官上来就让设计了一个小型的社交系统。从数据库设计开始，然后设计架构。这个花了很长时间。</w:t>
      </w:r>
      <w:r>
        <w:rPr>
          <w:lang w:eastAsia="zh-CN"/>
        </w:rPr>
        <w:br/>
        <w:t xml:space="preserve"> </w:t>
      </w:r>
      <w:r>
        <w:rPr>
          <w:lang w:eastAsia="zh-CN"/>
        </w:rPr>
        <w:t>然后问了下</w:t>
      </w:r>
      <w:proofErr w:type="spellStart"/>
      <w:r>
        <w:rPr>
          <w:lang w:eastAsia="zh-CN"/>
        </w:rPr>
        <w:t>dubbo</w:t>
      </w:r>
      <w:proofErr w:type="spellEnd"/>
      <w:r>
        <w:rPr>
          <w:lang w:eastAsia="zh-CN"/>
        </w:rPr>
        <w:t>的原理，有没有看过</w:t>
      </w:r>
      <w:proofErr w:type="spellStart"/>
      <w:r>
        <w:rPr>
          <w:lang w:eastAsia="zh-CN"/>
        </w:rPr>
        <w:t>dub</w:t>
      </w:r>
      <w:r>
        <w:rPr>
          <w:lang w:eastAsia="zh-CN"/>
        </w:rPr>
        <w:t>bo</w:t>
      </w:r>
      <w:proofErr w:type="spellEnd"/>
      <w:r>
        <w:rPr>
          <w:lang w:eastAsia="zh-CN"/>
        </w:rPr>
        <w:t>源码？</w:t>
      </w:r>
      <w:proofErr w:type="spellStart"/>
      <w:r>
        <w:rPr>
          <w:lang w:eastAsia="zh-CN"/>
        </w:rPr>
        <w:t>dubbo</w:t>
      </w:r>
      <w:proofErr w:type="spellEnd"/>
      <w:r>
        <w:rPr>
          <w:lang w:eastAsia="zh-CN"/>
        </w:rPr>
        <w:t>的容错机制？</w:t>
      </w:r>
      <w:r>
        <w:rPr>
          <w:lang w:eastAsia="zh-CN"/>
        </w:rPr>
        <w:br/>
        <w:t xml:space="preserve"> </w:t>
      </w:r>
      <w:r>
        <w:rPr>
          <w:lang w:eastAsia="zh-CN"/>
        </w:rPr>
        <w:t>然后又是写题了，是股票买卖的一道题</w:t>
      </w:r>
      <w:r>
        <w:rPr>
          <w:lang w:eastAsia="zh-CN"/>
        </w:rPr>
        <w:br/>
        <w:t xml:space="preserve"> </w:t>
      </w:r>
      <w:r>
        <w:rPr>
          <w:lang w:eastAsia="zh-CN"/>
        </w:rPr>
        <w:t>给定一个整数数组，其中第</w:t>
      </w:r>
      <w:r>
        <w:rPr>
          <w:lang w:eastAsia="zh-CN"/>
        </w:rPr>
        <w:t xml:space="preserve"> </w:t>
      </w:r>
      <w:proofErr w:type="spellStart"/>
      <w:r>
        <w:rPr>
          <w:lang w:eastAsia="zh-CN"/>
        </w:rPr>
        <w:t>i</w:t>
      </w:r>
      <w:proofErr w:type="spellEnd"/>
      <w:r>
        <w:rPr>
          <w:lang w:eastAsia="zh-CN"/>
        </w:rPr>
        <w:t xml:space="preserve"> </w:t>
      </w:r>
      <w:r>
        <w:rPr>
          <w:lang w:eastAsia="zh-CN"/>
        </w:rPr>
        <w:t>个元素代表了第</w:t>
      </w:r>
      <w:r>
        <w:rPr>
          <w:lang w:eastAsia="zh-CN"/>
        </w:rPr>
        <w:t xml:space="preserve"> </w:t>
      </w:r>
      <w:proofErr w:type="spellStart"/>
      <w:r>
        <w:rPr>
          <w:lang w:eastAsia="zh-CN"/>
        </w:rPr>
        <w:t>i</w:t>
      </w:r>
      <w:proofErr w:type="spellEnd"/>
      <w:r>
        <w:rPr>
          <w:lang w:eastAsia="zh-CN"/>
        </w:rPr>
        <w:t xml:space="preserve"> </w:t>
      </w:r>
      <w:r>
        <w:rPr>
          <w:lang w:eastAsia="zh-CN"/>
        </w:rPr>
        <w:t>天的股票价格</w:t>
      </w:r>
      <w:r>
        <w:rPr>
          <w:lang w:eastAsia="zh-CN"/>
        </w:rPr>
        <w:t xml:space="preserve"> </w:t>
      </w:r>
      <w:r>
        <w:rPr>
          <w:lang w:eastAsia="zh-CN"/>
        </w:rPr>
        <w:t>。</w:t>
      </w:r>
      <w:r>
        <w:rPr>
          <w:lang w:eastAsia="zh-CN"/>
        </w:rPr>
        <w:br/>
        <w:t xml:space="preserve"> </w:t>
      </w:r>
      <w:r>
        <w:rPr>
          <w:lang w:eastAsia="zh-CN"/>
        </w:rPr>
        <w:t>设计一个算法计算出最大利润。在满足以下约束条件下，你可以尽可能地完成更多的交易（多次买卖一支股票）</w:t>
      </w:r>
      <w:r>
        <w:rPr>
          <w:lang w:eastAsia="zh-CN"/>
        </w:rPr>
        <w:t>:</w:t>
      </w:r>
      <w:r>
        <w:rPr>
          <w:lang w:eastAsia="zh-CN"/>
        </w:rPr>
        <w:br/>
        <w:t xml:space="preserve"> </w:t>
      </w:r>
      <w:r>
        <w:rPr>
          <w:lang w:eastAsia="zh-CN"/>
        </w:rPr>
        <w:t>你不能同时参与多笔交易（你必须在再次购买前出售掉之前的股票）。</w:t>
      </w:r>
      <w:r>
        <w:rPr>
          <w:lang w:eastAsia="zh-CN"/>
        </w:rPr>
        <w:br/>
        <w:t xml:space="preserve"> </w:t>
      </w:r>
      <w:r>
        <w:rPr>
          <w:lang w:eastAsia="zh-CN"/>
        </w:rPr>
        <w:t>卖出股票后，你无法在第二天买入股票</w:t>
      </w:r>
      <w:r>
        <w:rPr>
          <w:lang w:eastAsia="zh-CN"/>
        </w:rPr>
        <w:t xml:space="preserve"> (</w:t>
      </w:r>
      <w:r>
        <w:rPr>
          <w:lang w:eastAsia="zh-CN"/>
        </w:rPr>
        <w:t>即冷冻期为</w:t>
      </w:r>
      <w:r>
        <w:rPr>
          <w:lang w:eastAsia="zh-CN"/>
        </w:rPr>
        <w:t xml:space="preserve"> 1 </w:t>
      </w:r>
      <w:r>
        <w:rPr>
          <w:lang w:eastAsia="zh-CN"/>
        </w:rPr>
        <w:t>天</w:t>
      </w:r>
      <w:r>
        <w:rPr>
          <w:lang w:eastAsia="zh-CN"/>
        </w:rPr>
        <w:t>)</w:t>
      </w:r>
      <w:r>
        <w:rPr>
          <w:lang w:eastAsia="zh-CN"/>
        </w:rPr>
        <w:t>。</w:t>
      </w:r>
      <w:r>
        <w:rPr>
          <w:lang w:eastAsia="zh-CN"/>
        </w:rPr>
        <w:br/>
      </w:r>
      <w:r>
        <w:rPr>
          <w:lang w:eastAsia="zh-CN"/>
        </w:rPr>
        <w:br/>
        <w:t xml:space="preserve"> </w:t>
      </w:r>
      <w:r>
        <w:rPr>
          <w:lang w:eastAsia="zh-CN"/>
        </w:rPr>
        <w:t>示例</w:t>
      </w:r>
      <w:r>
        <w:rPr>
          <w:lang w:eastAsia="zh-CN"/>
        </w:rPr>
        <w:t>:</w:t>
      </w:r>
      <w:r>
        <w:rPr>
          <w:lang w:eastAsia="zh-CN"/>
        </w:rPr>
        <w:br/>
      </w:r>
      <w:r>
        <w:rPr>
          <w:lang w:eastAsia="zh-CN"/>
        </w:rPr>
        <w:br/>
        <w:t xml:space="preserve"> </w:t>
      </w:r>
      <w:r>
        <w:rPr>
          <w:lang w:eastAsia="zh-CN"/>
        </w:rPr>
        <w:t>输入</w:t>
      </w:r>
      <w:r>
        <w:rPr>
          <w:lang w:eastAsia="zh-CN"/>
        </w:rPr>
        <w:t>: [1,2,3,0,2]</w:t>
      </w:r>
      <w:r>
        <w:rPr>
          <w:lang w:eastAsia="zh-CN"/>
        </w:rPr>
        <w:br/>
        <w:t xml:space="preserve"> </w:t>
      </w:r>
      <w:r>
        <w:rPr>
          <w:lang w:eastAsia="zh-CN"/>
        </w:rPr>
        <w:t>输出</w:t>
      </w:r>
      <w:r>
        <w:rPr>
          <w:lang w:eastAsia="zh-CN"/>
        </w:rPr>
        <w:t>: 3</w:t>
      </w:r>
      <w:r>
        <w:rPr>
          <w:lang w:eastAsia="zh-CN"/>
        </w:rPr>
        <w:br/>
        <w:t xml:space="preserve"> </w:t>
      </w:r>
      <w:r>
        <w:rPr>
          <w:lang w:eastAsia="zh-CN"/>
        </w:rPr>
        <w:t>解释</w:t>
      </w:r>
      <w:r>
        <w:rPr>
          <w:lang w:eastAsia="zh-CN"/>
        </w:rPr>
        <w:t xml:space="preserve">: </w:t>
      </w:r>
      <w:r>
        <w:rPr>
          <w:lang w:eastAsia="zh-CN"/>
        </w:rPr>
        <w:t>对应的交易状态为</w:t>
      </w:r>
      <w:r>
        <w:rPr>
          <w:lang w:eastAsia="zh-CN"/>
        </w:rPr>
        <w:t>: [</w:t>
      </w:r>
      <w:r>
        <w:rPr>
          <w:lang w:eastAsia="zh-CN"/>
        </w:rPr>
        <w:t>买入</w:t>
      </w:r>
      <w:r>
        <w:rPr>
          <w:lang w:eastAsia="zh-CN"/>
        </w:rPr>
        <w:t xml:space="preserve">, </w:t>
      </w:r>
      <w:r>
        <w:rPr>
          <w:lang w:eastAsia="zh-CN"/>
        </w:rPr>
        <w:t>卖出</w:t>
      </w:r>
      <w:r>
        <w:rPr>
          <w:lang w:eastAsia="zh-CN"/>
        </w:rPr>
        <w:t xml:space="preserve">, </w:t>
      </w:r>
      <w:r>
        <w:rPr>
          <w:lang w:eastAsia="zh-CN"/>
        </w:rPr>
        <w:t>冷冻期</w:t>
      </w:r>
      <w:r>
        <w:rPr>
          <w:lang w:eastAsia="zh-CN"/>
        </w:rPr>
        <w:t xml:space="preserve">, </w:t>
      </w:r>
      <w:r>
        <w:rPr>
          <w:lang w:eastAsia="zh-CN"/>
        </w:rPr>
        <w:t>买入</w:t>
      </w:r>
      <w:r>
        <w:rPr>
          <w:lang w:eastAsia="zh-CN"/>
        </w:rPr>
        <w:t xml:space="preserve">, </w:t>
      </w:r>
      <w:r>
        <w:rPr>
          <w:lang w:eastAsia="zh-CN"/>
        </w:rPr>
        <w:t>卖出</w:t>
      </w:r>
      <w:r>
        <w:rPr>
          <w:lang w:eastAsia="zh-CN"/>
        </w:rPr>
        <w:t>]</w:t>
      </w:r>
      <w:r>
        <w:rPr>
          <w:lang w:eastAsia="zh-CN"/>
        </w:rPr>
        <w:br/>
      </w:r>
      <w:r>
        <w:rPr>
          <w:lang w:eastAsia="zh-CN"/>
        </w:rPr>
        <w:t xml:space="preserve"> </w:t>
      </w:r>
      <w:r>
        <w:rPr>
          <w:lang w:eastAsia="zh-CN"/>
        </w:rPr>
        <w:t>最后还是有什么想问的？</w:t>
      </w:r>
      <w:r>
        <w:rPr>
          <w:lang w:eastAsia="zh-CN"/>
        </w:rPr>
        <w:br/>
      </w:r>
      <w:r>
        <w:rPr>
          <w:lang w:eastAsia="zh-CN"/>
        </w:rPr>
        <w:br/>
      </w:r>
    </w:p>
    <w:p w14:paraId="59BC5C93" w14:textId="77777777" w:rsidR="0007078D" w:rsidRDefault="00DE13BA">
      <w:pPr>
        <w:rPr>
          <w:lang w:eastAsia="zh-CN"/>
        </w:rPr>
      </w:pPr>
      <w:r>
        <w:rPr>
          <w:lang w:eastAsia="zh-CN"/>
        </w:rPr>
        <w:t>**********************************</w:t>
      </w:r>
      <w:r>
        <w:rPr>
          <w:lang w:eastAsia="zh-CN"/>
        </w:rPr>
        <w:t>第</w:t>
      </w:r>
      <w:r>
        <w:rPr>
          <w:lang w:eastAsia="zh-CN"/>
        </w:rPr>
        <w:t>4</w:t>
      </w:r>
      <w:r>
        <w:rPr>
          <w:lang w:eastAsia="zh-CN"/>
        </w:rPr>
        <w:t>篇</w:t>
      </w:r>
      <w:r>
        <w:rPr>
          <w:lang w:eastAsia="zh-CN"/>
        </w:rPr>
        <w:t>*************************************</w:t>
      </w:r>
    </w:p>
    <w:p w14:paraId="2A386AEA" w14:textId="77777777" w:rsidR="0007078D" w:rsidRDefault="00DE13BA">
      <w:pPr>
        <w:rPr>
          <w:lang w:eastAsia="zh-CN"/>
        </w:rPr>
      </w:pPr>
      <w:r>
        <w:rPr>
          <w:lang w:eastAsia="zh-CN"/>
        </w:rPr>
        <w:t>快手</w:t>
      </w:r>
      <w:r>
        <w:rPr>
          <w:lang w:eastAsia="zh-CN"/>
        </w:rPr>
        <w:t xml:space="preserve"> java </w:t>
      </w:r>
      <w:proofErr w:type="gramStart"/>
      <w:r>
        <w:rPr>
          <w:lang w:eastAsia="zh-CN"/>
        </w:rPr>
        <w:t>社招面经</w:t>
      </w:r>
      <w:proofErr w:type="gramEnd"/>
      <w:r>
        <w:rPr>
          <w:lang w:eastAsia="zh-CN"/>
        </w:rPr>
        <w:br/>
      </w:r>
      <w:r>
        <w:rPr>
          <w:lang w:eastAsia="zh-CN"/>
        </w:rPr>
        <w:br/>
      </w:r>
      <w:r>
        <w:rPr>
          <w:lang w:eastAsia="zh-CN"/>
        </w:rPr>
        <w:lastRenderedPageBreak/>
        <w:t>精</w:t>
      </w:r>
      <w:r>
        <w:rPr>
          <w:lang w:eastAsia="zh-CN"/>
        </w:rPr>
        <w:br/>
      </w:r>
      <w:r>
        <w:rPr>
          <w:lang w:eastAsia="zh-CN"/>
        </w:rPr>
        <w:br/>
      </w:r>
      <w:r>
        <w:rPr>
          <w:lang w:eastAsia="zh-CN"/>
        </w:rPr>
        <w:br/>
      </w:r>
      <w:r>
        <w:rPr>
          <w:lang w:eastAsia="zh-CN"/>
        </w:rPr>
        <w:t>编辑于</w:t>
      </w:r>
      <w:r>
        <w:rPr>
          <w:lang w:eastAsia="zh-CN"/>
        </w:rPr>
        <w:t xml:space="preserve">  2019-11-09 16:50:02</w:t>
      </w:r>
      <w:r>
        <w:rPr>
          <w:lang w:eastAsia="zh-CN"/>
        </w:rPr>
        <w:br/>
      </w:r>
      <w:r>
        <w:rPr>
          <w:lang w:eastAsia="zh-CN"/>
        </w:rPr>
        <w:br/>
      </w:r>
      <w:r>
        <w:rPr>
          <w:lang w:eastAsia="zh-CN"/>
        </w:rPr>
        <w:t>快手</w:t>
      </w:r>
      <w:r>
        <w:rPr>
          <w:lang w:eastAsia="zh-CN"/>
        </w:rPr>
        <w:t>java</w:t>
      </w:r>
      <w:proofErr w:type="gramStart"/>
      <w:r>
        <w:rPr>
          <w:lang w:eastAsia="zh-CN"/>
        </w:rPr>
        <w:t>一</w:t>
      </w:r>
      <w:proofErr w:type="gramEnd"/>
      <w:r>
        <w:rPr>
          <w:lang w:eastAsia="zh-CN"/>
        </w:rPr>
        <w:t>面面经</w:t>
      </w:r>
      <w:r>
        <w:rPr>
          <w:lang w:eastAsia="zh-CN"/>
        </w:rPr>
        <w:br/>
        <w:t xml:space="preserve"> 1.</w:t>
      </w:r>
      <w:r>
        <w:rPr>
          <w:lang w:eastAsia="zh-CN"/>
        </w:rPr>
        <w:t>要不先做下自我介绍？说一说你最近做的那个项目？然后针对简历提了几个问题。你哪年生的啊？我看你简历上没有。</w:t>
      </w:r>
      <w:r>
        <w:rPr>
          <w:lang w:eastAsia="zh-CN"/>
        </w:rPr>
        <w:br/>
      </w:r>
      <w:r>
        <w:rPr>
          <w:lang w:eastAsia="zh-CN"/>
        </w:rPr>
        <w:br/>
        <w:t xml:space="preserve"> 2.</w:t>
      </w:r>
      <w:r>
        <w:rPr>
          <w:lang w:eastAsia="zh-CN"/>
        </w:rPr>
        <w:t>我看你简历里面说做过</w:t>
      </w:r>
      <w:proofErr w:type="spellStart"/>
      <w:r>
        <w:rPr>
          <w:lang w:eastAsia="zh-CN"/>
        </w:rPr>
        <w:t>mysql</w:t>
      </w:r>
      <w:proofErr w:type="spellEnd"/>
      <w:r>
        <w:rPr>
          <w:lang w:eastAsia="zh-CN"/>
        </w:rPr>
        <w:t>的优化，说说你都做过哪些优化或者优化的思路？</w:t>
      </w:r>
      <w:r>
        <w:rPr>
          <w:lang w:eastAsia="zh-CN"/>
        </w:rPr>
        <w:br/>
        <w:t xml:space="preserve"> </w:t>
      </w:r>
      <w:r>
        <w:rPr>
          <w:lang w:eastAsia="zh-CN"/>
        </w:rPr>
        <w:t>数据库的索引了解吗？说一</w:t>
      </w:r>
      <w:r>
        <w:rPr>
          <w:lang w:eastAsia="zh-CN"/>
        </w:rPr>
        <w:t>下索引的原理？聚集索引和非聚集索引了解吗？了解</w:t>
      </w:r>
      <w:proofErr w:type="spellStart"/>
      <w:r>
        <w:rPr>
          <w:lang w:eastAsia="zh-CN"/>
        </w:rPr>
        <w:t>mysql</w:t>
      </w:r>
      <w:proofErr w:type="spellEnd"/>
      <w:proofErr w:type="gramStart"/>
      <w:r>
        <w:rPr>
          <w:lang w:eastAsia="zh-CN"/>
        </w:rPr>
        <w:t>的回表吗</w:t>
      </w:r>
      <w:proofErr w:type="gramEnd"/>
      <w:r>
        <w:rPr>
          <w:lang w:eastAsia="zh-CN"/>
        </w:rPr>
        <w:t>？</w:t>
      </w:r>
      <w:r>
        <w:rPr>
          <w:lang w:eastAsia="zh-CN"/>
        </w:rPr>
        <w:br/>
        <w:t xml:space="preserve"> </w:t>
      </w:r>
      <w:proofErr w:type="spellStart"/>
      <w:r>
        <w:rPr>
          <w:lang w:eastAsia="zh-CN"/>
        </w:rPr>
        <w:t>mysql</w:t>
      </w:r>
      <w:proofErr w:type="spellEnd"/>
      <w:r>
        <w:rPr>
          <w:lang w:eastAsia="zh-CN"/>
        </w:rPr>
        <w:t>实现分布式</w:t>
      </w:r>
      <w:proofErr w:type="gramStart"/>
      <w:r>
        <w:rPr>
          <w:lang w:eastAsia="zh-CN"/>
        </w:rPr>
        <w:t>锁了解</w:t>
      </w:r>
      <w:proofErr w:type="gramEnd"/>
      <w:r>
        <w:rPr>
          <w:lang w:eastAsia="zh-CN"/>
        </w:rPr>
        <w:t>吗？还有没有其他更好的方式？</w:t>
      </w:r>
      <w:r>
        <w:rPr>
          <w:lang w:eastAsia="zh-CN"/>
        </w:rPr>
        <w:br/>
      </w:r>
      <w:r>
        <w:rPr>
          <w:lang w:eastAsia="zh-CN"/>
        </w:rPr>
        <w:br/>
        <w:t xml:space="preserve"> 3.</w:t>
      </w:r>
      <w:r>
        <w:rPr>
          <w:lang w:eastAsia="zh-CN"/>
        </w:rPr>
        <w:t>说一下事务的一些东西？你对事务的了解有哪些？说说数据库的乐观锁和悲观锁？</w:t>
      </w:r>
      <w:r>
        <w:rPr>
          <w:lang w:eastAsia="zh-CN"/>
        </w:rPr>
        <w:br/>
      </w:r>
      <w:r>
        <w:rPr>
          <w:lang w:eastAsia="zh-CN"/>
        </w:rPr>
        <w:br/>
        <w:t xml:space="preserve"> 4..Redis</w:t>
      </w:r>
      <w:r>
        <w:rPr>
          <w:lang w:eastAsia="zh-CN"/>
        </w:rPr>
        <w:t>有哪些持久化方式？你们在项目中一般怎么做持久化？如何实现集群和高可用？</w:t>
      </w:r>
      <w:r>
        <w:rPr>
          <w:lang w:eastAsia="zh-CN"/>
        </w:rPr>
        <w:br/>
      </w:r>
      <w:r>
        <w:rPr>
          <w:lang w:eastAsia="zh-CN"/>
        </w:rPr>
        <w:br/>
        <w:t xml:space="preserve"> 5.Java</w:t>
      </w:r>
      <w:r>
        <w:rPr>
          <w:lang w:eastAsia="zh-CN"/>
        </w:rPr>
        <w:t>中有哪些锁？</w:t>
      </w:r>
      <w:r>
        <w:rPr>
          <w:lang w:eastAsia="zh-CN"/>
        </w:rPr>
        <w:t>synchronized</w:t>
      </w:r>
      <w:r>
        <w:rPr>
          <w:lang w:eastAsia="zh-CN"/>
        </w:rPr>
        <w:t>与</w:t>
      </w:r>
      <w:r>
        <w:rPr>
          <w:lang w:eastAsia="zh-CN"/>
        </w:rPr>
        <w:t>Lock</w:t>
      </w:r>
      <w:r>
        <w:rPr>
          <w:lang w:eastAsia="zh-CN"/>
        </w:rPr>
        <w:t>有哪些区别？什么是公平锁和非公平锁？他们的底层怎么实现的？</w:t>
      </w:r>
      <w:r>
        <w:rPr>
          <w:lang w:eastAsia="zh-CN"/>
        </w:rPr>
        <w:br/>
        <w:t xml:space="preserve"> </w:t>
      </w:r>
      <w:proofErr w:type="spellStart"/>
      <w:r>
        <w:t>AQS</w:t>
      </w:r>
      <w:r>
        <w:t>原理了解吗？能不能详细介绍一下</w:t>
      </w:r>
      <w:proofErr w:type="spellEnd"/>
      <w:r>
        <w:t>？</w:t>
      </w:r>
      <w:r>
        <w:br/>
      </w:r>
      <w:r>
        <w:br/>
        <w:t xml:space="preserve"> 6..</w:t>
      </w:r>
      <w:r>
        <w:t>说一下线程池的原理？</w:t>
      </w:r>
      <w:r>
        <w:t>ExcutorSe</w:t>
      </w:r>
      <w:r>
        <w:t>rvice</w:t>
      </w:r>
      <w:r>
        <w:t>下的四种线程池分别用在什么场景下？为什么单线程池和固定线程池使用的任务阻塞队列是</w:t>
      </w:r>
      <w:r>
        <w:t>LinkedBlockingQueue()</w:t>
      </w:r>
      <w:r>
        <w:t>，而缓存线程池使用的是</w:t>
      </w:r>
      <w:r>
        <w:t>SynchronousQueue()</w:t>
      </w:r>
      <w:r>
        <w:t>呢？</w:t>
      </w:r>
      <w:r>
        <w:br/>
      </w:r>
      <w:r>
        <w:br/>
        <w:t xml:space="preserve"> 7.</w:t>
      </w:r>
      <w:r>
        <w:t>说一下</w:t>
      </w:r>
      <w:r>
        <w:t>violate</w:t>
      </w:r>
      <w:r>
        <w:t>关键字吧？刚才你提到可见性？他是如何保证可见性的？</w:t>
      </w:r>
      <w:r>
        <w:br/>
      </w:r>
      <w:r>
        <w:br/>
        <w:t xml:space="preserve"> </w:t>
      </w:r>
      <w:r>
        <w:rPr>
          <w:lang w:eastAsia="zh-CN"/>
        </w:rPr>
        <w:t>8.</w:t>
      </w:r>
      <w:r>
        <w:rPr>
          <w:lang w:eastAsia="zh-CN"/>
        </w:rPr>
        <w:t>说一下</w:t>
      </w:r>
      <w:r>
        <w:rPr>
          <w:lang w:eastAsia="zh-CN"/>
        </w:rPr>
        <w:t>GC</w:t>
      </w:r>
      <w:r>
        <w:rPr>
          <w:lang w:eastAsia="zh-CN"/>
        </w:rPr>
        <w:t>吧，什么时候进行</w:t>
      </w:r>
      <w:r>
        <w:rPr>
          <w:lang w:eastAsia="zh-CN"/>
        </w:rPr>
        <w:t>Full GC</w:t>
      </w:r>
      <w:r>
        <w:rPr>
          <w:lang w:eastAsia="zh-CN"/>
        </w:rPr>
        <w:t>呢？你了解哪些收集器？</w:t>
      </w:r>
      <w:r>
        <w:rPr>
          <w:lang w:eastAsia="zh-CN"/>
        </w:rPr>
        <w:t>CMS</w:t>
      </w:r>
      <w:r>
        <w:rPr>
          <w:lang w:eastAsia="zh-CN"/>
        </w:rPr>
        <w:t>和</w:t>
      </w:r>
      <w:r>
        <w:rPr>
          <w:lang w:eastAsia="zh-CN"/>
        </w:rPr>
        <w:t>G1</w:t>
      </w:r>
      <w:r>
        <w:rPr>
          <w:lang w:eastAsia="zh-CN"/>
        </w:rPr>
        <w:t>。详细谈谈</w:t>
      </w:r>
      <w:r>
        <w:rPr>
          <w:lang w:eastAsia="zh-CN"/>
        </w:rPr>
        <w:t>G1</w:t>
      </w:r>
      <w:r>
        <w:rPr>
          <w:lang w:eastAsia="zh-CN"/>
        </w:rPr>
        <w:t>的优点</w:t>
      </w:r>
      <w:r>
        <w:rPr>
          <w:lang w:eastAsia="zh-CN"/>
        </w:rPr>
        <w:br/>
      </w:r>
      <w:r>
        <w:rPr>
          <w:lang w:eastAsia="zh-CN"/>
        </w:rPr>
        <w:br/>
        <w:t xml:space="preserve"> </w:t>
      </w:r>
      <w:r>
        <w:rPr>
          <w:lang w:eastAsia="zh-CN"/>
        </w:rPr>
        <w:t>最后写了一个编程题。</w:t>
      </w:r>
      <w:r>
        <w:rPr>
          <w:lang w:eastAsia="zh-CN"/>
        </w:rPr>
        <w:br/>
        <w:t xml:space="preserve"> </w:t>
      </w:r>
      <w:r>
        <w:rPr>
          <w:lang w:eastAsia="zh-CN"/>
        </w:rPr>
        <w:t>给定一个二叉搜索树</w:t>
      </w:r>
      <w:r>
        <w:rPr>
          <w:lang w:eastAsia="zh-CN"/>
        </w:rPr>
        <w:t xml:space="preserve">, </w:t>
      </w:r>
      <w:r>
        <w:rPr>
          <w:lang w:eastAsia="zh-CN"/>
        </w:rPr>
        <w:t>找到该树中两个指定节点的最近公共祖先。</w:t>
      </w:r>
      <w:r>
        <w:rPr>
          <w:lang w:eastAsia="zh-CN"/>
        </w:rPr>
        <w:br/>
      </w:r>
      <w:r>
        <w:rPr>
          <w:lang w:eastAsia="zh-CN"/>
        </w:rPr>
        <w:br/>
      </w:r>
      <w:r>
        <w:rPr>
          <w:lang w:eastAsia="zh-CN"/>
        </w:rPr>
        <w:lastRenderedPageBreak/>
        <w:br/>
        <w:t xml:space="preserve"> </w:t>
      </w:r>
      <w:r>
        <w:rPr>
          <w:lang w:eastAsia="zh-CN"/>
        </w:rPr>
        <w:t>百度百科中最近公共祖先的定义为：</w:t>
      </w:r>
      <w:r>
        <w:rPr>
          <w:lang w:eastAsia="zh-CN"/>
        </w:rPr>
        <w:t>“</w:t>
      </w:r>
      <w:r>
        <w:rPr>
          <w:lang w:eastAsia="zh-CN"/>
        </w:rPr>
        <w:t>对</w:t>
      </w:r>
      <w:r>
        <w:rPr>
          <w:lang w:eastAsia="zh-CN"/>
        </w:rPr>
        <w:t>于有根树</w:t>
      </w:r>
      <w:r>
        <w:rPr>
          <w:lang w:eastAsia="zh-CN"/>
        </w:rPr>
        <w:t xml:space="preserve"> T </w:t>
      </w:r>
      <w:r>
        <w:rPr>
          <w:lang w:eastAsia="zh-CN"/>
        </w:rPr>
        <w:t>的两个结点</w:t>
      </w:r>
      <w:r>
        <w:rPr>
          <w:lang w:eastAsia="zh-CN"/>
        </w:rPr>
        <w:t xml:space="preserve"> p</w:t>
      </w:r>
      <w:r>
        <w:rPr>
          <w:lang w:eastAsia="zh-CN"/>
        </w:rPr>
        <w:t>、</w:t>
      </w:r>
      <w:r>
        <w:rPr>
          <w:lang w:eastAsia="zh-CN"/>
        </w:rPr>
        <w:t>q</w:t>
      </w:r>
      <w:r>
        <w:rPr>
          <w:lang w:eastAsia="zh-CN"/>
        </w:rPr>
        <w:t>，最近公共祖先表示为一个结点</w:t>
      </w:r>
      <w:r>
        <w:rPr>
          <w:lang w:eastAsia="zh-CN"/>
        </w:rPr>
        <w:t xml:space="preserve"> x</w:t>
      </w:r>
      <w:r>
        <w:rPr>
          <w:lang w:eastAsia="zh-CN"/>
        </w:rPr>
        <w:t>，满足</w:t>
      </w:r>
      <w:r>
        <w:rPr>
          <w:lang w:eastAsia="zh-CN"/>
        </w:rPr>
        <w:t xml:space="preserve"> x </w:t>
      </w:r>
      <w:r>
        <w:rPr>
          <w:lang w:eastAsia="zh-CN"/>
        </w:rPr>
        <w:t>是</w:t>
      </w:r>
      <w:r>
        <w:rPr>
          <w:lang w:eastAsia="zh-CN"/>
        </w:rPr>
        <w:t xml:space="preserve"> p</w:t>
      </w:r>
      <w:r>
        <w:rPr>
          <w:lang w:eastAsia="zh-CN"/>
        </w:rPr>
        <w:t>、</w:t>
      </w:r>
      <w:r>
        <w:rPr>
          <w:lang w:eastAsia="zh-CN"/>
        </w:rPr>
        <w:t xml:space="preserve">q </w:t>
      </w:r>
      <w:r>
        <w:rPr>
          <w:lang w:eastAsia="zh-CN"/>
        </w:rPr>
        <w:t>的祖先且</w:t>
      </w:r>
      <w:r>
        <w:rPr>
          <w:lang w:eastAsia="zh-CN"/>
        </w:rPr>
        <w:t xml:space="preserve"> x </w:t>
      </w:r>
      <w:r>
        <w:rPr>
          <w:lang w:eastAsia="zh-CN"/>
        </w:rPr>
        <w:t>的深度尽可能大（一个节点也可以是它自己的祖先）。</w:t>
      </w:r>
      <w:r>
        <w:rPr>
          <w:lang w:eastAsia="zh-CN"/>
        </w:rPr>
        <w:t>”</w:t>
      </w:r>
      <w:r>
        <w:rPr>
          <w:lang w:eastAsia="zh-CN"/>
        </w:rPr>
        <w:br/>
      </w:r>
      <w:r>
        <w:rPr>
          <w:lang w:eastAsia="zh-CN"/>
        </w:rPr>
        <w:br/>
        <w:t xml:space="preserve"> </w:t>
      </w:r>
      <w:r>
        <w:rPr>
          <w:lang w:eastAsia="zh-CN"/>
        </w:rPr>
        <w:t>例如，输入</w:t>
      </w:r>
      <w:r>
        <w:rPr>
          <w:lang w:eastAsia="zh-CN"/>
        </w:rPr>
        <w:t>: root = [6,2,8,0,4,7,9,null,null,3,5], p = 2, q = 8</w:t>
      </w:r>
      <w:r>
        <w:rPr>
          <w:lang w:eastAsia="zh-CN"/>
        </w:rPr>
        <w:br/>
        <w:t xml:space="preserve"> </w:t>
      </w:r>
      <w:r>
        <w:rPr>
          <w:lang w:eastAsia="zh-CN"/>
        </w:rPr>
        <w:t>输出</w:t>
      </w:r>
      <w:r>
        <w:rPr>
          <w:lang w:eastAsia="zh-CN"/>
        </w:rPr>
        <w:t xml:space="preserve">: 6 </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和节点</w:t>
      </w:r>
      <w:r>
        <w:rPr>
          <w:lang w:eastAsia="zh-CN"/>
        </w:rPr>
        <w:t xml:space="preserve"> 8 </w:t>
      </w:r>
      <w:r>
        <w:rPr>
          <w:lang w:eastAsia="zh-CN"/>
        </w:rPr>
        <w:t>的最近公共祖先是</w:t>
      </w:r>
      <w:r>
        <w:rPr>
          <w:lang w:eastAsia="zh-CN"/>
        </w:rPr>
        <w:t xml:space="preserve"> 6</w:t>
      </w:r>
      <w:r>
        <w:rPr>
          <w:lang w:eastAsia="zh-CN"/>
        </w:rPr>
        <w:t>。</w:t>
      </w:r>
      <w:r>
        <w:rPr>
          <w:lang w:eastAsia="zh-CN"/>
        </w:rPr>
        <w:br/>
      </w:r>
      <w:r>
        <w:rPr>
          <w:lang w:eastAsia="zh-CN"/>
        </w:rPr>
        <w:br/>
        <w:t xml:space="preserve"> </w:t>
      </w:r>
      <w:r>
        <w:rPr>
          <w:lang w:eastAsia="zh-CN"/>
        </w:rPr>
        <w:t>示例</w:t>
      </w:r>
      <w:r>
        <w:rPr>
          <w:lang w:eastAsia="zh-CN"/>
        </w:rPr>
        <w:t xml:space="preserve"> 2:</w:t>
      </w:r>
      <w:r>
        <w:rPr>
          <w:lang w:eastAsia="zh-CN"/>
        </w:rPr>
        <w:br/>
      </w:r>
      <w:r>
        <w:rPr>
          <w:lang w:eastAsia="zh-CN"/>
        </w:rPr>
        <w:br/>
        <w:t xml:space="preserve"> </w:t>
      </w:r>
      <w:r>
        <w:rPr>
          <w:lang w:eastAsia="zh-CN"/>
        </w:rPr>
        <w:t>输入</w:t>
      </w:r>
      <w:r>
        <w:rPr>
          <w:lang w:eastAsia="zh-CN"/>
        </w:rPr>
        <w:t>: root = [6,2,8,0,4,7,9,null,null,3,5], p = 2, q = 4</w:t>
      </w:r>
      <w:r>
        <w:rPr>
          <w:lang w:eastAsia="zh-CN"/>
        </w:rPr>
        <w:br/>
        <w:t xml:space="preserve"> </w:t>
      </w:r>
      <w:r>
        <w:rPr>
          <w:lang w:eastAsia="zh-CN"/>
        </w:rPr>
        <w:t>输出</w:t>
      </w:r>
      <w:r>
        <w:rPr>
          <w:lang w:eastAsia="zh-CN"/>
        </w:rPr>
        <w:t>: 2</w:t>
      </w:r>
      <w:r>
        <w:rPr>
          <w:lang w:eastAsia="zh-CN"/>
        </w:rPr>
        <w:br/>
        <w:t xml:space="preserve"> </w:t>
      </w:r>
      <w:r>
        <w:rPr>
          <w:lang w:eastAsia="zh-CN"/>
        </w:rPr>
        <w:t>解释</w:t>
      </w:r>
      <w:r>
        <w:rPr>
          <w:lang w:eastAsia="zh-CN"/>
        </w:rPr>
        <w:t xml:space="preserve">: </w:t>
      </w:r>
      <w:r>
        <w:rPr>
          <w:lang w:eastAsia="zh-CN"/>
        </w:rPr>
        <w:t>节点</w:t>
      </w:r>
      <w:r>
        <w:rPr>
          <w:lang w:eastAsia="zh-CN"/>
        </w:rPr>
        <w:t xml:space="preserve"> 2 </w:t>
      </w:r>
      <w:r>
        <w:rPr>
          <w:lang w:eastAsia="zh-CN"/>
        </w:rPr>
        <w:t>和</w:t>
      </w:r>
      <w:r>
        <w:rPr>
          <w:lang w:eastAsia="zh-CN"/>
        </w:rPr>
        <w:t>节点</w:t>
      </w:r>
      <w:r>
        <w:rPr>
          <w:lang w:eastAsia="zh-CN"/>
        </w:rPr>
        <w:t xml:space="preserve"> 4 </w:t>
      </w:r>
      <w:r>
        <w:rPr>
          <w:lang w:eastAsia="zh-CN"/>
        </w:rPr>
        <w:t>的最近公共祖先是</w:t>
      </w:r>
      <w:r>
        <w:rPr>
          <w:lang w:eastAsia="zh-CN"/>
        </w:rPr>
        <w:t xml:space="preserve"> 2, </w:t>
      </w:r>
      <w:r>
        <w:rPr>
          <w:lang w:eastAsia="zh-CN"/>
        </w:rPr>
        <w:t>因为根据定义最近公共祖先节点可以为节点本身。</w:t>
      </w:r>
      <w:r>
        <w:rPr>
          <w:lang w:eastAsia="zh-CN"/>
        </w:rPr>
        <w:br/>
      </w:r>
      <w:r>
        <w:rPr>
          <w:lang w:eastAsia="zh-CN"/>
        </w:rPr>
        <w:br/>
      </w:r>
      <w:r>
        <w:rPr>
          <w:lang w:eastAsia="zh-CN"/>
        </w:rPr>
        <w:br/>
        <w:t xml:space="preserve"> </w:t>
      </w:r>
      <w:r>
        <w:rPr>
          <w:lang w:eastAsia="zh-CN"/>
        </w:rPr>
        <w:t>这个是</w:t>
      </w:r>
      <w:proofErr w:type="spellStart"/>
      <w:r>
        <w:rPr>
          <w:lang w:eastAsia="zh-CN"/>
        </w:rPr>
        <w:t>leetcode</w:t>
      </w:r>
      <w:proofErr w:type="spellEnd"/>
      <w:r>
        <w:rPr>
          <w:lang w:eastAsia="zh-CN"/>
        </w:rPr>
        <w:t>原题。</w:t>
      </w:r>
      <w:r>
        <w:rPr>
          <w:lang w:eastAsia="zh-CN"/>
        </w:rPr>
        <w:br/>
      </w:r>
      <w:r>
        <w:rPr>
          <w:lang w:eastAsia="zh-CN"/>
        </w:rPr>
        <w:br/>
        <w:t xml:space="preserve"> </w:t>
      </w:r>
      <w:r>
        <w:rPr>
          <w:lang w:eastAsia="zh-CN"/>
        </w:rPr>
        <w:t>写完面试官问方便来北京现场面试吗？你还有什么想问的？后续有什么消息</w:t>
      </w:r>
      <w:proofErr w:type="spellStart"/>
      <w:r>
        <w:rPr>
          <w:lang w:eastAsia="zh-CN"/>
        </w:rPr>
        <w:t>hr</w:t>
      </w:r>
      <w:proofErr w:type="spellEnd"/>
      <w:r>
        <w:rPr>
          <w:lang w:eastAsia="zh-CN"/>
        </w:rPr>
        <w:t>会通知你。</w:t>
      </w:r>
      <w:r>
        <w:rPr>
          <w:lang w:eastAsia="zh-CN"/>
        </w:rPr>
        <w:br/>
      </w:r>
      <w:r>
        <w:rPr>
          <w:lang w:eastAsia="zh-CN"/>
        </w:rPr>
        <w:br/>
        <w:t xml:space="preserve"> </w:t>
      </w:r>
      <w:r>
        <w:rPr>
          <w:lang w:eastAsia="zh-CN"/>
        </w:rPr>
        <w:t>紧接着就约了二面</w:t>
      </w:r>
      <w:r>
        <w:rPr>
          <w:lang w:eastAsia="zh-CN"/>
        </w:rPr>
        <w:br/>
      </w:r>
      <w:r>
        <w:rPr>
          <w:lang w:eastAsia="zh-CN"/>
        </w:rPr>
        <w:br/>
        <w:t xml:space="preserve"> </w:t>
      </w:r>
      <w:r>
        <w:rPr>
          <w:lang w:eastAsia="zh-CN"/>
        </w:rPr>
        <w:t>二面比较注重设计</w:t>
      </w:r>
      <w:r>
        <w:rPr>
          <w:lang w:eastAsia="zh-CN"/>
        </w:rPr>
        <w:br/>
      </w:r>
      <w:r>
        <w:rPr>
          <w:lang w:eastAsia="zh-CN"/>
        </w:rPr>
        <w:br/>
        <w:t xml:space="preserve"> </w:t>
      </w:r>
      <w:r>
        <w:rPr>
          <w:lang w:eastAsia="zh-CN"/>
        </w:rPr>
        <w:t>面试官上来就让设计了一个小型的社交系统。从数据库设计开始，然后设计架构。这个花了很长时间。</w:t>
      </w:r>
      <w:r>
        <w:rPr>
          <w:lang w:eastAsia="zh-CN"/>
        </w:rPr>
        <w:br/>
        <w:t xml:space="preserve"> </w:t>
      </w:r>
      <w:r>
        <w:rPr>
          <w:lang w:eastAsia="zh-CN"/>
        </w:rPr>
        <w:t>然后问了下</w:t>
      </w:r>
      <w:proofErr w:type="spellStart"/>
      <w:r>
        <w:rPr>
          <w:lang w:eastAsia="zh-CN"/>
        </w:rPr>
        <w:t>dubbo</w:t>
      </w:r>
      <w:proofErr w:type="spellEnd"/>
      <w:r>
        <w:rPr>
          <w:lang w:eastAsia="zh-CN"/>
        </w:rPr>
        <w:t>的原理，有没有看过</w:t>
      </w:r>
      <w:proofErr w:type="spellStart"/>
      <w:r>
        <w:rPr>
          <w:lang w:eastAsia="zh-CN"/>
        </w:rPr>
        <w:t>dubbo</w:t>
      </w:r>
      <w:proofErr w:type="spellEnd"/>
      <w:r>
        <w:rPr>
          <w:lang w:eastAsia="zh-CN"/>
        </w:rPr>
        <w:t>源码？</w:t>
      </w:r>
      <w:proofErr w:type="spellStart"/>
      <w:r>
        <w:rPr>
          <w:lang w:eastAsia="zh-CN"/>
        </w:rPr>
        <w:t>dubbo</w:t>
      </w:r>
      <w:proofErr w:type="spellEnd"/>
      <w:r>
        <w:rPr>
          <w:lang w:eastAsia="zh-CN"/>
        </w:rPr>
        <w:t>的容错机制？</w:t>
      </w:r>
      <w:r>
        <w:rPr>
          <w:lang w:eastAsia="zh-CN"/>
        </w:rPr>
        <w:br/>
        <w:t xml:space="preserve"> </w:t>
      </w:r>
      <w:r>
        <w:rPr>
          <w:lang w:eastAsia="zh-CN"/>
        </w:rPr>
        <w:t>然后又是写题了</w:t>
      </w:r>
      <w:r>
        <w:rPr>
          <w:lang w:eastAsia="zh-CN"/>
        </w:rPr>
        <w:br/>
        <w:t xml:space="preserve"> </w:t>
      </w:r>
      <w:r>
        <w:rPr>
          <w:lang w:eastAsia="zh-CN"/>
        </w:rPr>
        <w:t>是股票买卖的一道题</w:t>
      </w:r>
      <w:r>
        <w:rPr>
          <w:lang w:eastAsia="zh-CN"/>
        </w:rPr>
        <w:br/>
        <w:t xml:space="preserve"> </w:t>
      </w:r>
      <w:r>
        <w:rPr>
          <w:lang w:eastAsia="zh-CN"/>
        </w:rPr>
        <w:t>给定一个整数数组，其中第</w:t>
      </w:r>
      <w:r>
        <w:rPr>
          <w:lang w:eastAsia="zh-CN"/>
        </w:rPr>
        <w:t xml:space="preserve"> </w:t>
      </w:r>
      <w:proofErr w:type="spellStart"/>
      <w:r>
        <w:rPr>
          <w:lang w:eastAsia="zh-CN"/>
        </w:rPr>
        <w:t>i</w:t>
      </w:r>
      <w:proofErr w:type="spellEnd"/>
      <w:r>
        <w:rPr>
          <w:lang w:eastAsia="zh-CN"/>
        </w:rPr>
        <w:t xml:space="preserve"> </w:t>
      </w:r>
      <w:r>
        <w:rPr>
          <w:lang w:eastAsia="zh-CN"/>
        </w:rPr>
        <w:t>个元素代表了第</w:t>
      </w:r>
      <w:r>
        <w:rPr>
          <w:lang w:eastAsia="zh-CN"/>
        </w:rPr>
        <w:t xml:space="preserve"> </w:t>
      </w:r>
      <w:proofErr w:type="spellStart"/>
      <w:r>
        <w:rPr>
          <w:lang w:eastAsia="zh-CN"/>
        </w:rPr>
        <w:t>i</w:t>
      </w:r>
      <w:proofErr w:type="spellEnd"/>
      <w:r>
        <w:rPr>
          <w:lang w:eastAsia="zh-CN"/>
        </w:rPr>
        <w:t xml:space="preserve"> </w:t>
      </w:r>
      <w:r>
        <w:rPr>
          <w:lang w:eastAsia="zh-CN"/>
        </w:rPr>
        <w:t>天的股票价格</w:t>
      </w:r>
      <w:r>
        <w:rPr>
          <w:lang w:eastAsia="zh-CN"/>
        </w:rPr>
        <w:t xml:space="preserve"> </w:t>
      </w:r>
      <w:r>
        <w:rPr>
          <w:lang w:eastAsia="zh-CN"/>
        </w:rPr>
        <w:t>。</w:t>
      </w:r>
      <w:r>
        <w:rPr>
          <w:lang w:eastAsia="zh-CN"/>
        </w:rPr>
        <w:br/>
      </w:r>
      <w:r>
        <w:rPr>
          <w:lang w:eastAsia="zh-CN"/>
        </w:rPr>
        <w:br/>
        <w:t xml:space="preserve"> </w:t>
      </w:r>
      <w:r>
        <w:rPr>
          <w:lang w:eastAsia="zh-CN"/>
        </w:rPr>
        <w:t>设计一个算法计算出最大利润。在满足以下约束条件下，你可以尽可能地完成更多的交易（多次买卖一支股票）</w:t>
      </w:r>
      <w:r>
        <w:rPr>
          <w:lang w:eastAsia="zh-CN"/>
        </w:rPr>
        <w:t>:</w:t>
      </w:r>
      <w:r>
        <w:rPr>
          <w:lang w:eastAsia="zh-CN"/>
        </w:rPr>
        <w:br/>
      </w:r>
      <w:r>
        <w:rPr>
          <w:lang w:eastAsia="zh-CN"/>
        </w:rPr>
        <w:lastRenderedPageBreak/>
        <w:br/>
        <w:t xml:space="preserve"> </w:t>
      </w:r>
      <w:r>
        <w:rPr>
          <w:lang w:eastAsia="zh-CN"/>
        </w:rPr>
        <w:t>你不能同时参与多笔交易（你必须在再次购买前出售掉之前的股票）。</w:t>
      </w:r>
      <w:r>
        <w:rPr>
          <w:lang w:eastAsia="zh-CN"/>
        </w:rPr>
        <w:br/>
        <w:t xml:space="preserve"> </w:t>
      </w:r>
      <w:r>
        <w:rPr>
          <w:lang w:eastAsia="zh-CN"/>
        </w:rPr>
        <w:t>卖出股票后，你无法在第二天买入股票</w:t>
      </w:r>
      <w:r>
        <w:rPr>
          <w:lang w:eastAsia="zh-CN"/>
        </w:rPr>
        <w:t xml:space="preserve"> (</w:t>
      </w:r>
      <w:r>
        <w:rPr>
          <w:lang w:eastAsia="zh-CN"/>
        </w:rPr>
        <w:t>即冷冻期为</w:t>
      </w:r>
      <w:r>
        <w:rPr>
          <w:lang w:eastAsia="zh-CN"/>
        </w:rPr>
        <w:t xml:space="preserve"> 1 </w:t>
      </w:r>
      <w:r>
        <w:rPr>
          <w:lang w:eastAsia="zh-CN"/>
        </w:rPr>
        <w:t>天</w:t>
      </w:r>
      <w:r>
        <w:rPr>
          <w:lang w:eastAsia="zh-CN"/>
        </w:rPr>
        <w:t>)</w:t>
      </w:r>
      <w:r>
        <w:rPr>
          <w:lang w:eastAsia="zh-CN"/>
        </w:rPr>
        <w:t>。</w:t>
      </w:r>
      <w:r>
        <w:rPr>
          <w:lang w:eastAsia="zh-CN"/>
        </w:rPr>
        <w:br/>
      </w:r>
      <w:r>
        <w:rPr>
          <w:lang w:eastAsia="zh-CN"/>
        </w:rPr>
        <w:br/>
        <w:t xml:space="preserve"> </w:t>
      </w:r>
      <w:r>
        <w:rPr>
          <w:lang w:eastAsia="zh-CN"/>
        </w:rPr>
        <w:t>示例</w:t>
      </w:r>
      <w:r>
        <w:rPr>
          <w:lang w:eastAsia="zh-CN"/>
        </w:rPr>
        <w:t>:</w:t>
      </w:r>
      <w:r>
        <w:rPr>
          <w:lang w:eastAsia="zh-CN"/>
        </w:rPr>
        <w:br/>
      </w:r>
      <w:r>
        <w:rPr>
          <w:lang w:eastAsia="zh-CN"/>
        </w:rPr>
        <w:br/>
        <w:t xml:space="preserve"> </w:t>
      </w:r>
      <w:r>
        <w:rPr>
          <w:lang w:eastAsia="zh-CN"/>
        </w:rPr>
        <w:t>输入</w:t>
      </w:r>
      <w:r>
        <w:rPr>
          <w:lang w:eastAsia="zh-CN"/>
        </w:rPr>
        <w:t>: [1,2,3,0,2]</w:t>
      </w:r>
      <w:r>
        <w:rPr>
          <w:lang w:eastAsia="zh-CN"/>
        </w:rPr>
        <w:br/>
        <w:t xml:space="preserve"> </w:t>
      </w:r>
      <w:r>
        <w:rPr>
          <w:lang w:eastAsia="zh-CN"/>
        </w:rPr>
        <w:t>输出</w:t>
      </w:r>
      <w:r>
        <w:rPr>
          <w:lang w:eastAsia="zh-CN"/>
        </w:rPr>
        <w:t>: 3</w:t>
      </w:r>
      <w:r>
        <w:rPr>
          <w:lang w:eastAsia="zh-CN"/>
        </w:rPr>
        <w:br/>
        <w:t xml:space="preserve"> </w:t>
      </w:r>
      <w:r>
        <w:rPr>
          <w:lang w:eastAsia="zh-CN"/>
        </w:rPr>
        <w:t>解释</w:t>
      </w:r>
      <w:r>
        <w:rPr>
          <w:lang w:eastAsia="zh-CN"/>
        </w:rPr>
        <w:t xml:space="preserve">: </w:t>
      </w:r>
      <w:r>
        <w:rPr>
          <w:lang w:eastAsia="zh-CN"/>
        </w:rPr>
        <w:t>对应的交易状态为</w:t>
      </w:r>
      <w:r>
        <w:rPr>
          <w:lang w:eastAsia="zh-CN"/>
        </w:rPr>
        <w:t>: [</w:t>
      </w:r>
      <w:r>
        <w:rPr>
          <w:lang w:eastAsia="zh-CN"/>
        </w:rPr>
        <w:t>买入</w:t>
      </w:r>
      <w:r>
        <w:rPr>
          <w:lang w:eastAsia="zh-CN"/>
        </w:rPr>
        <w:t xml:space="preserve">, </w:t>
      </w:r>
      <w:r>
        <w:rPr>
          <w:lang w:eastAsia="zh-CN"/>
        </w:rPr>
        <w:t>卖出</w:t>
      </w:r>
      <w:r>
        <w:rPr>
          <w:lang w:eastAsia="zh-CN"/>
        </w:rPr>
        <w:t xml:space="preserve">, </w:t>
      </w:r>
      <w:r>
        <w:rPr>
          <w:lang w:eastAsia="zh-CN"/>
        </w:rPr>
        <w:t>冷冻期</w:t>
      </w:r>
      <w:r>
        <w:rPr>
          <w:lang w:eastAsia="zh-CN"/>
        </w:rPr>
        <w:t xml:space="preserve">, </w:t>
      </w:r>
      <w:r>
        <w:rPr>
          <w:lang w:eastAsia="zh-CN"/>
        </w:rPr>
        <w:t>买入</w:t>
      </w:r>
      <w:r>
        <w:rPr>
          <w:lang w:eastAsia="zh-CN"/>
        </w:rPr>
        <w:t xml:space="preserve">, </w:t>
      </w:r>
      <w:r>
        <w:rPr>
          <w:lang w:eastAsia="zh-CN"/>
        </w:rPr>
        <w:t>卖出</w:t>
      </w:r>
      <w:r>
        <w:rPr>
          <w:lang w:eastAsia="zh-CN"/>
        </w:rPr>
        <w:t>]</w:t>
      </w:r>
      <w:r>
        <w:rPr>
          <w:lang w:eastAsia="zh-CN"/>
        </w:rPr>
        <w:br/>
        <w:t xml:space="preserve"> </w:t>
      </w:r>
      <w:r>
        <w:rPr>
          <w:lang w:eastAsia="zh-CN"/>
        </w:rPr>
        <w:t>最后还是有什么想问的？</w:t>
      </w:r>
      <w:r>
        <w:rPr>
          <w:lang w:eastAsia="zh-CN"/>
        </w:rPr>
        <w:br/>
      </w:r>
    </w:p>
    <w:p w14:paraId="516A61FB" w14:textId="77777777" w:rsidR="0007078D" w:rsidRDefault="00DE13BA">
      <w:pPr>
        <w:rPr>
          <w:lang w:eastAsia="zh-CN"/>
        </w:rPr>
      </w:pPr>
      <w:r>
        <w:rPr>
          <w:lang w:eastAsia="zh-CN"/>
        </w:rPr>
        <w:t>**********************************</w:t>
      </w:r>
      <w:r>
        <w:rPr>
          <w:lang w:eastAsia="zh-CN"/>
        </w:rPr>
        <w:t>第</w:t>
      </w:r>
      <w:r>
        <w:rPr>
          <w:lang w:eastAsia="zh-CN"/>
        </w:rPr>
        <w:t>5</w:t>
      </w:r>
      <w:r>
        <w:rPr>
          <w:lang w:eastAsia="zh-CN"/>
        </w:rPr>
        <w:t>篇</w:t>
      </w:r>
      <w:r>
        <w:rPr>
          <w:lang w:eastAsia="zh-CN"/>
        </w:rPr>
        <w:t>********</w:t>
      </w:r>
      <w:r>
        <w:rPr>
          <w:lang w:eastAsia="zh-CN"/>
        </w:rPr>
        <w:t>*****************************</w:t>
      </w:r>
    </w:p>
    <w:p w14:paraId="793DC541" w14:textId="77777777" w:rsidR="0007078D" w:rsidRDefault="00DE13BA">
      <w:pPr>
        <w:rPr>
          <w:lang w:eastAsia="zh-CN"/>
        </w:rPr>
      </w:pPr>
      <w:proofErr w:type="gramStart"/>
      <w:r>
        <w:rPr>
          <w:lang w:eastAsia="zh-CN"/>
        </w:rPr>
        <w:t>社招</w:t>
      </w:r>
      <w:proofErr w:type="gramEnd"/>
      <w:r>
        <w:rPr>
          <w:lang w:eastAsia="zh-CN"/>
        </w:rPr>
        <w:t>-</w:t>
      </w:r>
      <w:r>
        <w:rPr>
          <w:lang w:eastAsia="zh-CN"/>
        </w:rPr>
        <w:t>一年经验</w:t>
      </w:r>
      <w:r>
        <w:rPr>
          <w:lang w:eastAsia="zh-CN"/>
        </w:rPr>
        <w:t>-Java</w:t>
      </w:r>
      <w:r>
        <w:rPr>
          <w:lang w:eastAsia="zh-CN"/>
        </w:rPr>
        <w:t>开发</w:t>
      </w:r>
      <w:r>
        <w:rPr>
          <w:lang w:eastAsia="zh-CN"/>
        </w:rPr>
        <w:t>-</w:t>
      </w:r>
      <w:r>
        <w:rPr>
          <w:lang w:eastAsia="zh-CN"/>
        </w:rPr>
        <w:t>知乎</w:t>
      </w:r>
      <w:r>
        <w:rPr>
          <w:lang w:eastAsia="zh-CN"/>
        </w:rPr>
        <w:t>/</w:t>
      </w:r>
      <w:r>
        <w:rPr>
          <w:lang w:eastAsia="zh-CN"/>
        </w:rPr>
        <w:t>快看漫画</w:t>
      </w:r>
      <w:r>
        <w:rPr>
          <w:lang w:eastAsia="zh-CN"/>
        </w:rPr>
        <w:t>/</w:t>
      </w:r>
      <w:r>
        <w:rPr>
          <w:lang w:eastAsia="zh-CN"/>
        </w:rPr>
        <w:t>快手</w:t>
      </w:r>
      <w:r>
        <w:rPr>
          <w:lang w:eastAsia="zh-CN"/>
        </w:rPr>
        <w:t>/</w:t>
      </w:r>
      <w:proofErr w:type="gramStart"/>
      <w:r>
        <w:rPr>
          <w:lang w:eastAsia="zh-CN"/>
        </w:rPr>
        <w:t>头条面经</w:t>
      </w:r>
      <w:proofErr w:type="gramEnd"/>
      <w:r>
        <w:rPr>
          <w:lang w:eastAsia="zh-CN"/>
        </w:rPr>
        <w:br/>
      </w:r>
      <w:r>
        <w:rPr>
          <w:lang w:eastAsia="zh-CN"/>
        </w:rPr>
        <w:br/>
      </w:r>
      <w:r>
        <w:rPr>
          <w:lang w:eastAsia="zh-CN"/>
        </w:rPr>
        <w:t>精</w:t>
      </w:r>
      <w:r>
        <w:rPr>
          <w:lang w:eastAsia="zh-CN"/>
        </w:rPr>
        <w:br/>
      </w:r>
      <w:r>
        <w:rPr>
          <w:lang w:eastAsia="zh-CN"/>
        </w:rPr>
        <w:br/>
      </w:r>
      <w:r>
        <w:rPr>
          <w:lang w:eastAsia="zh-CN"/>
        </w:rPr>
        <w:br/>
      </w:r>
      <w:r>
        <w:rPr>
          <w:lang w:eastAsia="zh-CN"/>
        </w:rPr>
        <w:t>编辑于</w:t>
      </w:r>
      <w:r>
        <w:rPr>
          <w:lang w:eastAsia="zh-CN"/>
        </w:rPr>
        <w:t xml:space="preserve">  2019-10-31 22:29:33</w:t>
      </w:r>
      <w:r>
        <w:rPr>
          <w:lang w:eastAsia="zh-CN"/>
        </w:rPr>
        <w:br/>
      </w:r>
      <w:r>
        <w:rPr>
          <w:lang w:eastAsia="zh-CN"/>
        </w:rPr>
        <w:br/>
        <w:t xml:space="preserve"> </w:t>
      </w:r>
      <w:r>
        <w:rPr>
          <w:lang w:eastAsia="zh-CN"/>
        </w:rPr>
        <w:t>总结</w:t>
      </w:r>
      <w:r>
        <w:rPr>
          <w:lang w:eastAsia="zh-CN"/>
        </w:rPr>
        <w:t xml:space="preserve"> </w:t>
      </w:r>
      <w:r>
        <w:rPr>
          <w:lang w:eastAsia="zh-CN"/>
        </w:rPr>
        <w:br/>
      </w:r>
      <w:r>
        <w:rPr>
          <w:lang w:eastAsia="zh-CN"/>
        </w:rPr>
        <w:br/>
      </w:r>
      <w:r>
        <w:rPr>
          <w:lang w:eastAsia="zh-CN"/>
        </w:rPr>
        <w:t>面试了</w:t>
      </w:r>
      <w:r>
        <w:rPr>
          <w:lang w:eastAsia="zh-CN"/>
        </w:rPr>
        <w:t xml:space="preserve"> </w:t>
      </w:r>
      <w:r>
        <w:rPr>
          <w:lang w:eastAsia="zh-CN"/>
        </w:rPr>
        <w:t>知乎</w:t>
      </w:r>
      <w:r>
        <w:rPr>
          <w:lang w:eastAsia="zh-CN"/>
        </w:rPr>
        <w:t>/</w:t>
      </w:r>
      <w:r>
        <w:rPr>
          <w:lang w:eastAsia="zh-CN"/>
        </w:rPr>
        <w:t>快看漫画</w:t>
      </w:r>
      <w:r>
        <w:rPr>
          <w:lang w:eastAsia="zh-CN"/>
        </w:rPr>
        <w:t>/</w:t>
      </w:r>
      <w:r>
        <w:rPr>
          <w:lang w:eastAsia="zh-CN"/>
        </w:rPr>
        <w:t>快手</w:t>
      </w:r>
      <w:r>
        <w:rPr>
          <w:lang w:eastAsia="zh-CN"/>
        </w:rPr>
        <w:t>/</w:t>
      </w:r>
      <w:r>
        <w:rPr>
          <w:lang w:eastAsia="zh-CN"/>
        </w:rPr>
        <w:t>头条</w:t>
      </w:r>
      <w:r>
        <w:rPr>
          <w:lang w:eastAsia="zh-CN"/>
        </w:rPr>
        <w:t xml:space="preserve"> </w:t>
      </w:r>
      <w:r>
        <w:rPr>
          <w:lang w:eastAsia="zh-CN"/>
        </w:rPr>
        <w:t>四家公司，拿到了其中两家</w:t>
      </w:r>
      <w:r>
        <w:rPr>
          <w:lang w:eastAsia="zh-CN"/>
        </w:rPr>
        <w:t>offer</w:t>
      </w:r>
      <w:r>
        <w:rPr>
          <w:lang w:eastAsia="zh-CN"/>
        </w:rPr>
        <w:br/>
      </w:r>
      <w:r>
        <w:rPr>
          <w:lang w:eastAsia="zh-CN"/>
        </w:rPr>
        <w:br/>
      </w:r>
      <w:r>
        <w:rPr>
          <w:lang w:eastAsia="zh-CN"/>
        </w:rPr>
        <w:br/>
      </w:r>
      <w:r>
        <w:rPr>
          <w:lang w:eastAsia="zh-CN"/>
        </w:rPr>
        <w:t>感觉面试难度整体</w:t>
      </w:r>
      <w:proofErr w:type="gramStart"/>
      <w:r>
        <w:rPr>
          <w:lang w:eastAsia="zh-CN"/>
        </w:rPr>
        <w:t>比校招简单</w:t>
      </w:r>
      <w:proofErr w:type="gramEnd"/>
      <w:r>
        <w:rPr>
          <w:lang w:eastAsia="zh-CN"/>
        </w:rPr>
        <w:t>一些，可能是由于有正式项目经历了，基础知识问的少了些</w:t>
      </w:r>
      <w:r>
        <w:rPr>
          <w:lang w:eastAsia="zh-CN"/>
        </w:rPr>
        <w:br/>
      </w:r>
      <w:r>
        <w:rPr>
          <w:lang w:eastAsia="zh-CN"/>
        </w:rPr>
        <w:br/>
      </w:r>
      <w:r>
        <w:rPr>
          <w:lang w:eastAsia="zh-CN"/>
        </w:rPr>
        <w:br/>
      </w:r>
      <w:r>
        <w:rPr>
          <w:lang w:eastAsia="zh-CN"/>
        </w:rPr>
        <w:t>感觉行情不大好，不过好好准备还是能得到心仪的</w:t>
      </w:r>
      <w:r>
        <w:rPr>
          <w:lang w:eastAsia="zh-CN"/>
        </w:rPr>
        <w:t xml:space="preserve"> offer</w:t>
      </w:r>
      <w:r>
        <w:rPr>
          <w:lang w:eastAsia="zh-CN"/>
        </w:rPr>
        <w:br/>
      </w:r>
      <w:r>
        <w:rPr>
          <w:lang w:eastAsia="zh-CN"/>
        </w:rPr>
        <w:br/>
      </w:r>
      <w:r>
        <w:rPr>
          <w:lang w:eastAsia="zh-CN"/>
        </w:rPr>
        <w:br/>
        <w:t xml:space="preserve">  </w:t>
      </w:r>
      <w:r>
        <w:rPr>
          <w:lang w:eastAsia="zh-CN"/>
        </w:rPr>
        <w:t>二年没面试了，突然出去面试会很紧张，可以先找一个公司试试手，如果拿到了</w:t>
      </w:r>
      <w:r>
        <w:rPr>
          <w:lang w:eastAsia="zh-CN"/>
        </w:rPr>
        <w:t xml:space="preserve"> offer </w:t>
      </w:r>
      <w:r>
        <w:rPr>
          <w:lang w:eastAsia="zh-CN"/>
        </w:rPr>
        <w:t>会极大</w:t>
      </w:r>
      <w:r>
        <w:rPr>
          <w:lang w:eastAsia="zh-CN"/>
        </w:rPr>
        <w:t>的增加自信心</w:t>
      </w:r>
      <w:r>
        <w:rPr>
          <w:lang w:eastAsia="zh-CN"/>
        </w:rPr>
        <w:t xml:space="preserve"> </w:t>
      </w:r>
      <w:r>
        <w:rPr>
          <w:lang w:eastAsia="zh-CN"/>
        </w:rPr>
        <w:br/>
      </w:r>
      <w:r>
        <w:rPr>
          <w:lang w:eastAsia="zh-CN"/>
        </w:rPr>
        <w:br/>
        <w:t xml:space="preserve"> </w:t>
      </w:r>
      <w:r>
        <w:rPr>
          <w:lang w:eastAsia="zh-CN"/>
        </w:rPr>
        <w:t>项目经历</w:t>
      </w:r>
      <w:r>
        <w:rPr>
          <w:lang w:eastAsia="zh-CN"/>
        </w:rPr>
        <w:t xml:space="preserve"> </w:t>
      </w:r>
      <w:r>
        <w:rPr>
          <w:lang w:eastAsia="zh-CN"/>
        </w:rPr>
        <w:br/>
      </w:r>
      <w:r>
        <w:rPr>
          <w:lang w:eastAsia="zh-CN"/>
        </w:rPr>
        <w:br/>
      </w:r>
      <w:r>
        <w:rPr>
          <w:lang w:eastAsia="zh-CN"/>
        </w:rPr>
        <w:lastRenderedPageBreak/>
        <w:t>这个地方我写的不是很好，因为参与的项目大都已经稳定，更多的是维护工作和业务修改。</w:t>
      </w:r>
      <w:r>
        <w:rPr>
          <w:lang w:eastAsia="zh-CN"/>
        </w:rPr>
        <w:br/>
      </w:r>
      <w:r>
        <w:rPr>
          <w:lang w:eastAsia="zh-CN"/>
        </w:rPr>
        <w:br/>
      </w:r>
      <w:r>
        <w:rPr>
          <w:lang w:eastAsia="zh-CN"/>
        </w:rPr>
        <w:br/>
      </w:r>
      <w:r>
        <w:rPr>
          <w:lang w:eastAsia="zh-CN"/>
        </w:rPr>
        <w:t>要写最能体现能力的项目，如果只是简单参与了一个厉害的项目，但是你能说的清楚，有信心不被面试官问住，我觉的可以写上。</w:t>
      </w:r>
      <w:r>
        <w:rPr>
          <w:lang w:eastAsia="zh-CN"/>
        </w:rPr>
        <w:br/>
      </w:r>
      <w:r>
        <w:rPr>
          <w:lang w:eastAsia="zh-CN"/>
        </w:rPr>
        <w:br/>
      </w:r>
      <w:r>
        <w:rPr>
          <w:lang w:eastAsia="zh-CN"/>
        </w:rPr>
        <w:br/>
      </w:r>
      <w:r>
        <w:rPr>
          <w:lang w:eastAsia="zh-CN"/>
        </w:rPr>
        <w:t>因为很多面试官看完我的项目后，觉得没啥可问的，让我自己选择一个最熟悉或有啥可讲的项目，不局限于简历。</w:t>
      </w:r>
      <w:r>
        <w:rPr>
          <w:lang w:eastAsia="zh-CN"/>
        </w:rPr>
        <w:br/>
      </w:r>
      <w:r>
        <w:rPr>
          <w:lang w:eastAsia="zh-CN"/>
        </w:rPr>
        <w:br/>
        <w:t xml:space="preserve"> </w:t>
      </w:r>
      <w:r>
        <w:rPr>
          <w:lang w:eastAsia="zh-CN"/>
        </w:rPr>
        <w:t>基础知识</w:t>
      </w:r>
      <w:r>
        <w:rPr>
          <w:lang w:eastAsia="zh-CN"/>
        </w:rPr>
        <w:t xml:space="preserve"> </w:t>
      </w:r>
      <w:r>
        <w:rPr>
          <w:lang w:eastAsia="zh-CN"/>
        </w:rPr>
        <w:br/>
      </w:r>
      <w:r>
        <w:rPr>
          <w:lang w:eastAsia="zh-CN"/>
        </w:rPr>
        <w:br/>
      </w:r>
      <w:r>
        <w:rPr>
          <w:lang w:eastAsia="zh-CN"/>
        </w:rPr>
        <w:t>面试的知识点大都还是问简历上提到的，如果自己没接触过的，感觉也没必要特意去学习。</w:t>
      </w:r>
      <w:r>
        <w:rPr>
          <w:lang w:eastAsia="zh-CN"/>
        </w:rPr>
        <w:br/>
      </w:r>
      <w:r>
        <w:rPr>
          <w:lang w:eastAsia="zh-CN"/>
        </w:rPr>
        <w:br/>
        <w:t xml:space="preserve"> </w:t>
      </w:r>
      <w:r>
        <w:rPr>
          <w:lang w:eastAsia="zh-CN"/>
        </w:rPr>
        <w:t>缓存一致性问题</w:t>
      </w:r>
      <w:r>
        <w:rPr>
          <w:lang w:eastAsia="zh-CN"/>
        </w:rPr>
        <w:t xml:space="preserve"> </w:t>
      </w:r>
      <w:r>
        <w:rPr>
          <w:lang w:eastAsia="zh-CN"/>
        </w:rPr>
        <w:br/>
        <w:t xml:space="preserve"> </w:t>
      </w:r>
      <w:r>
        <w:rPr>
          <w:lang w:eastAsia="zh-CN"/>
        </w:rPr>
        <w:t>数据先写</w:t>
      </w:r>
      <w:r>
        <w:rPr>
          <w:lang w:eastAsia="zh-CN"/>
        </w:rPr>
        <w:t xml:space="preserve"> </w:t>
      </w:r>
      <w:proofErr w:type="spellStart"/>
      <w:r>
        <w:rPr>
          <w:lang w:eastAsia="zh-CN"/>
        </w:rPr>
        <w:t>redis</w:t>
      </w:r>
      <w:proofErr w:type="spellEnd"/>
      <w:r>
        <w:rPr>
          <w:lang w:eastAsia="zh-CN"/>
        </w:rPr>
        <w:t>？还是先写</w:t>
      </w:r>
      <w:r>
        <w:rPr>
          <w:lang w:eastAsia="zh-CN"/>
        </w:rPr>
        <w:t xml:space="preserve"> MySQL</w:t>
      </w:r>
      <w:r>
        <w:rPr>
          <w:lang w:eastAsia="zh-CN"/>
        </w:rPr>
        <w:t>？</w:t>
      </w:r>
      <w:r>
        <w:rPr>
          <w:lang w:eastAsia="zh-CN"/>
        </w:rPr>
        <w:t xml:space="preserve"> </w:t>
      </w:r>
      <w:r>
        <w:rPr>
          <w:lang w:eastAsia="zh-CN"/>
        </w:rPr>
        <w:t>写入失败怎么办？</w:t>
      </w:r>
      <w:r>
        <w:rPr>
          <w:lang w:eastAsia="zh-CN"/>
        </w:rPr>
        <w:t xml:space="preserve"> </w:t>
      </w:r>
      <w:proofErr w:type="spellStart"/>
      <w:r>
        <w:rPr>
          <w:lang w:eastAsia="zh-CN"/>
        </w:rPr>
        <w:t>redis</w:t>
      </w:r>
      <w:proofErr w:type="spellEnd"/>
      <w:r>
        <w:rPr>
          <w:lang w:eastAsia="zh-CN"/>
        </w:rPr>
        <w:t xml:space="preserve"> </w:t>
      </w:r>
      <w:r>
        <w:rPr>
          <w:lang w:eastAsia="zh-CN"/>
        </w:rPr>
        <w:t>或者</w:t>
      </w:r>
      <w:r>
        <w:rPr>
          <w:lang w:eastAsia="zh-CN"/>
        </w:rPr>
        <w:t xml:space="preserve"> MySQL </w:t>
      </w:r>
      <w:r>
        <w:rPr>
          <w:lang w:eastAsia="zh-CN"/>
        </w:rPr>
        <w:t>挂掉怎么办？</w:t>
      </w:r>
      <w:r>
        <w:rPr>
          <w:lang w:eastAsia="zh-CN"/>
        </w:rPr>
        <w:t xml:space="preserve"> </w:t>
      </w:r>
      <w:r>
        <w:rPr>
          <w:lang w:eastAsia="zh-CN"/>
        </w:rPr>
        <w:br/>
        <w:t xml:space="preserve"> </w:t>
      </w:r>
      <w:r>
        <w:rPr>
          <w:lang w:eastAsia="zh-CN"/>
        </w:rPr>
        <w:t>自己没准备好，多次提问总是能问住我。。。</w:t>
      </w:r>
      <w:r>
        <w:rPr>
          <w:lang w:eastAsia="zh-CN"/>
        </w:rPr>
        <w:t xml:space="preserve"> </w:t>
      </w:r>
      <w:r>
        <w:rPr>
          <w:lang w:eastAsia="zh-CN"/>
        </w:rPr>
        <w:br/>
        <w:t xml:space="preserve"> </w:t>
      </w:r>
      <w:r>
        <w:rPr>
          <w:lang w:eastAsia="zh-CN"/>
        </w:rPr>
        <w:t>场景设计题</w:t>
      </w:r>
      <w:r>
        <w:rPr>
          <w:lang w:eastAsia="zh-CN"/>
        </w:rPr>
        <w:t xml:space="preserve"> </w:t>
      </w:r>
      <w:r>
        <w:rPr>
          <w:lang w:eastAsia="zh-CN"/>
        </w:rPr>
        <w:br/>
        <w:t xml:space="preserve"> </w:t>
      </w:r>
      <w:r>
        <w:rPr>
          <w:lang w:eastAsia="zh-CN"/>
        </w:rPr>
        <w:t>有</w:t>
      </w:r>
      <w:r>
        <w:rPr>
          <w:lang w:eastAsia="zh-CN"/>
        </w:rPr>
        <w:t xml:space="preserve"> 10g </w:t>
      </w:r>
      <w:r>
        <w:rPr>
          <w:lang w:eastAsia="zh-CN"/>
        </w:rPr>
        <w:t>的文件，里面是</w:t>
      </w:r>
      <w:r>
        <w:rPr>
          <w:lang w:eastAsia="zh-CN"/>
        </w:rPr>
        <w:t xml:space="preserve"> </w:t>
      </w:r>
      <w:proofErr w:type="spellStart"/>
      <w:r>
        <w:rPr>
          <w:lang w:eastAsia="zh-CN"/>
        </w:rPr>
        <w:t>ip</w:t>
      </w:r>
      <w:proofErr w:type="spellEnd"/>
      <w:r>
        <w:rPr>
          <w:lang w:eastAsia="zh-CN"/>
        </w:rPr>
        <w:t>-</w:t>
      </w:r>
      <w:r>
        <w:rPr>
          <w:lang w:eastAsia="zh-CN"/>
        </w:rPr>
        <w:t>访问次数</w:t>
      </w:r>
      <w:r>
        <w:rPr>
          <w:lang w:eastAsia="zh-CN"/>
        </w:rPr>
        <w:t xml:space="preserve"> </w:t>
      </w:r>
      <w:r>
        <w:rPr>
          <w:lang w:eastAsia="zh-CN"/>
        </w:rPr>
        <w:t>格式的数据（同一个</w:t>
      </w:r>
      <w:proofErr w:type="spellStart"/>
      <w:r>
        <w:rPr>
          <w:lang w:eastAsia="zh-CN"/>
        </w:rPr>
        <w:t>ip</w:t>
      </w:r>
      <w:proofErr w:type="spellEnd"/>
      <w:r>
        <w:rPr>
          <w:lang w:eastAsia="zh-CN"/>
        </w:rPr>
        <w:t xml:space="preserve"> </w:t>
      </w:r>
      <w:r>
        <w:rPr>
          <w:lang w:eastAsia="zh-CN"/>
        </w:rPr>
        <w:t>可能随机出现多次），给你</w:t>
      </w:r>
      <w:r>
        <w:rPr>
          <w:lang w:eastAsia="zh-CN"/>
        </w:rPr>
        <w:t>1g</w:t>
      </w:r>
      <w:r>
        <w:rPr>
          <w:lang w:eastAsia="zh-CN"/>
        </w:rPr>
        <w:t>内存，让你按访问次数倒排</w:t>
      </w:r>
      <w:r>
        <w:rPr>
          <w:lang w:eastAsia="zh-CN"/>
        </w:rPr>
        <w:t xml:space="preserve"> </w:t>
      </w:r>
      <w:r>
        <w:rPr>
          <w:lang w:eastAsia="zh-CN"/>
        </w:rPr>
        <w:br/>
        <w:t xml:space="preserve"> </w:t>
      </w:r>
      <w:proofErr w:type="gramStart"/>
      <w:r>
        <w:rPr>
          <w:lang w:eastAsia="zh-CN"/>
        </w:rPr>
        <w:t>发微博</w:t>
      </w:r>
      <w:proofErr w:type="gramEnd"/>
      <w:r>
        <w:rPr>
          <w:lang w:eastAsia="zh-CN"/>
        </w:rPr>
        <w:t xml:space="preserve"> @</w:t>
      </w:r>
      <w:r>
        <w:rPr>
          <w:lang w:eastAsia="zh-CN"/>
        </w:rPr>
        <w:t>朋友的时候，优先显示最近</w:t>
      </w:r>
      <w:r>
        <w:rPr>
          <w:lang w:eastAsia="zh-CN"/>
        </w:rPr>
        <w:t>@</w:t>
      </w:r>
      <w:r>
        <w:rPr>
          <w:lang w:eastAsia="zh-CN"/>
        </w:rPr>
        <w:t>的十位朋友，怎么实现</w:t>
      </w:r>
      <w:r>
        <w:rPr>
          <w:lang w:eastAsia="zh-CN"/>
        </w:rPr>
        <w:t xml:space="preserve"> </w:t>
      </w:r>
      <w:r>
        <w:rPr>
          <w:lang w:eastAsia="zh-CN"/>
        </w:rPr>
        <w:br/>
        <w:t xml:space="preserve"> MySQL </w:t>
      </w:r>
      <w:r>
        <w:rPr>
          <w:lang w:eastAsia="zh-CN"/>
        </w:rPr>
        <w:br/>
        <w:t xml:space="preserve"> </w:t>
      </w:r>
      <w:r>
        <w:rPr>
          <w:lang w:eastAsia="zh-CN"/>
        </w:rPr>
        <w:t>索引的数据结构</w:t>
      </w:r>
      <w:r>
        <w:rPr>
          <w:lang w:eastAsia="zh-CN"/>
        </w:rPr>
        <w:t xml:space="preserve"> </w:t>
      </w:r>
      <w:r>
        <w:rPr>
          <w:lang w:eastAsia="zh-CN"/>
        </w:rPr>
        <w:br/>
        <w:t xml:space="preserve"> </w:t>
      </w:r>
      <w:proofErr w:type="spellStart"/>
      <w:r>
        <w:rPr>
          <w:lang w:eastAsia="zh-CN"/>
        </w:rPr>
        <w:t>b+tree</w:t>
      </w:r>
      <w:proofErr w:type="spellEnd"/>
      <w:r>
        <w:rPr>
          <w:lang w:eastAsia="zh-CN"/>
        </w:rPr>
        <w:t xml:space="preserve"> </w:t>
      </w:r>
      <w:r>
        <w:rPr>
          <w:lang w:eastAsia="zh-CN"/>
        </w:rPr>
        <w:t>基础知识</w:t>
      </w:r>
      <w:r>
        <w:rPr>
          <w:lang w:eastAsia="zh-CN"/>
        </w:rPr>
        <w:t xml:space="preserve"> </w:t>
      </w:r>
      <w:r>
        <w:rPr>
          <w:lang w:eastAsia="zh-CN"/>
        </w:rPr>
        <w:br/>
        <w:t xml:space="preserve"> </w:t>
      </w:r>
      <w:proofErr w:type="spellStart"/>
      <w:r>
        <w:rPr>
          <w:lang w:eastAsia="zh-CN"/>
        </w:rPr>
        <w:t>b+tree</w:t>
      </w:r>
      <w:proofErr w:type="spellEnd"/>
      <w:r>
        <w:rPr>
          <w:lang w:eastAsia="zh-CN"/>
        </w:rPr>
        <w:t xml:space="preserve"> </w:t>
      </w:r>
      <w:r>
        <w:rPr>
          <w:lang w:eastAsia="zh-CN"/>
        </w:rPr>
        <w:t>与</w:t>
      </w:r>
      <w:r>
        <w:rPr>
          <w:lang w:eastAsia="zh-CN"/>
        </w:rPr>
        <w:t xml:space="preserve"> b-tree </w:t>
      </w:r>
      <w:r>
        <w:rPr>
          <w:lang w:eastAsia="zh-CN"/>
        </w:rPr>
        <w:t>的区别，为啥要用</w:t>
      </w:r>
      <w:r>
        <w:rPr>
          <w:lang w:eastAsia="zh-CN"/>
        </w:rPr>
        <w:t xml:space="preserve"> </w:t>
      </w:r>
      <w:proofErr w:type="spellStart"/>
      <w:r>
        <w:rPr>
          <w:lang w:eastAsia="zh-CN"/>
        </w:rPr>
        <w:t>b+tree</w:t>
      </w:r>
      <w:proofErr w:type="spellEnd"/>
      <w:r>
        <w:rPr>
          <w:lang w:eastAsia="zh-CN"/>
        </w:rPr>
        <w:t xml:space="preserve"> </w:t>
      </w:r>
      <w:r>
        <w:rPr>
          <w:lang w:eastAsia="zh-CN"/>
        </w:rPr>
        <w:br/>
        <w:t xml:space="preserve"> </w:t>
      </w:r>
      <w:r>
        <w:rPr>
          <w:lang w:eastAsia="zh-CN"/>
        </w:rPr>
        <w:t>简述通过索引查找数据的过程（非主键索引呢？）</w:t>
      </w:r>
      <w:r>
        <w:rPr>
          <w:lang w:eastAsia="zh-CN"/>
        </w:rPr>
        <w:t xml:space="preserve"> </w:t>
      </w:r>
      <w:r>
        <w:rPr>
          <w:lang w:eastAsia="zh-CN"/>
        </w:rPr>
        <w:br/>
        <w:t xml:space="preserve"> </w:t>
      </w:r>
      <w:r>
        <w:t xml:space="preserve">delete </w:t>
      </w:r>
      <w:r>
        <w:t>与</w:t>
      </w:r>
      <w:r>
        <w:t xml:space="preserve"> truncate drop </w:t>
      </w:r>
      <w:r>
        <w:br/>
        <w:t xml:space="preserve"> </w:t>
      </w:r>
      <w:r>
        <w:t>事务隔离级别，</w:t>
      </w:r>
      <w:r>
        <w:t xml:space="preserve">MySQL </w:t>
      </w:r>
      <w:r>
        <w:t>默认的隔离级别</w:t>
      </w:r>
      <w:r>
        <w:t xml:space="preserve"> </w:t>
      </w:r>
      <w:r>
        <w:br/>
        <w:t xml:space="preserve"> Kafka </w:t>
      </w:r>
      <w:r>
        <w:br/>
        <w:t xml:space="preserve"> Kafka </w:t>
      </w:r>
      <w:r>
        <w:t>可以保证数据不丢失吗？如果保证的</w:t>
      </w:r>
      <w:r>
        <w:t xml:space="preserve"> </w:t>
      </w:r>
      <w:r>
        <w:br/>
        <w:t xml:space="preserve"> Kafka </w:t>
      </w:r>
      <w:r>
        <w:t>可以保证</w:t>
      </w:r>
      <w:r>
        <w:t xml:space="preserve"> Exactly-once-semantics </w:t>
      </w:r>
      <w:r>
        <w:t>吗？如何实现的？</w:t>
      </w:r>
      <w:r>
        <w:t xml:space="preserve"> </w:t>
      </w:r>
      <w:r>
        <w:br/>
        <w:t xml:space="preserve"> topic/broker/consumer/producer/consumer group </w:t>
      </w:r>
      <w:r>
        <w:t>各个概念的含义及相互之间的关系</w:t>
      </w:r>
      <w:r>
        <w:t xml:space="preserve"> </w:t>
      </w:r>
      <w:r>
        <w:br/>
        <w:t xml:space="preserve"> Redis </w:t>
      </w:r>
      <w:r>
        <w:br/>
      </w:r>
      <w:r>
        <w:lastRenderedPageBreak/>
        <w:t xml:space="preserve"> </w:t>
      </w:r>
      <w:r>
        <w:t>基本数据类型</w:t>
      </w:r>
      <w:r>
        <w:t xml:space="preserve"> </w:t>
      </w:r>
      <w:r>
        <w:br/>
        <w:t xml:space="preserve"> </w:t>
      </w:r>
      <w:r>
        <w:t>持久化的方式</w:t>
      </w:r>
      <w:r>
        <w:t xml:space="preserve"> </w:t>
      </w:r>
      <w:r>
        <w:br/>
        <w:t xml:space="preserve"> </w:t>
      </w:r>
      <w:r>
        <w:t>内存淘汰策略</w:t>
      </w:r>
      <w:r>
        <w:t xml:space="preserve"> </w:t>
      </w:r>
      <w:r>
        <w:br/>
        <w:t xml:space="preserve"> </w:t>
      </w:r>
      <w:r>
        <w:t>使用场景</w:t>
      </w:r>
      <w:r>
        <w:t xml:space="preserve"> </w:t>
      </w:r>
      <w:r>
        <w:br/>
        <w:t xml:space="preserve"> JVM </w:t>
      </w:r>
      <w:r>
        <w:br/>
        <w:t xml:space="preserve"> </w:t>
      </w:r>
      <w:r>
        <w:t>简述</w:t>
      </w:r>
      <w:r>
        <w:t xml:space="preserve"> G1</w:t>
      </w:r>
      <w:r>
        <w:t>，可预测停顿时间，是怎么做到的？</w:t>
      </w:r>
      <w:r>
        <w:t xml:space="preserve"> </w:t>
      </w:r>
      <w:r>
        <w:br/>
        <w:t xml:space="preserve"> </w:t>
      </w:r>
      <w:r>
        <w:rPr>
          <w:lang w:eastAsia="zh-CN"/>
        </w:rPr>
        <w:t>遇</w:t>
      </w:r>
      <w:r>
        <w:rPr>
          <w:lang w:eastAsia="zh-CN"/>
        </w:rPr>
        <w:t>到过线上事故吗？</w:t>
      </w:r>
      <w:r>
        <w:rPr>
          <w:lang w:eastAsia="zh-CN"/>
        </w:rPr>
        <w:t xml:space="preserve"> </w:t>
      </w:r>
      <w:r>
        <w:rPr>
          <w:lang w:eastAsia="zh-CN"/>
        </w:rPr>
        <w:t>怎么查问题，怎么解决？</w:t>
      </w:r>
      <w:r>
        <w:rPr>
          <w:lang w:eastAsia="zh-CN"/>
        </w:rPr>
        <w:t xml:space="preserve"> </w:t>
      </w:r>
      <w:r>
        <w:rPr>
          <w:lang w:eastAsia="zh-CN"/>
        </w:rPr>
        <w:br/>
        <w:t xml:space="preserve"> </w:t>
      </w:r>
      <w:proofErr w:type="spellStart"/>
      <w:r>
        <w:t>简述内存运行时数据区</w:t>
      </w:r>
      <w:proofErr w:type="spellEnd"/>
      <w:r>
        <w:t xml:space="preserve"> </w:t>
      </w:r>
      <w:r>
        <w:br/>
        <w:t xml:space="preserve"> </w:t>
      </w:r>
      <w:proofErr w:type="spellStart"/>
      <w:r>
        <w:t>多线程</w:t>
      </w:r>
      <w:proofErr w:type="spellEnd"/>
      <w:r>
        <w:t xml:space="preserve"> </w:t>
      </w:r>
      <w:r>
        <w:br/>
        <w:t xml:space="preserve"> </w:t>
      </w:r>
      <w:proofErr w:type="spellStart"/>
      <w:r>
        <w:t>j.u.c</w:t>
      </w:r>
      <w:proofErr w:type="spellEnd"/>
      <w:r>
        <w:t xml:space="preserve"> </w:t>
      </w:r>
      <w:r>
        <w:br/>
      </w:r>
      <w:r>
        <w:br/>
        <w:t xml:space="preserve">lock synchronized volatile </w:t>
      </w:r>
      <w:r>
        <w:t>的区别</w:t>
      </w:r>
      <w:r>
        <w:br/>
      </w:r>
      <w:r>
        <w:br/>
      </w:r>
      <w:r>
        <w:br/>
        <w:t xml:space="preserve">  </w:t>
      </w:r>
      <w:r>
        <w:t>简单了解内存屏障</w:t>
      </w:r>
      <w:r>
        <w:t xml:space="preserve"> </w:t>
      </w:r>
      <w:r>
        <w:br/>
      </w:r>
      <w:r>
        <w:br/>
        <w:t xml:space="preserve"> </w:t>
      </w:r>
      <w:r>
        <w:t>读写锁</w:t>
      </w:r>
      <w:r>
        <w:t xml:space="preserve"> </w:t>
      </w:r>
      <w:r>
        <w:br/>
        <w:t xml:space="preserve"> AQS </w:t>
      </w:r>
      <w:r>
        <w:t>好像简单提了下</w:t>
      </w:r>
      <w:r>
        <w:t xml:space="preserve"> </w:t>
      </w:r>
      <w:r>
        <w:br/>
        <w:t xml:space="preserve"> </w:t>
      </w:r>
      <w:r>
        <w:t>解释下</w:t>
      </w:r>
      <w:r>
        <w:t xml:space="preserve"> dcl </w:t>
      </w:r>
      <w:r>
        <w:br/>
        <w:t xml:space="preserve"> </w:t>
      </w:r>
      <w:r>
        <w:t>为啥要用线程池，线程池的参数含义</w:t>
      </w:r>
      <w:r>
        <w:t xml:space="preserve"> </w:t>
      </w:r>
      <w:r>
        <w:br/>
        <w:t xml:space="preserve"> </w:t>
      </w:r>
      <w:r>
        <w:t>集合框架</w:t>
      </w:r>
      <w:r>
        <w:t xml:space="preserve"> </w:t>
      </w:r>
      <w:r>
        <w:br/>
        <w:t xml:space="preserve"> hashmap </w:t>
      </w:r>
      <w:r>
        <w:br/>
        <w:t xml:space="preserve"> ConcurrentHashMap </w:t>
      </w:r>
      <w:r>
        <w:br/>
        <w:t xml:space="preserve"> ElasticSearch </w:t>
      </w:r>
      <w:r>
        <w:br/>
        <w:t xml:space="preserve"> </w:t>
      </w:r>
      <w:r>
        <w:t>一次检索请求的流程</w:t>
      </w:r>
      <w:r>
        <w:t xml:space="preserve"> </w:t>
      </w:r>
      <w:r>
        <w:br/>
        <w:t xml:space="preserve"> </w:t>
      </w:r>
      <w:r>
        <w:t>倒排索引</w:t>
      </w:r>
      <w:r>
        <w:t xml:space="preserve"> </w:t>
      </w:r>
      <w:r>
        <w:br/>
        <w:t xml:space="preserve"> Shard </w:t>
      </w:r>
      <w:r>
        <w:t>和</w:t>
      </w:r>
      <w:r>
        <w:t xml:space="preserve"> Replicas </w:t>
      </w:r>
      <w:r>
        <w:t>的含义</w:t>
      </w:r>
      <w:r>
        <w:t xml:space="preserve"> </w:t>
      </w:r>
      <w:r>
        <w:br/>
        <w:t xml:space="preserve"> Segment </w:t>
      </w:r>
      <w:r>
        <w:t>文件会一直增加</w:t>
      </w:r>
      <w:r>
        <w:t>吗？</w:t>
      </w:r>
      <w:r>
        <w:t xml:space="preserve"> </w:t>
      </w:r>
      <w:r>
        <w:br/>
        <w:t xml:space="preserve"> </w:t>
      </w:r>
      <w:r>
        <w:t>为什么</w:t>
      </w:r>
      <w:r>
        <w:t xml:space="preserve"> ElasticSearch </w:t>
      </w:r>
      <w:r>
        <w:t>是近实时的？</w:t>
      </w:r>
      <w:r>
        <w:t xml:space="preserve"> </w:t>
      </w:r>
      <w:r>
        <w:br/>
        <w:t xml:space="preserve"> </w:t>
      </w:r>
      <w:r>
        <w:t>网络编程</w:t>
      </w:r>
      <w:r>
        <w:t xml:space="preserve"> </w:t>
      </w:r>
      <w:r>
        <w:br/>
        <w:t xml:space="preserve"> tcp/ip </w:t>
      </w:r>
      <w:r>
        <w:t>协议</w:t>
      </w:r>
      <w:r>
        <w:t xml:space="preserve"> </w:t>
      </w:r>
      <w:r>
        <w:br/>
        <w:t xml:space="preserve"> https </w:t>
      </w:r>
      <w:r>
        <w:t>是啥？</w:t>
      </w:r>
      <w:r>
        <w:t xml:space="preserve"> </w:t>
      </w:r>
      <w:r>
        <w:br/>
        <w:t xml:space="preserve"> nio </w:t>
      </w:r>
      <w:r>
        <w:t>是啥？</w:t>
      </w:r>
      <w:r>
        <w:t xml:space="preserve"> </w:t>
      </w:r>
      <w:r>
        <w:br/>
      </w:r>
      <w:r>
        <w:lastRenderedPageBreak/>
        <w:t xml:space="preserve"> </w:t>
      </w:r>
      <w:r>
        <w:t>分布式锁</w:t>
      </w:r>
      <w:r>
        <w:t xml:space="preserve"> </w:t>
      </w:r>
      <w:r>
        <w:br/>
        <w:t xml:space="preserve"> zk </w:t>
      </w:r>
      <w:r>
        <w:t>与</w:t>
      </w:r>
      <w:r>
        <w:t xml:space="preserve"> redis </w:t>
      </w:r>
      <w:r>
        <w:t>分别是怎样实现的，区别与适用场景</w:t>
      </w:r>
      <w:r>
        <w:t xml:space="preserve"> </w:t>
      </w:r>
      <w:r>
        <w:br/>
        <w:t xml:space="preserve"> </w:t>
      </w:r>
      <w:r>
        <w:t>算法</w:t>
      </w:r>
      <w:r>
        <w:t xml:space="preserve"> </w:t>
      </w:r>
      <w:r>
        <w:br/>
      </w:r>
      <w:r>
        <w:br/>
      </w:r>
      <w:r>
        <w:t>手写归并排序。</w:t>
      </w:r>
      <w:r>
        <w:br/>
        <w:t xml:space="preserve"> </w:t>
      </w:r>
      <w:r>
        <w:br/>
      </w:r>
      <w:r>
        <w:rPr>
          <w:lang w:eastAsia="zh-CN"/>
        </w:rPr>
        <w:t>两个有序数组合并。</w:t>
      </w:r>
      <w:r>
        <w:rPr>
          <w:lang w:eastAsia="zh-CN"/>
        </w:rPr>
        <w:br/>
      </w:r>
      <w:r>
        <w:rPr>
          <w:lang w:eastAsia="zh-CN"/>
        </w:rPr>
        <w:br/>
      </w:r>
      <w:r>
        <w:rPr>
          <w:lang w:eastAsia="zh-CN"/>
        </w:rPr>
        <w:br/>
      </w:r>
      <w:r>
        <w:rPr>
          <w:lang w:eastAsia="zh-CN"/>
        </w:rPr>
        <w:t>一个二维数组，每一列的数字从左往右增大，每一行从上往下增大，求一个指定的数字在这个数组中的位置。</w:t>
      </w:r>
      <w:r>
        <w:rPr>
          <w:lang w:eastAsia="zh-CN"/>
        </w:rPr>
        <w:br/>
      </w:r>
      <w:r>
        <w:rPr>
          <w:lang w:eastAsia="zh-CN"/>
        </w:rPr>
        <w:br/>
      </w:r>
      <w:r>
        <w:rPr>
          <w:lang w:eastAsia="zh-CN"/>
        </w:rPr>
        <w:br/>
      </w:r>
      <w:r>
        <w:rPr>
          <w:lang w:eastAsia="zh-CN"/>
        </w:rPr>
        <w:t>一个二叉搜索树，找出某两个节点的公共祖先。</w:t>
      </w:r>
      <w:r>
        <w:rPr>
          <w:lang w:eastAsia="zh-CN"/>
        </w:rPr>
        <w:br/>
      </w:r>
      <w:r>
        <w:rPr>
          <w:lang w:eastAsia="zh-CN"/>
        </w:rPr>
        <w:br/>
      </w:r>
      <w:r>
        <w:rPr>
          <w:lang w:eastAsia="zh-CN"/>
        </w:rPr>
        <w:br/>
      </w:r>
      <w:r>
        <w:rPr>
          <w:lang w:eastAsia="zh-CN"/>
        </w:rPr>
        <w:t>给出两个链表的头结点，找出这两个链表的交点。</w:t>
      </w:r>
      <w:r>
        <w:rPr>
          <w:lang w:eastAsia="zh-CN"/>
        </w:rPr>
        <w:br/>
      </w:r>
      <w:r>
        <w:rPr>
          <w:lang w:eastAsia="zh-CN"/>
        </w:rPr>
        <w:br/>
      </w:r>
      <w:r>
        <w:rPr>
          <w:lang w:eastAsia="zh-CN"/>
        </w:rPr>
        <w:br/>
      </w:r>
      <w:r>
        <w:rPr>
          <w:lang w:eastAsia="zh-CN"/>
        </w:rPr>
        <w:br/>
      </w:r>
      <w:r>
        <w:rPr>
          <w:lang w:eastAsia="zh-CN"/>
        </w:rPr>
        <w:br/>
      </w:r>
    </w:p>
    <w:sectPr w:rsidR="0007078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239C0" w14:textId="77777777" w:rsidR="00DE13BA" w:rsidRDefault="00DE13BA" w:rsidP="00F22F39">
      <w:pPr>
        <w:spacing w:after="0" w:line="240" w:lineRule="auto"/>
      </w:pPr>
      <w:r>
        <w:separator/>
      </w:r>
    </w:p>
  </w:endnote>
  <w:endnote w:type="continuationSeparator" w:id="0">
    <w:p w14:paraId="369301E9" w14:textId="77777777" w:rsidR="00DE13BA" w:rsidRDefault="00DE13BA" w:rsidP="00F2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FE9695" w14:textId="77777777" w:rsidR="00DE13BA" w:rsidRDefault="00DE13BA" w:rsidP="00F22F39">
      <w:pPr>
        <w:spacing w:after="0" w:line="240" w:lineRule="auto"/>
      </w:pPr>
      <w:r>
        <w:separator/>
      </w:r>
    </w:p>
  </w:footnote>
  <w:footnote w:type="continuationSeparator" w:id="0">
    <w:p w14:paraId="19A33BD2" w14:textId="77777777" w:rsidR="00DE13BA" w:rsidRDefault="00DE13BA" w:rsidP="00F22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78D"/>
    <w:rsid w:val="0015074B"/>
    <w:rsid w:val="0029639D"/>
    <w:rsid w:val="00322957"/>
    <w:rsid w:val="00326F90"/>
    <w:rsid w:val="00382C7A"/>
    <w:rsid w:val="00AA1D8D"/>
    <w:rsid w:val="00B47730"/>
    <w:rsid w:val="00CB0664"/>
    <w:rsid w:val="00DE13BA"/>
    <w:rsid w:val="00F22F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BE7931"/>
  <w14:defaultImageDpi w14:val="300"/>
  <w15:docId w15:val="{0B5AFD16-6E9E-4C9D-B0FD-EC60F525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29</Pages>
  <Words>2775</Words>
  <Characters>15819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chong chen</cp:lastModifiedBy>
  <cp:revision>3</cp:revision>
  <dcterms:created xsi:type="dcterms:W3CDTF">2013-12-23T23:15:00Z</dcterms:created>
  <dcterms:modified xsi:type="dcterms:W3CDTF">2020-09-04T10:20:00Z</dcterms:modified>
  <cp:category/>
</cp:coreProperties>
</file>