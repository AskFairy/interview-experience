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京东Java岗社招面经</w:t>
        <w:br/>
        <w:br/>
        <w:t>编辑于  2020-08-14 09:03:08</w:t>
        <w:br/>
        <w:br/>
        <w:t xml:space="preserve"> 1、Java中overload override的区别 </w:t>
        <w:br/>
        <w:t xml:space="preserve"> （1）Overload是重载的意思，Override是覆盖的意思，也就是重写。 </w:t>
        <w:br/>
        <w:t xml:space="preserve"> （2）重写Override表示子类中的方法可以与父类中的某个方法的名称和参数完全相同，通过子类创建的实例对象调用这个方法时，将调用子类中定义的方法，这相当于把父类中的方法给覆盖了，这也是多态性的一种表现。 </w:t>
        <w:br/>
        <w:t xml:space="preserve"> （3）重载overload的特点就是与返回值无关，只看参数列表，所以重载的方法可以改变返回值类型。所以，如果两个方法的参数列表完全一样，是不能通过让它们的返回值类型不同来实现重载的。 </w:t>
        <w:br/>
        <w:t xml:space="preserve"> （4）override是覆盖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 </w:t>
        <w:br/>
        <w:t xml:space="preserve"> （5）overload对我们来说可能比较熟悉，可以翻译为重载，它是指我们可以定义一些名称相同的方法，通过定义不同类型的输入参数来区分这些方法，然后再调用时，JVM就会根据不同的参数样式，来选择合适的方法执行。 </w:t>
        <w:br/>
        <w:t xml:space="preserve"> （6）方法的重写和重载是Java多态性的不同表现。重写是父类与子类之间多态性的一种表现，而重载是一个类中多态性的一种表现。 </w:t>
        <w:br/>
        <w:t xml:space="preserve">  </w:t>
        <w:br/>
        <w:t xml:space="preserve"> 2、Java中abstract类和interface的区别 </w:t>
        <w:br/>
        <w:t xml:space="preserve"> 3、单例模式的几个创建方式 </w:t>
        <w:br/>
        <w:t xml:space="preserve"> 饿汉式、懒汉式、懒汉式+同步方法、Double-Check、Volatile+Double-Check、 Holder、方式枚举法 </w:t>
        <w:br/>
        <w:br/>
        <w:br/>
        <w:br/>
        <w:br/>
        <w:t>4、线程的创建方式</w:t>
        <w:br/>
        <w:br/>
        <w:t xml:space="preserve">  </w:t>
        <w:br/>
        <w:t xml:space="preserve"> （1）继承Thread </w:t>
        <w:br/>
        <w:t xml:space="preserve"> ①定义Thread类的子类，并重写该类的run方法，该run方法的方法体就代表了线程要完成的任务。因此把run()方法称为执行体。 </w:t>
        <w:br/>
        <w:t xml:space="preserve"> ②创建Thread子类的实例，即创建了线程对象。 </w:t>
        <w:br/>
        <w:t xml:space="preserve"> ③调用线程对象的start()方法来启动该线程。 </w:t>
        <w:br/>
        <w:t xml:space="preserve">  </w:t>
        <w:br/>
        <w:t xml:space="preserve"> （2）实现Runnable接口  </w:t>
        <w:br/>
        <w:t xml:space="preserve"> ①定义runnable接口的实现类，并重写该接口的run()方法，该run()方法的方法体同样是该线程的线程执行体。  </w:t>
        <w:br/>
        <w:t xml:space="preserve"> ②创建 Runnable实现类的实例，并依此实例作为Thread的target来创建Thread对象，该Thread对象才是真正的线程对象。  </w:t>
        <w:br/>
        <w:t xml:space="preserve"> ③调用线程对象的start()方法来启动该线程。 </w:t>
        <w:br/>
        <w:t xml:space="preserve">  </w:t>
        <w:br/>
        <w:t xml:space="preserve"> （3）实现Callable接口 </w:t>
        <w:br/>
        <w:t xml:space="preserve"> ①创建Callable接口的实现类，并实现call()方法，该call()方法将作为线程执行体，并且有返回值。 </w:t>
        <w:br/>
        <w:t xml:space="preserve"> ②创建Callable实现类的实例，使用FutureTask类来包装Callable对象，该FutureTask对象封装了该Callable对象的call()方法的返回值。 </w:t>
        <w:br/>
        <w:t xml:space="preserve"> ③使用FutureTask对象作为Thread对象的target创建并启动新线程。 </w:t>
        <w:br/>
        <w:t xml:space="preserve"> ④调用FutureTask对象的get()方法来获得子线程执行结束后的返回值 </w:t>
        <w:br/>
        <w:t xml:space="preserve">  </w:t>
        <w:br/>
        <w:t xml:space="preserve"> 5、spring中用到的设计模式 </w:t>
        <w:br/>
        <w:t xml:space="preserve"> 6、MySQL的优化 </w:t>
        <w:br/>
        <w:t xml:space="preserve"> 7、栈区和堆区的区别 </w:t>
        <w:br/>
        <w:t xml:space="preserve"> 8、LinkList和ArrayList的区别 </w:t>
        <w:br/>
        <w:t xml:space="preserve"> （1）ArrayList的底层实现就是数组，且ArrayList实现了RandomAccess，表示它能快速随机访问存储的元素，通过下标 index 访问，只是我们需要用 get() 方法的形式，数组支持随机访问，查询速度快，增删元素慢； </w:t>
        <w:br/>
        <w:t xml:space="preserve"> （2）LinkedList的底层实现是链表，LinkedList没有实现RandomAccess 接口，链表支持顺序访问，查询速度慢，增删元素快； </w:t>
        <w:br/>
      </w:r>
    </w:p>
    <w:p>
      <w:r>
        <w:t>**********************************第1篇*************************************</w:t>
      </w:r>
    </w:p>
    <w:p>
      <w:r>
        <w:t>京东Java社招面经</w:t>
        <w:br/>
        <w:br/>
        <w:t>发布于  2020-08-10 16:01:13</w:t>
        <w:br/>
        <w:br/>
        <w:t xml:space="preserve"> 1、问了Java、Spring、Hibernate、Struts等的原理 </w:t>
        <w:br/>
        <w:t xml:space="preserve">  </w:t>
        <w:br/>
        <w:t xml:space="preserve"> 2、Java框架、多线程、数据库等问题 </w:t>
        <w:br/>
        <w:t xml:space="preserve"> 3、然后考察编程习惯、方式等，大部分是设计模块、系统的问题，涉及分布式、高并发、大数据方面。 </w:t>
        <w:br/>
        <w:t xml:space="preserve"> 4、还有关于团队协作的问题：假设你带了n个人的团队，在分配任务、检查成果、团队出现问题等方面该如何处理 </w:t>
        <w:br/>
        <w:t xml:space="preserve"> 5、同时也交流一些关于产品、技术的看法，考察应聘者对团队做事风格的认同程度等 </w:t>
        <w:br/>
        <w:t xml:space="preserve"> 6、现在为什么很多开发者选择SpringMVC？SpringMVC比Struts 2好吗？  </w:t>
        <w:br/>
        <w:t xml:space="preserve"> 答： </w:t>
        <w:br/>
        <w:t xml:space="preserve"> （1）机制：spring mvc的入口是servlet，而struts2是filter（这里要指出，filter和servlet是不同的。 </w:t>
        <w:br/>
        <w:t xml:space="preserve"> （2）性能：spring会稍微比struts快。spring mvc是基于方法的设计，而sturts是基于类。 </w:t>
        <w:br/>
        <w:t xml:space="preserve"> （3）参数传递：struts是在接受参数的时候，可以用属性来接受参数，这就说明参数是让多个方法共享的。 </w:t>
        <w:br/>
        <w:t xml:space="preserve"> （4）设计思想上：struts更加符合oop的编程思想， spring就比较谨慎，在servlet上扩展。 </w:t>
        <w:br/>
        <w:t xml:space="preserve"> （5）intercepter的实现机制：struts有以自己的interceptor机制，spring mvc用的是独立的AOP方式。 </w:t>
        <w:br/>
        <w:t xml:space="preserve"> （6）另外，spring mvc的验证也是一个亮点，支持JSR303，处理ajax的请求更是方便，只需一个注解@ResponseBody ，然后直接返回响应文本即可。 </w:t>
        <w:br/>
        <w:t xml:space="preserve"> （7）struts2采用的传统的配置文件的方式，并没有使用传说中的0配置；除了配置spring mvc-servlet.xml外，spring mvc可以认为已经100%零配置。 </w:t>
        <w:br/>
        <w:t xml:space="preserve">  </w:t>
        <w:br/>
        <w:t xml:space="preserve"> 7、最后主要是跟HR谈薪酬，谈职业规划和离职原因等老生常谈的问题。 </w:t>
        <w:br/>
      </w:r>
    </w:p>
    <w:p>
      <w:r>
        <w:t>**********************************第2篇*************************************</w:t>
      </w:r>
    </w:p>
    <w:p>
      <w:r>
        <w:t>京东物流社招面经</w:t>
        <w:br/>
        <w:br/>
        <w:t>编辑于  2020-07-19 21:21:11</w:t>
        <w:br/>
        <w:br/>
        <w:t xml:space="preserve"> 1自我介绍 </w:t>
        <w:br/>
        <w:t xml:space="preserve"> 2项目介绍，减库存逻辑 </w:t>
        <w:br/>
        <w:t xml:space="preserve"> 技术 </w:t>
        <w:br/>
        <w:t xml:space="preserve"> 1线程池的核心参数，为什么要用线程池？ </w:t>
        <w:br/>
        <w:t xml:space="preserve"> 2阻塞队列有哪些？ </w:t>
        <w:br/>
        <w:t xml:space="preserve"> 3为什么线程池到达核心线程数后要添加任务到阻塞队列而不是继续创建线程直到最大？ </w:t>
        <w:br/>
        <w:t xml:space="preserve"> 4io模型,reactor线程模型？ </w:t>
        <w:br/>
        <w:t xml:space="preserve"> 5内核数据是如何到用户态的？ </w:t>
        <w:br/>
        <w:t xml:space="preserve"> 6select epoll原理和细节掌握 </w:t>
        <w:br/>
        <w:t xml:space="preserve"> 7jvm内存模型？ </w:t>
        <w:br/>
        <w:t xml:space="preserve"> 8垃圾收集算法有哪些？ </w:t>
        <w:br/>
        <w:t xml:space="preserve"> 9年轻代和老年代各用什么垃圾收集算法？ </w:t>
        <w:br/>
        <w:t xml:space="preserve"> 10为什么年轻代需要两个surviver区域？用一个可否？ </w:t>
        <w:br/>
        <w:t xml:space="preserve"> 11jvm调优一般从哪里入手？都需要调优什么？ </w:t>
        <w:br/>
        <w:t xml:space="preserve"> 12java内存模型是什么？ </w:t>
        <w:br/>
        <w:t xml:space="preserve"> 13如何保障一个线程修改一个变量对其他线程是可见的？ </w:t>
        <w:br/>
        <w:t xml:space="preserve"> 14volatile原理？如何保证可见性？ </w:t>
        <w:br/>
        <w:t xml:space="preserve"> 15缓存一致性协议是如何保障可见性？ </w:t>
        <w:br/>
        <w:t xml:space="preserve"> 16spring三级缓存如何实现的？ </w:t>
        <w:br/>
        <w:t xml:space="preserve"> 17spring中bean的生命周期？ </w:t>
        <w:br/>
        <w:t xml:space="preserve"> 18spring是aop原理？ </w:t>
        <w:br/>
        <w:t xml:space="preserve"> 19动态代理都有什么？区别是什么？实现原理？ </w:t>
        <w:br/>
        <w:t xml:space="preserve"> 20redis单线程为什么快？多线程的话会有什么问题？ </w:t>
        <w:br/>
        <w:t xml:space="preserve"> 21redis操作一个命令最耗时的是在哪里？ </w:t>
        <w:br/>
        <w:t xml:space="preserve"> 22分布式事务都有哪些？tcc为什么不可靠？ </w:t>
        <w:br/>
        <w:t xml:space="preserve"> 23分布式锁都用过什么？区别是什么？ </w:t>
        <w:br/>
        <w:t xml:space="preserve"> 24zookeeper分布式锁实现原理？ </w:t>
        <w:br/>
        <w:t xml:space="preserve"> 25mysql索引原理？以及为什么要用b+树？用其他的可以吗？ </w:t>
        <w:br/>
        <w:t xml:space="preserve"> 28mysql事务隔离级别都有什么？分别解决了什么？ </w:t>
        <w:br/>
        <w:t xml:space="preserve"> 29mysql是如何解决幻读？原理？ </w:t>
        <w:br/>
        <w:t xml:space="preserve"> 30dubbo 流程？有点没有听懂面试官的意思？ </w:t>
        <w:br/>
        <w:t xml:space="preserve"> 31dubbo 是如何限流？ </w:t>
        <w:br/>
        <w:t xml:space="preserve"> 32dubbo序列化都有哪些？以及实现原理？ </w:t>
        <w:br/>
        <w:t xml:space="preserve"> 33dubbo和spring cloud区别和优势？ </w:t>
        <w:br/>
        <w:t xml:space="preserve"> 34hashmap实现原理？以及线程操作会产生什么？ </w:t>
        <w:br/>
        <w:t xml:space="preserve"> 35为什么大小是2得次方？以及扩容原理？ </w:t>
        <w:br/>
        <w:t xml:space="preserve"> 36conhashmap原理是什么？以及扩容原理？ </w:t>
        <w:br/>
        <w:t xml:space="preserve"> 37sync锁和lock的区别？以及实现原理？ </w:t>
        <w:br/>
        <w:t xml:space="preserve"> 38aqs的原理？ </w:t>
        <w:br/>
        <w:t xml:space="preserve"> 40redis 哨兵模式解决了什么？以及原理 </w:t>
        <w:br/>
      </w:r>
    </w:p>
    <w:p>
      <w:r>
        <w:t>**********************************第3篇*************************************</w:t>
      </w:r>
    </w:p>
    <w:p>
      <w:r>
        <w:t>京东社招面经分享（Java岗）</w:t>
        <w:br/>
        <w:br/>
        <w:t>编辑于  2020-06-12 23:38:32</w:t>
        <w:br/>
        <w:br/>
        <w:t xml:space="preserve">  </w:t>
        <w:br/>
        <w:t xml:space="preserve"> 一面： </w:t>
        <w:br/>
        <w:t xml:space="preserve"> 1、离职原因； </w:t>
        <w:br/>
        <w:t xml:space="preserve"> 2、java的数据类型有哪些，大小？ </w:t>
        <w:br/>
        <w:t xml:space="preserve"> 3、java的重写和重载； </w:t>
        <w:br/>
        <w:t xml:space="preserve"> 4、java的HashMap结构； </w:t>
        <w:br/>
        <w:t xml:space="preserve"> 5、hash冲突解决办法； </w:t>
        <w:br/>
        <w:t xml:space="preserve"> 6、Zookeeper在项目中的使用及原理； </w:t>
        <w:br/>
        <w:t xml:space="preserve"> 7、Springcloud的一些组件介绍； </w:t>
        <w:br/>
        <w:t xml:space="preserve"> 8、Redis实现方式： </w:t>
        <w:br/>
        <w:t xml:space="preserve"> 9、为什么使用setnx，或者说set 和setNx有什么区别 </w:t>
        <w:br/>
        <w:t xml:space="preserve"> 10、系统在10：05 设置一个值，并给出5分钟的过期时间，系统刚刚set完之后redis集群崩溃，10：11分系统重启成功，那么redis中set的值是否还存在？ </w:t>
        <w:br/>
        <w:t xml:space="preserve"> 11、多线程的创建方式 </w:t>
        <w:br/>
        <w:t xml:space="preserve"> 12、服务器CPU数量及线程池数量的关系？ </w:t>
        <w:br/>
        <w:t xml:space="preserve"> 13、说说Mysql的sql优化 </w:t>
        <w:br/>
        <w:t xml:space="preserve"> 14、你认为自己的技术怎么样？ </w:t>
        <w:br/>
        <w:t xml:space="preserve">  </w:t>
        <w:br/>
        <w:t xml:space="preserve"> 二面： </w:t>
        <w:br/>
        <w:t xml:space="preserve"> 1、Mysql是集群还是单节点；最大的表中数据量大约是多少？3000w-4000w； </w:t>
        <w:br/>
        <w:t xml:space="preserve"> 2、Mysql主从配置是DBA去做还是自己去做?mysql主从同步的机制的原理； </w:t>
        <w:br/>
        <w:t xml:space="preserve"> 3、mysql主从复制主要有几种模式？ </w:t>
        <w:br/>
        <w:t xml:space="preserve"> 4、Redis持久化方式：rdb、aof；redis中哪个版本开始可以对分布式使用； </w:t>
        <w:br/>
        <w:t xml:space="preserve"> 5、Nginx的使用场景； </w:t>
        <w:br/>
        <w:t xml:space="preserve"> 6、Spark主要用来做什么的？ </w:t>
        <w:br/>
        <w:t xml:space="preserve"> 7、如果两个对象A和B，如果hash值相同，equals是否相同，反过来呢 </w:t>
        <w:br/>
        <w:t xml:space="preserve"> 8、前端了解么：JavaScript有没有闭包的概念？ </w:t>
        <w:br/>
        <w:t xml:space="preserve"> 9、离职原因？ </w:t>
        <w:br/>
        <w:t xml:space="preserve">  </w:t>
        <w:br/>
        <w:t xml:space="preserve"> 三面：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HR面： </w:t>
        <w:br/>
        <w:t xml:space="preserve"> 1、负责什么系统； </w:t>
        <w:br/>
        <w:t xml:space="preserve"> 2、为什么要让我独立负责？ </w:t>
        <w:br/>
        <w:t xml:space="preserve"> 3、手头有没有其他offer？ </w:t>
        <w:br/>
        <w:t xml:space="preserve"> 4、offer薪资有多少？ </w:t>
        <w:br/>
        <w:t xml:space="preserve"> 5、你是哪里人？以后打算在哪里发展？是否接受入职前实习？ </w:t>
        <w:br/>
        <w:t xml:space="preserve"> 6、能否接受996的加班工作？  </w:t>
        <w:br/>
        <w:t xml:space="preserve">   </w:t>
        <w:br/>
      </w:r>
    </w:p>
    <w:p>
      <w:r>
        <w:t>**********************************第4篇*************************************</w:t>
      </w:r>
    </w:p>
    <w:p>
      <w:r>
        <w:t>京东/众安保险/星艾网络科技社招面经分享（Java）</w:t>
        <w:br/>
        <w:br/>
        <w:t>编辑于  2020-06-02 11:51:27</w:t>
        <w:br/>
        <w:br/>
        <w:t xml:space="preserve"> 京东 </w:t>
        <w:br/>
        <w:t xml:space="preserve">  </w:t>
        <w:br/>
        <w:t xml:space="preserve"> 一面： </w:t>
        <w:br/>
        <w:t xml:space="preserve"> 1、问了一些关于http session，JVM GC，项目经历和接口设计的问题； </w:t>
        <w:br/>
        <w:t xml:space="preserve"> 2、问有什么自己觉得优势的地方？ </w:t>
        <w:br/>
        <w:t xml:space="preserve"> 3、完了问我有没有想知道的东西，随便聊了一些； </w:t>
        <w:br/>
        <w:t xml:space="preserve">  </w:t>
        <w:br/>
        <w:t xml:space="preserve"> 二面： </w:t>
        <w:br/>
        <w:t xml:space="preserve"> 1、问了一些线程安全的问题（对象锁，类锁）； </w:t>
        <w:br/>
        <w:t xml:space="preserve"> 2、mysql查询优化； </w:t>
        <w:br/>
        <w:t xml:space="preserve"> 3、让动手写了一个单例和二分查找并说出测试用例； </w:t>
        <w:br/>
        <w:t xml:space="preserve"> 4、着重介绍一个参与的项目，提问原有项目单点问题如何解决； </w:t>
        <w:br/>
        <w:t xml:space="preserve"> 5、然后问了下我最近在读的书； </w:t>
        <w:br/>
        <w:t xml:space="preserve"> 6、最后他和我介绍了一下项目组的业务职能； </w:t>
        <w:br/>
        <w:t xml:space="preserve">  </w:t>
        <w:br/>
        <w:t xml:space="preserve"> 三面： </w:t>
        <w:br/>
        <w:t xml:space="preserve"> 1、IOC,AOP； </w:t>
        <w:br/>
        <w:t xml:space="preserve"> 2、JVM调优； </w:t>
        <w:br/>
        <w:t xml:space="preserve"> 3、Theadlocal； </w:t>
        <w:br/>
        <w:t xml:space="preserve"> 4、乐观锁； </w:t>
        <w:br/>
        <w:t xml:space="preserve"> 5、设计模式的应用； </w:t>
        <w:br/>
        <w:t xml:space="preserve">  </w:t>
        <w:br/>
        <w:t xml:space="preserve"> 四面： </w:t>
        <w:br/>
        <w:t xml:space="preserve"> 1、问了问事务隔离级别； </w:t>
        <w:br/>
        <w:t xml:space="preserve"> 2、原有项目jenkins,maven一类的实践经验； </w:t>
        <w:br/>
        <w:t xml:space="preserve"> 3、项目中碰到的问题的解决方式； </w:t>
        <w:br/>
        <w:t xml:space="preserve"> 4、使用过什么其他的开源项目？代码审查如何做的等等； </w:t>
        <w:br/>
        <w:t xml:space="preserve"> 5、同样还问了最近看的技术方面的书籍； </w:t>
        <w:br/>
        <w:t xml:space="preserve">  </w:t>
        <w:br/>
        <w:t xml:space="preserve"> 众安保险 </w:t>
        <w:br/>
        <w:t xml:space="preserve">  </w:t>
        <w:br/>
        <w:t xml:space="preserve"> 面试过程： </w:t>
        <w:br/>
        <w:t xml:space="preserve"> 1、自我介绍； </w:t>
        <w:br/>
        <w:t xml:space="preserve"> 2、然后问到jvm内存回收； </w:t>
        <w:br/>
        <w:t xml:space="preserve"> 3、char array反转； </w:t>
        <w:br/>
        <w:t xml:space="preserve"> 4、db设计； </w:t>
        <w:br/>
        <w:t xml:space="preserve"> 5、hashmap实现原理； </w:t>
        <w:br/>
        <w:t xml:space="preserve"> 6、concurrenthashmap，spring transaction； </w:t>
        <w:br/>
        <w:t xml:space="preserve"> 7、问算法和数据结构 </w:t>
        <w:br/>
        <w:t xml:space="preserve"> 8、问做过的项目和你以后的发展和打算； </w:t>
        <w:br/>
        <w:t xml:space="preserve"> 9、问互联网经验，要有分布式的思路； </w:t>
        <w:br/>
        <w:t xml:space="preserve">  </w:t>
        <w:br/>
        <w:t xml:space="preserve"> 星艾网络科技 </w:t>
        <w:br/>
        <w:t xml:space="preserve">  </w:t>
        <w:br/>
        <w:t xml:space="preserve"> 面试过程： </w:t>
        <w:br/>
        <w:t xml:space="preserve"> 1、先自我介绍，然后问了下过往的工作经验 </w:t>
        <w:br/>
        <w:t xml:space="preserve"> 2、项目经历，问从项目中学到了什么？ </w:t>
        <w:br/>
        <w:t xml:space="preserve"> 3、一些java基础的问题； </w:t>
        <w:br/>
        <w:t xml:space="preserve"> 4、偏底层原理问的很细； </w:t>
        <w:br/>
        <w:t xml:space="preserve"> 5、为什么离职，期望薪资？ </w:t>
        <w:br/>
        <w:t xml:space="preserve"> 6、有什么想知道的？ </w:t>
        <w:br/>
      </w:r>
    </w:p>
    <w:p>
      <w:r>
        <w:t>**********************************第5篇*************************************</w:t>
      </w:r>
    </w:p>
    <w:p>
      <w:r>
        <w:t>阿里巴巴/京东/美团Java社招面筋</w:t>
        <w:br/>
        <w:br/>
        <w:t>编辑于  2020-05-30 16:41:39</w:t>
        <w:br/>
        <w:br/>
        <w:t xml:space="preserve"> 阿里巴巴 </w:t>
        <w:br/>
        <w:t xml:space="preserve">  </w:t>
        <w:br/>
        <w:t xml:space="preserve"> 1、开发中Java用了比较多的数据结构有哪些？ </w:t>
        <w:br/>
        <w:t xml:space="preserve"> 2、谈谈你对HashMap的理解，底层原理的基本实现，HashMap怎么解决碰撞问题的？ </w:t>
        <w:br/>
        <w:t xml:space="preserve"> 3、这些数据结构中是线程安全的吗？假如你回答HashMap是线程安全的，接着问你有没有线程安全的map，接下来问了conurren包。 </w:t>
        <w:br/>
        <w:t xml:space="preserve"> 4、对JVM熟不熟悉？简单说说类加载过程，里面执行的哪些操作？问了GC和内存管理，平时在tomect里面有没有进行过相关的配置？ </w:t>
        <w:br/>
        <w:t xml:space="preserve"> 5、然后问了http协议，get和post的基本区别，接着tcp/ip协议，三次握手，窗口滑动机制。 </w:t>
        <w:br/>
        <w:t xml:space="preserve"> 6、开发中用了那些数据库？回答mysql，储存引擎有哪些？然后问了我悲观锁和乐观锁问题使用场景、分布式集群实现的原理。 </w:t>
        <w:br/>
        <w:t xml:space="preserve"> 7、然后问了我springmvc和mybatis的工作原理，有没有看过底层源码？ </w:t>
        <w:br/>
        <w:t xml:space="preserve">  </w:t>
        <w:br/>
        <w:t xml:space="preserve"> 京东 </w:t>
        <w:br/>
        <w:t xml:space="preserve">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美团 </w:t>
        <w:br/>
        <w:t xml:space="preserve">  </w:t>
        <w:br/>
        <w:t xml:space="preserve"> 1、最近做的比较熟悉的项目是哪个？画一下项目技术架构图； </w:t>
        <w:br/>
        <w:t xml:space="preserve"> 2、JVM老年代和新生代的比例？ </w:t>
        <w:br/>
        <w:t xml:space="preserve"> 3、YGC和FGC发生的具体场景； </w:t>
        <w:br/>
        <w:t xml:space="preserve"> 4、jstack，jmap，jutil分别的意义？如何线上排查JVM的相关问题？ </w:t>
        <w:br/>
        <w:t xml:space="preserve"> 5、线程池的构造类的方法的5个参数的具体意义？ </w:t>
        <w:br/>
        <w:t xml:space="preserve"> 6、单机上一个线程池正在处理服务如果忽然断电该怎么办？（正在处理和阻塞队列里的请求怎么处理）？ </w:t>
        <w:br/>
        <w:t xml:space="preserve"> 7、使用无界阻塞队列会出现什么问题？ </w:t>
        <w:br/>
        <w:t xml:space="preserve"> 8、接口如何处理重复请求？ </w:t>
        <w:br/>
        <w:t xml:space="preserve"> 9、具体处理方案是什么？ </w:t>
        <w:br/>
        <w:t xml:space="preserve"> 10、如何保证共享变量修改时的原子性？ </w:t>
        <w:br/>
        <w:t xml:space="preserve"> 11、设计一个对外服务的接口实现类，在1,2,3这三个主机（对应不同IP）上；12、实现负载均衡和顺序轮询机制；（考虑并发） </w:t>
        <w:br/>
      </w:r>
    </w:p>
    <w:p>
      <w:r>
        <w:t>**********************************第6篇*************************************</w:t>
      </w:r>
    </w:p>
    <w:p>
      <w:r>
        <w:t>京东Java社招面经分享</w:t>
        <w:br/>
        <w:br/>
        <w:t>编辑于  2020-05-19 22:00:23</w:t>
        <w:br/>
        <w:br/>
        <w:t xml:space="preserve"> 1、对称加密和非对称加密的优缺点，为什么这么做？  </w:t>
        <w:br/>
        <w:t xml:space="preserve"> （1）优点：速度快，对称性加密通常在消息发送方需要加密大量数据时使用，算法公开、计算量小、加密速度快、加密效率高。 </w:t>
        <w:br/>
        <w:t xml:space="preserve"> （2）缺点：在数据传送前，发送方和接收方必须商定好秘钥，然后 使双方都能保存好秘钥。其次如果一方的秘钥被泄露，那么加密信息也就不安全了。另外，每对用户每次使用对称加密算法时，都需要使用其他人不知道的唯一秘钥，这会使得收、发双方所拥有的钥匙数量巨大，密钥管理成为双方的负担。 </w:t>
        <w:br/>
        <w:t xml:space="preserve">  </w:t>
        <w:br/>
        <w:t xml:space="preserve"> 2、RSA浅谈。（RSA加密/解密、弊端、终端命令演示） </w:t>
        <w:br/>
        <w:t xml:space="preserve">  </w:t>
        <w:br/>
        <w:t xml:space="preserve"> 3、线程池线程的提交方式和优缺点。 </w:t>
        <w:br/>
        <w:t xml:space="preserve"> （1）提交方式：有Single Thread Executor、Cached Thread Pool、Fixed Thread Pool、Scheduled Thread Pool和Single Thread Scheduled Pool. </w:t>
        <w:br/>
        <w:t xml:space="preserve"> （2）优缺点： </w:t>
        <w:br/>
        <w:t xml:space="preserve"> ①线程使应用能够更加充分合理的协调利用cpu 、内存、网络、i/o等系统资源。 </w:t>
        <w:br/>
        <w:t xml:space="preserve"> ②线程的创建需要开辟虚拟机栈，本地方法栈、程序计数器等线程私有的内存空间。 </w:t>
        <w:br/>
        <w:t xml:space="preserve"> ③在线程的销毁时需要回收这些系统资源。频繁的创建和销毁线程会浪费大量的系统资源，增加并发编程的风险。 </w:t>
        <w:br/>
        <w:t xml:space="preserve">  </w:t>
        <w:br/>
        <w:t xml:space="preserve"> 4、在服务器负载过大的时候，如何让新的线程等待或者友好的拒绝服务？ </w:t>
        <w:br/>
        <w:t xml:space="preserve"> 5、Protobuff和msgpack的优缺点还有坑在哪里？ </w:t>
        <w:br/>
        <w:t xml:space="preserve"> （1）msgpack的序列化速度比protobuf要快一些，但反序列化要比protobuf要慢一些，但总体都接近。 </w:t>
        <w:br/>
        <w:t xml:space="preserve"> （2）msgpack可以直接序列化类对象，但protobuf需要先写描述映射文件。(.proto) </w:t>
        <w:br/>
        <w:t xml:space="preserve"> （3）msgpack支持的基本类型比protobuf支持的要全面些。 </w:t>
        <w:br/>
        <w:t xml:space="preserve"> （4）protobuf的描述文件无法实现类的继承。 </w:t>
        <w:br/>
        <w:t xml:space="preserve">  </w:t>
        <w:br/>
        <w:t xml:space="preserve"> 6、对JVM的了解和观测，什么时候进行full gc？ </w:t>
        <w:br/>
        <w:t xml:space="preserve"> 7、MySQL的索引有什么用？都有哪些种索引？ </w:t>
        <w:br/>
        <w:t xml:space="preserve"> 8、Rpc框架设置超时时间的意义是什么？ </w:t>
        <w:br/>
        <w:t xml:space="preserve"> 9、有没有对程序进行优化过，和对数据库进行优化过？ </w:t>
        <w:br/>
        <w:t xml:space="preserve"> 10、平时是怎么学习的，理论有没有实践过。 </w:t>
        <w:br/>
        <w:t xml:space="preserve"> 11、接收mq时如果数据库出现了错误是怎么做的？ </w:t>
        <w:br/>
        <w:t xml:space="preserve"> 12、MySQL有哪些索引？为啥用B+树，其他结构不行么？ </w:t>
        <w:br/>
        <w:t xml:space="preserve"> 13、乐观锁是怎么实现的？ </w:t>
        <w:br/>
        <w:t xml:space="preserve"> 14、平时MySQL指定过加锁方式么？用过乐观锁悲观锁么？ </w:t>
        <w:br/>
        <w:t xml:space="preserve"> 15、Guava缓存除了做缓存还能做什么？和Redis的优缺点。 </w:t>
        <w:br/>
        <w:t xml:space="preserve">  </w:t>
        <w:br/>
      </w:r>
    </w:p>
    <w:p>
      <w:r>
        <w:t>**********************************第7篇*************************************</w:t>
      </w:r>
    </w:p>
    <w:p>
      <w:r>
        <w:t>京东等一些公司的Java社招面经分享</w:t>
        <w:br/>
        <w:br/>
        <w:t>编辑于  2020-05-12 19:26:47</w:t>
        <w:br/>
        <w:br/>
        <w:t xml:space="preserve"> 京东  </w:t>
        <w:br/>
        <w:t xml:space="preserve"> 第一轮： </w:t>
        <w:br/>
        <w:t xml:space="preserve"> 1、根据简历问了一些技术问题。 </w:t>
        <w:br/>
        <w:t xml:space="preserve"> 2、问了一些原理性的东西，对spring源码有要求。 </w:t>
        <w:br/>
        <w:t xml:space="preserve"> 3、还问了一些源码类的东西，对mysql性能有要求，数据库优化要求很高。 </w:t>
        <w:br/>
        <w:t xml:space="preserve">  </w:t>
        <w:br/>
        <w:t xml:space="preserve"> 第二轮： </w:t>
        <w:br/>
        <w:t xml:space="preserve"> 1、根据简历问了很多问题：多线程，分布式，网站架构，具体功能实现方式，遇到的问题怎么解决的，用到的技术等等都问了。 </w:t>
        <w:br/>
        <w:t xml:space="preserve"> 2、设计模式，队列，搜索，还写了个单例模式。 </w:t>
        <w:br/>
        <w:t xml:space="preserve">  </w:t>
        <w:br/>
        <w:t xml:space="preserve"> 第三轮： </w:t>
        <w:br/>
        <w:t xml:space="preserve"> 1、问了很多细节的问题。 </w:t>
        <w:br/>
        <w:t xml:space="preserve"> 2、hashmap实现方式。 </w:t>
        <w:br/>
        <w:t xml:space="preserve"> 3、hibernate获取连接的方法。 </w:t>
        <w:br/>
        <w:t xml:space="preserve"> 4、第一层的网络协议是什么。  </w:t>
        <w:br/>
        <w:t xml:space="preserve">  </w:t>
        <w:br/>
        <w:t xml:space="preserve"> 华夏银行  </w:t>
        <w:br/>
        <w:t xml:space="preserve"> 一面： </w:t>
        <w:br/>
        <w:t xml:space="preserve"> 基本上就是笔试题，笔试内容分为客观题和主观题，客观题基本上比较基础，主观题就有点自由发挥，其中有关于设计日志系统数据表，还有就是关于web安全的。 </w:t>
        <w:br/>
        <w:t xml:space="preserve">  </w:t>
        <w:br/>
        <w:t xml:space="preserve"> 二面： </w:t>
        <w:br/>
        <w:t xml:space="preserve"> 1、基本上流程就是自我介绍，介绍项目，然后挖掘几个问题，最后人力问问你换过几个工作，为什么离职。 </w:t>
        <w:br/>
        <w:t xml:space="preserve"> 2、问怎么定义接口？  </w:t>
        <w:br/>
        <w:t xml:space="preserve">  </w:t>
        <w:br/>
        <w:t xml:space="preserve"> 富润电子商务有限公司  </w:t>
        <w:br/>
        <w:t xml:space="preserve"> 笔试： </w:t>
        <w:br/>
        <w:t xml:space="preserve"> 基本都是一些基性的笔试题，主要是理论性的题比较多。 </w:t>
        <w:br/>
        <w:t xml:space="preserve">  </w:t>
        <w:br/>
        <w:t xml:space="preserve"> 面试： </w:t>
        <w:br/>
        <w:t xml:space="preserve"> 1、过程中问的最多的就是我做过什么项目，里面具体用到的技术。 </w:t>
        <w:br/>
        <w:t xml:space="preserve"> 2、格拉拐角的问题。 </w:t>
        <w:br/>
        <w:t xml:space="preserve"> 3、问oracle的执行顺序；  </w:t>
        <w:br/>
        <w:t xml:space="preserve">  </w:t>
        <w:br/>
        <w:t xml:space="preserve"> 中软国际  </w:t>
        <w:br/>
        <w:t xml:space="preserve"> 面试过程： </w:t>
        <w:br/>
        <w:t xml:space="preserve"> 1、在白板上画了项目架构图，针对每个感兴趣的模块都问了。 </w:t>
        <w:br/>
        <w:t xml:space="preserve"> 2、另外问了些项目管理的经验，如何管控代码质量，bug流程等。  3、问了项目架构方面的问题，框架原理等。</w:t>
        <w:br/>
      </w:r>
    </w:p>
    <w:p>
      <w:r>
        <w:t>**********************************第8篇*************************************</w:t>
      </w:r>
    </w:p>
    <w:p>
      <w:r>
        <w:t>京东/盟拓软件/通联支付/亚信java社招面经</w:t>
        <w:br/>
        <w:br/>
        <w:t>编辑于  2020-05-12 17:57:31</w:t>
        <w:br/>
        <w:br/>
        <w:t xml:space="preserve"> 京东  </w:t>
        <w:br/>
        <w:t xml:space="preserve"> 第一轮: </w:t>
        <w:br/>
        <w:t xml:space="preserve"> 1、自我介绍 </w:t>
        <w:br/>
        <w:t xml:space="preserve"> 2、问问你项目，用到什么技术。 </w:t>
        <w:br/>
        <w:t xml:space="preserve"> 3、穿插问你uml让你现场画出来。 </w:t>
        <w:br/>
        <w:t xml:space="preserve"> 4、数据库设计，性能怎么样。 </w:t>
        <w:br/>
        <w:t xml:space="preserve"> 5、问多线程方面的，设计模式问了十几个，画图说明使用场景，锁机制。 </w:t>
        <w:br/>
        <w:t xml:space="preserve"> 6、跳槽原因，毕业情况。 </w:t>
        <w:br/>
        <w:t xml:space="preserve"> 7、spring原理，数组，线性结构啥的，内部怎么实现的。 </w:t>
        <w:br/>
        <w:t xml:space="preserve"> 8、给你具体的问题让你说怎么解决； </w:t>
        <w:br/>
        <w:t xml:space="preserve"> 9、问map内部实现原理，间接问你hashcode,equal原理； </w:t>
        <w:br/>
        <w:t xml:space="preserve"> 10、问list等集合实现原理；  </w:t>
        <w:br/>
        <w:t xml:space="preserve">  </w:t>
        <w:br/>
        <w:t xml:space="preserve"> 第二轮: </w:t>
        <w:br/>
        <w:t xml:space="preserve"> 问了30分钟大概数据结构和算法。 </w:t>
        <w:br/>
        <w:t xml:space="preserve">  </w:t>
        <w:br/>
        <w:t xml:space="preserve"> 第三轮： </w:t>
        <w:br/>
        <w:t xml:space="preserve"> 1、自我介绍。 </w:t>
        <w:br/>
        <w:t xml:space="preserve"> 2、给一个电脑，然后给你一个spring源码说说熟悉的类，底层实现，redis实现，负载均衡什么的。 </w:t>
        <w:br/>
        <w:t xml:space="preserve"> 3、让你随便写一个方法，动态添加功能，不能修改代码，就写了一个参数数组，写了一个基类子类去替换。 </w:t>
        <w:br/>
        <w:t xml:space="preserve"> 4、问问有没有offer手里，最后说有什么想说的。 </w:t>
        <w:br/>
        <w:t xml:space="preserve">   </w:t>
        <w:br/>
        <w:t xml:space="preserve"> 盟拓软件  </w:t>
        <w:br/>
        <w:t xml:space="preserve"> 面试过程： </w:t>
        <w:br/>
        <w:t xml:space="preserve"> 1、问了项目经验、工作情况。 </w:t>
        <w:br/>
        <w:t xml:space="preserve"> 2、数据库的查询 、左右连接、优化数据库。 </w:t>
        <w:br/>
        <w:t xml:space="preserve"> 3、并发、 多线程、浏览器兼容问题。 </w:t>
        <w:br/>
        <w:t xml:space="preserve"> 4、jquery的onclick与直接在属性上onclick有什么区别。 </w:t>
        <w:br/>
        <w:t xml:space="preserve"> 5、spring的事务管理。  </w:t>
        <w:br/>
        <w:t xml:space="preserve">  </w:t>
        <w:br/>
        <w:t xml:space="preserve"> 通联支付  </w:t>
        <w:br/>
        <w:t xml:space="preserve"> 面试过程: </w:t>
        <w:br/>
        <w:t xml:space="preserve"> 1、主要问JAVA基础，还有根据你使用的技术来提问。比如hashmap实现原理，Spring原理，socket等。 </w:t>
        <w:br/>
        <w:t xml:space="preserve"> 2、另外就是问你有没有关注一些前沿的技术，比如大数据之类的。 </w:t>
        <w:br/>
        <w:t xml:space="preserve">  </w:t>
        <w:br/>
        <w:t xml:space="preserve"> 亚信(AsiaInfo)  </w:t>
        <w:br/>
        <w:t xml:space="preserve"> 笔试： </w:t>
        <w:br/>
        <w:t xml:space="preserve"> 全是选择题，涉及数据结构，数据库操作，java的一些基础知识等。 </w:t>
        <w:br/>
        <w:t xml:space="preserve">  </w:t>
        <w:br/>
        <w:t xml:space="preserve"> 面试： </w:t>
        <w:br/>
        <w:t xml:space="preserve"> 1、问到了hashtable和hashmap，string和stringbuffer，还有java的垃圾回收机制。   2、问简述</w:t>
        <w:br/>
        <w:t>java垃圾回收机制。</w:t>
        <w:br/>
      </w:r>
    </w:p>
    <w:p>
      <w:r>
        <w:t>**********************************第9篇*************************************</w:t>
      </w:r>
    </w:p>
    <w:p>
      <w:r>
        <w:t>一年半java社招面经</w:t>
        <w:br/>
        <w:br/>
        <w:t>编辑于  2020-05-03 23:02:56</w:t>
        <w:br/>
        <w:br/>
        <w:br/>
        <w:t xml:space="preserve">  看大家都用发面经来祈愿，我也来试试，希望运气变好，offer多多，感觉社招的面试也挺少的。长话短说，楼主一年半java经验，面了几个公司，记得不是很清楚，大家将就着看吧。 </w:t>
        <w:br/>
        <w:br/>
        <w:br/>
        <w:br/>
        <w:br/>
        <w:br/>
        <w:t xml:space="preserve">  汇中财富 </w:t>
        <w:br/>
        <w:br/>
        <w:br/>
        <w:t xml:space="preserve"> 面试职位:Java工程师 </w:t>
        <w:br/>
        <w:br/>
        <w:br/>
        <w:t xml:space="preserve">  面试过程或经历:面试过程： </w:t>
        <w:br/>
        <w:br/>
        <w:br/>
        <w:t xml:space="preserve">  HR面: </w:t>
        <w:br/>
        <w:br/>
        <w:br/>
        <w:t xml:space="preserve">  1、先自我介绍。 </w:t>
        <w:br/>
        <w:br/>
        <w:br/>
        <w:t xml:space="preserve">  2、技术亮点和薪资要求。 </w:t>
        <w:br/>
        <w:br/>
        <w:br/>
        <w:t xml:space="preserve">  3、一直追问最擅长的是什么。 </w:t>
        <w:br/>
        <w:br/>
        <w:br/>
        <w:t xml:space="preserve">  4、上家公司每次的涨薪情况，连税后拿到多少钱都问。 </w:t>
        <w:br/>
        <w:br/>
        <w:br/>
        <w:br/>
        <w:br/>
        <w:br/>
        <w:t xml:space="preserve">  技术经理面: </w:t>
        <w:br/>
        <w:br/>
        <w:br/>
        <w:t xml:space="preserve">  1、根据简历问些问题。 </w:t>
        <w:br/>
        <w:br/>
        <w:br/>
        <w:t xml:space="preserve">  2、简历上用的一些技术。 </w:t>
        <w:br/>
        <w:br/>
        <w:br/>
        <w:t xml:space="preserve">  3、做过最复杂的业务是什么？ </w:t>
        <w:br/>
        <w:br/>
        <w:br/>
        <w:t xml:space="preserve">  4、最近在学习什么技术等。 </w:t>
        <w:br/>
        <w:br/>
        <w:br/>
        <w:br/>
        <w:br/>
        <w:br/>
        <w:t xml:space="preserve">  未通过的原因大致应该是薪资太高，技术有广度没有深度，觉得最主要的还是前两点。 </w:t>
        <w:br/>
        <w:br/>
        <w:br/>
        <w:br/>
        <w:br/>
        <w:br/>
        <w:t xml:space="preserve"> 快钱 </w:t>
        <w:br/>
        <w:br/>
        <w:br/>
        <w:t xml:space="preserve">  一面: </w:t>
        <w:br/>
        <w:br/>
        <w:br/>
        <w:t xml:space="preserve">  1、介绍公司发展历程之类的，主要是表达公司未来一片光明。 </w:t>
        <w:br/>
        <w:br/>
        <w:br/>
        <w:t xml:space="preserve">  2、问了几个Java基础，如java基本数据类型有哪些、float和double的区别等。 </w:t>
        <w:br/>
        <w:br/>
        <w:br/>
        <w:t xml:space="preserve">  3、接着结合简历，问了些以前做过的东西。 </w:t>
        <w:br/>
        <w:br/>
        <w:br/>
        <w:br/>
        <w:br/>
        <w:br/>
        <w:t xml:space="preserve">  电话面: </w:t>
        <w:br/>
        <w:br/>
        <w:br/>
        <w:t xml:space="preserve">  1、底层实现机制，设计模式，多程序等。 </w:t>
        <w:br/>
        <w:br/>
        <w:br/>
        <w:t xml:space="preserve">  2、问了以往的工作经历之类。 </w:t>
        <w:br/>
        <w:br/>
        <w:br/>
        <w:t xml:space="preserve">  3、然后就是谈薪及福利等的介绍。 </w:t>
        <w:br/>
        <w:br/>
        <w:br/>
        <w:br/>
        <w:br/>
        <w:br/>
        <w:t xml:space="preserve">  从面试过程中感觉公司重视基础，重视具体实现过程，而不是仅仅懂得使用。 </w:t>
        <w:br/>
        <w:br/>
        <w:br/>
        <w:br/>
        <w:br/>
        <w:br/>
        <w:t xml:space="preserve"> 京东 </w:t>
        <w:br/>
        <w:br/>
        <w:br/>
        <w:t xml:space="preserve">  面试: </w:t>
        <w:br/>
        <w:br/>
        <w:br/>
        <w:t xml:space="preserve">  技术方面问的很细，尤其是多线程并发方面的问题，以及数据库、jvm调优等等。感觉有些难度。 </w:t>
        <w:br/>
        <w:br/>
        <w:br/>
        <w:br/>
        <w:br/>
        <w:br/>
        <w:t xml:space="preserve">  全国中小学教师继续教育网 </w:t>
        <w:br/>
        <w:br/>
        <w:br/>
        <w:t xml:space="preserve">  面试: </w:t>
        <w:br/>
        <w:br/>
        <w:br/>
        <w:t xml:space="preserve">  1、问了下spring等问题，线程问题 treadlocal等问题。 </w:t>
        <w:br/>
        <w:br/>
        <w:br/>
        <w:t xml:space="preserve">  2、java基础，数据结构等。 </w:t>
        <w:br/>
        <w:br/>
        <w:br/>
        <w:br/>
        <w:br/>
      </w:r>
    </w:p>
    <w:p>
      <w:r>
        <w:t>**********************************第10篇*************************************</w:t>
      </w:r>
    </w:p>
    <w:p>
      <w:r>
        <w:t>京东、智联招聘等公司的java社招面经</w:t>
        <w:br/>
        <w:br/>
        <w:t>发布于  2020-04-29 20:17:54</w:t>
        <w:br/>
        <w:br/>
        <w:br/>
        <w:t xml:space="preserve"> 在现公司呆的不是很好，准备换份工作。然后大概从过年前一个月也就是19年底开始抽空准备面试，在牛客也看了一些面经。年后3月中下旬开始面试，前前后后总共面了有7家左右的样子，都是一些小规模公司，现在把大致的过程分享给大家:</w:t>
        <w:br/>
        <w:br/>
        <w:br/>
        <w:br/>
        <w:br/>
        <w:br/>
        <w:t xml:space="preserve">京东    </w:t>
        <w:br/>
        <w:br/>
        <w:br/>
        <w:t xml:space="preserve"> 面试:</w:t>
        <w:br/>
        <w:br/>
        <w:br/>
        <w:t xml:space="preserve"> 主要是针对互联网项目提问的，对互联网经验很看重。 </w:t>
        <w:br/>
        <w:br/>
        <w:br/>
        <w:t xml:space="preserve"> •首先看简历有有没有做过互联网项目</w:t>
        <w:br/>
        <w:br/>
        <w:br/>
        <w:t xml:space="preserve"> •谈谈你在项目中担任的角色，以及做的工作，并说一下遇到的哪些困难，以及是如何解决的。</w:t>
        <w:br/>
        <w:br/>
        <w:br/>
        <w:t xml:space="preserve">  •什么难度的问题都有，从前台到后台，各个方面的问题都问了。哪怕是让你写一段代码。</w:t>
        <w:br/>
        <w:br/>
        <w:br/>
        <w:t xml:space="preserve"> •提了很多大并发下的解决方案，以及是如何架构的。</w:t>
        <w:br/>
        <w:br/>
        <w:br/>
        <w:t xml:space="preserve"> •问MYSQL的优化问题。 </w:t>
        <w:br/>
        <w:br/>
        <w:br/>
        <w:t xml:space="preserve"> ［答:回答了具体的优化措施，从如何分析SQL文开始 一直到定位为何会慢，讲了讲索引方面的具体优化过程。］</w:t>
        <w:br/>
        <w:br/>
        <w:br/>
        <w:br/>
        <w:br/>
        <w:br/>
        <w:t xml:space="preserve"> 北京春秋永乐文化传播有限公司    </w:t>
        <w:br/>
        <w:br/>
        <w:br/>
        <w:t xml:space="preserve"> 面试:</w:t>
        <w:br/>
        <w:br/>
        <w:br/>
        <w:t xml:space="preserve"> •问了之前的工作经历。</w:t>
        <w:br/>
        <w:br/>
        <w:br/>
        <w:t xml:space="preserve"> •问了一两个技术问题。</w:t>
        <w:br/>
        <w:br/>
        <w:br/>
        <w:t xml:space="preserve"> •问了福利待遇，说是工资一部分发卡里，一部分发现金。 </w:t>
        <w:br/>
        <w:br/>
        <w:br/>
        <w:t xml:space="preserve"> •问mybatis和hibernate的区别。 </w:t>
        <w:br/>
        <w:br/>
        <w:br/>
        <w:br/>
        <w:br/>
        <w:br/>
        <w:t xml:space="preserve"> 富士施乐实业发展(中国)有限公司   </w:t>
        <w:br/>
        <w:br/>
        <w:br/>
        <w:t xml:space="preserve"> 笔试:</w:t>
        <w:br/>
        <w:br/>
        <w:br/>
        <w:t xml:space="preserve"> 做一套英文题目，基本上是读程序分析输出。</w:t>
        <w:br/>
        <w:br/>
        <w:br/>
        <w:br/>
        <w:br/>
        <w:br/>
        <w:t xml:space="preserve"> pm面:</w:t>
        <w:br/>
        <w:br/>
        <w:br/>
        <w:t xml:space="preserve"> •从项目经验问到了网络协议，甚至路由表映射。</w:t>
        <w:br/>
        <w:br/>
        <w:br/>
        <w:t xml:space="preserve"> •说说在项目中自己解决的问题？做出了什么贡献？</w:t>
        <w:br/>
        <w:br/>
        <w:br/>
        <w:br/>
        <w:br/>
        <w:br/>
        <w:t xml:space="preserve">智联招聘    </w:t>
        <w:br/>
        <w:br/>
        <w:br/>
        <w:t xml:space="preserve"> 面试:</w:t>
        <w:br/>
        <w:br/>
        <w:br/>
        <w:t xml:space="preserve"> •问为什么离职，js闭包，redis之类的。 </w:t>
        <w:br/>
        <w:br/>
        <w:br/>
        <w:t xml:space="preserve"> •问js数组 pop函数的作用。</w:t>
        <w:br/>
        <w:br/>
      </w:r>
    </w:p>
    <w:p>
      <w:r>
        <w:t>**********************************第11篇*************************************</w:t>
      </w:r>
    </w:p>
    <w:p>
      <w:r>
        <w:t>京东java工程师社招面经</w:t>
        <w:br/>
        <w:br/>
        <w:t>编辑于  2020-03-30 19:10:55</w:t>
        <w:br/>
        <w:br/>
        <w:t>一面</w:t>
        <w:br/>
        <w:br/>
        <w:t xml:space="preserve"> 1.自我介绍，主要问了做了什么和擅长什么</w:t>
        <w:br/>
        <w:t xml:space="preserve"> 2.@Autowired的实现原理</w:t>
        <w:br/>
        <w:t xml:space="preserve"> 3.Bean的默认作用范围是什么？其他的作用范围？</w:t>
        <w:br/>
        <w:t xml:space="preserve"> 4.索引是什么概念有什么作用？</w:t>
        <w:br/>
        <w:t xml:space="preserve"> 5.MySQL里主要有哪些索引结构？</w:t>
        <w:br/>
        <w:t xml:space="preserve"> 6.哈希索引和B+树索引比较？</w:t>
        <w:br/>
        <w:t xml:space="preserve"> 7.说说Java线程池的原理？线程池有哪些？线程池工厂有哪些线程池类型，及其线程池参数是什么？</w:t>
        <w:br/>
        <w:t xml:space="preserve"> 8.hashmap原理，处理哈希冲突用的哪种方法?BIO、NIO、AIO的区别和联系？</w:t>
        <w:br/>
        <w:t xml:space="preserve"> 9.jvm内存模型jmm 知道的全讲讲</w:t>
        <w:br/>
        <w:t xml:space="preserve"> 10.讲讲Java GC机制？</w:t>
        <w:br/>
        <w:t xml:space="preserve"> 11.Java怎么进行垃圾回收的？什么对象会进老年代？</w:t>
        <w:br/>
        <w:t xml:space="preserve"> 12.垃圾回收算法有哪些？为什么新生代使用复制算法？</w:t>
        <w:br/>
        <w:t xml:space="preserve"> 13.HashMap的时间复杂度？HashMap中Hash冲突是怎么解决的？Java8中的HashMap有什么变化？</w:t>
        <w:br/>
        <w:t xml:space="preserve"> 14.红黑树需要比较大小才能进行插入，是依据什么进行比较的？其他Hash冲突解决方式？</w:t>
        <w:br/>
        <w:t xml:space="preserve"> 15.hash和B+树的区别？分别应用于什么场景？哪个比较好？</w:t>
        <w:br/>
        <w:br/>
        <w:t xml:space="preserve"> 二面</w:t>
        <w:br/>
        <w:br/>
        <w:t xml:space="preserve"> 1.自我介绍</w:t>
        <w:br/>
        <w:t xml:space="preserve"> 2.为什么MyISAM查询性能好？</w:t>
        <w:br/>
        <w:t xml:space="preserve"> 3.说说事务特性（ACID）？</w:t>
        <w:br/>
        <w:t xml:space="preserve"> 4.mysql数据库默认存储引擎，有什么优点</w:t>
        <w:br/>
        <w:t xml:space="preserve"> 5.MySQL的事务隔离级别，分别解决什么问题。</w:t>
        <w:br/>
        <w:t xml:space="preserve"> 6.SQL慢查询的常见优化步骤是什么？</w:t>
        <w:br/>
        <w:t xml:space="preserve"> 7.说下乐观锁，悲观锁（select for update），并写出sql实现？</w:t>
        <w:br/>
        <w:t xml:space="preserve"> 8.讲讲TCP协议的三次握手和四次挥手过程？</w:t>
        <w:br/>
        <w:t xml:space="preserve"> 用到过哪些rpc框架？</w:t>
        <w:br/>
        <w:t xml:space="preserve"> 9.Java web过滤器的生命周期？</w:t>
        <w:br/>
        <w:br/>
        <w:t xml:space="preserve"> 三面</w:t>
        <w:br/>
        <w:br/>
        <w:t xml:space="preserve"> 1.自我介绍，讲下项目！</w:t>
        <w:br/>
        <w:t xml:space="preserve"> 2.加锁有什么机制？</w:t>
        <w:br/>
        <w:t xml:space="preserve"> 3.数据库水平切分，垂直切分的设计思路和切分顺序</w:t>
        <w:br/>
        <w:t xml:space="preserve"> 4.Redis如何解决key冲突？</w:t>
        <w:br/>
        <w:t xml:space="preserve"> 5.如何保证数据库与redis缓存一致的</w:t>
        <w:br/>
        <w:t xml:space="preserve"> 6.项目中消息队列怎么用的？使用哪些具体业务场景？</w:t>
        <w:br/>
        <w:t xml:space="preserve"> 7.JVM相关的分析工具有使用过哪些？具体的性能调优步骤吗？</w:t>
        <w:br/>
        <w:t xml:space="preserve"> 8.MySQL的慢sql优化一般如何来做？除此外还有什么方法优化？</w:t>
        <w:br/>
        <w:t xml:space="preserve"> 9.线上的服务器监控指标，你认为哪些指标是最需要关注的？为什么？</w:t>
        <w:br/>
        <w:t xml:space="preserve"> 10.soa和微服务的区别？</w:t>
        <w:br/>
        <w:t xml:space="preserve"> 11.单机系统演变为分布式系统，会涉及到哪些技术的调整？请从前面负载到后端详细描述。</w:t>
        <w:br/>
        <w:t xml:space="preserve"> 12. 设计一个秒杀系统？</w:t>
        <w:br/>
      </w:r>
    </w:p>
    <w:p>
      <w:r>
        <w:t>**********************************第12篇*************************************</w:t>
      </w:r>
    </w:p>
    <w:p>
      <w:r>
        <w:t>JD社招面试-凉凉</w:t>
        <w:br/>
        <w:br/>
        <w:t>编辑于  2020-01-06 16:20:59</w:t>
        <w:br/>
        <w:br/>
        <w:t>去JD面试，让我一个码了N年代码的程序员很是汗颜</w:t>
        <w:br/>
        <w:br/>
        <w:t xml:space="preserve"> 1.如果重写equls方法 为什么要重写hashcode。在介绍完自己工作后猛然抛出第一个问题 脑子瞬间空白，心里很清楚重写equls方法大化肯定的重写hashcode方法，可是说不清为什么，马马虎虎的回答 equls方法和hashcode的方法都是继续Object对象的，如果equls方法修改，还用原来的hashcode方***不一致。</w:t>
        <w:br/>
        <w:br/>
        <w:t xml:space="preserve"> 2.oracle\mysql 索引类型，懂得建立索引的规则 但是类型那不懂</w:t>
        <w:br/>
        <w:br/>
        <w:t xml:space="preserve"> 3.什么是动态***，动态***的实现方式。动态***本人只是想到了有java jdk自带的和cglia两种 方法实现，动态***大简单概念我们如果想处理A类我们不会直接请求A类处理，而是调用B 类作为调用A类大直接入口</w:t>
        <w:br/>
        <w:br/>
        <w:t xml:space="preserve"> 4.Spring的Aop 原理。本人直接说***Interceptor ，具体什么***没有说出来。</w:t>
        <w:br/>
        <w:br/>
        <w:t xml:space="preserve"> 最后当然就凉凉了，问还有什么问题要问他时，我问我是不是条理很不不清晰，面试官回答说我都没有说到重点上，而且原理的东西不是很清楚。作为工作了很多年大老程序员基本的东西都说不清楚，不过也是自己的问题，做事不理解，不总结，做完就OK其深层次大东西不去细思量，如果出问题，不能很快定位他，确实工作方式，思考方式有问题。</w:t>
        <w:br/>
        <w:br/>
      </w:r>
    </w:p>
    <w:p>
      <w:r>
        <w:t>**********************************第13篇*************************************</w:t>
      </w:r>
    </w:p>
    <w:p>
      <w:r>
        <w:t>京东三面记录</w:t>
        <w:br/>
        <w:br/>
        <w:t>编辑于  2020-01-04 18:41:32</w:t>
        <w:br/>
        <w:br/>
        <w:t>一面记录</w:t>
        <w:br/>
        <w:br/>
        <w:t xml:space="preserve">简单介绍下自己 </w:t>
        <w:br/>
        <w:t xml:space="preserve">介绍主要用到的技术（技术栈） </w:t>
        <w:br/>
        <w:t xml:space="preserve">常用的数据结构有哪些？并大说了一些操作的时间复杂度 </w:t>
        <w:br/>
        <w:t xml:space="preserve">数组从下标最大的删与最小的删有什么区别？ </w:t>
        <w:br/>
        <w:t xml:space="preserve">介绍一下集合类 </w:t>
        <w:br/>
        <w:t xml:space="preserve">list和set的区别？以及各个实现类和底层实现 </w:t>
        <w:br/>
        <w:t xml:space="preserve">CopyOnWriteList的特点及实现 </w:t>
        <w:br/>
        <w:t xml:space="preserve">HashSet的底层实现 </w:t>
        <w:br/>
        <w:t xml:space="preserve">介绍下HashMap和CurrentHashMap </w:t>
        <w:br/>
        <w:t xml:space="preserve">HashMap线程不安全会导致什么问题？ </w:t>
        <w:br/>
        <w:t xml:space="preserve">为什么1.8版本中会将链表转为红黑树？ </w:t>
        <w:br/>
        <w:t xml:space="preserve">HashMap解决Hash冲突使用的什么方式？ </w:t>
        <w:br/>
        <w:t xml:space="preserve">HashMap的hash函数讲一下（如何确定槽位） </w:t>
        <w:br/>
        <w:t xml:space="preserve">创建一个线程有几种方式？项目中怎么创建的？ </w:t>
        <w:br/>
        <w:t xml:space="preserve">讲一下线程池 </w:t>
        <w:br/>
        <w:t xml:space="preserve">你们使用的任务拒绝策略是那种？ </w:t>
        <w:br/>
        <w:t xml:space="preserve">线上服务器最多可以创建多少个线程？ </w:t>
        <w:br/>
        <w:t xml:space="preserve">线程的状态有哪些？（线程的生命周期） </w:t>
        <w:br/>
        <w:t xml:space="preserve">跟线程相关的方法介绍一下 </w:t>
        <w:br/>
        <w:t xml:space="preserve">讲讲Java中的锁？ </w:t>
        <w:br/>
        <w:t xml:space="preserve">重入锁怎么实现的？ </w:t>
        <w:br/>
        <w:t xml:space="preserve">Synchronized讲讲使用及原理 </w:t>
        <w:br/>
        <w:t xml:space="preserve">Synchronized的优缺点？ </w:t>
        <w:br/>
        <w:t xml:space="preserve">retryLock了解吗？（有点蒙蔽没听过？没听说这个。。。） </w:t>
        <w:br/>
        <w:t xml:space="preserve">Java里的轻量级锁？ </w:t>
        <w:br/>
        <w:t xml:space="preserve">JVM的内存区域 </w:t>
        <w:br/>
        <w:t xml:space="preserve">那个区域不会发生内存溢出？ </w:t>
        <w:br/>
        <w:t xml:space="preserve">JVM运行时内存？ </w:t>
        <w:br/>
        <w:t xml:space="preserve">新生代老年代讲讲 </w:t>
        <w:br/>
        <w:t xml:space="preserve">JVM为什么分新生代老年代？ </w:t>
        <w:br/>
        <w:t xml:space="preserve">垃圾回收算法讲讲 </w:t>
        <w:br/>
        <w:t xml:space="preserve">类加载过程讲一下 </w:t>
        <w:br/>
        <w:t xml:space="preserve">双亲委派模型讲一下 </w:t>
        <w:br/>
        <w:t xml:space="preserve">Spring的启动流程 </w:t>
        <w:br/>
        <w:t xml:space="preserve">SpringBean的作用域 </w:t>
        <w:br/>
        <w:t xml:space="preserve">SpringBoot的特点 </w:t>
        <w:br/>
        <w:t xml:space="preserve">相比于SpringMVC有什么好用的地方？ </w:t>
        <w:br/>
        <w:t xml:space="preserve">MySQL的事务隔离级别 </w:t>
        <w:br/>
        <w:t xml:space="preserve">索引了解么？balabala </w:t>
        <w:br/>
        <w:t xml:space="preserve">InnoDB还能有什么索引 </w:t>
        <w:br/>
        <w:t xml:space="preserve">为什么用索引？项目中怎么用的？ </w:t>
        <w:br/>
        <w:t xml:space="preserve">讲一下B+树的实现 </w:t>
        <w:br/>
        <w:t xml:space="preserve">B+树与B树有什么区别？ </w:t>
        <w:br/>
        <w:t xml:space="preserve">MySQL的锁哪几种？ </w:t>
        <w:br/>
        <w:t xml:space="preserve">行锁的实现？ </w:t>
        <w:br/>
        <w:t xml:space="preserve">你们项目中用到Redis都是怎么用的？ </w:t>
        <w:br/>
        <w:t xml:space="preserve">分布式锁你们是怎么做的？ </w:t>
        <w:br/>
        <w:t xml:space="preserve">为什么不升级Redis版本？ </w:t>
        <w:br/>
        <w:t xml:space="preserve">Redis的内存淘汰策略 LRU？ </w:t>
        <w:br/>
        <w:t xml:space="preserve">讲讲项目为什么要用Hystrix二面记录 </w:t>
        <w:br/>
        <w:t xml:space="preserve">画一画项目架构图 </w:t>
        <w:br/>
        <w:t xml:space="preserve">讲讲分布式任务调度系统是怎么实现的（项目这一块问了大概半个小时吧） </w:t>
        <w:br/>
        <w:t xml:space="preserve">ElasticSearch都用过那些查询方式 </w:t>
        <w:br/>
        <w:t xml:space="preserve">如何做数据同步的？（MySQL到ES） </w:t>
        <w:br/>
        <w:t xml:space="preserve">如何做CodeReview的？ </w:t>
        <w:br/>
        <w:t xml:space="preserve">SpringCould都用了那些组件？ </w:t>
        <w:br/>
        <w:t xml:space="preserve">什么场景用到断路器（Hystrix） </w:t>
        <w:br/>
        <w:t xml:space="preserve">你是如何理解分布式锁的？ </w:t>
        <w:br/>
        <w:t xml:space="preserve">Redis分布式锁你们是怎么用的？ </w:t>
        <w:br/>
        <w:t xml:space="preserve">Redis你都用到那些命令？ </w:t>
        <w:br/>
        <w:t xml:space="preserve">Synchronized讲讲 </w:t>
        <w:br/>
        <w:t xml:space="preserve">说说轻量级锁，无锁的方式（CAS ABA问题？） </w:t>
        <w:br/>
        <w:t xml:space="preserve">加锁我们是为了解决什么样的问题？ </w:t>
        <w:br/>
        <w:t xml:space="preserve">说说volatile关键字 </w:t>
        <w:br/>
        <w:t xml:space="preserve">了解什么叫不可变类么？或者是叫不可变对象？ </w:t>
        <w:br/>
        <w:t xml:space="preserve">final的含义是什么？ </w:t>
        <w:br/>
        <w:t xml:space="preserve">成员变量都是final修饰的话，如何进行赋值？ </w:t>
        <w:br/>
        <w:t xml:space="preserve">如何关闭线程？ </w:t>
        <w:br/>
        <w:t xml:space="preserve">我有8件事要做，最要要同意返回处理结果，每件事要进行异步的方式去做。你怎么完成这个需求 </w:t>
        <w:br/>
        <w:t xml:space="preserve">最后一个问题，我需要在项目启动时，将一些配置加载到内存中，你有什么方式能解决？三面记录 </w:t>
        <w:br/>
        <w:t xml:space="preserve">简单的自我介绍一下吧 </w:t>
        <w:br/>
        <w:t xml:space="preserve">讲讲你做的项目吧（还是继续给面试官将任务调度系统） </w:t>
        <w:br/>
        <w:t xml:space="preserve">RabbitMQ优缺点讲一下？ </w:t>
        <w:br/>
        <w:t xml:space="preserve">分享一下你这个项目的挑战性吗？ </w:t>
        <w:br/>
        <w:t xml:space="preserve">项目中有遇到什么问题么？ </w:t>
        <w:br/>
        <w:t xml:space="preserve">讲讲SpringCould中用到的组件吧？ </w:t>
        <w:br/>
        <w:t xml:space="preserve">Feign为什么效率低？ </w:t>
        <w:br/>
        <w:t xml:space="preserve">为什么大部分服务对外不提供的接口都是HTTP的？（没太理解什么意思） </w:t>
        <w:br/>
        <w:t xml:space="preserve">讲讲项目中为什么会把MySQL升级为ES？ </w:t>
        <w:br/>
        <w:t xml:space="preserve">CodeReview你都是怎么做的？ </w:t>
        <w:br/>
        <w:t xml:space="preserve">list跟Set有什么差别？ </w:t>
        <w:br/>
        <w:t xml:space="preserve">HashMap跟CurrentHashMap有什么区别？ </w:t>
        <w:br/>
        <w:t xml:space="preserve">讲讲Redis的数据结构 </w:t>
        <w:br/>
        <w:t xml:space="preserve">问了问我现在的待遇，有什么想问我的？ </w:t>
        <w:br/>
        <w:br/>
        <w:br/>
        <w:t>每面大概都一个多小时吧，一面的问题多，但是问的都比较浅。最后就直接回去了，也不知道过没过。周四面的，最后的面试官说最晚下周一给消息。后面还有其他的面试，到时候会陆续进行分享最后许个愿，期望能过吧！</w:t>
        <w:br/>
        <w:br/>
      </w:r>
    </w:p>
    <w:p>
      <w:r>
        <w:t>**********************************第14篇*************************************</w:t>
      </w:r>
    </w:p>
    <w:p>
      <w:r>
        <w:t>京东社招面试真题分享</w:t>
        <w:br/>
        <w:br/>
        <w:t>发布于  2019-11-14 17:19:30</w:t>
        <w:br/>
        <w:br/>
        <w:t xml:space="preserve"> 一面 </w:t>
        <w:br/>
        <w:br/>
        <w:t xml:space="preserve"> 自我介绍，主要问了做了什么和擅长什么 hashmap原理，处理哈希冲突用的哪种方法？ 讲讲Java GC机制？ 红黑树需要比较大小才能进行插入，是依据什么进行比较的？其他Hash冲突解决方式？ vm内存模型jmm 知道的全讲讲 说说Java线程池的原理？线程池有哪些？线程池工厂有哪些线程池类型，及其线程池参数是什么？ HashMap的时间复杂度？HashMap中Hash冲突是怎么解决的？Java8中的HashMap有什么变化？ BIO、NIO、AIO的区别和联系？ jhash和B+树的区别？分别应用于什么场景？哪个比较好？ 索引是什么概念有什么作用？ </w:t>
        <w:br/>
        <w:t xml:space="preserve"> 二面（数据库问的比较多） </w:t>
        <w:br/>
        <w:t xml:space="preserve"> 自我介绍 Java web过滤器的生命周期？ 讲讲TCP协议的三次握手和四次挥手过程？ mysql数据库默认存储引擎，有什么优点 MySQL的事务隔离级别，分别解决什么问题。 说说事务特性（ACID）？ </w:t>
        <w:br/>
        <w:t xml:space="preserve"> 三面（综合面主要分布式及缓存） </w:t>
        <w:br/>
        <w:t xml:space="preserve"> 自我介绍，讲下项目！ 线上的服务器监控指标，你认为哪些指标是最需要关注的？为什么？ soa和微服务的区别？ JVM相关的分析工具有使用过哪些？具体的性能调优步骤吗？ 加锁有什么机制？ 项目中消息队列怎么用的？使用哪些具体业务场景？ 设计一个秒杀系统？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